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1.4984</w:t>
      </w:r>
    </w:p>
    <w:p>
      <w:r>
        <w:t xml:space="preserve">Miten vatkaat kakkuseosta</w:t>
      </w:r>
    </w:p>
    <w:p>
      <w:r>
        <w:rPr>
          <w:b/>
        </w:rPr>
        <w:t xml:space="preserve">Tulos</w:t>
      </w:r>
    </w:p>
    <w:p>
      <w:r>
        <w:t xml:space="preserve">Käytä sekoitusta pyörivin liikkein ja nopeasti.</w:t>
      </w:r>
    </w:p>
    <w:p>
      <w:r>
        <w:rPr>
          <w:b/>
        </w:rPr>
        <w:t xml:space="preserve">Esimerkki 1.4985</w:t>
      </w:r>
    </w:p>
    <w:p>
      <w:r>
        <w:t xml:space="preserve">Vietät aikaa lentoa odotellessasi,</w:t>
      </w:r>
    </w:p>
    <w:p>
      <w:r>
        <w:rPr>
          <w:b/>
        </w:rPr>
        <w:t xml:space="preserve">Tulos</w:t>
      </w:r>
    </w:p>
    <w:p>
      <w:r>
        <w:t xml:space="preserve">pysähdy rentouttaville juomille johonkin lentoaseman ravintoloista.</w:t>
      </w:r>
    </w:p>
    <w:p>
      <w:r>
        <w:rPr>
          <w:b/>
        </w:rPr>
        <w:t xml:space="preserve">Esimerkki 1.4986</w:t>
      </w:r>
    </w:p>
    <w:p>
      <w:r>
        <w:t xml:space="preserve">Suojaa kädet auton korjauksen aikana.</w:t>
      </w:r>
    </w:p>
    <w:p>
      <w:r>
        <w:rPr>
          <w:b/>
        </w:rPr>
        <w:t xml:space="preserve">Tulos</w:t>
      </w:r>
    </w:p>
    <w:p>
      <w:r>
        <w:t xml:space="preserve">Peitä kädet ruokapusseilla, kun tarkistat öljyä.</w:t>
      </w:r>
    </w:p>
    <w:p>
      <w:r>
        <w:rPr>
          <w:b/>
        </w:rPr>
        <w:t xml:space="preserve">Esimerkki 1.4987</w:t>
      </w:r>
    </w:p>
    <w:p>
      <w:r>
        <w:t xml:space="preserve">puhdas tulviva kellari</w:t>
      </w:r>
    </w:p>
    <w:p>
      <w:r>
        <w:rPr>
          <w:b/>
        </w:rPr>
        <w:t xml:space="preserve">Tulos</w:t>
      </w:r>
    </w:p>
    <w:p>
      <w:r>
        <w:t xml:space="preserve">märkäimuri ja sitten moppi</w:t>
      </w:r>
    </w:p>
    <w:p>
      <w:r>
        <w:rPr>
          <w:b/>
        </w:rPr>
        <w:t xml:space="preserve">Esimerkki 1.4988</w:t>
      </w:r>
    </w:p>
    <w:p>
      <w:r>
        <w:t xml:space="preserve">Tuhota kaikki, kun ne ovat vallanneet keittiön.</w:t>
      </w:r>
    </w:p>
    <w:p>
      <w:r>
        <w:rPr>
          <w:b/>
        </w:rPr>
        <w:t xml:space="preserve">Tulos</w:t>
      </w:r>
    </w:p>
    <w:p>
      <w:r>
        <w:t xml:space="preserve">Aseta ansoja ja käytä muurahaissuihketta.</w:t>
      </w:r>
    </w:p>
    <w:p>
      <w:r>
        <w:rPr>
          <w:b/>
        </w:rPr>
        <w:t xml:space="preserve">Esimerkki 1.4989</w:t>
      </w:r>
    </w:p>
    <w:p>
      <w:r>
        <w:t xml:space="preserve">Vähennä kaasun käyttöä liedellä.</w:t>
      </w:r>
    </w:p>
    <w:p>
      <w:r>
        <w:rPr>
          <w:b/>
        </w:rPr>
        <w:t xml:space="preserve">Tulos</w:t>
      </w:r>
    </w:p>
    <w:p>
      <w:r>
        <w:t xml:space="preserve">Vuoraa liesi foliolla lämmön lisäämiseksi.</w:t>
      </w:r>
    </w:p>
    <w:p>
      <w:r>
        <w:rPr>
          <w:b/>
        </w:rPr>
        <w:t xml:space="preserve">Esimerkki 1.4990</w:t>
      </w:r>
    </w:p>
    <w:p>
      <w:r>
        <w:t xml:space="preserve">Tehostaa kannabiksen vaikutusta.</w:t>
      </w:r>
    </w:p>
    <w:p>
      <w:r>
        <w:rPr>
          <w:b/>
        </w:rPr>
        <w:t xml:space="preserve">Tulos</w:t>
      </w:r>
    </w:p>
    <w:p>
      <w:r>
        <w:t xml:space="preserve">Syö mangoja ennen tupakointia.</w:t>
      </w:r>
    </w:p>
    <w:p>
      <w:r>
        <w:rPr>
          <w:b/>
        </w:rPr>
        <w:t xml:space="preserve">Esimerkki 1.4991</w:t>
      </w:r>
    </w:p>
    <w:p>
      <w:r>
        <w:t xml:space="preserve">Mistä tiedän, kuinka paljon kuorrutetta tarvitsen kakkuun?</w:t>
      </w:r>
    </w:p>
    <w:p>
      <w:r>
        <w:rPr>
          <w:b/>
        </w:rPr>
        <w:t xml:space="preserve">Tulos</w:t>
      </w:r>
    </w:p>
    <w:p>
      <w:r>
        <w:t xml:space="preserve">Yleensä suosittelemme, että kolmeen 8- tai 9-tuumaiseen pyöreään kerrokseen käytetään yhteensä 5 kuppia kuorrutetta ja kahteen kerrokseen 4 kuppia. Näin se jaetaan. Käytä 3/4 kupillista kuorrutetta kunkin kerroksen väliin. Laita 1 1/2 kuppia kakun päälle.</w:t>
      </w:r>
    </w:p>
    <w:p>
      <w:r>
        <w:rPr>
          <w:b/>
        </w:rPr>
        <w:t xml:space="preserve">Esimerkki 1.4992</w:t>
      </w:r>
    </w:p>
    <w:p>
      <w:r>
        <w:t xml:space="preserve">saadaksesi parhaan mahdollisen maun mausteista.</w:t>
      </w:r>
    </w:p>
    <w:p>
      <w:r>
        <w:rPr>
          <w:b/>
        </w:rPr>
        <w:t xml:space="preserve">Tulos</w:t>
      </w:r>
    </w:p>
    <w:p>
      <w:r>
        <w:t xml:space="preserve">paahda niitä kuivassa pannussa miedolla lämmöllä usein sekoittaen, kunnes ne alkavat vapauttaa arominsa.</w:t>
      </w:r>
    </w:p>
    <w:p>
      <w:r>
        <w:rPr>
          <w:b/>
        </w:rPr>
        <w:t xml:space="preserve">Esimerkki 1.4993</w:t>
      </w:r>
    </w:p>
    <w:p>
      <w:r>
        <w:t xml:space="preserve">Laita kankaan ja puun väliin kerros kevyttä lämpösuojaa.</w:t>
      </w:r>
    </w:p>
    <w:p>
      <w:r>
        <w:rPr>
          <w:b/>
        </w:rPr>
        <w:t xml:space="preserve">Tulos</w:t>
      </w:r>
    </w:p>
    <w:p>
      <w:r>
        <w:t xml:space="preserve">Leikkaa sopivan kokoinen pala pahvia ja muutama kerros vanua ja aseta se kankaan ja puun väliin.</w:t>
      </w:r>
    </w:p>
    <w:p>
      <w:r>
        <w:rPr>
          <w:b/>
        </w:rPr>
        <w:t xml:space="preserve">Esimerkki 1.4994</w:t>
      </w:r>
    </w:p>
    <w:p>
      <w:r>
        <w:t xml:space="preserve">Kun avokadon siemen on kasvattanut juuret ja lehdet, mihin voit istuttaa sen?</w:t>
      </w:r>
    </w:p>
    <w:p>
      <w:r>
        <w:rPr>
          <w:b/>
        </w:rPr>
        <w:t xml:space="preserve">Tulos</w:t>
      </w:r>
    </w:p>
    <w:p>
      <w:r>
        <w:t xml:space="preserve">Istuta se terrakottaruukkuun, jossa on ruukkumultaa.</w:t>
      </w:r>
    </w:p>
    <w:p>
      <w:r>
        <w:rPr>
          <w:b/>
        </w:rPr>
        <w:t xml:space="preserve">Esimerkki 1.4995</w:t>
      </w:r>
    </w:p>
    <w:p>
      <w:r>
        <w:t xml:space="preserve">Miten voit valmistaa suuren määrän hot dogeja?</w:t>
      </w:r>
    </w:p>
    <w:p>
      <w:r>
        <w:rPr>
          <w:b/>
        </w:rPr>
        <w:t xml:space="preserve">Tulos</w:t>
      </w:r>
    </w:p>
    <w:p>
      <w:r>
        <w:t xml:space="preserve">Laita useita hot dogeja kattilaan ja laita se korkealle.</w:t>
      </w:r>
    </w:p>
    <w:p>
      <w:r>
        <w:rPr>
          <w:b/>
        </w:rPr>
        <w:t xml:space="preserve">Esimerkki 1.4996</w:t>
      </w:r>
    </w:p>
    <w:p>
      <w:r>
        <w:t xml:space="preserve">Poistaa nopeasti höyryn kylpyhuoneen peilistä kylvyn tai suihkun jälkeen.</w:t>
      </w:r>
    </w:p>
    <w:p>
      <w:r>
        <w:rPr>
          <w:b/>
        </w:rPr>
        <w:t xml:space="preserve">Tulos</w:t>
      </w:r>
    </w:p>
    <w:p>
      <w:r>
        <w:t xml:space="preserve">Käytä fööniäsi keinona poistaa höyry nopeasti peilistäsi ja säästä muutama sekunti aamurutiineissasi.</w:t>
      </w:r>
    </w:p>
    <w:p>
      <w:r>
        <w:rPr>
          <w:b/>
        </w:rPr>
        <w:t xml:space="preserve">Esimerkki 1.4997</w:t>
      </w:r>
    </w:p>
    <w:p>
      <w:r>
        <w:t xml:space="preserve">muistikirjan kansio</w:t>
      </w:r>
    </w:p>
    <w:p>
      <w:r>
        <w:rPr>
          <w:b/>
        </w:rPr>
        <w:t xml:space="preserve">Tulos</w:t>
      </w:r>
    </w:p>
    <w:p>
      <w:r>
        <w:t xml:space="preserve">ei voi pitää kynttilää </w:t>
      </w:r>
    </w:p>
    <w:p>
      <w:r>
        <w:rPr>
          <w:b/>
        </w:rPr>
        <w:t xml:space="preserve">Esimerkki 1.4998</w:t>
      </w:r>
    </w:p>
    <w:p>
      <w:r>
        <w:t xml:space="preserve">Oven lukon korjaaminen.</w:t>
      </w:r>
    </w:p>
    <w:p>
      <w:r>
        <w:rPr>
          <w:b/>
        </w:rPr>
        <w:t xml:space="preserve">Tulos</w:t>
      </w:r>
    </w:p>
    <w:p>
      <w:r>
        <w:t xml:space="preserve">Pura ovenkahva ruuvimeisselillä ja kokoa se sitten uudelleen.</w:t>
      </w:r>
    </w:p>
    <w:p>
      <w:r>
        <w:rPr>
          <w:b/>
        </w:rPr>
        <w:t xml:space="preserve">Esimerkki 1.4999</w:t>
      </w:r>
    </w:p>
    <w:p>
      <w:r>
        <w:t xml:space="preserve">Miten voin pehmentää suklaata ruoanlaittoa varten?</w:t>
      </w:r>
    </w:p>
    <w:p>
      <w:r>
        <w:rPr>
          <w:b/>
        </w:rPr>
        <w:t xml:space="preserve">Tulos</w:t>
      </w:r>
    </w:p>
    <w:p>
      <w:r>
        <w:t xml:space="preserve">Laita mikroaaltouunin kestävään kulhoon ja laita mikroaaltouuniin viidentoista sekunnin ajaksi.</w:t>
      </w:r>
    </w:p>
    <w:p>
      <w:r>
        <w:rPr>
          <w:b/>
        </w:rPr>
        <w:t xml:space="preserve">Esimerkki 1.5000</w:t>
      </w:r>
    </w:p>
    <w:p>
      <w:r>
        <w:t xml:space="preserve">Missä pitää kennel?</w:t>
      </w:r>
    </w:p>
    <w:p>
      <w:r>
        <w:rPr>
          <w:b/>
        </w:rPr>
        <w:t xml:space="preserve">Tulos</w:t>
      </w:r>
    </w:p>
    <w:p>
      <w:r>
        <w:t xml:space="preserve">Kenneleitä olisi pidettävä avoimessa tilassa, jossa on runsaasti ilmavirtaa ja jossa on varjoa.</w:t>
      </w:r>
    </w:p>
    <w:p>
      <w:r>
        <w:rPr>
          <w:b/>
        </w:rPr>
        <w:t xml:space="preserve">Esimerkki 1.5001</w:t>
      </w:r>
    </w:p>
    <w:p>
      <w:r>
        <w:t xml:space="preserve">miten paritetaan jotakin?</w:t>
      </w:r>
    </w:p>
    <w:p>
      <w:r>
        <w:rPr>
          <w:b/>
        </w:rPr>
        <w:t xml:space="preserve">Tulos</w:t>
      </w:r>
    </w:p>
    <w:p>
      <w:r>
        <w:t xml:space="preserve">lisää se johonkin muuhun.</w:t>
      </w:r>
    </w:p>
    <w:p>
      <w:r>
        <w:rPr>
          <w:b/>
        </w:rPr>
        <w:t xml:space="preserve">Esimerkki 1.5002</w:t>
      </w:r>
    </w:p>
    <w:p>
      <w:r>
        <w:t xml:space="preserve">kynnet</w:t>
      </w:r>
    </w:p>
    <w:p>
      <w:r>
        <w:rPr>
          <w:b/>
        </w:rPr>
        <w:t xml:space="preserve">Tulos</w:t>
      </w:r>
    </w:p>
    <w:p>
      <w:r>
        <w:t xml:space="preserve">voi raapia selkääsi  </w:t>
      </w:r>
    </w:p>
    <w:p>
      <w:r>
        <w:rPr>
          <w:b/>
        </w:rPr>
        <w:t xml:space="preserve">Esimerkki 1.5003</w:t>
      </w:r>
    </w:p>
    <w:p>
      <w:r>
        <w:t xml:space="preserve">Tee kakku mukissa</w:t>
      </w:r>
    </w:p>
    <w:p>
      <w:r>
        <w:rPr>
          <w:b/>
        </w:rPr>
        <w:t xml:space="preserve">Tulos</w:t>
      </w:r>
    </w:p>
    <w:p>
      <w:r>
        <w:t xml:space="preserve">Lisää 2 t voita mukiin ja sulata se mikroaaltouunissa. Lisää 1 t maitoa ja 1/2 t vaniljauutetta. Lisää yksi vatkattu muna ja sekoita. Lisää 2T valkoista sokeria, 4T täysjyväjauhoja, 1/2 t leivinjauhetta ja sekoita. kypsennä mikroaaltouunissa minuutin ajan.</w:t>
      </w:r>
    </w:p>
    <w:p>
      <w:r>
        <w:rPr>
          <w:b/>
        </w:rPr>
        <w:t xml:space="preserve">Esimerkki 1.5004</w:t>
      </w:r>
    </w:p>
    <w:p>
      <w:r>
        <w:t xml:space="preserve">Missä savustetaan lihaa?</w:t>
      </w:r>
    </w:p>
    <w:p>
      <w:r>
        <w:rPr>
          <w:b/>
        </w:rPr>
        <w:t xml:space="preserve">Tulos</w:t>
      </w:r>
    </w:p>
    <w:p>
      <w:r>
        <w:t xml:space="preserve">Liha voidaan savustaa grillissä.</w:t>
      </w:r>
    </w:p>
    <w:p>
      <w:r>
        <w:rPr>
          <w:b/>
        </w:rPr>
        <w:t xml:space="preserve">Esimerkki 1.5005</w:t>
      </w:r>
    </w:p>
    <w:p>
      <w:r>
        <w:t xml:space="preserve">miten käytät bluetoothia iphonessa?</w:t>
      </w:r>
    </w:p>
    <w:p>
      <w:r>
        <w:rPr>
          <w:b/>
        </w:rPr>
        <w:t xml:space="preserve">Tulos</w:t>
      </w:r>
    </w:p>
    <w:p>
      <w:r>
        <w:t xml:space="preserve">mene asetusvalikkoon ja napsauta bluetooth. ota se käyttöön ja napsauta pariliitosta laitteeseen. laita sitten se sen laitteen viereen, johon haluat muodostaa pariliitoksen, ja napsauta laitetta luettelosta.</w:t>
      </w:r>
    </w:p>
    <w:p>
      <w:r>
        <w:rPr>
          <w:b/>
        </w:rPr>
        <w:t xml:space="preserve">Esimerkki 1.5006</w:t>
      </w:r>
    </w:p>
    <w:p>
      <w:r>
        <w:t xml:space="preserve">miten tehdä rullattomia cannoleita</w:t>
      </w:r>
    </w:p>
    <w:p>
      <w:r>
        <w:rPr>
          <w:b/>
        </w:rPr>
        <w:t xml:space="preserve">Tulos</w:t>
      </w:r>
    </w:p>
    <w:p>
      <w:r>
        <w:t xml:space="preserve">Vatkaa 1/4 kupillista ricottaa, mascarponea ja tomusokeria tehosekoittimella tasaiseksi. Levitä seos suurille vohvelikekseille ja lisää jokaisen päälle minisuklaalastuja, ripaus kanelia ja sokeria sekä hieman raastettua appelsiininkuorta.</w:t>
      </w:r>
    </w:p>
    <w:p>
      <w:r>
        <w:rPr>
          <w:b/>
        </w:rPr>
        <w:t xml:space="preserve">Esimerkki 1.5007</w:t>
      </w:r>
    </w:p>
    <w:p>
      <w:r>
        <w:t xml:space="preserve">Miten siirtyä kuvaamaan RAW-muodossa DSLR-kamerassa?</w:t>
      </w:r>
    </w:p>
    <w:p>
      <w:r>
        <w:rPr>
          <w:b/>
        </w:rPr>
        <w:t xml:space="preserve">Tulos</w:t>
      </w:r>
    </w:p>
    <w:p>
      <w:r>
        <w:t xml:space="preserve">Kytke kamera päälle ja avaa kameran valikko. Siirry valikossa kohtaan "Valokuvausvalikko". Tämä on sellainen, jossa on kamerakuvake. Siirry siinä kohtaan "Kuvanlaatu" ja paina "OK". Tämä vie sinut kuvanlaatuvaihtoehtoihin. Valitse tämän vaihtoehdon alta mikä tahansa, jossa näkyy "NEF (RAW)" ja paina "OK". Nyt kaikki valokuvasi kuvataan RAW-muodossa ja joidenkin valintojen perusteella RAW- ja JPEG-muodoissa.</w:t>
      </w:r>
    </w:p>
    <w:p>
      <w:r>
        <w:rPr>
          <w:b/>
        </w:rPr>
        <w:t xml:space="preserve">Esimerkki 1.5008</w:t>
      </w:r>
    </w:p>
    <w:p>
      <w:r>
        <w:t xml:space="preserve">lika</w:t>
      </w:r>
    </w:p>
    <w:p>
      <w:r>
        <w:rPr>
          <w:b/>
        </w:rPr>
        <w:t xml:space="preserve">Tulos</w:t>
      </w:r>
    </w:p>
    <w:p>
      <w:r>
        <w:t xml:space="preserve">voi peittää ruumiin, jonka murhaaja on tappanut ja jonka hän haluaa piilottaa.</w:t>
      </w:r>
    </w:p>
    <w:p>
      <w:r>
        <w:rPr>
          <w:b/>
        </w:rPr>
        <w:t xml:space="preserve">Esimerkki 1.5009</w:t>
      </w:r>
    </w:p>
    <w:p>
      <w:r>
        <w:t xml:space="preserve">Ravinteiden antaminen kasveille ja vihanneksille niiden kasvaessa,</w:t>
      </w:r>
    </w:p>
    <w:p>
      <w:r>
        <w:rPr>
          <w:b/>
        </w:rPr>
        <w:t xml:space="preserve">Tulos</w:t>
      </w:r>
    </w:p>
    <w:p>
      <w:r>
        <w:t xml:space="preserve">levitä lannoitteet maahan ja kastele syvälle.</w:t>
      </w:r>
    </w:p>
    <w:p>
      <w:r>
        <w:rPr>
          <w:b/>
        </w:rPr>
        <w:t xml:space="preserve">Esimerkki 1.5010</w:t>
      </w:r>
    </w:p>
    <w:p>
      <w:r>
        <w:t xml:space="preserve">Pääset turvallisesti eroon koirasta, josta et voi enää huolehtia,</w:t>
      </w:r>
    </w:p>
    <w:p>
      <w:r>
        <w:rPr>
          <w:b/>
        </w:rPr>
        <w:t xml:space="preserve">Tulos</w:t>
      </w:r>
    </w:p>
    <w:p>
      <w:r>
        <w:t xml:space="preserve">vie koira kaupunkisi paikalliseen eläinsuojaan.</w:t>
      </w:r>
    </w:p>
    <w:p>
      <w:r>
        <w:rPr>
          <w:b/>
        </w:rPr>
        <w:t xml:space="preserve">Esimerkki 1.5011</w:t>
      </w:r>
    </w:p>
    <w:p>
      <w:r>
        <w:t xml:space="preserve">Valmista deli-submariinivoileipä.</w:t>
      </w:r>
    </w:p>
    <w:p>
      <w:r>
        <w:rPr>
          <w:b/>
        </w:rPr>
        <w:t xml:space="preserve">Tulos</w:t>
      </w:r>
    </w:p>
    <w:p>
      <w:r>
        <w:t xml:space="preserve">Leikkaa patonki kahtia pituussuunnassa ja laita toiselle puoliskolle kerros deliaattilihaa, sitten kerros tomaattia ja lopuksi kerros salaattia. Päälle sinappia tai italialaista kastiketta ja päälle toinen puolikas.</w:t>
      </w:r>
    </w:p>
    <w:p>
      <w:r>
        <w:rPr>
          <w:b/>
        </w:rPr>
        <w:t xml:space="preserve">Esimerkki 1.5012</w:t>
      </w:r>
    </w:p>
    <w:p>
      <w:r>
        <w:t xml:space="preserve">Taistelu</w:t>
      </w:r>
    </w:p>
    <w:p>
      <w:r>
        <w:rPr>
          <w:b/>
        </w:rPr>
        <w:t xml:space="preserve">Tulos</w:t>
      </w:r>
    </w:p>
    <w:p>
      <w:r>
        <w:t xml:space="preserve">on syy vihollisiin </w:t>
      </w:r>
    </w:p>
    <w:p>
      <w:r>
        <w:rPr>
          <w:b/>
        </w:rPr>
        <w:t xml:space="preserve">Esimerkki 1.5013</w:t>
      </w:r>
    </w:p>
    <w:p>
      <w:r>
        <w:t xml:space="preserve">Miten koira kiinnitetään autoon?</w:t>
      </w:r>
    </w:p>
    <w:p>
      <w:r>
        <w:rPr>
          <w:b/>
        </w:rPr>
        <w:t xml:space="preserve">Tulos</w:t>
      </w:r>
    </w:p>
    <w:p>
      <w:r>
        <w:t xml:space="preserve">Aseta koira häkkiin ajoneuvon takaosaan.</w:t>
      </w:r>
    </w:p>
    <w:p>
      <w:r>
        <w:rPr>
          <w:b/>
        </w:rPr>
        <w:t xml:space="preserve">Esimerkki 1.5014</w:t>
      </w:r>
    </w:p>
    <w:p>
      <w:r>
        <w:t xml:space="preserve">miten teet ostoskierroksen?</w:t>
      </w:r>
    </w:p>
    <w:p>
      <w:r>
        <w:rPr>
          <w:b/>
        </w:rPr>
        <w:t xml:space="preserve">Tulos</w:t>
      </w:r>
    </w:p>
    <w:p>
      <w:r>
        <w:t xml:space="preserve">ostoksia kaikkialla, koko päivän.</w:t>
      </w:r>
    </w:p>
    <w:p>
      <w:r>
        <w:rPr>
          <w:b/>
        </w:rPr>
        <w:t xml:space="preserve">Esimerkki 1.5015</w:t>
      </w:r>
    </w:p>
    <w:p>
      <w:r>
        <w:t xml:space="preserve">moukari</w:t>
      </w:r>
    </w:p>
    <w:p>
      <w:r>
        <w:rPr>
          <w:b/>
        </w:rPr>
        <w:t xml:space="preserve">Tulos</w:t>
      </w:r>
    </w:p>
    <w:p>
      <w:r>
        <w:t xml:space="preserve">kiroaa lasimaalauksia </w:t>
      </w:r>
    </w:p>
    <w:p>
      <w:r>
        <w:rPr>
          <w:b/>
        </w:rPr>
        <w:t xml:space="preserve">Esimerkki 1.5016</w:t>
      </w:r>
    </w:p>
    <w:p>
      <w:r>
        <w:t xml:space="preserve">miten kana kylvetetään</w:t>
      </w:r>
    </w:p>
    <w:p>
      <w:r>
        <w:rPr>
          <w:b/>
        </w:rPr>
        <w:t xml:space="preserve">Tulos</w:t>
      </w:r>
    </w:p>
    <w:p>
      <w:r>
        <w:t xml:space="preserve">Ota kana talteen ja pidä siitä tiukasti kiinni.Laske lintu saippuaveteen.Vaahdota lintu saippualla. Lisää suolaa saippuakippoon ja liota lintu punkkihoitona. Siirrä kanasi puhtaaseen vesiammeeseen. käytä tuoretta kuppia huuhtelemaan lintusi kokonaan pois. Jatka, kunnes linnun höyhenissä ei näy enää yhtään saippuavaahtoa.</w:t>
      </w:r>
    </w:p>
    <w:p>
      <w:r>
        <w:rPr>
          <w:b/>
        </w:rPr>
        <w:t xml:space="preserve">Esimerkki 1.5017</w:t>
      </w:r>
    </w:p>
    <w:p>
      <w:r>
        <w:t xml:space="preserve">miten piirrät liidulla?</w:t>
      </w:r>
    </w:p>
    <w:p>
      <w:r>
        <w:rPr>
          <w:b/>
        </w:rPr>
        <w:t xml:space="preserve">Tulos</w:t>
      </w:r>
    </w:p>
    <w:p>
      <w:r>
        <w:t xml:space="preserve">käytä liitua kuin kynää jalkakäytävällä.</w:t>
      </w:r>
    </w:p>
    <w:p>
      <w:r>
        <w:rPr>
          <w:b/>
        </w:rPr>
        <w:t xml:space="preserve">Esimerkki 1.5018</w:t>
      </w:r>
    </w:p>
    <w:p>
      <w:r>
        <w:t xml:space="preserve">Mistä voin katsella ilmaista televisiota</w:t>
      </w:r>
    </w:p>
    <w:p>
      <w:r>
        <w:rPr>
          <w:b/>
        </w:rPr>
        <w:t xml:space="preserve">Tulos</w:t>
      </w:r>
    </w:p>
    <w:p>
      <w:r>
        <w:t xml:space="preserve">Useimmissa baareissa ja ravintoloissa niitä on saatavilla ilmaiseksi</w:t>
      </w:r>
    </w:p>
    <w:p>
      <w:r>
        <w:rPr>
          <w:b/>
        </w:rPr>
        <w:t xml:space="preserve">Esimerkki 1.5019</w:t>
      </w:r>
    </w:p>
    <w:p>
      <w:r>
        <w:t xml:space="preserve">miten hotellihuone avataan?</w:t>
      </w:r>
    </w:p>
    <w:p>
      <w:r>
        <w:rPr>
          <w:b/>
        </w:rPr>
        <w:t xml:space="preserve">Tulos</w:t>
      </w:r>
    </w:p>
    <w:p>
      <w:r>
        <w:t xml:space="preserve">liu'uta avain oven lukkoon</w:t>
      </w:r>
    </w:p>
    <w:p>
      <w:r>
        <w:rPr>
          <w:b/>
        </w:rPr>
        <w:t xml:space="preserve">Esimerkki 1.5020</w:t>
      </w:r>
    </w:p>
    <w:p>
      <w:r>
        <w:t xml:space="preserve">Voit kiinnittää puulaatikon sivut toisiinsa ilman vasaraa seuraavasti</w:t>
      </w:r>
    </w:p>
    <w:p>
      <w:r>
        <w:rPr>
          <w:b/>
        </w:rPr>
        <w:t xml:space="preserve">Tulos</w:t>
      </w:r>
    </w:p>
    <w:p>
      <w:r>
        <w:t xml:space="preserve">Käytä naulapyssyä saadaksesi laatikon sivut pysymään yhdessä.</w:t>
      </w:r>
    </w:p>
    <w:p>
      <w:r>
        <w:rPr>
          <w:b/>
        </w:rPr>
        <w:t xml:space="preserve">Esimerkki 1.5021</w:t>
      </w:r>
    </w:p>
    <w:p>
      <w:r>
        <w:t xml:space="preserve">Tee puutarhaan lintukylpy.</w:t>
      </w:r>
    </w:p>
    <w:p>
      <w:r>
        <w:rPr>
          <w:b/>
        </w:rPr>
        <w:t xml:space="preserve">Tulos</w:t>
      </w:r>
    </w:p>
    <w:p>
      <w:r>
        <w:t xml:space="preserve">Ota vanha baarijakkara tai vastaava, ota matala astia, jonka pohja on tasainen, ja liimaa se jakkaran istuimeen. Jakkara voi olla puinen tai verhoiltu. Anna liiman kuivua, aseta se puutarhaan ja täytä se vedellä, jotta linnut voivat juoda siitä.</w:t>
      </w:r>
    </w:p>
    <w:p>
      <w:r>
        <w:rPr>
          <w:b/>
        </w:rPr>
        <w:t xml:space="preserve">Esimerkki 1.5022</w:t>
      </w:r>
    </w:p>
    <w:p>
      <w:r>
        <w:t xml:space="preserve">Saada 1 tuuman poykarbonaattiputkesta valmistettu leluvalosapeli hehkumaan sisältä ulospäin.</w:t>
      </w:r>
    </w:p>
    <w:p>
      <w:r>
        <w:rPr>
          <w:b/>
        </w:rPr>
        <w:t xml:space="preserve">Tulos</w:t>
      </w:r>
    </w:p>
    <w:p>
      <w:r>
        <w:t xml:space="preserve">Aseta halkaisijaltaan 1 tuuman minisalamavalo polykarbonaattiputken pohjaan. Kiinnitä se teipillä putkeen.</w:t>
      </w:r>
    </w:p>
    <w:p>
      <w:r>
        <w:rPr>
          <w:b/>
        </w:rPr>
        <w:t xml:space="preserve">Esimerkki 1.5023</w:t>
      </w:r>
    </w:p>
    <w:p>
      <w:r>
        <w:t xml:space="preserve">Mikä on hyvä maalityyppi pikkulapsille?</w:t>
      </w:r>
    </w:p>
    <w:p>
      <w:r>
        <w:rPr>
          <w:b/>
        </w:rPr>
        <w:t xml:space="preserve">Tulos</w:t>
      </w:r>
    </w:p>
    <w:p>
      <w:r>
        <w:t xml:space="preserve">Vesipohjainen maali.</w:t>
      </w:r>
    </w:p>
    <w:p>
      <w:r>
        <w:rPr>
          <w:b/>
        </w:rPr>
        <w:t xml:space="preserve">Esimerkki 1.5024</w:t>
      </w:r>
    </w:p>
    <w:p>
      <w:r>
        <w:t xml:space="preserve">Miten saada valurautapannu tarttumattomaksi?</w:t>
      </w:r>
    </w:p>
    <w:p>
      <w:r>
        <w:rPr>
          <w:b/>
        </w:rPr>
        <w:t xml:space="preserve">Tulos</w:t>
      </w:r>
    </w:p>
    <w:p>
      <w:r>
        <w:t xml:space="preserve">Esi-isämme tiesivät ja yrittivät kertoa meille, että valurauta ei tartu, jos pannu maustetaan ennen käyttöä. Pese pannu kuumalla saippuavedellä ja kuivaa kokonaan. Päällystä pannu sitten kevyesti öljyllä ja laita se ylösalaisin kuumaan uuniin, noin 375 asteeseen noin tunniksi. Näin saadaan tarttumaton pinnoite, joka takaa kuukausien stressittömän käytön. Jos sinun on tehtävä maustaminen uudelleen, tämä on hyvä tehdä, koska lopulta se on päivitettävä.</w:t>
      </w:r>
    </w:p>
    <w:p>
      <w:r>
        <w:rPr>
          <w:b/>
        </w:rPr>
        <w:t xml:space="preserve">Esimerkki 1.5025</w:t>
      </w:r>
    </w:p>
    <w:p>
      <w:r>
        <w:t xml:space="preserve">Kuinka tehdä DIY-hiekkalaatikko.</w:t>
      </w:r>
    </w:p>
    <w:p>
      <w:r>
        <w:rPr>
          <w:b/>
        </w:rPr>
        <w:t xml:space="preserve">Tulos</w:t>
      </w:r>
    </w:p>
    <w:p>
      <w:r>
        <w:t xml:space="preserve">Osta pieni muovinen lasten uima-allas ja kaada hiekka puoliksi täyteen.</w:t>
      </w:r>
    </w:p>
    <w:p>
      <w:r>
        <w:rPr>
          <w:b/>
        </w:rPr>
        <w:t xml:space="preserve">Esimerkki 1.5026</w:t>
      </w:r>
    </w:p>
    <w:p>
      <w:r>
        <w:t xml:space="preserve">tehdä squash vauvanruokaa</w:t>
      </w:r>
    </w:p>
    <w:p>
      <w:r>
        <w:rPr>
          <w:b/>
        </w:rPr>
        <w:t xml:space="preserve">Tulos</w:t>
      </w:r>
    </w:p>
    <w:p>
      <w:r>
        <w:t xml:space="preserve">Vaihe 1: Leikkaa jokainen kurpitsa pituussuunnassa kahtia ja kaavi siemenet pois. Vaihe 2: Aseta kurpitsan puolikkaat leikkuupuoli alaspäin vuokaan, jossa on 1-2 tuumaa vettä. Paista 45 minuuttia tai kunnes kuori tai kuori repeää ja kurpitsa on pehmeä. Anna jäähtyä.</w:t>
      </w:r>
    </w:p>
    <w:p>
      <w:r>
        <w:rPr>
          <w:b/>
        </w:rPr>
        <w:t xml:space="preserve">Esimerkki 1.5027</w:t>
      </w:r>
    </w:p>
    <w:p>
      <w:r>
        <w:t xml:space="preserve">Matkustaa turvallisesti partakoneen kanssa.</w:t>
      </w:r>
    </w:p>
    <w:p>
      <w:r>
        <w:rPr>
          <w:b/>
        </w:rPr>
        <w:t xml:space="preserve">Tulos</w:t>
      </w:r>
    </w:p>
    <w:p>
      <w:r>
        <w:t xml:space="preserve">Jotta et vahingossa viiltäisi itseäsi, kun kurkotat matkalaukkuusi, laita partaveitsen terän ympärille nippuside.</w:t>
      </w:r>
    </w:p>
    <w:p>
      <w:r>
        <w:rPr>
          <w:b/>
        </w:rPr>
        <w:t xml:space="preserve">Esimerkki 1.5028</w:t>
      </w:r>
    </w:p>
    <w:p>
      <w:r>
        <w:t xml:space="preserve">miten tappelu lopetetaan?</w:t>
      </w:r>
    </w:p>
    <w:p>
      <w:r>
        <w:rPr>
          <w:b/>
        </w:rPr>
        <w:t xml:space="preserve">Tulos</w:t>
      </w:r>
    </w:p>
    <w:p>
      <w:r>
        <w:t xml:space="preserve">kävellä pois kaikesta, mikä voisi pahentua millään tavalla.</w:t>
      </w:r>
    </w:p>
    <w:p>
      <w:r>
        <w:rPr>
          <w:b/>
        </w:rPr>
        <w:t xml:space="preserve">Esimerkki 1.5029</w:t>
      </w:r>
    </w:p>
    <w:p>
      <w:r>
        <w:t xml:space="preserve">miten tehdään maissinlihaa ja piparjuurisalaattia sisältävä voileipä?</w:t>
      </w:r>
    </w:p>
    <w:p>
      <w:r>
        <w:rPr>
          <w:b/>
        </w:rPr>
        <w:t xml:space="preserve">Tulos</w:t>
      </w:r>
    </w:p>
    <w:p>
      <w:r>
        <w:t xml:space="preserve">Sekoita 1/2 kupillista silputtua vihreää kaalia 1 rkl smetanaa, 2 tl piparjuurta ja vettä, 1 tl rakeista sinappia sekä ripaus suolaa ja pippuria. Leikkaa viipaloitu maissinliha ja salaatti 2 viipaleen ruisleivän väliin.</w:t>
      </w:r>
    </w:p>
    <w:p>
      <w:r>
        <w:rPr>
          <w:b/>
        </w:rPr>
        <w:t xml:space="preserve">Esimerkki 1.5030</w:t>
      </w:r>
    </w:p>
    <w:p>
      <w:r>
        <w:t xml:space="preserve">millä puhdistaa nahkainen kojelauta?</w:t>
      </w:r>
    </w:p>
    <w:p>
      <w:r>
        <w:rPr>
          <w:b/>
        </w:rPr>
        <w:t xml:space="preserve">Tulos</w:t>
      </w:r>
    </w:p>
    <w:p>
      <w:r>
        <w:t xml:space="preserve">käytä oliiviöljyä liinalla ja kiillota.</w:t>
      </w:r>
    </w:p>
    <w:p>
      <w:r>
        <w:rPr>
          <w:b/>
        </w:rPr>
        <w:t xml:space="preserve">Esimerkki 1.5031</w:t>
      </w:r>
    </w:p>
    <w:p>
      <w:r>
        <w:t xml:space="preserve">Miten kiinnitän muotin puukehykseen ?</w:t>
      </w:r>
    </w:p>
    <w:p>
      <w:r>
        <w:rPr>
          <w:b/>
        </w:rPr>
        <w:t xml:space="preserve">Tulos</w:t>
      </w:r>
    </w:p>
    <w:p>
      <w:r>
        <w:t xml:space="preserve">Lyökää vasaralla viimeistelynaula muotin kumpaankin päähän.</w:t>
      </w:r>
    </w:p>
    <w:p>
      <w:r>
        <w:rPr>
          <w:b/>
        </w:rPr>
        <w:t xml:space="preserve">Esimerkki 1.5032</w:t>
      </w:r>
    </w:p>
    <w:p>
      <w:r>
        <w:t xml:space="preserve">Voit tehdä muotin kotitekoisia karkkipatukoita varten seuraavasti</w:t>
      </w:r>
    </w:p>
    <w:p>
      <w:r>
        <w:rPr>
          <w:b/>
        </w:rPr>
        <w:t xml:space="preserve">Tulos</w:t>
      </w:r>
    </w:p>
    <w:p>
      <w:r>
        <w:t xml:space="preserve">Vuoraa pahvilaatikot alumiinifoliolla</w:t>
      </w:r>
    </w:p>
    <w:p>
      <w:r>
        <w:rPr>
          <w:b/>
        </w:rPr>
        <w:t xml:space="preserve">Esimerkki 1.5033</w:t>
      </w:r>
    </w:p>
    <w:p>
      <w:r>
        <w:t xml:space="preserve">miten jokin asia sijoitetaan?</w:t>
      </w:r>
    </w:p>
    <w:p>
      <w:r>
        <w:rPr>
          <w:b/>
        </w:rPr>
        <w:t xml:space="preserve">Tulos</w:t>
      </w:r>
    </w:p>
    <w:p>
      <w:r>
        <w:t xml:space="preserve">aseta se haluamaasi paikkaan.</w:t>
      </w:r>
    </w:p>
    <w:p>
      <w:r>
        <w:rPr>
          <w:b/>
        </w:rPr>
        <w:t xml:space="preserve">Esimerkki 1.5034</w:t>
      </w:r>
    </w:p>
    <w:p>
      <w:r>
        <w:t xml:space="preserve">Tahrojen poistamiseen valkoisesta kankaasta,</w:t>
      </w:r>
    </w:p>
    <w:p>
      <w:r>
        <w:rPr>
          <w:b/>
        </w:rPr>
        <w:t xml:space="preserve">Tulos</w:t>
      </w:r>
    </w:p>
    <w:p>
      <w:r>
        <w:t xml:space="preserve">päällystä kangas sitruunamehulla ja anna sen olla auringossa.</w:t>
      </w:r>
    </w:p>
    <w:p>
      <w:r>
        <w:rPr>
          <w:b/>
        </w:rPr>
        <w:t xml:space="preserve">Esimerkki 1.5035</w:t>
      </w:r>
    </w:p>
    <w:p>
      <w:r>
        <w:t xml:space="preserve">miten laitat tekokynnet?</w:t>
      </w:r>
    </w:p>
    <w:p>
      <w:r>
        <w:rPr>
          <w:b/>
        </w:rPr>
        <w:t xml:space="preserve">Tulos</w:t>
      </w:r>
    </w:p>
    <w:p>
      <w:r>
        <w:t xml:space="preserve">liimaa ne kiinni kynsiliimalla.</w:t>
      </w:r>
    </w:p>
    <w:p>
      <w:r>
        <w:rPr>
          <w:b/>
        </w:rPr>
        <w:t xml:space="preserve">Esimerkki 1.5036</w:t>
      </w:r>
    </w:p>
    <w:p>
      <w:r>
        <w:t xml:space="preserve">Tehdä parhaat nachot ikinä,</w:t>
      </w:r>
    </w:p>
    <w:p>
      <w:r>
        <w:rPr>
          <w:b/>
        </w:rPr>
        <w:t xml:space="preserve">Tulos</w:t>
      </w:r>
    </w:p>
    <w:p>
      <w:r>
        <w:t xml:space="preserve">maissilastut asetetaan alas, lisätään salsaa, täyte (kanaa, vihanneksia jne.), kerros juustoa, toinen kerros maissilastuja, salsaa, täyte ja juusto, ja paistetaan uunissa, kunnes juusto on sulanut.</w:t>
      </w:r>
    </w:p>
    <w:p>
      <w:r>
        <w:rPr>
          <w:b/>
        </w:rPr>
        <w:t xml:space="preserve">Esimerkki 1.5037</w:t>
      </w:r>
    </w:p>
    <w:p>
      <w:r>
        <w:t xml:space="preserve">miten ilmoitat toiselle autolle, että olet pysähtymässä?</w:t>
      </w:r>
    </w:p>
    <w:p>
      <w:r>
        <w:rPr>
          <w:b/>
        </w:rPr>
        <w:t xml:space="preserve">Tulos</w:t>
      </w:r>
    </w:p>
    <w:p>
      <w:r>
        <w:t xml:space="preserve">paina jarruja hitaasti.</w:t>
      </w:r>
    </w:p>
    <w:p>
      <w:r>
        <w:rPr>
          <w:b/>
        </w:rPr>
        <w:t xml:space="preserve">Esimerkki 1.5038</w:t>
      </w:r>
    </w:p>
    <w:p>
      <w:r>
        <w:t xml:space="preserve">Käsinseisontaa ylläpitäen,</w:t>
      </w:r>
    </w:p>
    <w:p>
      <w:r>
        <w:rPr>
          <w:b/>
        </w:rPr>
        <w:t xml:space="preserve">Tulos</w:t>
      </w:r>
    </w:p>
    <w:p>
      <w:r>
        <w:t xml:space="preserve">Ota sormilla kiinni maasta ja paina kädet maahan, siirrä painosi käsien varaan, pidä jalat suorina ja varpaat terävinä, äläkä kumarra selkääsi.</w:t>
      </w:r>
    </w:p>
    <w:p>
      <w:r>
        <w:rPr>
          <w:b/>
        </w:rPr>
        <w:t xml:space="preserve">Esimerkki 1.5039</w:t>
      </w:r>
    </w:p>
    <w:p>
      <w:r>
        <w:t xml:space="preserve">Miten jakaa tietoisuutta mehiläisten merkityksestä ystävillesi ja naapureillesi.</w:t>
      </w:r>
    </w:p>
    <w:p>
      <w:r>
        <w:rPr>
          <w:b/>
        </w:rPr>
        <w:t xml:space="preserve">Tulos</w:t>
      </w:r>
    </w:p>
    <w:p>
      <w:r>
        <w:t xml:space="preserve">Osta auringonkukan siemeniä ja istuta niitä pieniin astioihin, jaa taimia ystäville ja naapureille sekä pieni kirjanen, jossa kerrotaan, kuinka paljon mehiläiset rakastavat auringonkukkia ja kuinka tärkeitä mehiläiset ovat maapallon elämälle.</w:t>
      </w:r>
    </w:p>
    <w:p>
      <w:r>
        <w:rPr>
          <w:b/>
        </w:rPr>
        <w:t xml:space="preserve">Esimerkki 1.5040</w:t>
      </w:r>
    </w:p>
    <w:p>
      <w:r>
        <w:t xml:space="preserve">Vanhojen huonekalujen juuttuneiden laatikoiden irrottamiseen</w:t>
      </w:r>
    </w:p>
    <w:p>
      <w:r>
        <w:rPr>
          <w:b/>
        </w:rPr>
        <w:t xml:space="preserve">Tulos</w:t>
      </w:r>
    </w:p>
    <w:p>
      <w:r>
        <w:t xml:space="preserve">Irrota laatikot ja levitä wd-40:tä laatikon metallisiin liukusäätimiin ja hio kaikki puuosat, jotka näkyvästi hankaavat tiskipöytää tai pöytää, johon ne on työnnetty.</w:t>
      </w:r>
    </w:p>
    <w:p>
      <w:r>
        <w:rPr>
          <w:b/>
        </w:rPr>
        <w:t xml:space="preserve">Esimerkki 1.5041</w:t>
      </w:r>
    </w:p>
    <w:p>
      <w:r>
        <w:t xml:space="preserve">Voit suojata pöydän, kun maalaat sen päällä olevaa puuprojektia, seuraavasti</w:t>
      </w:r>
    </w:p>
    <w:p>
      <w:r>
        <w:rPr>
          <w:b/>
        </w:rPr>
        <w:t xml:space="preserve">Tulos</w:t>
      </w:r>
    </w:p>
    <w:p>
      <w:r>
        <w:t xml:space="preserve">Vuoraa työtaso paperipyyhkeillä pöydän suojaamiseksi.</w:t>
      </w:r>
    </w:p>
    <w:p>
      <w:r>
        <w:rPr>
          <w:b/>
        </w:rPr>
        <w:t xml:space="preserve">Esimerkki 1.5042</w:t>
      </w:r>
    </w:p>
    <w:p>
      <w:r>
        <w:t xml:space="preserve">Järjestä q-tipit ja vanupallot.</w:t>
      </w:r>
    </w:p>
    <w:p>
      <w:r>
        <w:rPr>
          <w:b/>
        </w:rPr>
        <w:t xml:space="preserve">Tulos</w:t>
      </w:r>
    </w:p>
    <w:p>
      <w:r>
        <w:t xml:space="preserve">Naulaa muuripurkit kylpyhuoneen seinään.</w:t>
      </w:r>
    </w:p>
    <w:p>
      <w:r>
        <w:rPr>
          <w:b/>
        </w:rPr>
        <w:t xml:space="preserve">Esimerkki 1.5043</w:t>
      </w:r>
    </w:p>
    <w:p>
      <w:r>
        <w:t xml:space="preserve">Miten estän lunta tarttumasta lumilapioon?</w:t>
      </w:r>
    </w:p>
    <w:p>
      <w:r>
        <w:rPr>
          <w:b/>
        </w:rPr>
        <w:t xml:space="preserve">Tulos</w:t>
      </w:r>
    </w:p>
    <w:p>
      <w:r>
        <w:t xml:space="preserve">Levitä ohut kerros autovahaa lapion päähän.</w:t>
      </w:r>
    </w:p>
    <w:p>
      <w:r>
        <w:rPr>
          <w:b/>
        </w:rPr>
        <w:t xml:space="preserve">Esimerkki 1.5044</w:t>
      </w:r>
    </w:p>
    <w:p>
      <w:r>
        <w:t xml:space="preserve">instant potin naudanlihaa marinadissa</w:t>
      </w:r>
    </w:p>
    <w:p>
      <w:r>
        <w:rPr>
          <w:b/>
        </w:rPr>
        <w:t xml:space="preserve">Tulos</w:t>
      </w:r>
    </w:p>
    <w:p>
      <w:r>
        <w:t xml:space="preserve">Lisää pihvi/naudanliha ja marinadi Instant Potin kulhoon.  Sulje kansi tukevasti ja aseta tuuletusaukko asentoon "Tiivistys".  Paina "Manual" (Manuaalinen) ja sitten "Pressure" (Paine), kunnes "High Pressure" (Korkea paine) -kohdan merkkivalo syttyy, ja säädä sitten +/- -painikkeilla, kunnes aika on 35 minuuttia.  Kypsennä.  Käännä sitten hyvin varovasti venttiili asentoon "Venting" nopeaa vapautumista varten ja odota, kunnes kaikki höyry on vapautunut ja venttiili on laskenut.  Poista kansi, silppua pihvi/naudanliha halutessasi.  Tarjoile heti.</w:t>
      </w:r>
    </w:p>
    <w:p>
      <w:r>
        <w:rPr>
          <w:b/>
        </w:rPr>
        <w:t xml:space="preserve">Esimerkki 1.5045</w:t>
      </w:r>
    </w:p>
    <w:p>
      <w:r>
        <w:t xml:space="preserve">Löysää kurpitsan sisuskalut mehustamista varten.</w:t>
      </w:r>
    </w:p>
    <w:p>
      <w:r>
        <w:rPr>
          <w:b/>
        </w:rPr>
        <w:t xml:space="preserve">Tulos</w:t>
      </w:r>
    </w:p>
    <w:p>
      <w:r>
        <w:t xml:space="preserve">Laita ne mikroaaltouuniin 3-6 minuutiksi.</w:t>
      </w:r>
    </w:p>
    <w:p>
      <w:r>
        <w:rPr>
          <w:b/>
        </w:rPr>
        <w:t xml:space="preserve">Esimerkki 1.5046</w:t>
      </w:r>
    </w:p>
    <w:p>
      <w:r>
        <w:t xml:space="preserve">Tee reseptikirja.</w:t>
      </w:r>
    </w:p>
    <w:p>
      <w:r>
        <w:rPr>
          <w:b/>
        </w:rPr>
        <w:t xml:space="preserve">Tulos</w:t>
      </w:r>
    </w:p>
    <w:p>
      <w:r>
        <w:t xml:space="preserve">Käytä 3 rengaskansiota ja taskukansioita, joissa on välilehdet reseptien säilyttämiseen.</w:t>
      </w:r>
    </w:p>
    <w:p>
      <w:r>
        <w:rPr>
          <w:b/>
        </w:rPr>
        <w:t xml:space="preserve">Esimerkki 1.5047</w:t>
      </w:r>
    </w:p>
    <w:p>
      <w:r>
        <w:t xml:space="preserve">Miten pidän leikkitaikinani pehmeänä?</w:t>
      </w:r>
    </w:p>
    <w:p>
      <w:r>
        <w:rPr>
          <w:b/>
        </w:rPr>
        <w:t xml:space="preserve">Tulos</w:t>
      </w:r>
    </w:p>
    <w:p>
      <w:r>
        <w:t xml:space="preserve">Säilytä se ilmatiiviissä astiassa. Lisää tippa öljyä, jos se on kovettumassa.</w:t>
      </w:r>
    </w:p>
    <w:p>
      <w:r>
        <w:rPr>
          <w:b/>
        </w:rPr>
        <w:t xml:space="preserve">Esimerkki 1.5048</w:t>
      </w:r>
    </w:p>
    <w:p>
      <w:r>
        <w:t xml:space="preserve">Piparminttu</w:t>
      </w:r>
    </w:p>
    <w:p>
      <w:r>
        <w:rPr>
          <w:b/>
        </w:rPr>
        <w:t xml:space="preserve">Tulos</w:t>
      </w:r>
    </w:p>
    <w:p>
      <w:r>
        <w:t xml:space="preserve">voi poistaa pahoinvoinnin nopeasti</w:t>
      </w:r>
    </w:p>
    <w:p>
      <w:r>
        <w:rPr>
          <w:b/>
        </w:rPr>
        <w:t xml:space="preserve">Esimerkki 1.5049</w:t>
      </w:r>
    </w:p>
    <w:p>
      <w:r>
        <w:t xml:space="preserve">Miten ehkäistä auringonpolttama.</w:t>
      </w:r>
    </w:p>
    <w:p>
      <w:r>
        <w:rPr>
          <w:b/>
        </w:rPr>
        <w:t xml:space="preserve">Tulos</w:t>
      </w:r>
    </w:p>
    <w:p>
      <w:r>
        <w:t xml:space="preserve">Pidä iho peitettynä, jos mahdollista. Vaatteet suojaavat UV-säteilyltä koko päivän.  Paljaalle jäävä iho on peitettävä aurinkovoiteella. Levitä uudelleen tarpeen mukaan.</w:t>
      </w:r>
    </w:p>
    <w:p>
      <w:r>
        <w:rPr>
          <w:b/>
        </w:rPr>
        <w:t xml:space="preserve">Esimerkki 1.5050</w:t>
      </w:r>
    </w:p>
    <w:p>
      <w:r>
        <w:t xml:space="preserve">Juoda urheilujuomia lihomatta,</w:t>
      </w:r>
    </w:p>
    <w:p>
      <w:r>
        <w:rPr>
          <w:b/>
        </w:rPr>
        <w:t xml:space="preserve">Tulos</w:t>
      </w:r>
    </w:p>
    <w:p>
      <w:r>
        <w:t xml:space="preserve">vesitä juoma ja nauti se vasta treenin jälkeen.</w:t>
      </w:r>
    </w:p>
    <w:p>
      <w:r>
        <w:rPr>
          <w:b/>
        </w:rPr>
        <w:t xml:space="preserve">Esimerkki 1.5051</w:t>
      </w:r>
    </w:p>
    <w:p>
      <w:r>
        <w:t xml:space="preserve">miten suljet silmäsi?</w:t>
      </w:r>
    </w:p>
    <w:p>
      <w:r>
        <w:rPr>
          <w:b/>
        </w:rPr>
        <w:t xml:space="preserve">Tulos</w:t>
      </w:r>
    </w:p>
    <w:p>
      <w:r>
        <w:t xml:space="preserve">siirrä silmäluomet silmiesi päälle.</w:t>
      </w:r>
    </w:p>
    <w:p>
      <w:r>
        <w:rPr>
          <w:b/>
        </w:rPr>
        <w:t xml:space="preserve">Esimerkki 1.5052</w:t>
      </w:r>
    </w:p>
    <w:p>
      <w:r>
        <w:t xml:space="preserve">Miten voin pitää vasaraa tikkailla?</w:t>
      </w:r>
    </w:p>
    <w:p>
      <w:r>
        <w:rPr>
          <w:b/>
        </w:rPr>
        <w:t xml:space="preserve">Tulos</w:t>
      </w:r>
    </w:p>
    <w:p>
      <w:r>
        <w:t xml:space="preserve">Voit korjata ongelman lopullisesti ruuvaamalla silmukan tikkaisiin vanhan nahkavyö- tai kangashihnan ja 3/4 tuuman mittaisen ruuvin avulla.</w:t>
      </w:r>
    </w:p>
    <w:p>
      <w:r>
        <w:rPr>
          <w:b/>
        </w:rPr>
        <w:t xml:space="preserve">Esimerkki 1.5053</w:t>
      </w:r>
    </w:p>
    <w:p>
      <w:r>
        <w:t xml:space="preserve">miten voit olla eri mieltä jostakin asiasta oikeudessa?</w:t>
      </w:r>
    </w:p>
    <w:p>
      <w:r>
        <w:rPr>
          <w:b/>
        </w:rPr>
        <w:t xml:space="preserve">Tulos</w:t>
      </w:r>
    </w:p>
    <w:p>
      <w:r>
        <w:t xml:space="preserve">sano: 'i object'</w:t>
      </w:r>
    </w:p>
    <w:p>
      <w:r>
        <w:rPr>
          <w:b/>
        </w:rPr>
        <w:t xml:space="preserve">Esimerkki 1.5054</w:t>
      </w:r>
    </w:p>
    <w:p>
      <w:r>
        <w:t xml:space="preserve">miten käytät löytää ystäväni?</w:t>
      </w:r>
    </w:p>
    <w:p>
      <w:r>
        <w:rPr>
          <w:b/>
        </w:rPr>
        <w:t xml:space="preserve">Tulos</w:t>
      </w:r>
    </w:p>
    <w:p>
      <w:r>
        <w:t xml:space="preserve">avaa sovellus nähdäksesi, missä ystäväsi sijaitsevat.</w:t>
      </w:r>
    </w:p>
    <w:p>
      <w:r>
        <w:rPr>
          <w:b/>
        </w:rPr>
        <w:t xml:space="preserve">Esimerkki 1.5055</w:t>
      </w:r>
    </w:p>
    <w:p>
      <w:r>
        <w:t xml:space="preserve">nauha</w:t>
      </w:r>
    </w:p>
    <w:p>
      <w:r>
        <w:rPr>
          <w:b/>
        </w:rPr>
        <w:t xml:space="preserve">Tulos</w:t>
      </w:r>
    </w:p>
    <w:p>
      <w:r>
        <w:t xml:space="preserve">ei voi sitoa piknik-peittoa, se ei ole tarpeeksi vahva.</w:t>
      </w:r>
    </w:p>
    <w:p>
      <w:r>
        <w:rPr>
          <w:b/>
        </w:rPr>
        <w:t xml:space="preserve">Esimerkki 1.5056</w:t>
      </w:r>
    </w:p>
    <w:p>
      <w:r>
        <w:t xml:space="preserve">Voit rasvata pergamenttipaperin kotitekoisia brownieita varten.</w:t>
      </w:r>
    </w:p>
    <w:p>
      <w:r>
        <w:rPr>
          <w:b/>
        </w:rPr>
        <w:t xml:space="preserve">Tulos</w:t>
      </w:r>
    </w:p>
    <w:p>
      <w:r>
        <w:t xml:space="preserve">Voitele kevyesti 9x13-vuoka liedellä sulatetun voin paperilla.</w:t>
      </w:r>
    </w:p>
    <w:p>
      <w:r>
        <w:rPr>
          <w:b/>
        </w:rPr>
        <w:t xml:space="preserve">Esimerkki 1.5057</w:t>
      </w:r>
    </w:p>
    <w:p>
      <w:r>
        <w:t xml:space="preserve">Poista irtonaiset karvat koiran turkista.</w:t>
      </w:r>
    </w:p>
    <w:p>
      <w:r>
        <w:rPr>
          <w:b/>
        </w:rPr>
        <w:t xml:space="preserve">Tulos</w:t>
      </w:r>
    </w:p>
    <w:p>
      <w:r>
        <w:t xml:space="preserve">Pyyhi vauvapyyhkeillä.</w:t>
      </w:r>
    </w:p>
    <w:p>
      <w:r>
        <w:rPr>
          <w:b/>
        </w:rPr>
        <w:t xml:space="preserve">Esimerkki 1.5058</w:t>
      </w:r>
    </w:p>
    <w:p>
      <w:r>
        <w:t xml:space="preserve">Minkälaista siirappia käytetään kotitekoisissa Mars-patukoissa?</w:t>
      </w:r>
    </w:p>
    <w:p>
      <w:r>
        <w:rPr>
          <w:b/>
        </w:rPr>
        <w:t xml:space="preserve">Tulos</w:t>
      </w:r>
    </w:p>
    <w:p>
      <w:r>
        <w:t xml:space="preserve">Maissisiirappi</w:t>
      </w:r>
    </w:p>
    <w:p>
      <w:r>
        <w:rPr>
          <w:b/>
        </w:rPr>
        <w:t xml:space="preserve">Esimerkki 1.5059</w:t>
      </w:r>
    </w:p>
    <w:p>
      <w:r>
        <w:t xml:space="preserve">Milloin voin muodostaa vahaa?</w:t>
      </w:r>
    </w:p>
    <w:p>
      <w:r>
        <w:rPr>
          <w:b/>
        </w:rPr>
        <w:t xml:space="preserve">Tulos</w:t>
      </w:r>
    </w:p>
    <w:p>
      <w:r>
        <w:t xml:space="preserve">Voit muotoilla vahan vielä lämpimänä.</w:t>
      </w:r>
    </w:p>
    <w:p>
      <w:r>
        <w:rPr>
          <w:b/>
        </w:rPr>
        <w:t xml:space="preserve">Esimerkki 1.5060</w:t>
      </w:r>
    </w:p>
    <w:p>
      <w:r>
        <w:t xml:space="preserve">Hae automaatista jumiin jäänyt sipsipussi.</w:t>
      </w:r>
    </w:p>
    <w:p>
      <w:r>
        <w:rPr>
          <w:b/>
        </w:rPr>
        <w:t xml:space="preserve">Tulos</w:t>
      </w:r>
    </w:p>
    <w:p>
      <w:r>
        <w:t xml:space="preserve">Osta jotain sen yläpuolelta.</w:t>
      </w:r>
    </w:p>
    <w:p>
      <w:r>
        <w:rPr>
          <w:b/>
        </w:rPr>
        <w:t xml:space="preserve">Esimerkki 1.5061</w:t>
      </w:r>
    </w:p>
    <w:p>
      <w:r>
        <w:t xml:space="preserve">Kun olet täyttänyt vajoamisreiän betonilla ja hiekalla, mitä lisätoimia voit toteuttaa sen vakauttamiseksi?</w:t>
      </w:r>
    </w:p>
    <w:p>
      <w:r>
        <w:rPr>
          <w:b/>
        </w:rPr>
        <w:t xml:space="preserve">Tulos</w:t>
      </w:r>
    </w:p>
    <w:p>
      <w:r>
        <w:t xml:space="preserve">Täytä vajoama syvyyteen jäävä syvyys pintamaalla. Kun kuoppa täytetään pintamaalla, kasvit voivat kasvaa entisen vajoamisreiän päällä ja vakauttaa maaperää ja hiekkaa.</w:t>
      </w:r>
    </w:p>
    <w:p>
      <w:r>
        <w:rPr>
          <w:b/>
        </w:rPr>
        <w:t xml:space="preserve">Esimerkki 1.5062</w:t>
      </w:r>
    </w:p>
    <w:p>
      <w:r>
        <w:t xml:space="preserve">Tee tuoli pihalle.</w:t>
      </w:r>
    </w:p>
    <w:p>
      <w:r>
        <w:rPr>
          <w:b/>
        </w:rPr>
        <w:t xml:space="preserve">Tulos</w:t>
      </w:r>
    </w:p>
    <w:p>
      <w:r>
        <w:t xml:space="preserve">Laita omenalaatikko ylösalaisin ja aseta sen päälle tyyny leirituoliksi.</w:t>
      </w:r>
    </w:p>
    <w:p>
      <w:r>
        <w:rPr>
          <w:b/>
        </w:rPr>
        <w:t xml:space="preserve">Esimerkki 1.5063</w:t>
      </w:r>
    </w:p>
    <w:p>
      <w:r>
        <w:t xml:space="preserve">Kiinnitä tulppa kuminauhapyssyyn,</w:t>
      </w:r>
    </w:p>
    <w:p>
      <w:r>
        <w:rPr>
          <w:b/>
        </w:rPr>
        <w:t xml:space="preserve">Tulos</w:t>
      </w:r>
    </w:p>
    <w:p>
      <w:r>
        <w:t xml:space="preserve">laita tasainen puoli aseeseen ja kiinnitä se liimalla.</w:t>
      </w:r>
    </w:p>
    <w:p>
      <w:r>
        <w:rPr>
          <w:b/>
        </w:rPr>
        <w:t xml:space="preserve">Esimerkki 1.5064</w:t>
      </w:r>
    </w:p>
    <w:p>
      <w:r>
        <w:t xml:space="preserve">Kun leimaat keksejä kuviolla, leikkaatko vai leimaatko ensin?</w:t>
      </w:r>
    </w:p>
    <w:p>
      <w:r>
        <w:rPr>
          <w:b/>
        </w:rPr>
        <w:t xml:space="preserve">Tulos</w:t>
      </w:r>
    </w:p>
    <w:p>
      <w:r>
        <w:t xml:space="preserve">Leimaa aina ensin ja leikkaa sitten, sillä leimaaminen muuttaa keksin kokoa ja paksuutta.</w:t>
      </w:r>
    </w:p>
    <w:p>
      <w:r>
        <w:rPr>
          <w:b/>
        </w:rPr>
        <w:t xml:space="preserve">Esimerkki 1.5065</w:t>
      </w:r>
    </w:p>
    <w:p>
      <w:r>
        <w:t xml:space="preserve">Miten saat valkoiset vaatteesi mahdollisimman puhtaiksi.</w:t>
      </w:r>
    </w:p>
    <w:p>
      <w:r>
        <w:rPr>
          <w:b/>
        </w:rPr>
        <w:t xml:space="preserve">Tulos</w:t>
      </w:r>
    </w:p>
    <w:p>
      <w:r>
        <w:t xml:space="preserve">Laita kaikki valkoiset pyykit pesukoneeseen. Käynnistä pesuohjelma. Lisää valkaisuaine joko pesun alussa tai 5 minuutin kuluttua pesusta.</w:t>
      </w:r>
    </w:p>
    <w:p>
      <w:r>
        <w:rPr>
          <w:b/>
        </w:rPr>
        <w:t xml:space="preserve">Esimerkki 1.5066</w:t>
      </w:r>
    </w:p>
    <w:p>
      <w:r>
        <w:t xml:space="preserve">Korjaa reikä näytön ikkunassa</w:t>
      </w:r>
    </w:p>
    <w:p>
      <w:r>
        <w:rPr>
          <w:b/>
        </w:rPr>
        <w:t xml:space="preserve">Tulos</w:t>
      </w:r>
    </w:p>
    <w:p>
      <w:r>
        <w:t xml:space="preserve">poista vanha näyttö ja vaihda se uuteen materiaaliin,</w:t>
      </w:r>
    </w:p>
    <w:p>
      <w:r>
        <w:rPr>
          <w:b/>
        </w:rPr>
        <w:t xml:space="preserve">Esimerkki 1.5067</w:t>
      </w:r>
    </w:p>
    <w:p>
      <w:r>
        <w:t xml:space="preserve">Voit tehdä tuorejuustosta helposti levittyvää seuraavasti</w:t>
      </w:r>
    </w:p>
    <w:p>
      <w:r>
        <w:rPr>
          <w:b/>
        </w:rPr>
        <w:t xml:space="preserve">Tulos</w:t>
      </w:r>
    </w:p>
    <w:p>
      <w:r>
        <w:t xml:space="preserve">Vatkaa tuorejuusto sauvasekoittimella</w:t>
      </w:r>
    </w:p>
    <w:p>
      <w:r>
        <w:rPr>
          <w:b/>
        </w:rPr>
        <w:t xml:space="preserve">Esimerkki 1.5068</w:t>
      </w:r>
    </w:p>
    <w:p>
      <w:r>
        <w:t xml:space="preserve">fileoida kala</w:t>
      </w:r>
    </w:p>
    <w:p>
      <w:r>
        <w:rPr>
          <w:b/>
        </w:rPr>
        <w:t xml:space="preserve">Tulos</w:t>
      </w:r>
    </w:p>
    <w:p>
      <w:r>
        <w:t xml:space="preserve">käytä fileerausveitsiä ja leikkaa kala keskeltä poikki.</w:t>
      </w:r>
    </w:p>
    <w:p>
      <w:r>
        <w:rPr>
          <w:b/>
        </w:rPr>
        <w:t xml:space="preserve">Esimerkki 1.5069</w:t>
      </w:r>
    </w:p>
    <w:p>
      <w:r>
        <w:t xml:space="preserve">Mikä on helppo tapa tai kaksi puhdistaa koirani?</w:t>
      </w:r>
    </w:p>
    <w:p>
      <w:r>
        <w:rPr>
          <w:b/>
        </w:rPr>
        <w:t xml:space="preserve">Tulos</w:t>
      </w:r>
    </w:p>
    <w:p>
      <w:r>
        <w:t xml:space="preserve">Voit myös kylvettää koirasi suihkussa tai tavallisessa kylpyammeessa. Voit kylvettää koiran ulkona puutarhaletkulla, kunhan on tarpeeksi lämmintä, jotta koirasi ei vilustu.</w:t>
      </w:r>
    </w:p>
    <w:p>
      <w:r>
        <w:rPr>
          <w:b/>
        </w:rPr>
        <w:t xml:space="preserve">Esimerkki 1.5070</w:t>
      </w:r>
    </w:p>
    <w:p>
      <w:r>
        <w:t xml:space="preserve">Jotta pizzataikina olisi helpommin työstettävissä</w:t>
      </w:r>
    </w:p>
    <w:p>
      <w:r>
        <w:rPr>
          <w:b/>
        </w:rPr>
        <w:t xml:space="preserve">Tulos</w:t>
      </w:r>
    </w:p>
    <w:p>
      <w:r>
        <w:t xml:space="preserve">Anna sen levätä muutama tunti</w:t>
      </w:r>
    </w:p>
    <w:p>
      <w:r>
        <w:rPr>
          <w:b/>
        </w:rPr>
        <w:t xml:space="preserve">Esimerkki 1.5071</w:t>
      </w:r>
    </w:p>
    <w:p>
      <w:r>
        <w:t xml:space="preserve">miten läppärin caps lock -lukko kytketään päälle?</w:t>
      </w:r>
    </w:p>
    <w:p>
      <w:r>
        <w:rPr>
          <w:b/>
        </w:rPr>
        <w:t xml:space="preserve">Tulos</w:t>
      </w:r>
    </w:p>
    <w:p>
      <w:r>
        <w:t xml:space="preserve">paina Caps Lock -näppäintä, kunnes valo syttyy.</w:t>
      </w:r>
    </w:p>
    <w:p>
      <w:r>
        <w:rPr>
          <w:b/>
        </w:rPr>
        <w:t xml:space="preserve">Esimerkki 1.5072</w:t>
      </w:r>
    </w:p>
    <w:p>
      <w:r>
        <w:t xml:space="preserve">Estä lamppuja tarttumasta kiinnikkeisiin.</w:t>
      </w:r>
    </w:p>
    <w:p>
      <w:r>
        <w:rPr>
          <w:b/>
        </w:rPr>
        <w:t xml:space="preserve">Tulos</w:t>
      </w:r>
    </w:p>
    <w:p>
      <w:r>
        <w:t xml:space="preserve">Levitä vaseliinia polttimon kierteisiin.</w:t>
      </w:r>
    </w:p>
    <w:p>
      <w:r>
        <w:rPr>
          <w:b/>
        </w:rPr>
        <w:t xml:space="preserve">Esimerkki 1.5073</w:t>
      </w:r>
    </w:p>
    <w:p>
      <w:r>
        <w:t xml:space="preserve">Miten voin keittää kananmunan kovaksi?</w:t>
      </w:r>
    </w:p>
    <w:p>
      <w:r>
        <w:rPr>
          <w:b/>
        </w:rPr>
        <w:t xml:space="preserve">Tulos</w:t>
      </w:r>
    </w:p>
    <w:p>
      <w:r>
        <w:t xml:space="preserve">Laita muna kattilaan kiehuvaan veteen. sammuta vesi ja anna jähmettyä, kunnes se on jäähtynyt.</w:t>
      </w:r>
    </w:p>
    <w:p>
      <w:r>
        <w:rPr>
          <w:b/>
        </w:rPr>
        <w:t xml:space="preserve">Esimerkki 1.5074</w:t>
      </w:r>
    </w:p>
    <w:p>
      <w:r>
        <w:t xml:space="preserve">televisioteline</w:t>
      </w:r>
    </w:p>
    <w:p>
      <w:r>
        <w:rPr>
          <w:b/>
        </w:rPr>
        <w:t xml:space="preserve">Tulos</w:t>
      </w:r>
    </w:p>
    <w:p>
      <w:r>
        <w:t xml:space="preserve">putoaa portaita alas </w:t>
      </w:r>
    </w:p>
    <w:p>
      <w:r>
        <w:rPr>
          <w:b/>
        </w:rPr>
        <w:t xml:space="preserve">Esimerkki 1.5075</w:t>
      </w:r>
    </w:p>
    <w:p>
      <w:r>
        <w:t xml:space="preserve">Miten voin kiinnittää julisteen makuuhuoneen seinälle?</w:t>
      </w:r>
    </w:p>
    <w:p>
      <w:r>
        <w:rPr>
          <w:b/>
        </w:rPr>
        <w:t xml:space="preserve">Tulos</w:t>
      </w:r>
    </w:p>
    <w:p>
      <w:r>
        <w:t xml:space="preserve">Kiinnitä teippi kaksipuolisella teipillä julisteen takapuolen kulmiin ja keskelle. Paina sitten teipattu julisteen puoli seinälle haluamaasi kohtaan ja tasoita se huolellisesti.</w:t>
      </w:r>
    </w:p>
    <w:p>
      <w:r>
        <w:rPr>
          <w:b/>
        </w:rPr>
        <w:t xml:space="preserve">Esimerkki 1.5076</w:t>
      </w:r>
    </w:p>
    <w:p>
      <w:r>
        <w:t xml:space="preserve">miten estän leikatun avokadon ruskettumisen?</w:t>
      </w:r>
    </w:p>
    <w:p>
      <w:r>
        <w:rPr>
          <w:b/>
        </w:rPr>
        <w:t xml:space="preserve">Tulos</w:t>
      </w:r>
    </w:p>
    <w:p>
      <w:r>
        <w:t xml:space="preserve">säilytä kuoppa ehjänä</w:t>
      </w:r>
    </w:p>
    <w:p>
      <w:r>
        <w:rPr>
          <w:b/>
        </w:rPr>
        <w:t xml:space="preserve">Esimerkki 1.5077</w:t>
      </w:r>
    </w:p>
    <w:p>
      <w:r>
        <w:t xml:space="preserve">miten ladata puhelimen nopeammin</w:t>
      </w:r>
    </w:p>
    <w:p>
      <w:r>
        <w:rPr>
          <w:b/>
        </w:rPr>
        <w:t xml:space="preserve">Tulos</w:t>
      </w:r>
    </w:p>
    <w:p>
      <w:r>
        <w:t xml:space="preserve">laita se lentokonetilaan</w:t>
      </w:r>
    </w:p>
    <w:p>
      <w:r>
        <w:rPr>
          <w:b/>
        </w:rPr>
        <w:t xml:space="preserve">Esimerkki 1.5078</w:t>
      </w:r>
    </w:p>
    <w:p>
      <w:r>
        <w:t xml:space="preserve">Miten tehdä omenapiirakkaa kotona.</w:t>
      </w:r>
    </w:p>
    <w:p>
      <w:r>
        <w:rPr>
          <w:b/>
        </w:rPr>
        <w:t xml:space="preserve">Tulos</w:t>
      </w:r>
    </w:p>
    <w:p>
      <w:r>
        <w:t xml:space="preserve">Sekoita 1 1/4 kupillista jauhoja ja 1/4 tl suolaa.  Leikkaa 1/3 kupillista lyhentävää massaa leivontasekoittimella herneen kokoisiksi paloiksi.  Ripottele 1 rkl kylmää vettä seoksen päälle, sekoita haarukalla.  Jatka sekoittamista ja kostuta taikinaa 1 rkl kylmää vettä kerrallaan.  Kun taikina muodostaa pallon, litistä se käsilläsi ja kauli taikina sitten vatkaimella 12 tuuman ympyrän muotoiseksi.  Aseta varovasti 9 tuuman piirakkavuokaan.  Täytä purkitetulla omenapiirakkatäytteellä.  Jos haluat ristikkopohjaisen kuoren, kaksinkertaista taikinakuoren resepti ja lisää kuorisuikaleet päälle ristikkäin.  Purista reunat. Paista uunissa 385 asteessa 45 minuuttia.</w:t>
      </w:r>
    </w:p>
    <w:p>
      <w:r>
        <w:rPr>
          <w:b/>
        </w:rPr>
        <w:t xml:space="preserve">Esimerkki 1.5079</w:t>
      </w:r>
    </w:p>
    <w:p>
      <w:r>
        <w:t xml:space="preserve">Puhdista pyörän ketju</w:t>
      </w:r>
    </w:p>
    <w:p>
      <w:r>
        <w:rPr>
          <w:b/>
        </w:rPr>
        <w:t xml:space="preserve">Tulos</w:t>
      </w:r>
    </w:p>
    <w:p>
      <w:r>
        <w:t xml:space="preserve">Harjaa jokainen lenkki tiukalla harjalla tai hammasharjalla.</w:t>
      </w:r>
    </w:p>
    <w:p>
      <w:r>
        <w:rPr>
          <w:b/>
        </w:rPr>
        <w:t xml:space="preserve">Esimerkki 1.5080</w:t>
      </w:r>
    </w:p>
    <w:p>
      <w:r>
        <w:t xml:space="preserve">miten pitää roskapussi paikallaan?</w:t>
      </w:r>
    </w:p>
    <w:p>
      <w:r>
        <w:rPr>
          <w:b/>
        </w:rPr>
        <w:t xml:space="preserve">Tulos</w:t>
      </w:r>
    </w:p>
    <w:p>
      <w:r>
        <w:t xml:space="preserve">Aseta ylösalaisin oleva koukku roskapussin kummallekin puolelle pitämään se paikallaan.</w:t>
      </w:r>
    </w:p>
    <w:p>
      <w:r>
        <w:rPr>
          <w:b/>
        </w:rPr>
        <w:t xml:space="preserve">Esimerkki 1.5081</w:t>
      </w:r>
    </w:p>
    <w:p>
      <w:r>
        <w:t xml:space="preserve">En löydä sinopian väristä maalia - voisinko korvata sen jollain muulla värillä?</w:t>
      </w:r>
    </w:p>
    <w:p>
      <w:r>
        <w:rPr>
          <w:b/>
        </w:rPr>
        <w:t xml:space="preserve">Tulos</w:t>
      </w:r>
    </w:p>
    <w:p>
      <w:r>
        <w:t xml:space="preserve">Kyllä, Sinopian punaisella on monta nimeä, joista ainakin yhden pitäisi löytyä paikallisesta kaupasta. Etsi venetsialainen punainen, turkkilainen punainen, persialainen punainen, intialainen punainen tai punainen rautaoksidi.</w:t>
      </w:r>
    </w:p>
    <w:p>
      <w:r>
        <w:rPr>
          <w:b/>
        </w:rPr>
        <w:t xml:space="preserve">Esimerkki 1.5082</w:t>
      </w:r>
    </w:p>
    <w:p>
      <w:r>
        <w:t xml:space="preserve">Kuinka tehdä vähärasvaisia marenkipilviä kotona.</w:t>
      </w:r>
    </w:p>
    <w:p>
      <w:r>
        <w:rPr>
          <w:b/>
        </w:rPr>
        <w:t xml:space="preserve">Tulos</w:t>
      </w:r>
    </w:p>
    <w:p>
      <w:r>
        <w:t xml:space="preserve">Vatkaa 3 munanvalkuaista (anna niiden ensin lämmetä huoneenlämpöisiksi 30 minuuttia) ja lisää 1/2 tl vaniljaa ja 1/4 tl viinikiveä.  Vatkaa tehosekoittimella, kunnes munanvalkuaisiin muodostuu huiput.  Lisää vähitellen vähän kerrallaan 6 rkl sokeria.  Lusikoi tämä leivinpaperille.  Teksturoi valkuaiset pilvimäisiksi tai haluamallasi tavalla.  Paista uunissa, kunnes valkuaiset ovat ruskistuneet (noin 12 min.. tarkista tämä kuitenkin ja poista, kun pidät ulkonäöstä.  Nauti.</w:t>
      </w:r>
    </w:p>
    <w:p>
      <w:r>
        <w:rPr>
          <w:b/>
        </w:rPr>
        <w:t xml:space="preserve">Esimerkki 1.5083</w:t>
      </w:r>
    </w:p>
    <w:p>
      <w:r>
        <w:t xml:space="preserve">miten säilyttää maustettua suolaa</w:t>
      </w:r>
    </w:p>
    <w:p>
      <w:r>
        <w:rPr>
          <w:b/>
        </w:rPr>
        <w:t xml:space="preserve">Tulos</w:t>
      </w:r>
    </w:p>
    <w:p>
      <w:r>
        <w:t xml:space="preserve">Säilytä ilmatiiviissä astiassa viileässä ja kuivassa paikassa enintään 1 vuosi.</w:t>
      </w:r>
    </w:p>
    <w:p>
      <w:r>
        <w:rPr>
          <w:b/>
        </w:rPr>
        <w:t xml:space="preserve">Esimerkki 1.5084</w:t>
      </w:r>
    </w:p>
    <w:p>
      <w:r>
        <w:t xml:space="preserve">musiikki</w:t>
      </w:r>
    </w:p>
    <w:p>
      <w:r>
        <w:rPr>
          <w:b/>
        </w:rPr>
        <w:t xml:space="preserve">Tulos</w:t>
      </w:r>
    </w:p>
    <w:p>
      <w:r>
        <w:t xml:space="preserve">aiheuttaa ihmisten laulamista</w:t>
      </w:r>
    </w:p>
    <w:p>
      <w:r>
        <w:rPr>
          <w:b/>
        </w:rPr>
        <w:t xml:space="preserve">Esimerkki 1.5085</w:t>
      </w:r>
    </w:p>
    <w:p>
      <w:r>
        <w:t xml:space="preserve">Videon jakaminen Youtubessa</w:t>
      </w:r>
    </w:p>
    <w:p>
      <w:r>
        <w:rPr>
          <w:b/>
        </w:rPr>
        <w:t xml:space="preserve">Tulos</w:t>
      </w:r>
    </w:p>
    <w:p>
      <w:r>
        <w:t xml:space="preserve">Napsauta videon alapuolella hieman oikealla puolella olevaa painiketta, jossa lukee Jaa. Valitse, millä alustalla haluat jakaa sen.</w:t>
      </w:r>
    </w:p>
    <w:p>
      <w:r>
        <w:rPr>
          <w:b/>
        </w:rPr>
        <w:t xml:space="preserve">Esimerkki 1.5086</w:t>
      </w:r>
    </w:p>
    <w:p>
      <w:r>
        <w:t xml:space="preserve">miten voit sponsoroida jotakuta?</w:t>
      </w:r>
    </w:p>
    <w:p>
      <w:r>
        <w:rPr>
          <w:b/>
        </w:rPr>
        <w:t xml:space="preserve">Tulos</w:t>
      </w:r>
    </w:p>
    <w:p>
      <w:r>
        <w:t xml:space="preserve">maksa heille brändisi mainostamisesta.</w:t>
      </w:r>
    </w:p>
    <w:p>
      <w:r>
        <w:rPr>
          <w:b/>
        </w:rPr>
        <w:t xml:space="preserve">Esimerkki 1.5087</w:t>
      </w:r>
    </w:p>
    <w:p>
      <w:r>
        <w:t xml:space="preserve">Teroita keittiöveitset.</w:t>
      </w:r>
    </w:p>
    <w:p>
      <w:r>
        <w:rPr>
          <w:b/>
        </w:rPr>
        <w:t xml:space="preserve">Tulos</w:t>
      </w:r>
    </w:p>
    <w:p>
      <w:r>
        <w:t xml:space="preserve">Kääri tarjotin foliolla ja hiero siihen veitsi.</w:t>
      </w:r>
    </w:p>
    <w:p>
      <w:r>
        <w:rPr>
          <w:b/>
        </w:rPr>
        <w:t xml:space="preserve">Esimerkki 1.5088</w:t>
      </w:r>
    </w:p>
    <w:p>
      <w:r>
        <w:t xml:space="preserve">Mitä tarvitset macaronien muotoiluun?</w:t>
      </w:r>
    </w:p>
    <w:p>
      <w:r>
        <w:rPr>
          <w:b/>
        </w:rPr>
        <w:t xml:space="preserve">Tulos</w:t>
      </w:r>
    </w:p>
    <w:p>
      <w:r>
        <w:t xml:space="preserve">Tarvitset pursotinpussin, jossa on suuri pyöreä kärki.</w:t>
      </w:r>
    </w:p>
    <w:p>
      <w:r>
        <w:rPr>
          <w:b/>
        </w:rPr>
        <w:t xml:space="preserve">Esimerkki 1.5089</w:t>
      </w:r>
    </w:p>
    <w:p>
      <w:r>
        <w:t xml:space="preserve">Sarjakuvan lisääminen kehykseen</w:t>
      </w:r>
    </w:p>
    <w:p>
      <w:r>
        <w:rPr>
          <w:b/>
        </w:rPr>
        <w:t xml:space="preserve">Tulos</w:t>
      </w:r>
    </w:p>
    <w:p>
      <w:r>
        <w:t xml:space="preserve">Aseta lasi kehyksen sisään asettamalla sarjakuvan etupuoli lasin päälle ja kiinnitä julistekartonki sarjakuvan taakse kehyksen kielekkeillä.</w:t>
      </w:r>
    </w:p>
    <w:p>
      <w:r>
        <w:rPr>
          <w:b/>
        </w:rPr>
        <w:t xml:space="preserve">Esimerkki 1.5090</w:t>
      </w:r>
    </w:p>
    <w:p>
      <w:r>
        <w:t xml:space="preserve">Oranssin maalin valmistaminen,</w:t>
      </w:r>
    </w:p>
    <w:p>
      <w:r>
        <w:rPr>
          <w:b/>
        </w:rPr>
        <w:t xml:space="preserve">Tulos</w:t>
      </w:r>
    </w:p>
    <w:p>
      <w:r>
        <w:t xml:space="preserve">sekoita yhteen yhtä paljon punaista ja keltaista maalia.</w:t>
      </w:r>
    </w:p>
    <w:p>
      <w:r>
        <w:rPr>
          <w:b/>
        </w:rPr>
        <w:t xml:space="preserve">Esimerkki 1.5091</w:t>
      </w:r>
    </w:p>
    <w:p>
      <w:r>
        <w:t xml:space="preserve">Pannun kuullottaminen</w:t>
      </w:r>
    </w:p>
    <w:p>
      <w:r>
        <w:rPr>
          <w:b/>
        </w:rPr>
        <w:t xml:space="preserve">Tulos</w:t>
      </w:r>
    </w:p>
    <w:p>
      <w:r>
        <w:t xml:space="preserve">Kaada muutama ruokalusikallinen vettä pannulle, jonka pohjalla on tahmeaa lihaa tai vihanneksia. Kun pannu on edelleen kuumalla lämmöllä, kaavi pohjaa puulastalla voimakkaasti, kun neste kiehuu. Älä anna kiehua kuin muutaman sekunnin ajan ja varmistat, että olet irrottanut kaikki hiukkaset pannusta. Olet poistanut lasituksen kattilasta ja voit nyt käyttää syntyneen nesteen kastikkeen tai kastikkeen tekemiseen.</w:t>
      </w:r>
    </w:p>
    <w:p>
      <w:r>
        <w:rPr>
          <w:b/>
        </w:rPr>
        <w:t xml:space="preserve">Esimerkki 1.5092</w:t>
      </w:r>
    </w:p>
    <w:p>
      <w:r>
        <w:t xml:space="preserve">pitää korut sotkeutumattomina ja järjestyksessä muuton aikana</w:t>
      </w:r>
    </w:p>
    <w:p>
      <w:r>
        <w:rPr>
          <w:b/>
        </w:rPr>
        <w:t xml:space="preserve">Tulos</w:t>
      </w:r>
    </w:p>
    <w:p>
      <w:r>
        <w:t xml:space="preserve">Pakkaa korut munapakkauksiin</w:t>
      </w:r>
    </w:p>
    <w:p>
      <w:r>
        <w:rPr>
          <w:b/>
        </w:rPr>
        <w:t xml:space="preserve">Esimerkki 1.5093</w:t>
      </w:r>
    </w:p>
    <w:p>
      <w:r>
        <w:t xml:space="preserve">Pysyäksesi turvassa eläimiltä vaelluksella,</w:t>
      </w:r>
    </w:p>
    <w:p>
      <w:r>
        <w:rPr>
          <w:b/>
        </w:rPr>
        <w:t xml:space="preserve">Tulos</w:t>
      </w:r>
    </w:p>
    <w:p>
      <w:r>
        <w:t xml:space="preserve">pysy vain merkityillä poluilla.</w:t>
      </w:r>
    </w:p>
    <w:p>
      <w:r>
        <w:rPr>
          <w:b/>
        </w:rPr>
        <w:t xml:space="preserve">Esimerkki 1.5094</w:t>
      </w:r>
    </w:p>
    <w:p>
      <w:r>
        <w:t xml:space="preserve">Miten tehdä suklaamoussea</w:t>
      </w:r>
    </w:p>
    <w:p>
      <w:r>
        <w:rPr>
          <w:b/>
        </w:rPr>
        <w:t xml:space="preserve">Tulos</w:t>
      </w:r>
    </w:p>
    <w:p>
      <w:r>
        <w:t xml:space="preserve">Voit tehdä suklaamoussea erottamalla 4 munaa ja asettamalla valkuaiset sivuun myöhempää käyttöä varten. Lisää yksi kupillinen valkoista raakasokeria munankeltuaisiin ja vatkaa hyvin. Laita suklaa mikroaaltouuniin keskilämmöllä lyhyin väliajoin sekoittaen säännöllisesti, jotta se ei kypsy liikaa. Anna suklaan jäähtyä ja sekoita se nopeasti sokeri-keltuaisseokseen. Vatkaa valkuaiset erillisessä kulhossa sauvasekoittimella, kunnes ne muodostavat jäykän huipun. Sekoita ne suklaakeltuaisseokseen. Vatkaa kermavaahtoa, kunnes se muodostaa jäykän huipun, ja sekoita suklaaseos joukkoon. Jäähdytä vähintään kaksi tuntia ennen tarjoilua.</w:t>
      </w:r>
    </w:p>
    <w:p>
      <w:r>
        <w:rPr>
          <w:b/>
        </w:rPr>
        <w:t xml:space="preserve">Esimerkki 1.5095</w:t>
      </w:r>
    </w:p>
    <w:p>
      <w:r>
        <w:t xml:space="preserve">Työntönastan käyttäminen.</w:t>
      </w:r>
    </w:p>
    <w:p>
      <w:r>
        <w:rPr>
          <w:b/>
        </w:rPr>
        <w:t xml:space="preserve">Tulos</w:t>
      </w:r>
    </w:p>
    <w:p>
      <w:r>
        <w:t xml:space="preserve">Työnnä nuppineulan kärki sopivaan pintaan.</w:t>
      </w:r>
    </w:p>
    <w:p>
      <w:r>
        <w:rPr>
          <w:b/>
        </w:rPr>
        <w:t xml:space="preserve">Esimerkki 1.5096</w:t>
      </w:r>
    </w:p>
    <w:p>
      <w:r>
        <w:t xml:space="preserve">Rauhoittavan jalkakylvyn tekeminen</w:t>
      </w:r>
    </w:p>
    <w:p>
      <w:r>
        <w:rPr>
          <w:b/>
        </w:rPr>
        <w:t xml:space="preserve">Tulos</w:t>
      </w:r>
    </w:p>
    <w:p>
      <w:r>
        <w:t xml:space="preserve">Voit tehdä rauhoittavan jalkakylvyn sekoittamalla kulhossa 1/2 kupillista epsomisuolaa ja 1/2 kupillista sooda-bikarbonaattia. Kun olet sekoittanut hyvin, lisää tiputtimella 7-10 tippaa piparminttuöljyä ja 7-10 tippaa laventeliöljyä. Sekoita kaikki yhteen lusikalla ja säilytä ilmatiiviissä purkissa. Käytä kaada kuumaan kylpyyn ja rentoudu.</w:t>
      </w:r>
    </w:p>
    <w:p>
      <w:r>
        <w:rPr>
          <w:b/>
        </w:rPr>
        <w:t xml:space="preserve">Esimerkki 1.5097</w:t>
      </w:r>
    </w:p>
    <w:p>
      <w:r>
        <w:t xml:space="preserve">Mistä tiedät, oletko huoneessa, jossa on yksi- vai kaksisuuntainen peili?</w:t>
      </w:r>
    </w:p>
    <w:p>
      <w:r>
        <w:rPr>
          <w:b/>
        </w:rPr>
        <w:t xml:space="preserve">Tulos</w:t>
      </w:r>
    </w:p>
    <w:p>
      <w:r>
        <w:t xml:space="preserve">Aseta kynsi peiliä vasten, jos kynnen ja sen heijastuksen välillä on rako (pieni etäisyys), kyseessä on tavallinen peili, jos kynsi koskettaa peiliä suoraan ilman pientäkin rakoa, olet huoneessa, jossa on yksisuuntainen peili, poistu nyt.</w:t>
      </w:r>
    </w:p>
    <w:p>
      <w:r>
        <w:rPr>
          <w:b/>
        </w:rPr>
        <w:t xml:space="preserve">Esimerkki 1.5098</w:t>
      </w:r>
    </w:p>
    <w:p>
      <w:r>
        <w:t xml:space="preserve">Miten uuni käynnistetään itsepuhdistustilassa</w:t>
      </w:r>
    </w:p>
    <w:p>
      <w:r>
        <w:rPr>
          <w:b/>
        </w:rPr>
        <w:t xml:space="preserve">Tulos</w:t>
      </w:r>
    </w:p>
    <w:p>
      <w:r>
        <w:t xml:space="preserve">Aseta uuni valmistajan ohjeiden mukaisesti itsepuhdistustilaan ja sulje luukku.</w:t>
      </w:r>
    </w:p>
    <w:p>
      <w:r>
        <w:rPr>
          <w:b/>
        </w:rPr>
        <w:t xml:space="preserve">Esimerkki 1.5099</w:t>
      </w:r>
    </w:p>
    <w:p>
      <w:r>
        <w:t xml:space="preserve">Miten poistat hajut jääkaapista?</w:t>
      </w:r>
    </w:p>
    <w:p>
      <w:r>
        <w:rPr>
          <w:b/>
        </w:rPr>
        <w:t xml:space="preserve">Tulos</w:t>
      </w:r>
    </w:p>
    <w:p>
      <w:r>
        <w:t xml:space="preserve">Hajunpoisto ruokasoodalla. Jätä avoin ruokasoodapurkki jääkaappiin imemään jääkaapin hajua vähintään 24 tunniksi.</w:t>
      </w:r>
    </w:p>
    <w:p>
      <w:r>
        <w:rPr>
          <w:b/>
        </w:rPr>
        <w:t xml:space="preserve">Esimerkki 1.5100</w:t>
      </w:r>
    </w:p>
    <w:p>
      <w:r>
        <w:t xml:space="preserve">Mitä tarvitset minigrillin rakentamiseen?</w:t>
      </w:r>
    </w:p>
    <w:p>
      <w:r>
        <w:rPr>
          <w:b/>
        </w:rPr>
        <w:t xml:space="preserve">Tulos</w:t>
      </w:r>
    </w:p>
    <w:p>
      <w:r>
        <w:t xml:space="preserve">Minigrilli voidaan rakentaa kahdesta suuresta säilyketölkistä, sahasta, jolla tehdään muutama varovainen leikkaus, muutamista ruuveista, paksusta verkkoverkosta ja saranoista.</w:t>
      </w:r>
    </w:p>
    <w:p>
      <w:r>
        <w:rPr>
          <w:b/>
        </w:rPr>
        <w:t xml:space="preserve">Esimerkki 1.5101</w:t>
      </w:r>
    </w:p>
    <w:p>
      <w:r>
        <w:t xml:space="preserve">Miten estää puulelua kaatumasta, kun se on jalustalla tai hyllyllä?</w:t>
      </w:r>
    </w:p>
    <w:p>
      <w:r>
        <w:rPr>
          <w:b/>
        </w:rPr>
        <w:t xml:space="preserve">Tulos</w:t>
      </w:r>
    </w:p>
    <w:p>
      <w:r>
        <w:t xml:space="preserve">Laita pieni määrä kittiä lelun pohjan alle ja paina se tukevasti hyllyyn.</w:t>
      </w:r>
    </w:p>
    <w:p>
      <w:r>
        <w:rPr>
          <w:b/>
        </w:rPr>
        <w:t xml:space="preserve">Esimerkki 1.5102</w:t>
      </w:r>
    </w:p>
    <w:p>
      <w:r>
        <w:t xml:space="preserve">Autojen kuppipidikkeisiin kertyvän roskan estämiseksi,</w:t>
      </w:r>
    </w:p>
    <w:p>
      <w:r>
        <w:rPr>
          <w:b/>
        </w:rPr>
        <w:t xml:space="preserve">Tulos</w:t>
      </w:r>
    </w:p>
    <w:p>
      <w:r>
        <w:t xml:space="preserve">aseta kahvinsuodattimet kuppipidikkeiden sisään.</w:t>
      </w:r>
    </w:p>
    <w:p>
      <w:r>
        <w:rPr>
          <w:b/>
        </w:rPr>
        <w:t xml:space="preserve">Esimerkki 1.5103</w:t>
      </w:r>
    </w:p>
    <w:p>
      <w:r>
        <w:t xml:space="preserve">Suoran hiuslohkon jakaminen</w:t>
      </w:r>
    </w:p>
    <w:p>
      <w:r>
        <w:rPr>
          <w:b/>
        </w:rPr>
        <w:t xml:space="preserve">Tulos</w:t>
      </w:r>
    </w:p>
    <w:p>
      <w:r>
        <w:t xml:space="preserve">ota kampa ja laita sen reuna siihen kohtaan, josta haluat aloittaa, ja vedä kampan reuna pään yläosan läpi ja pitkin hiusten pituutta erottamalla yksi puoli toisesta ja tasoita.</w:t>
      </w:r>
    </w:p>
    <w:p>
      <w:r>
        <w:rPr>
          <w:b/>
        </w:rPr>
        <w:t xml:space="preserve">Esimerkki 1.5104</w:t>
      </w:r>
    </w:p>
    <w:p>
      <w:r>
        <w:t xml:space="preserve">miten joku dementoituu?</w:t>
      </w:r>
    </w:p>
    <w:p>
      <w:r>
        <w:rPr>
          <w:b/>
        </w:rPr>
        <w:t xml:space="preserve">Tulos</w:t>
      </w:r>
    </w:p>
    <w:p>
      <w:r>
        <w:t xml:space="preserve">laittaa huonoja ideoita heidän päähänsä.</w:t>
      </w:r>
    </w:p>
    <w:p>
      <w:r>
        <w:rPr>
          <w:b/>
        </w:rPr>
        <w:t xml:space="preserve">Esimerkki 1.5105</w:t>
      </w:r>
    </w:p>
    <w:p>
      <w:r>
        <w:t xml:space="preserve">Suojaa silmämeikki suihkun aikana.</w:t>
      </w:r>
    </w:p>
    <w:p>
      <w:r>
        <w:rPr>
          <w:b/>
        </w:rPr>
        <w:t xml:space="preserve">Tulos</w:t>
      </w:r>
    </w:p>
    <w:p>
      <w:r>
        <w:t xml:space="preserve">Käytä uimalaseja.</w:t>
      </w:r>
    </w:p>
    <w:p>
      <w:r>
        <w:rPr>
          <w:b/>
        </w:rPr>
        <w:t xml:space="preserve">Esimerkki 1.5106</w:t>
      </w:r>
    </w:p>
    <w:p>
      <w:r>
        <w:t xml:space="preserve">Tomaatin kuoriminen vedellä.</w:t>
      </w:r>
    </w:p>
    <w:p>
      <w:r>
        <w:rPr>
          <w:b/>
        </w:rPr>
        <w:t xml:space="preserve">Tulos</w:t>
      </w:r>
    </w:p>
    <w:p>
      <w:r>
        <w:t xml:space="preserve">Poista tomaatin varsi ja leikkaa veitsellä pieni x tomaatin pohjaan. Laita tomaatti kiehuvaan veteen 30 sekunniksi, poista se sitten ja laita jäävedellä täytettyyn kulhoon. Kun se on jäähtynyt, voit vetää kuoren pois sormilla.</w:t>
      </w:r>
    </w:p>
    <w:p>
      <w:r>
        <w:rPr>
          <w:b/>
        </w:rPr>
        <w:t xml:space="preserve">Esimerkki 1.5107</w:t>
      </w:r>
    </w:p>
    <w:p>
      <w:r>
        <w:t xml:space="preserve">teroittaa värikynää ilman jotain terävää</w:t>
      </w:r>
    </w:p>
    <w:p>
      <w:r>
        <w:rPr>
          <w:b/>
        </w:rPr>
        <w:t xml:space="preserve">Tulos</w:t>
      </w:r>
    </w:p>
    <w:p>
      <w:r>
        <w:t xml:space="preserve">Upota tylppä värikynän pää kuumaan veteen. Jätä se muutamaksi minuutiksi. Jos et halua pitää sitä paikallaan, sido se narunpätkään, joka kiinnittyy lyijykynään. ...    Poista muutaman minuutin kuluttua.    Muotoile kärki takaisin sormilla.</w:t>
      </w:r>
    </w:p>
    <w:p>
      <w:r>
        <w:rPr>
          <w:b/>
        </w:rPr>
        <w:t xml:space="preserve">Esimerkki 1.5108</w:t>
      </w:r>
    </w:p>
    <w:p>
      <w:r>
        <w:t xml:space="preserve">Voit tehdä muovipullon korkkiin tasaisen reiän seuraavasti</w:t>
      </w:r>
    </w:p>
    <w:p>
      <w:r>
        <w:rPr>
          <w:b/>
        </w:rPr>
        <w:t xml:space="preserve">Tulos</w:t>
      </w:r>
    </w:p>
    <w:p>
      <w:r>
        <w:t xml:space="preserve">Käytä reikäsahaa reiän tekemiseen</w:t>
      </w:r>
    </w:p>
    <w:p>
      <w:r>
        <w:rPr>
          <w:b/>
        </w:rPr>
        <w:t xml:space="preserve">Esimerkki 1.5109</w:t>
      </w:r>
    </w:p>
    <w:p>
      <w:r>
        <w:t xml:space="preserve">Täytä soodapullosta tehty jalokivi niin, että se ei ole ontto.</w:t>
      </w:r>
    </w:p>
    <w:p>
      <w:r>
        <w:rPr>
          <w:b/>
        </w:rPr>
        <w:t xml:space="preserve">Tulos</w:t>
      </w:r>
    </w:p>
    <w:p>
      <w:r>
        <w:t xml:space="preserve">Ota pieni pala sanomalehteä ja täytä se.</w:t>
      </w:r>
    </w:p>
    <w:p>
      <w:r>
        <w:rPr>
          <w:b/>
        </w:rPr>
        <w:t xml:space="preserve">Esimerkki 1.5110</w:t>
      </w:r>
    </w:p>
    <w:p>
      <w:r>
        <w:t xml:space="preserve">miten piirtää kolmio?</w:t>
      </w:r>
    </w:p>
    <w:p>
      <w:r>
        <w:rPr>
          <w:b/>
        </w:rPr>
        <w:t xml:space="preserve">Tulos</w:t>
      </w:r>
    </w:p>
    <w:p>
      <w:r>
        <w:t xml:space="preserve">piirrä kolme viivaa, jotka on yhdistetty toisiinsa sulkeutuvaksi muodoksi.</w:t>
      </w:r>
    </w:p>
    <w:p>
      <w:r>
        <w:rPr>
          <w:b/>
        </w:rPr>
        <w:t xml:space="preserve">Esimerkki 1.5111</w:t>
      </w:r>
    </w:p>
    <w:p>
      <w:r>
        <w:t xml:space="preserve">Varo sahaamasta sormia irti pöytäsahalla, kun ohjaat puuta terän yli.</w:t>
      </w:r>
    </w:p>
    <w:p>
      <w:r>
        <w:rPr>
          <w:b/>
        </w:rPr>
        <w:t xml:space="preserve">Tulos</w:t>
      </w:r>
    </w:p>
    <w:p>
      <w:r>
        <w:t xml:space="preserve">Käytä lyhyttä 2x4-palaa työntämään puuta terän yli, kun lähestyt sitä.</w:t>
      </w:r>
    </w:p>
    <w:p>
      <w:r>
        <w:rPr>
          <w:b/>
        </w:rPr>
        <w:t xml:space="preserve">Esimerkki 1.5112</w:t>
      </w:r>
    </w:p>
    <w:p>
      <w:r>
        <w:t xml:space="preserve">Muotoile sulatettu mehiläisvahan ja karitevoin seos huulirasvaksi käyttökelpoiseen muotoon.</w:t>
      </w:r>
    </w:p>
    <w:p>
      <w:r>
        <w:rPr>
          <w:b/>
        </w:rPr>
        <w:t xml:space="preserve">Tulos</w:t>
      </w:r>
    </w:p>
    <w:p>
      <w:r>
        <w:t xml:space="preserve">Kaada sulatettu mehiläisvahan ja sheavoin seos huulirasva-astian putkeen teelusikallinen täyteen. Anna jäähtyä ja jähmettyä.</w:t>
      </w:r>
    </w:p>
    <w:p>
      <w:r>
        <w:rPr>
          <w:b/>
        </w:rPr>
        <w:t xml:space="preserve">Esimerkki 1.5113</w:t>
      </w:r>
    </w:p>
    <w:p>
      <w:r>
        <w:t xml:space="preserve">Voit kiinnittää pieniä messinkipaloja puupalaan seuraavilla tavoilla</w:t>
      </w:r>
    </w:p>
    <w:p>
      <w:r>
        <w:rPr>
          <w:b/>
        </w:rPr>
        <w:t xml:space="preserve">Tulos</w:t>
      </w:r>
    </w:p>
    <w:p>
      <w:r>
        <w:t xml:space="preserve">Kasta messinkipalat pieneen määrään liimaa ennen niiden asettamista puuhun.</w:t>
      </w:r>
    </w:p>
    <w:p>
      <w:r>
        <w:rPr>
          <w:b/>
        </w:rPr>
        <w:t xml:space="preserve">Esimerkki 1.5114</w:t>
      </w:r>
    </w:p>
    <w:p>
      <w:r>
        <w:t xml:space="preserve">Paista perunamuusisormet uunissa.</w:t>
      </w:r>
    </w:p>
    <w:p>
      <w:r>
        <w:rPr>
          <w:b/>
        </w:rPr>
        <w:t xml:space="preserve">Tulos</w:t>
      </w:r>
    </w:p>
    <w:p>
      <w:r>
        <w:t xml:space="preserve">Paista esilämmitetyssä uunissa 400°F/200°C 20-30 minuuttia, kunnes pohja on ruskistunut ja sisäpuoli pehmeä ja tahmea. Siirrä ne ritilälle jäähtymään hieman ennen tarjoilua.</w:t>
      </w:r>
    </w:p>
    <w:p>
      <w:r>
        <w:rPr>
          <w:b/>
        </w:rPr>
        <w:t xml:space="preserve">Esimerkki 1.5115</w:t>
      </w:r>
    </w:p>
    <w:p>
      <w:r>
        <w:t xml:space="preserve">uuni</w:t>
      </w:r>
    </w:p>
    <w:p>
      <w:r>
        <w:rPr>
          <w:b/>
        </w:rPr>
        <w:t xml:space="preserve">Tulos</w:t>
      </w:r>
    </w:p>
    <w:p>
      <w:r>
        <w:t xml:space="preserve">voidaan sulattaa sakset kouluprojektia varten.</w:t>
      </w:r>
    </w:p>
    <w:p>
      <w:r>
        <w:rPr>
          <w:b/>
        </w:rPr>
        <w:t xml:space="preserve">Esimerkki 1.5116</w:t>
      </w:r>
    </w:p>
    <w:p>
      <w:r>
        <w:t xml:space="preserve">Voit tiivistää letkun pituuden seuraavasti</w:t>
      </w:r>
    </w:p>
    <w:p>
      <w:r>
        <w:rPr>
          <w:b/>
        </w:rPr>
        <w:t xml:space="preserve">Tulos</w:t>
      </w:r>
    </w:p>
    <w:p>
      <w:r>
        <w:t xml:space="preserve">Käytä ilmastointiteippiä putkien tukevaan tiivistämiseen.</w:t>
      </w:r>
    </w:p>
    <w:p>
      <w:r>
        <w:rPr>
          <w:b/>
        </w:rPr>
        <w:t xml:space="preserve">Esimerkki 1.5117</w:t>
      </w:r>
    </w:p>
    <w:p>
      <w:r>
        <w:t xml:space="preserve">Miten voit välttää peukalon murskautumisen naulauksen aikana?</w:t>
      </w:r>
    </w:p>
    <w:p>
      <w:r>
        <w:rPr>
          <w:b/>
        </w:rPr>
        <w:t xml:space="preserve">Tulos</w:t>
      </w:r>
    </w:p>
    <w:p>
      <w:r>
        <w:t xml:space="preserve">Kun aloitat kynnen, pidä sitä peukalolla ja etusormella suoraan pään alapuolella eikä alempana. Voit pitää silmällä sekä peukaloa että naulan päätä, jolloin voit tähdätä paremmin.</w:t>
      </w:r>
    </w:p>
    <w:p>
      <w:r>
        <w:rPr>
          <w:b/>
        </w:rPr>
        <w:t xml:space="preserve">Esimerkki 1.5118</w:t>
      </w:r>
    </w:p>
    <w:p>
      <w:r>
        <w:t xml:space="preserve">Miten voin sytyttää tikun ilman materiaaleja</w:t>
      </w:r>
    </w:p>
    <w:p>
      <w:r>
        <w:rPr>
          <w:b/>
        </w:rPr>
        <w:t xml:space="preserve">Tulos</w:t>
      </w:r>
    </w:p>
    <w:p>
      <w:r>
        <w:t xml:space="preserve">Kiedo hiuslankasi kevyesti tulitikun ympärille ja vedä tulitikku alaspäin. Tämä aiheuttaa riittävästi kitkaa tulitikun sytyttämiseen.</w:t>
      </w:r>
    </w:p>
    <w:p>
      <w:r>
        <w:rPr>
          <w:b/>
        </w:rPr>
        <w:t xml:space="preserve">Esimerkki 1.5119</w:t>
      </w:r>
    </w:p>
    <w:p>
      <w:r>
        <w:t xml:space="preserve">Voit löytää täydellisen ympyrän pahvinpalasta seuraavasti</w:t>
      </w:r>
    </w:p>
    <w:p>
      <w:r>
        <w:rPr>
          <w:b/>
        </w:rPr>
        <w:t xml:space="preserve">Tulos</w:t>
      </w:r>
    </w:p>
    <w:p>
      <w:r>
        <w:t xml:space="preserve">Piirrä kartongille ympyrä kompassin avulla.</w:t>
      </w:r>
    </w:p>
    <w:p>
      <w:r>
        <w:rPr>
          <w:b/>
        </w:rPr>
        <w:t xml:space="preserve">Esimerkki 1.5120</w:t>
      </w:r>
    </w:p>
    <w:p>
      <w:r>
        <w:t xml:space="preserve">Miten leikataan nahka kilpeä varten?</w:t>
      </w:r>
    </w:p>
    <w:p>
      <w:r>
        <w:rPr>
          <w:b/>
        </w:rPr>
        <w:t xml:space="preserve">Tulos</w:t>
      </w:r>
    </w:p>
    <w:p>
      <w:r>
        <w:t xml:space="preserve">Nahka on "Petaled Out" hihnan päähän lyönti ja leikata ulkopuolella linja tai voit leikata partaveitsellä.</w:t>
      </w:r>
    </w:p>
    <w:p>
      <w:r>
        <w:rPr>
          <w:b/>
        </w:rPr>
        <w:t xml:space="preserve">Esimerkki 1.5121</w:t>
      </w:r>
    </w:p>
    <w:p>
      <w:r>
        <w:t xml:space="preserve">miten voit mennä suorana lähetyksenä Facebookiin?</w:t>
      </w:r>
    </w:p>
    <w:p>
      <w:r>
        <w:rPr>
          <w:b/>
        </w:rPr>
        <w:t xml:space="preserve">Tulos</w:t>
      </w:r>
    </w:p>
    <w:p>
      <w:r>
        <w:t xml:space="preserve">Mene sinne, missä tekisit tavallisen postauksen, ja napsauta videokamera-vaihtoehtoa ja sitten go live.</w:t>
      </w:r>
    </w:p>
    <w:p>
      <w:r>
        <w:rPr>
          <w:b/>
        </w:rPr>
        <w:t xml:space="preserve">Esimerkki 1.5122</w:t>
      </w:r>
    </w:p>
    <w:p>
      <w:r>
        <w:t xml:space="preserve">Belgialaisten vohveleiden valmistaminen</w:t>
      </w:r>
    </w:p>
    <w:p>
      <w:r>
        <w:rPr>
          <w:b/>
        </w:rPr>
        <w:t xml:space="preserve">Tulos</w:t>
      </w:r>
    </w:p>
    <w:p>
      <w:r>
        <w:t xml:space="preserve">Sekoita suuressa kulhossa kaksi kupillista itsestään kohoavia jauhoja, 3/4 kupillista valkoista sokeria ja 3 3/4 teelusikallista leivinjauhetta pallovispilällä. Erottele kaksi kananmunaa murtamalla kuoret tasaisella alustalla, irrottamalla varovasti rikkinäiset kuoret toisistaan ja antamalla valkuaisen liukua sormiesi läpi yhteen kulhoon samalla kun pidät ehjiä keltuaisia kädessäsi ja laitat ne toiseen kulhoon. Vatkaa munankeltuaiset vispilällä ja lisää 1 1/2 kupillista maitoa, 1 tl vaniljauutetta ja 1 kupillinen sulatettua voita. Vatkaa. Lisää märkä seos kuivaan seokseen ja vatkaa uudelleen. Vatkaa valkuaiset tehosekoittimella, johon on asennettu vatkainlisälaite, kunnes valkuaiset ovat kiinteitä ja nousevat pystyyn, kun otat vatkaimen pois. Kumoa munanvalkuaiset varovasti jauhoseokseen silikonilastalla asettamalla kulhoon lusikallinen valkuaisia kerrallaan, nostamalla osa seoksesta valkuaisen päälle ja toistamalla tätä varovasti, kunnes valkuaiset ovat täysin sekoittuneet joukkoon ja seos on vaaleaa ja kuohkeaa. Varo kovasti, ettei seos rypisty, jolloin ilmaa jää ulos.</w:t>
      </w:r>
    </w:p>
    <w:p>
      <w:r>
        <w:rPr>
          <w:b/>
        </w:rPr>
        <w:t xml:space="preserve">Esimerkki 1.5123</w:t>
      </w:r>
    </w:p>
    <w:p>
      <w:r>
        <w:t xml:space="preserve">miten luoda mini ensiapupakkaus</w:t>
      </w:r>
    </w:p>
    <w:p>
      <w:r>
        <w:rPr>
          <w:b/>
        </w:rPr>
        <w:t xml:space="preserve">Tulos</w:t>
      </w:r>
    </w:p>
    <w:p>
      <w:r>
        <w:t xml:space="preserve">täytä altoidipurkki muutamalla siteellä, voiteella, allergia- ja kipulääkkeillä. Merkitse ja säilytä turvallisessa paikassa.</w:t>
      </w:r>
    </w:p>
    <w:p>
      <w:r>
        <w:rPr>
          <w:b/>
        </w:rPr>
        <w:t xml:space="preserve">Esimerkki 1.5124</w:t>
      </w:r>
    </w:p>
    <w:p>
      <w:r>
        <w:t xml:space="preserve">tee tilapäinen esiliina</w:t>
      </w:r>
    </w:p>
    <w:p>
      <w:r>
        <w:rPr>
          <w:b/>
        </w:rPr>
        <w:t xml:space="preserve">Tulos</w:t>
      </w:r>
    </w:p>
    <w:p>
      <w:r>
        <w:t xml:space="preserve">kiedo t-paita ympärillesi</w:t>
      </w:r>
    </w:p>
    <w:p>
      <w:r>
        <w:rPr>
          <w:b/>
        </w:rPr>
        <w:t xml:space="preserve">Esimerkki 1.5125</w:t>
      </w:r>
    </w:p>
    <w:p>
      <w:r>
        <w:t xml:space="preserve">miten raikastaa täytetyt eläimet</w:t>
      </w:r>
    </w:p>
    <w:p>
      <w:r>
        <w:rPr>
          <w:b/>
        </w:rPr>
        <w:t xml:space="preserve">Tulos</w:t>
      </w:r>
    </w:p>
    <w:p>
      <w:r>
        <w:t xml:space="preserve">käytä nukka rullaa</w:t>
      </w:r>
    </w:p>
    <w:p>
      <w:r>
        <w:rPr>
          <w:b/>
        </w:rPr>
        <w:t xml:space="preserve">Esimerkki 1.5126</w:t>
      </w:r>
    </w:p>
    <w:p>
      <w:r>
        <w:t xml:space="preserve">sahaa</w:t>
      </w:r>
    </w:p>
    <w:p>
      <w:r>
        <w:rPr>
          <w:b/>
        </w:rPr>
        <w:t xml:space="preserve">Tulos</w:t>
      </w:r>
    </w:p>
    <w:p>
      <w:r>
        <w:t xml:space="preserve">käden irti lääkärin kanssa, jos olet tervejärkinen.</w:t>
      </w:r>
    </w:p>
    <w:p>
      <w:r>
        <w:rPr>
          <w:b/>
        </w:rPr>
        <w:t xml:space="preserve">Esimerkki 1.5127</w:t>
      </w:r>
    </w:p>
    <w:p>
      <w:r>
        <w:t xml:space="preserve">Miten voit keittää katkarapuja liedellä?</w:t>
      </w:r>
    </w:p>
    <w:p>
      <w:r>
        <w:rPr>
          <w:b/>
        </w:rPr>
        <w:t xml:space="preserve">Tulos</w:t>
      </w:r>
    </w:p>
    <w:p>
      <w:r>
        <w:t xml:space="preserve">Lisää 1 ruokalusikallinen oliiviöljyä suureen paistinpannuun ja anna sen kuumentua kovalla lämmöllä pari minuuttia, lisää sitten sulatetut katkaravut ja kypsennä 2-3 minuuttia kummaltakin puolelta, kunnes ne ovat vaaleanpunaisia ja kypsiä, poista ja tarjoile.</w:t>
      </w:r>
    </w:p>
    <w:p>
      <w:r>
        <w:rPr>
          <w:b/>
        </w:rPr>
        <w:t xml:space="preserve">Esimerkki 1.5128</w:t>
      </w:r>
    </w:p>
    <w:p>
      <w:r>
        <w:t xml:space="preserve">miten vaihdat profiilia instagramissa?</w:t>
      </w:r>
    </w:p>
    <w:p>
      <w:r>
        <w:rPr>
          <w:b/>
        </w:rPr>
        <w:t xml:space="preserve">Tulos</w:t>
      </w:r>
    </w:p>
    <w:p>
      <w:r>
        <w:t xml:space="preserve">Mene profiilisivullesi, klikkaa sivun yläreunassa olevaa käyttäjätunnustasi ja sitten toista profiilia.</w:t>
      </w:r>
    </w:p>
    <w:p>
      <w:r>
        <w:rPr>
          <w:b/>
        </w:rPr>
        <w:t xml:space="preserve">Esimerkki 1.5129</w:t>
      </w:r>
    </w:p>
    <w:p>
      <w:r>
        <w:t xml:space="preserve">Tee autotalliin merkki, josta tiedät, milloin peruuttaminen on lopetettava.</w:t>
      </w:r>
    </w:p>
    <w:p>
      <w:r>
        <w:rPr>
          <w:b/>
        </w:rPr>
        <w:t xml:space="preserve">Tulos</w:t>
      </w:r>
    </w:p>
    <w:p>
      <w:r>
        <w:t xml:space="preserve">Käytä narua, pitkää naulaa ja tennispalloa, kiinnitä naula tennispalloon ja kiinnitä sitten naru naulaan ja autotallin kattoon. Kokeile löytääksesi oikean pysäköintipaikan autotallissasi.</w:t>
      </w:r>
    </w:p>
    <w:p>
      <w:r>
        <w:rPr>
          <w:b/>
        </w:rPr>
        <w:t xml:space="preserve">Esimerkki 1.5130</w:t>
      </w:r>
    </w:p>
    <w:p>
      <w:r>
        <w:t xml:space="preserve">Puhdista käytetyn oppikirjan ulkonäkö.</w:t>
      </w:r>
    </w:p>
    <w:p>
      <w:r>
        <w:rPr>
          <w:b/>
        </w:rPr>
        <w:t xml:space="preserve">Tulos</w:t>
      </w:r>
    </w:p>
    <w:p>
      <w:r>
        <w:t xml:space="preserve">Poista kaikki olemassa olevat kirjan kannet sekä kaikki irtonaiset esineet, joita saattaa olla kirjan sisällä. Tasoita mahdolliset ryppyiset tai taitetut sivut. Poista pyyhekumin avulla mahdolliset lyijykynämerkinnät sisäsivuilta, sisäkannesta tai kirjan sidoksesta.</w:t>
      </w:r>
    </w:p>
    <w:p>
      <w:r>
        <w:rPr>
          <w:b/>
        </w:rPr>
        <w:t xml:space="preserve">Esimerkki 1.5131</w:t>
      </w:r>
    </w:p>
    <w:p>
      <w:r>
        <w:t xml:space="preserve">Voit irrottaa ruuvit näytön pohjasta seuraavasti</w:t>
      </w:r>
    </w:p>
    <w:p>
      <w:r>
        <w:rPr>
          <w:b/>
        </w:rPr>
        <w:t xml:space="preserve">Tulos</w:t>
      </w:r>
    </w:p>
    <w:p>
      <w:r>
        <w:t xml:space="preserve">Irrota ne ristipääruuvimeisselillä.</w:t>
      </w:r>
    </w:p>
    <w:p>
      <w:r>
        <w:rPr>
          <w:b/>
        </w:rPr>
        <w:t xml:space="preserve">Esimerkki 1.5132</w:t>
      </w:r>
    </w:p>
    <w:p>
      <w:r>
        <w:t xml:space="preserve">Jamaikalainen riisi</w:t>
      </w:r>
    </w:p>
    <w:p>
      <w:r>
        <w:rPr>
          <w:b/>
        </w:rPr>
        <w:t xml:space="preserve">Tulos</w:t>
      </w:r>
    </w:p>
    <w:p>
      <w:r>
        <w:t xml:space="preserve">Kuullota 4 hienonnettua sipulia ja 1 tl hienonnettua valkosipulia ja timjamia 3 rkl voita kattilassa, kunnes ne ovat pehmenneet. Lisää yksi 15 tuuman tölkki punaisia kidneypapuja (valuttamattomia), yksi 14 tuuman tölkki kookosmaitoa, 1 1/2 kupillista vettä, 1 Scotch bonnet -chili, 1 rkl kosher-suolaa ja 1/2 tl jauhettua maustepippuria ja pippuria; kiehauta. Sekoita joukkoon 2 kuppia pitkäjyväistä valkoista riisiä. Vähennä lämpöä. Peitä ja keitä kunnes riisi on pehmeää, noin 35 minuuttia. Anna maustua peitettynä 5 minuuttia ja pörrötä sitten.</w:t>
      </w:r>
    </w:p>
    <w:p>
      <w:r>
        <w:rPr>
          <w:b/>
        </w:rPr>
        <w:t xml:space="preserve">Esimerkki 1.5133</w:t>
      </w:r>
    </w:p>
    <w:p>
      <w:r>
        <w:t xml:space="preserve">valmistaa karibialaista kaakaojuomaa</w:t>
      </w:r>
    </w:p>
    <w:p>
      <w:r>
        <w:rPr>
          <w:b/>
        </w:rPr>
        <w:t xml:space="preserve">Tulos</w:t>
      </w:r>
    </w:p>
    <w:p>
      <w:r>
        <w:t xml:space="preserve">1 oz El Dorado 3 Year rommia 1 oz Clément Coco rommia .33 oz kookosmaitopohjaista jogurttia .5 oz simppeliä siirappia .5 oz limemehua 1 ripaus Angostura Bitters Ohjeet:    Ravista kaikki ainekset jään kanssa ja siivilöi kookospähkinään jään päällä. Koristele runsaalla mintunoksalla.</w:t>
      </w:r>
    </w:p>
    <w:p>
      <w:r>
        <w:rPr>
          <w:b/>
        </w:rPr>
        <w:t xml:space="preserve">Esimerkki 1.5134</w:t>
      </w:r>
    </w:p>
    <w:p>
      <w:r>
        <w:t xml:space="preserve">Eläimet</w:t>
      </w:r>
    </w:p>
    <w:p>
      <w:r>
        <w:rPr>
          <w:b/>
        </w:rPr>
        <w:t xml:space="preserve">Tulos</w:t>
      </w:r>
    </w:p>
    <w:p>
      <w:r>
        <w:t xml:space="preserve">sopii hyvin turkin kasvattamiseen. </w:t>
      </w:r>
    </w:p>
    <w:p>
      <w:r>
        <w:rPr>
          <w:b/>
        </w:rPr>
        <w:t xml:space="preserve">Esimerkki 1.5135</w:t>
      </w:r>
    </w:p>
    <w:p>
      <w:r>
        <w:t xml:space="preserve">Raskaiden esineiden kiinnittäminen ulkoseinään</w:t>
      </w:r>
    </w:p>
    <w:p>
      <w:r>
        <w:rPr>
          <w:b/>
        </w:rPr>
        <w:t xml:space="preserve">Tulos</w:t>
      </w:r>
    </w:p>
    <w:p>
      <w:r>
        <w:t xml:space="preserve">Käytä Scotchin ulkokäyttöön tarkoitettua kiinnitysteippiä</w:t>
      </w:r>
    </w:p>
    <w:p>
      <w:r>
        <w:rPr>
          <w:b/>
        </w:rPr>
        <w:t xml:space="preserve">Esimerkki 1.5136</w:t>
      </w:r>
    </w:p>
    <w:p>
      <w:r>
        <w:t xml:space="preserve">Tee kesäkurpitsanuudeleita</w:t>
      </w:r>
    </w:p>
    <w:p>
      <w:r>
        <w:rPr>
          <w:b/>
        </w:rPr>
        <w:t xml:space="preserve">Tulos</w:t>
      </w:r>
    </w:p>
    <w:p>
      <w:r>
        <w:t xml:space="preserve">Pese kesäkurpitsa. Kierrä kesäkurpitsaa kädessä pidettävällä spiraalileikkurilla niin, että siitä tulee pitkiä kesäkurpitsajuosteita. Keitä vedessä pari minuuttia, kunnes ne ovat kypsiä.</w:t>
      </w:r>
    </w:p>
    <w:p>
      <w:r>
        <w:rPr>
          <w:b/>
        </w:rPr>
        <w:t xml:space="preserve">Esimerkki 1.5137</w:t>
      </w:r>
    </w:p>
    <w:p>
      <w:r>
        <w:t xml:space="preserve">Porauksesta syntyvän pölyn kerääminen.</w:t>
      </w:r>
    </w:p>
    <w:p>
      <w:r>
        <w:rPr>
          <w:b/>
        </w:rPr>
        <w:t xml:space="preserve">Tulos</w:t>
      </w:r>
    </w:p>
    <w:p>
      <w:r>
        <w:t xml:space="preserve">Taivuta post it -lappu reiän alle.</w:t>
      </w:r>
    </w:p>
    <w:p>
      <w:r>
        <w:rPr>
          <w:b/>
        </w:rPr>
        <w:t xml:space="preserve">Esimerkki 1.5138</w:t>
      </w:r>
    </w:p>
    <w:p>
      <w:r>
        <w:t xml:space="preserve">Miten voin tehdä Akne-lääkettä kotona?</w:t>
      </w:r>
    </w:p>
    <w:p>
      <w:r>
        <w:rPr>
          <w:b/>
        </w:rPr>
        <w:t xml:space="preserve">Tulos</w:t>
      </w:r>
    </w:p>
    <w:p>
      <w:r>
        <w:t xml:space="preserve">Sekoita teelusikallinen muskottipähkinää, ruokalusikallinen hunajaa tahnaksi ja laita tämä akneen, jätä 30 minuutiksi ja huuhtele sitten.  Toista päivittäin tarpeen mukaan.</w:t>
      </w:r>
    </w:p>
    <w:p>
      <w:r>
        <w:rPr>
          <w:b/>
        </w:rPr>
        <w:t xml:space="preserve">Esimerkki 1.5139</w:t>
      </w:r>
    </w:p>
    <w:p>
      <w:r>
        <w:t xml:space="preserve">Palapuun palan leikkaaminen</w:t>
      </w:r>
    </w:p>
    <w:p>
      <w:r>
        <w:rPr>
          <w:b/>
        </w:rPr>
        <w:t xml:space="preserve">Tulos</w:t>
      </w:r>
    </w:p>
    <w:p>
      <w:r>
        <w:t xml:space="preserve">käytä pyörösahaa leikataksesi sivukiskoja pitkin ja varmista, että vältät nauloja.</w:t>
      </w:r>
    </w:p>
    <w:p>
      <w:r>
        <w:rPr>
          <w:b/>
        </w:rPr>
        <w:t xml:space="preserve">Esimerkki 1.5140</w:t>
      </w:r>
    </w:p>
    <w:p>
      <w:r>
        <w:t xml:space="preserve">Miten kala pyydystetään?</w:t>
      </w:r>
    </w:p>
    <w:p>
      <w:r>
        <w:rPr>
          <w:b/>
        </w:rPr>
        <w:t xml:space="preserve">Tulos</w:t>
      </w:r>
    </w:p>
    <w:p>
      <w:r>
        <w:t xml:space="preserve">Laita mato koukkuun. Varmista, että sinulla on virveli. Uistin kertoo, milloin kalat purevat, koska se liikkuu vedessä ylös ja alas, kun kalat napostelevat syöttiä.</w:t>
      </w:r>
    </w:p>
    <w:p>
      <w:r>
        <w:rPr>
          <w:b/>
        </w:rPr>
        <w:t xml:space="preserve">Esimerkki 1.5141</w:t>
      </w:r>
    </w:p>
    <w:p>
      <w:r>
        <w:t xml:space="preserve">Muuttaa tölkillinen paistettuja papuja papudipiksi,</w:t>
      </w:r>
    </w:p>
    <w:p>
      <w:r>
        <w:rPr>
          <w:b/>
        </w:rPr>
        <w:t xml:space="preserve">Tulos</w:t>
      </w:r>
    </w:p>
    <w:p>
      <w:r>
        <w:t xml:space="preserve">sekoita joukkoon salsa ja juusto ja kuumenna.</w:t>
      </w:r>
    </w:p>
    <w:p>
      <w:r>
        <w:rPr>
          <w:b/>
        </w:rPr>
        <w:t xml:space="preserve">Esimerkki 1.5142</w:t>
      </w:r>
    </w:p>
    <w:p>
      <w:r>
        <w:t xml:space="preserve">miten tehdä myrkytön maali munalla ja liidulla</w:t>
      </w:r>
    </w:p>
    <w:p>
      <w:r>
        <w:rPr>
          <w:b/>
        </w:rPr>
        <w:t xml:space="preserve">Tulos</w:t>
      </w:r>
    </w:p>
    <w:p>
      <w:r>
        <w:t xml:space="preserve">Kerää liidunpaloja. Liota liitu muffinivuokaan. Jauha liitu jauheeksi.    Pastöroi kananmunat. Erottele munankeltuainen munanvalkuaisesta. Lisää munankeltuainen muffinivuokaan jokaiseen liidulla värjättyyn kohtaan. Anna vaikuttaa muutaman minuutin ajan.</w:t>
      </w:r>
    </w:p>
    <w:p>
      <w:r>
        <w:rPr>
          <w:b/>
        </w:rPr>
        <w:t xml:space="preserve">Esimerkki 1.5143</w:t>
      </w:r>
    </w:p>
    <w:p>
      <w:r>
        <w:t xml:space="preserve">Teen valmistaminen,</w:t>
      </w:r>
    </w:p>
    <w:p>
      <w:r>
        <w:rPr>
          <w:b/>
        </w:rPr>
        <w:t xml:space="preserve">Tulos</w:t>
      </w:r>
    </w:p>
    <w:p>
      <w:r>
        <w:t xml:space="preserve">Laita teetä ja vettä kattilaan ja kiehauta, kaada se sitten kuppiin, jonka yläreunan päälle on laitettu kankaanpala teeharsojen poistamiseksi, ja hävitä se.</w:t>
      </w:r>
    </w:p>
    <w:p>
      <w:r>
        <w:rPr>
          <w:b/>
        </w:rPr>
        <w:t xml:space="preserve">Esimerkki 1.5144</w:t>
      </w:r>
    </w:p>
    <w:p>
      <w:r>
        <w:t xml:space="preserve">Paikataan reikiä taikinassa.</w:t>
      </w:r>
    </w:p>
    <w:p>
      <w:r>
        <w:rPr>
          <w:b/>
        </w:rPr>
        <w:t xml:space="preserve">Tulos</w:t>
      </w:r>
    </w:p>
    <w:p>
      <w:r>
        <w:t xml:space="preserve">Voit paikata taikinan repeämät nipistämällä tai painamalla sen takaisin yhteen. Suuria aukkoja voidaan paikata ylimenevästä taikinasta leikatuilla palasilla.</w:t>
      </w:r>
    </w:p>
    <w:p>
      <w:r>
        <w:rPr>
          <w:b/>
        </w:rPr>
        <w:t xml:space="preserve">Esimerkki 1.5145</w:t>
      </w:r>
    </w:p>
    <w:p>
      <w:r>
        <w:t xml:space="preserve">Jäädytetyn jäätelön kauhominen nopeasti astiasta,</w:t>
      </w:r>
    </w:p>
    <w:p>
      <w:r>
        <w:rPr>
          <w:b/>
        </w:rPr>
        <w:t xml:space="preserve">Tulos</w:t>
      </w:r>
    </w:p>
    <w:p>
      <w:r>
        <w:t xml:space="preserve">käytä jäätelökauhaa, jota on ajettu hetki kuuman veden alla, ja työnnä kauhan kärki jäätelön sisään, jolloin kauha käpristyy jäätelöön.</w:t>
      </w:r>
    </w:p>
    <w:p>
      <w:r>
        <w:rPr>
          <w:b/>
        </w:rPr>
        <w:t xml:space="preserve">Esimerkki 1.5146</w:t>
      </w:r>
    </w:p>
    <w:p>
      <w:r>
        <w:t xml:space="preserve">Miten voit pitää uimalasit puhtaampina pidempään?</w:t>
      </w:r>
    </w:p>
    <w:p>
      <w:r>
        <w:rPr>
          <w:b/>
        </w:rPr>
        <w:t xml:space="preserve">Tulos</w:t>
      </w:r>
    </w:p>
    <w:p>
      <w:r>
        <w:t xml:space="preserve">Pyyhi hammastahnaa suojalasien sisäpuolelle ja pyyhi se sitten pois, niin ne pysyvät puhtaampina pidempään.</w:t>
      </w:r>
    </w:p>
    <w:p>
      <w:r>
        <w:rPr>
          <w:b/>
        </w:rPr>
        <w:t xml:space="preserve">Esimerkki 1.5147</w:t>
      </w:r>
    </w:p>
    <w:p>
      <w:r>
        <w:t xml:space="preserve">Käytä voin korvikkeena paahtoleipää tehdessäsi.</w:t>
      </w:r>
    </w:p>
    <w:p>
      <w:r>
        <w:rPr>
          <w:b/>
        </w:rPr>
        <w:t xml:space="preserve">Tulos</w:t>
      </w:r>
    </w:p>
    <w:p>
      <w:r>
        <w:t xml:space="preserve">Käytä 1 kupillinen avokadoa.</w:t>
      </w:r>
    </w:p>
    <w:p>
      <w:r>
        <w:rPr>
          <w:b/>
        </w:rPr>
        <w:t xml:space="preserve">Esimerkki 1.5148</w:t>
      </w:r>
    </w:p>
    <w:p>
      <w:r>
        <w:t xml:space="preserve">Mitä tarvikkeita tarvitaan LED-värimuutoskukkien keskipisteen tekemiseen?</w:t>
      </w:r>
    </w:p>
    <w:p>
      <w:r>
        <w:rPr>
          <w:b/>
        </w:rPr>
        <w:t xml:space="preserve">Tulos</w:t>
      </w:r>
    </w:p>
    <w:p>
      <w:r>
        <w:t xml:space="preserve">Phillips Hue Go Wood Pyöreä juustolaatikko, noin 11,5 "poikki (6) Silk hydrangea varret Kupari Spray Paint Kuparilanka Lasi Valaisin Globe, aukko mittaa noin 10" Langanleikkurit Kuumaliimapistooli / liima</w:t>
      </w:r>
    </w:p>
    <w:p>
      <w:r>
        <w:rPr>
          <w:b/>
        </w:rPr>
        <w:t xml:space="preserve">Esimerkki 1.5149</w:t>
      </w:r>
    </w:p>
    <w:p>
      <w:r>
        <w:t xml:space="preserve">miten teet kotitekoista hirvenlihapihviä?</w:t>
      </w:r>
    </w:p>
    <w:p>
      <w:r>
        <w:rPr>
          <w:b/>
        </w:rPr>
        <w:t xml:space="preserve">Tulos</w:t>
      </w:r>
    </w:p>
    <w:p>
      <w:r>
        <w:t xml:space="preserve">sulata peuran ulkofilee; marinoi italialaisessa kastikkeessa ja suosikkimausteissasi yön yli; aseta kuivausrumpu liha-asetukselle; aseta peura yhteen kerrokseen kuivausrumpuun; laita kuivausrumpu päälle.</w:t>
      </w:r>
    </w:p>
    <w:p>
      <w:r>
        <w:rPr>
          <w:b/>
        </w:rPr>
        <w:t xml:space="preserve">Esimerkki 1.5150</w:t>
      </w:r>
    </w:p>
    <w:p>
      <w:r>
        <w:t xml:space="preserve">Vähennä aamurutiinien aikaa.</w:t>
      </w:r>
    </w:p>
    <w:p>
      <w:r>
        <w:rPr>
          <w:b/>
        </w:rPr>
        <w:t xml:space="preserve">Tulos</w:t>
      </w:r>
    </w:p>
    <w:p>
      <w:r>
        <w:t xml:space="preserve">Valmista kahvinkeitin edellisenä iltana.</w:t>
      </w:r>
    </w:p>
    <w:p>
      <w:r>
        <w:rPr>
          <w:b/>
        </w:rPr>
        <w:t xml:space="preserve">Esimerkki 1.5151</w:t>
      </w:r>
    </w:p>
    <w:p>
      <w:r>
        <w:t xml:space="preserve">Vähennä astianpesukoneen vedenkulutusta.</w:t>
      </w:r>
    </w:p>
    <w:p>
      <w:r>
        <w:rPr>
          <w:b/>
        </w:rPr>
        <w:t xml:space="preserve">Tulos</w:t>
      </w:r>
    </w:p>
    <w:p>
      <w:r>
        <w:t xml:space="preserve">Täytä astianpesukone täyteen ennen käyttöä.</w:t>
      </w:r>
    </w:p>
    <w:p>
      <w:r>
        <w:rPr>
          <w:b/>
        </w:rPr>
        <w:t xml:space="preserve">Esimerkki 1.5152</w:t>
      </w:r>
    </w:p>
    <w:p>
      <w:r>
        <w:t xml:space="preserve">Leikkaa t-paitaan kaistaleita, joista muodostuu punos.</w:t>
      </w:r>
    </w:p>
    <w:p>
      <w:r>
        <w:rPr>
          <w:b/>
        </w:rPr>
        <w:t xml:space="preserve">Tulos</w:t>
      </w:r>
    </w:p>
    <w:p>
      <w:r>
        <w:t xml:space="preserve">Leikkaa kolme kaistaletta t-paidan takaosaan.</w:t>
      </w:r>
    </w:p>
    <w:p>
      <w:r>
        <w:rPr>
          <w:b/>
        </w:rPr>
        <w:t xml:space="preserve">Esimerkki 1.5153</w:t>
      </w:r>
    </w:p>
    <w:p>
      <w:r>
        <w:t xml:space="preserve">Tee omat rusinat.</w:t>
      </w:r>
    </w:p>
    <w:p>
      <w:r>
        <w:rPr>
          <w:b/>
        </w:rPr>
        <w:t xml:space="preserve">Tulos</w:t>
      </w:r>
    </w:p>
    <w:p>
      <w:r>
        <w:t xml:space="preserve">Ota viinirypäleitä ja pese ne. Kuivaa hyvin. Pistele veitsellä pieni reikä viinirypäleeseen ja aseta se leivinpaperilla päällystetylle pellille. Kuivaa 200-asteisessa uunissa, kunnes ne ovat kuivuneet.</w:t>
      </w:r>
    </w:p>
    <w:p>
      <w:r>
        <w:rPr>
          <w:b/>
        </w:rPr>
        <w:t xml:space="preserve">Esimerkki 1.5154</w:t>
      </w:r>
    </w:p>
    <w:p>
      <w:r>
        <w:t xml:space="preserve">Ruuvinreikien korjaamiseen, kun ne ovat liian suuria ruuville.</w:t>
      </w:r>
    </w:p>
    <w:p>
      <w:r>
        <w:rPr>
          <w:b/>
        </w:rPr>
        <w:t xml:space="preserve">Tulos</w:t>
      </w:r>
    </w:p>
    <w:p>
      <w:r>
        <w:t xml:space="preserve">Lisää pisara liimaa reikään.</w:t>
      </w:r>
    </w:p>
    <w:p>
      <w:r>
        <w:rPr>
          <w:b/>
        </w:rPr>
        <w:t xml:space="preserve">Esimerkki 1.5155</w:t>
      </w:r>
    </w:p>
    <w:p>
      <w:r>
        <w:t xml:space="preserve">Värjää hiuksesi punaisiksi.</w:t>
      </w:r>
    </w:p>
    <w:p>
      <w:r>
        <w:rPr>
          <w:b/>
        </w:rPr>
        <w:t xml:space="preserve">Tulos</w:t>
      </w:r>
    </w:p>
    <w:p>
      <w:r>
        <w:t xml:space="preserve">laita hiusväriä hiuksiisi ja pese tavalliseen tapaan ja kuivaa.</w:t>
      </w:r>
    </w:p>
    <w:p>
      <w:r>
        <w:rPr>
          <w:b/>
        </w:rPr>
        <w:t xml:space="preserve">Esimerkki 1.5156</w:t>
      </w:r>
    </w:p>
    <w:p>
      <w:r>
        <w:t xml:space="preserve">Kannettavan tietokoneen kuvan heittäminen projektorin avulla</w:t>
      </w:r>
    </w:p>
    <w:p>
      <w:r>
        <w:rPr>
          <w:b/>
        </w:rPr>
        <w:t xml:space="preserve">Tulos</w:t>
      </w:r>
    </w:p>
    <w:p>
      <w:r>
        <w:t xml:space="preserve">Liitä kannettava tietokone projektoriin VGA-kaapelilla.</w:t>
      </w:r>
    </w:p>
    <w:p>
      <w:r>
        <w:rPr>
          <w:b/>
        </w:rPr>
        <w:t xml:space="preserve">Esimerkki 1.5157</w:t>
      </w:r>
    </w:p>
    <w:p>
      <w:r>
        <w:t xml:space="preserve">Mitä pihville pitäisi tehdä ennen marinointia?</w:t>
      </w:r>
    </w:p>
    <w:p>
      <w:r>
        <w:rPr>
          <w:b/>
        </w:rPr>
        <w:t xml:space="preserve">Tulos</w:t>
      </w:r>
    </w:p>
    <w:p>
      <w:r>
        <w:t xml:space="preserve">Huuhtele pihvi kylmän veden alla ja leikkaa ylimääräinen rasva pois, jos haluat.</w:t>
      </w:r>
    </w:p>
    <w:p>
      <w:r>
        <w:rPr>
          <w:b/>
        </w:rPr>
        <w:t xml:space="preserve">Esimerkki 1.5158</w:t>
      </w:r>
    </w:p>
    <w:p>
      <w:r>
        <w:t xml:space="preserve">Miten leikata ulos kuvio tehdä BiFold lompakko</w:t>
      </w:r>
    </w:p>
    <w:p>
      <w:r>
        <w:rPr>
          <w:b/>
        </w:rPr>
        <w:t xml:space="preserve">Tulos</w:t>
      </w:r>
    </w:p>
    <w:p>
      <w:r>
        <w:t xml:space="preserve">Voit käyttää X-Acto-veitsen ja suorasärmäisen viivoittimen avulla leikata kaavan BiFold-lompakon valmistusta varten.</w:t>
      </w:r>
    </w:p>
    <w:p>
      <w:r>
        <w:rPr>
          <w:b/>
        </w:rPr>
        <w:t xml:space="preserve">Esimerkki 1.5159</w:t>
      </w:r>
    </w:p>
    <w:p>
      <w:r>
        <w:t xml:space="preserve">Tee jäljitystaulukko.</w:t>
      </w:r>
    </w:p>
    <w:p>
      <w:r>
        <w:rPr>
          <w:b/>
        </w:rPr>
        <w:t xml:space="preserve">Tulos</w:t>
      </w:r>
    </w:p>
    <w:p>
      <w:r>
        <w:t xml:space="preserve">Aseta kirkas muovinen leikkuulauta lampun päälle.</w:t>
      </w:r>
    </w:p>
    <w:p>
      <w:r>
        <w:rPr>
          <w:b/>
        </w:rPr>
        <w:t xml:space="preserve">Esimerkki 1.5160</w:t>
      </w:r>
    </w:p>
    <w:p>
      <w:r>
        <w:t xml:space="preserve">Ruuvin työntäminen sisään vinosti.</w:t>
      </w:r>
    </w:p>
    <w:p>
      <w:r>
        <w:rPr>
          <w:b/>
        </w:rPr>
        <w:t xml:space="preserve">Tulos</w:t>
      </w:r>
    </w:p>
    <w:p>
      <w:r>
        <w:t xml:space="preserve">Poraa ohjaava reikä ruuvia pienemmällä terällä vinoon. Poraa ruuvi sisään ohjausreikään.</w:t>
      </w:r>
    </w:p>
    <w:p>
      <w:r>
        <w:rPr>
          <w:b/>
        </w:rPr>
        <w:t xml:space="preserve">Esimerkki 1.5161</w:t>
      </w:r>
    </w:p>
    <w:p>
      <w:r>
        <w:t xml:space="preserve">ääni</w:t>
      </w:r>
    </w:p>
    <w:p>
      <w:r>
        <w:rPr>
          <w:b/>
        </w:rPr>
        <w:t xml:space="preserve">Tulos</w:t>
      </w:r>
    </w:p>
    <w:p>
      <w:r>
        <w:t xml:space="preserve">voi karkottaa lepakoita, kun se on kovaääninen</w:t>
      </w:r>
    </w:p>
    <w:p>
      <w:r>
        <w:rPr>
          <w:b/>
        </w:rPr>
        <w:t xml:space="preserve">Esimerkki 1.5162</w:t>
      </w:r>
    </w:p>
    <w:p>
      <w:r>
        <w:t xml:space="preserve">Ohjelman irrottaminen käynnistysvalikosta Windows 10:ssä</w:t>
      </w:r>
    </w:p>
    <w:p>
      <w:r>
        <w:rPr>
          <w:b/>
        </w:rPr>
        <w:t xml:space="preserve">Tulos</w:t>
      </w:r>
    </w:p>
    <w:p>
      <w:r>
        <w:t xml:space="preserve">Etsi ohjelma käynnistysvalikosta. Napsauta kuvaketta hiiren kakkospainikkeella. Napsauta vasemmalla painiketta, jossa lukee "Unpin from start".</w:t>
      </w:r>
    </w:p>
    <w:p>
      <w:r>
        <w:rPr>
          <w:b/>
        </w:rPr>
        <w:t xml:space="preserve">Esimerkki 1.5163</w:t>
      </w:r>
    </w:p>
    <w:p>
      <w:r>
        <w:t xml:space="preserve">Miten kirjoitan rakkauskirjeen?</w:t>
      </w:r>
    </w:p>
    <w:p>
      <w:r>
        <w:rPr>
          <w:b/>
        </w:rPr>
        <w:t xml:space="preserve">Tulos</w:t>
      </w:r>
    </w:p>
    <w:p>
      <w:r>
        <w:t xml:space="preserve">Käytä paperipaperia ja hyvää kynää, kirjoita siististi ja huolellisesti, selitä tunteesi ja kysy heiltä itsestään.</w:t>
      </w:r>
    </w:p>
    <w:p>
      <w:r>
        <w:rPr>
          <w:b/>
        </w:rPr>
        <w:t xml:space="preserve">Esimerkki 1.5164</w:t>
      </w:r>
    </w:p>
    <w:p>
      <w:r>
        <w:t xml:space="preserve">miten lihan viipalointi helpottuu</w:t>
      </w:r>
    </w:p>
    <w:p>
      <w:r>
        <w:rPr>
          <w:b/>
        </w:rPr>
        <w:t xml:space="preserve">Tulos</w:t>
      </w:r>
    </w:p>
    <w:p>
      <w:r>
        <w:t xml:space="preserve">liha laitetaan pakastimeen 10-15 minuutiksi jähmettymään.</w:t>
      </w:r>
    </w:p>
    <w:p>
      <w:r>
        <w:rPr>
          <w:b/>
        </w:rPr>
        <w:t xml:space="preserve">Esimerkki 1.5165</w:t>
      </w:r>
    </w:p>
    <w:p>
      <w:r>
        <w:t xml:space="preserve">miten auttaa krapulaan?</w:t>
      </w:r>
    </w:p>
    <w:p>
      <w:r>
        <w:rPr>
          <w:b/>
        </w:rPr>
        <w:t xml:space="preserve">Tulos</w:t>
      </w:r>
    </w:p>
    <w:p>
      <w:r>
        <w:t xml:space="preserve">Ota huikka siitä, mikä sai sinut alun perin humalaan.</w:t>
      </w:r>
    </w:p>
    <w:p>
      <w:r>
        <w:rPr>
          <w:b/>
        </w:rPr>
        <w:t xml:space="preserve">Esimerkki 1.5166</w:t>
      </w:r>
    </w:p>
    <w:p>
      <w:r>
        <w:t xml:space="preserve">Siirtääksesi lyijykynäluonnoksen digitaaliseksi luonnokseksi.</w:t>
      </w:r>
    </w:p>
    <w:p>
      <w:r>
        <w:rPr>
          <w:b/>
        </w:rPr>
        <w:t xml:space="preserve">Tulos</w:t>
      </w:r>
    </w:p>
    <w:p>
      <w:r>
        <w:t xml:space="preserve">Skannaa luonnos ja lataa se.</w:t>
      </w:r>
    </w:p>
    <w:p>
      <w:r>
        <w:rPr>
          <w:b/>
        </w:rPr>
        <w:t xml:space="preserve">Esimerkki 1.5167</w:t>
      </w:r>
    </w:p>
    <w:p>
      <w:r>
        <w:t xml:space="preserve">Aja suklaalevy ohuiksi suikaleiksi</w:t>
      </w:r>
    </w:p>
    <w:p>
      <w:r>
        <w:rPr>
          <w:b/>
        </w:rPr>
        <w:t xml:space="preserve">Tulos</w:t>
      </w:r>
    </w:p>
    <w:p>
      <w:r>
        <w:t xml:space="preserve">Kaavi terä pituussuunnassa suklaan läpi vihanneskuorimaveitsellä, ota suklaan alle suuri kulho lastujen keräämistä varten.</w:t>
      </w:r>
    </w:p>
    <w:p>
      <w:r>
        <w:rPr>
          <w:b/>
        </w:rPr>
        <w:t xml:space="preserve">Esimerkki 1.5168</w:t>
      </w:r>
    </w:p>
    <w:p>
      <w:r>
        <w:t xml:space="preserve">Kypsennä pihvi hyvin kypsäksi,</w:t>
      </w:r>
    </w:p>
    <w:p>
      <w:r>
        <w:rPr>
          <w:b/>
        </w:rPr>
        <w:t xml:space="preserve">Tulos</w:t>
      </w:r>
    </w:p>
    <w:p>
      <w:r>
        <w:t xml:space="preserve">kypsennä pihvi, kunnes sen sisus ei ole enää vaaleanpunainen.</w:t>
      </w:r>
    </w:p>
    <w:p>
      <w:r>
        <w:rPr>
          <w:b/>
        </w:rPr>
        <w:t xml:space="preserve">Esimerkki 1.5169</w:t>
      </w:r>
    </w:p>
    <w:p>
      <w:r>
        <w:t xml:space="preserve">Pidä hiusnauhoja lavuaarissa.</w:t>
      </w:r>
    </w:p>
    <w:p>
      <w:r>
        <w:rPr>
          <w:b/>
        </w:rPr>
        <w:t xml:space="preserve">Tulos</w:t>
      </w:r>
    </w:p>
    <w:p>
      <w:r>
        <w:t xml:space="preserve">Kiedo hiusmerkit vessapaperirullan ympärille.</w:t>
      </w:r>
    </w:p>
    <w:p>
      <w:r>
        <w:rPr>
          <w:b/>
        </w:rPr>
        <w:t xml:space="preserve">Esimerkki 1.5170</w:t>
      </w:r>
    </w:p>
    <w:p>
      <w:r>
        <w:t xml:space="preserve">Miten geokätköilen</w:t>
      </w:r>
    </w:p>
    <w:p>
      <w:r>
        <w:rPr>
          <w:b/>
        </w:rPr>
        <w:t xml:space="preserve">Tulos</w:t>
      </w:r>
    </w:p>
    <w:p>
      <w:r>
        <w:t xml:space="preserve">Voit löytää koordinaatit gps-seurannan avulla piilotettuihin kätköihin.</w:t>
      </w:r>
    </w:p>
    <w:p>
      <w:r>
        <w:rPr>
          <w:b/>
        </w:rPr>
        <w:t xml:space="preserve">Esimerkki 1.5171</w:t>
      </w:r>
    </w:p>
    <w:p>
      <w:r>
        <w:t xml:space="preserve">Ennen hiusten kuivattamista</w:t>
      </w:r>
    </w:p>
    <w:p>
      <w:r>
        <w:rPr>
          <w:b/>
        </w:rPr>
        <w:t xml:space="preserve">Tulos</w:t>
      </w:r>
    </w:p>
    <w:p>
      <w:r>
        <w:t xml:space="preserve">levitä deodoranttia niskaasi hikoilun välttämiseksi.</w:t>
      </w:r>
    </w:p>
    <w:p>
      <w:r>
        <w:rPr>
          <w:b/>
        </w:rPr>
        <w:t xml:space="preserve">Esimerkki 1.5172</w:t>
      </w:r>
    </w:p>
    <w:p>
      <w:r>
        <w:t xml:space="preserve">Tee erityisen pitkä suppilo.</w:t>
      </w:r>
    </w:p>
    <w:p>
      <w:r>
        <w:rPr>
          <w:b/>
        </w:rPr>
        <w:t xml:space="preserve">Tulos</w:t>
      </w:r>
    </w:p>
    <w:p>
      <w:r>
        <w:t xml:space="preserve">Pistele reikiä altaan nuudelin molempiin päihin.</w:t>
      </w:r>
    </w:p>
    <w:p>
      <w:r>
        <w:rPr>
          <w:b/>
        </w:rPr>
        <w:t xml:space="preserve">Esimerkki 1.5173</w:t>
      </w:r>
    </w:p>
    <w:p>
      <w:r>
        <w:t xml:space="preserve">Miten innostaa opiskelijoita</w:t>
      </w:r>
    </w:p>
    <w:p>
      <w:r>
        <w:rPr>
          <w:b/>
        </w:rPr>
        <w:t xml:space="preserve">Tulos</w:t>
      </w:r>
    </w:p>
    <w:p>
      <w:r>
        <w:t xml:space="preserve">Jos oppilaat vaikuttavat vaisuilta, pyydä heitä nousemaan ylös ja liikkumaan. Jopa nopea venyttely voi herättää ihmiset.</w:t>
      </w:r>
    </w:p>
    <w:p>
      <w:r>
        <w:rPr>
          <w:b/>
        </w:rPr>
        <w:t xml:space="preserve">Esimerkki 1.5174</w:t>
      </w:r>
    </w:p>
    <w:p>
      <w:r>
        <w:t xml:space="preserve">Mitä välineitä tarvitset, kun valmistat nestesaippuaa tyhjästä?</w:t>
      </w:r>
    </w:p>
    <w:p>
      <w:r>
        <w:rPr>
          <w:b/>
        </w:rPr>
        <w:t xml:space="preserve">Tulos</w:t>
      </w:r>
    </w:p>
    <w:p>
      <w:r>
        <w:t xml:space="preserve">Käytä suojavaatetusta, kuten pitkähihaista paitaa, suojalaseja ja suojakäsineitä.</w:t>
      </w:r>
    </w:p>
    <w:p>
      <w:r>
        <w:rPr>
          <w:b/>
        </w:rPr>
        <w:t xml:space="preserve">Esimerkki 1.5175</w:t>
      </w:r>
    </w:p>
    <w:p>
      <w:r>
        <w:t xml:space="preserve">roskakori</w:t>
      </w:r>
    </w:p>
    <w:p>
      <w:r>
        <w:rPr>
          <w:b/>
        </w:rPr>
        <w:t xml:space="preserve">Tulos</w:t>
      </w:r>
    </w:p>
    <w:p>
      <w:r>
        <w:t xml:space="preserve">voi olla rumpali bändissä</w:t>
      </w:r>
    </w:p>
    <w:p>
      <w:r>
        <w:rPr>
          <w:b/>
        </w:rPr>
        <w:t xml:space="preserve">Esimerkki 1.5176</w:t>
      </w:r>
    </w:p>
    <w:p>
      <w:r>
        <w:t xml:space="preserve">Astian suojaaminen jääkaapissa säilytyksen ajaksi</w:t>
      </w:r>
    </w:p>
    <w:p>
      <w:r>
        <w:rPr>
          <w:b/>
        </w:rPr>
        <w:t xml:space="preserve">Tulos</w:t>
      </w:r>
    </w:p>
    <w:p>
      <w:r>
        <w:t xml:space="preserve">Peitä se muovikelmulla</w:t>
      </w:r>
    </w:p>
    <w:p>
      <w:r>
        <w:rPr>
          <w:b/>
        </w:rPr>
        <w:t xml:space="preserve">Esimerkki 1.5177</w:t>
      </w:r>
    </w:p>
    <w:p>
      <w:r>
        <w:t xml:space="preserve">Kaulakorujen säilyttämiseen.</w:t>
      </w:r>
    </w:p>
    <w:p>
      <w:r>
        <w:rPr>
          <w:b/>
        </w:rPr>
        <w:t xml:space="preserve">Tulos</w:t>
      </w:r>
    </w:p>
    <w:p>
      <w:r>
        <w:t xml:space="preserve">Aseta pehmeä kangas vanhan kananmunapurkin pohjalle, jotta voit laittaa yhden kaulakorun jokaiseen lokeroon. Voit koukuttaa ne yhteen, jos tarvitset lisää.</w:t>
      </w:r>
    </w:p>
    <w:p>
      <w:r>
        <w:rPr>
          <w:b/>
        </w:rPr>
        <w:t xml:space="preserve">Esimerkki 1.5178</w:t>
      </w:r>
    </w:p>
    <w:p>
      <w:r>
        <w:t xml:space="preserve">Miten jähmetän suklaapallot?</w:t>
      </w:r>
    </w:p>
    <w:p>
      <w:r>
        <w:rPr>
          <w:b/>
        </w:rPr>
        <w:t xml:space="preserve">Tulos</w:t>
      </w:r>
    </w:p>
    <w:p>
      <w:r>
        <w:t xml:space="preserve">Aseta päällystetty pallo alumiinifoliolla päällystetylle tarjottimelle ja laita tarjotin pakastimeen tunniksi.</w:t>
      </w:r>
    </w:p>
    <w:p>
      <w:r>
        <w:rPr>
          <w:b/>
        </w:rPr>
        <w:t xml:space="preserve">Esimerkki 1.5179</w:t>
      </w:r>
    </w:p>
    <w:p>
      <w:r>
        <w:t xml:space="preserve">Pääset helpommin teemapuiston suosittuihin huvipuistokyyteihin,</w:t>
      </w:r>
    </w:p>
    <w:p>
      <w:r>
        <w:rPr>
          <w:b/>
        </w:rPr>
        <w:t xml:space="preserve">Tulos</w:t>
      </w:r>
    </w:p>
    <w:p>
      <w:r>
        <w:t xml:space="preserve">mennä huvipuistoon päivä juomiseen perustuvan loman jälkeen.</w:t>
      </w:r>
    </w:p>
    <w:p>
      <w:r>
        <w:rPr>
          <w:b/>
        </w:rPr>
        <w:t xml:space="preserve">Esimerkki 1.5180</w:t>
      </w:r>
    </w:p>
    <w:p>
      <w:r>
        <w:t xml:space="preserve">Järjestä pienet toimistotarvikkeet.</w:t>
      </w:r>
    </w:p>
    <w:p>
      <w:r>
        <w:rPr>
          <w:b/>
        </w:rPr>
        <w:t xml:space="preserve">Tulos</w:t>
      </w:r>
    </w:p>
    <w:p>
      <w:r>
        <w:t xml:space="preserve">Pidä muffinssivuokaa laatikossa.</w:t>
      </w:r>
    </w:p>
    <w:p>
      <w:r>
        <w:rPr>
          <w:b/>
        </w:rPr>
        <w:t xml:space="preserve">Esimerkki 1.5181</w:t>
      </w:r>
    </w:p>
    <w:p>
      <w:r>
        <w:t xml:space="preserve">Parantaa lyhytkestoista muistia.</w:t>
      </w:r>
    </w:p>
    <w:p>
      <w:r>
        <w:rPr>
          <w:b/>
        </w:rPr>
        <w:t xml:space="preserve">Tulos</w:t>
      </w:r>
    </w:p>
    <w:p>
      <w:r>
        <w:t xml:space="preserve">Ota säännöllisesti päiväunia.</w:t>
      </w:r>
    </w:p>
    <w:p>
      <w:r>
        <w:rPr>
          <w:b/>
        </w:rPr>
        <w:t xml:space="preserve">Esimerkki 1.5182</w:t>
      </w:r>
    </w:p>
    <w:p>
      <w:r>
        <w:t xml:space="preserve">Miten lanka valmistellaan värjäystä varten.</w:t>
      </w:r>
    </w:p>
    <w:p>
      <w:r>
        <w:rPr>
          <w:b/>
        </w:rPr>
        <w:t xml:space="preserve">Tulos</w:t>
      </w:r>
    </w:p>
    <w:p>
      <w:r>
        <w:t xml:space="preserve">Liota lankaa muutama sentti vettä ja kupillinen etikkaa astiaan.</w:t>
      </w:r>
    </w:p>
    <w:p>
      <w:r>
        <w:rPr>
          <w:b/>
        </w:rPr>
        <w:t xml:space="preserve">Esimerkki 1.5183</w:t>
      </w:r>
    </w:p>
    <w:p>
      <w:r>
        <w:t xml:space="preserve">Miksi lääkäreille maksetaan korkeaa palkkaa?</w:t>
      </w:r>
    </w:p>
    <w:p>
      <w:r>
        <w:rPr>
          <w:b/>
        </w:rPr>
        <w:t xml:space="preserve">Tulos</w:t>
      </w:r>
    </w:p>
    <w:p>
      <w:r>
        <w:t xml:space="preserve">Ne tekevät tärkeää työtä yhteiskunnassamme.</w:t>
      </w:r>
    </w:p>
    <w:p>
      <w:r>
        <w:rPr>
          <w:b/>
        </w:rPr>
        <w:t xml:space="preserve">Esimerkki 1.5184</w:t>
      </w:r>
    </w:p>
    <w:p>
      <w:r>
        <w:t xml:space="preserve">miten keittää tuoretta pastaa</w:t>
      </w:r>
    </w:p>
    <w:p>
      <w:r>
        <w:rPr>
          <w:b/>
        </w:rPr>
        <w:t xml:space="preserve">Tulos</w:t>
      </w:r>
    </w:p>
    <w:p>
      <w:r>
        <w:t xml:space="preserve">kiehuvassa vedessä muutaman minuutin ajan.</w:t>
      </w:r>
    </w:p>
    <w:p>
      <w:r>
        <w:rPr>
          <w:b/>
        </w:rPr>
        <w:t xml:space="preserve">Esimerkki 1.5185</w:t>
      </w:r>
    </w:p>
    <w:p>
      <w:r>
        <w:t xml:space="preserve">kukan tuoksu</w:t>
      </w:r>
    </w:p>
    <w:p>
      <w:r>
        <w:rPr>
          <w:b/>
        </w:rPr>
        <w:t xml:space="preserve">Tulos</w:t>
      </w:r>
    </w:p>
    <w:p>
      <w:r>
        <w:t xml:space="preserve">Kasta tekokukan varsi tuoksuviin öljyihin.</w:t>
      </w:r>
    </w:p>
    <w:p>
      <w:r>
        <w:rPr>
          <w:b/>
        </w:rPr>
        <w:t xml:space="preserve">Esimerkki 1.5186</w:t>
      </w:r>
    </w:p>
    <w:p>
      <w:r>
        <w:t xml:space="preserve">Tee korvakorupari scrabble-laatoista.</w:t>
      </w:r>
    </w:p>
    <w:p>
      <w:r>
        <w:rPr>
          <w:b/>
        </w:rPr>
        <w:t xml:space="preserve">Tulos</w:t>
      </w:r>
    </w:p>
    <w:p>
      <w:r>
        <w:t xml:space="preserve">Hanki pari scrabble-laattaa ja poraa niiden yläosaan reikä. Lisää lanka ja taivuta se ympyräksi. Lisää korvalankoihin.</w:t>
      </w:r>
    </w:p>
    <w:p>
      <w:r>
        <w:rPr>
          <w:b/>
        </w:rPr>
        <w:t xml:space="preserve">Esimerkki 1.5187</w:t>
      </w:r>
    </w:p>
    <w:p>
      <w:r>
        <w:t xml:space="preserve">Miten materiaalipussi kuivataan nopeasti?</w:t>
      </w:r>
    </w:p>
    <w:p>
      <w:r>
        <w:rPr>
          <w:b/>
        </w:rPr>
        <w:t xml:space="preserve">Tulos</w:t>
      </w:r>
    </w:p>
    <w:p>
      <w:r>
        <w:t xml:space="preserve">Kun olet pessyt pussin, ripusta se henkariin hihnojen kohdalle ja aseta se ulos tuuleen ja aurinkoon.</w:t>
      </w:r>
    </w:p>
    <w:p>
      <w:r>
        <w:rPr>
          <w:b/>
        </w:rPr>
        <w:t xml:space="preserve">Esimerkki 1.5188</w:t>
      </w:r>
    </w:p>
    <w:p>
      <w:r>
        <w:t xml:space="preserve">Estää lasta tekemästä ostoksia matkapuhelimella,</w:t>
      </w:r>
    </w:p>
    <w:p>
      <w:r>
        <w:rPr>
          <w:b/>
        </w:rPr>
        <w:t xml:space="preserve">Tulos</w:t>
      </w:r>
    </w:p>
    <w:p>
      <w:r>
        <w:t xml:space="preserve">laita kännykkä lentokonetilaan, ennen kuin annat sen heille.</w:t>
      </w:r>
    </w:p>
    <w:p>
      <w:r>
        <w:rPr>
          <w:b/>
        </w:rPr>
        <w:t xml:space="preserve">Esimerkki 1.5189</w:t>
      </w:r>
    </w:p>
    <w:p>
      <w:r>
        <w:t xml:space="preserve">tehdä kasvissyöjäspagettia</w:t>
      </w:r>
    </w:p>
    <w:p>
      <w:r>
        <w:rPr>
          <w:b/>
        </w:rPr>
        <w:t xml:space="preserve">Tulos</w:t>
      </w:r>
    </w:p>
    <w:p>
      <w:r>
        <w:t xml:space="preserve">lisää tofua lihan sijasta</w:t>
      </w:r>
    </w:p>
    <w:p>
      <w:r>
        <w:rPr>
          <w:b/>
        </w:rPr>
        <w:t xml:space="preserve">Esimerkki 1.5190</w:t>
      </w:r>
    </w:p>
    <w:p>
      <w:r>
        <w:t xml:space="preserve">Estää etanoiden esiintymisen puutarhassa.</w:t>
      </w:r>
    </w:p>
    <w:p>
      <w:r>
        <w:rPr>
          <w:b/>
        </w:rPr>
        <w:t xml:space="preserve">Tulos</w:t>
      </w:r>
    </w:p>
    <w:p>
      <w:r>
        <w:t xml:space="preserve">Levitä kahvinporot ympäri puutarhaa.</w:t>
      </w:r>
    </w:p>
    <w:p>
      <w:r>
        <w:rPr>
          <w:b/>
        </w:rPr>
        <w:t xml:space="preserve">Esimerkki 1.5191</w:t>
      </w:r>
    </w:p>
    <w:p>
      <w:r>
        <w:t xml:space="preserve">Mitä tarvikkeita tarvitaan punotun maton tekemiseen?</w:t>
      </w:r>
    </w:p>
    <w:p>
      <w:r>
        <w:rPr>
          <w:b/>
        </w:rPr>
        <w:t xml:space="preserve">Tulos</w:t>
      </w:r>
    </w:p>
    <w:p>
      <w:r>
        <w:t xml:space="preserve">Fleecekangas haluamassasi värissä Lankaneuloja Rotary Cutter tai kangassakset Viivotin tai metritikku Leikkuumatto</w:t>
      </w:r>
    </w:p>
    <w:p>
      <w:r>
        <w:rPr>
          <w:b/>
        </w:rPr>
        <w:t xml:space="preserve">Esimerkki 1.5192</w:t>
      </w:r>
    </w:p>
    <w:p>
      <w:r>
        <w:t xml:space="preserve">Miten AA-paristo laitetaan taseriin.</w:t>
      </w:r>
    </w:p>
    <w:p>
      <w:r>
        <w:rPr>
          <w:b/>
        </w:rPr>
        <w:t xml:space="preserve">Tulos</w:t>
      </w:r>
    </w:p>
    <w:p>
      <w:r>
        <w:t xml:space="preserve">Ota AA-paristo ja tarkista taser. Aseta pariston positiivinen puoli laserin positiiviselle puolelle ja paina alaspäin.</w:t>
      </w:r>
    </w:p>
    <w:p>
      <w:r>
        <w:rPr>
          <w:b/>
        </w:rPr>
        <w:t xml:space="preserve">Esimerkki 1.5193</w:t>
      </w:r>
    </w:p>
    <w:p>
      <w:r>
        <w:t xml:space="preserve">Lompakon suunnittelun tekeminen.</w:t>
      </w:r>
    </w:p>
    <w:p>
      <w:r>
        <w:rPr>
          <w:b/>
        </w:rPr>
        <w:t xml:space="preserve">Tulos</w:t>
      </w:r>
    </w:p>
    <w:p>
      <w:r>
        <w:t xml:space="preserve">Materiaalit valkoinen rakennuspaperi no2. lyijykynä ja 12 tuuman hallitsija .First valitsi 5 tuumaa tekee sitten lisätä 5 tuumaa lisää pituutta lisää toinen 1/2 taittaa.Merkitse viiva teidän hallitsija 10 1/2 tuumaa ja leveys molemmin puolin, joka on 4 tuumaa vasemmalla ja oikealla 10 1/2 tuuman merkki. Piirrä viimeinen viiva leveysmerkkien alareunaan, joka yhdistää kaksi noitaa ja on myös 10 1/2 tuumaa.</w:t>
      </w:r>
    </w:p>
    <w:p>
      <w:r>
        <w:rPr>
          <w:b/>
        </w:rPr>
        <w:t xml:space="preserve">Esimerkki 1.5194</w:t>
      </w:r>
    </w:p>
    <w:p>
      <w:r>
        <w:t xml:space="preserve">Karpalo-hunaja grillikastike</w:t>
      </w:r>
    </w:p>
    <w:p>
      <w:r>
        <w:rPr>
          <w:b/>
        </w:rPr>
        <w:t xml:space="preserve">Tulos</w:t>
      </w:r>
    </w:p>
    <w:p>
      <w:r>
        <w:t xml:space="preserve">Mittaa ja laita ainekset kattilaan. Keitä kastike, kunnes se on paksua. Harkitse karpalo-hunaja-barbecue-kastikkeen soseuttamista. Säilytä kastike purkissa tai jääkaapissa.</w:t>
      </w:r>
    </w:p>
    <w:p>
      <w:r>
        <w:rPr>
          <w:b/>
        </w:rPr>
        <w:t xml:space="preserve">Esimerkki 1.5195</w:t>
      </w:r>
    </w:p>
    <w:p>
      <w:r>
        <w:t xml:space="preserve">Lisää huulten pehmeyttä.</w:t>
      </w:r>
    </w:p>
    <w:p>
      <w:r>
        <w:rPr>
          <w:b/>
        </w:rPr>
        <w:t xml:space="preserve">Tulos</w:t>
      </w:r>
    </w:p>
    <w:p>
      <w:r>
        <w:t xml:space="preserve">Levitä huulille vaseliinia muutamaksi minuutiksi ja harjaa huulet sitten hammasharjalla.</w:t>
      </w:r>
    </w:p>
    <w:p>
      <w:r>
        <w:rPr>
          <w:b/>
        </w:rPr>
        <w:t xml:space="preserve">Esimerkki 1.5196</w:t>
      </w:r>
    </w:p>
    <w:p>
      <w:r>
        <w:t xml:space="preserve">Saumojen varmistaminen ja vahvistaminen.</w:t>
      </w:r>
    </w:p>
    <w:p>
      <w:r>
        <w:rPr>
          <w:b/>
        </w:rPr>
        <w:t xml:space="preserve">Tulos</w:t>
      </w:r>
    </w:p>
    <w:p>
      <w:r>
        <w:t xml:space="preserve">Ota kaikki rei'itetyt kulmakannattimet ja ruuvit ja vahvista kaikki liitokset varmistaen, että kaikki ruuvit kiristyvät täysin.</w:t>
      </w:r>
    </w:p>
    <w:p>
      <w:r>
        <w:rPr>
          <w:b/>
        </w:rPr>
        <w:t xml:space="preserve">Esimerkki 1.5197</w:t>
      </w:r>
    </w:p>
    <w:p>
      <w:r>
        <w:t xml:space="preserve">Miten päätän, mihin kohtaan maskin silmäaukot laitetaan?</w:t>
      </w:r>
    </w:p>
    <w:p>
      <w:r>
        <w:rPr>
          <w:b/>
        </w:rPr>
        <w:t xml:space="preserve">Tulos</w:t>
      </w:r>
    </w:p>
    <w:p>
      <w:r>
        <w:t xml:space="preserve">Pidä sitä kasvojasi vasten ja merkitse se pannulla, ota se sitten pois ja leikkaa saksilla.</w:t>
      </w:r>
    </w:p>
    <w:p>
      <w:r>
        <w:rPr>
          <w:b/>
        </w:rPr>
        <w:t xml:space="preserve">Esimerkki 1.5198</w:t>
      </w:r>
    </w:p>
    <w:p>
      <w:r>
        <w:t xml:space="preserve">Voit valmistella langan yhdistettäväksi toiseen lankaan seuraavasti</w:t>
      </w:r>
    </w:p>
    <w:p>
      <w:r>
        <w:rPr>
          <w:b/>
        </w:rPr>
        <w:t xml:space="preserve">Tulos</w:t>
      </w:r>
    </w:p>
    <w:p>
      <w:r>
        <w:t xml:space="preserve">Poista johdon eristys kuorintapihdeillä.</w:t>
      </w:r>
    </w:p>
    <w:p>
      <w:r>
        <w:rPr>
          <w:b/>
        </w:rPr>
        <w:t xml:space="preserve">Esimerkki 1.5199</w:t>
      </w:r>
    </w:p>
    <w:p>
      <w:r>
        <w:t xml:space="preserve">Hirsien liittäminen päällekkäin hirsimökkiä varten.</w:t>
      </w:r>
    </w:p>
    <w:p>
      <w:r>
        <w:rPr>
          <w:b/>
        </w:rPr>
        <w:t xml:space="preserve">Tulos</w:t>
      </w:r>
    </w:p>
    <w:p>
      <w:r>
        <w:t xml:space="preserve">Kaiverretaan tukkeihin satulan muotoinen lovi, jotta tukit mahtuvat toisiinsa.</w:t>
      </w:r>
    </w:p>
    <w:p>
      <w:r>
        <w:rPr>
          <w:b/>
        </w:rPr>
        <w:t xml:space="preserve">Esimerkki 1.5200</w:t>
      </w:r>
    </w:p>
    <w:p>
      <w:r>
        <w:t xml:space="preserve">miten leipoa mac ja chesse</w:t>
      </w:r>
    </w:p>
    <w:p>
      <w:r>
        <w:rPr>
          <w:b/>
        </w:rPr>
        <w:t xml:space="preserve">Tulos</w:t>
      </w:r>
    </w:p>
    <w:p>
      <w:r>
        <w:t xml:space="preserve">1 (12 unssin) paketti makaronia, 1 muna, 2 kuppia maitoa, 2 rkl voita, sulatettu, 2 1/2 kuppia juustoraastetta.    Aseta kevyesti kypsennetyt makaronit valmiiseen vuokaan. Kaada muna- ja juustoneste makaronien päälle, ripottele suolaa ja pippuria ja sekoita hyvin. Painele seos tasaisesti ympäri vuokaa. Paista peittämättä 30-40 minuuttia tai kunnes pinta on ruskea.</w:t>
      </w:r>
    </w:p>
    <w:p>
      <w:r>
        <w:rPr>
          <w:b/>
        </w:rPr>
        <w:t xml:space="preserve">Esimerkki 1.5201</w:t>
      </w:r>
    </w:p>
    <w:p>
      <w:r>
        <w:t xml:space="preserve">Kiillottaa hopeakorut ilman kaupallisia puhdistusaineita.</w:t>
      </w:r>
    </w:p>
    <w:p>
      <w:r>
        <w:rPr>
          <w:b/>
        </w:rPr>
        <w:t xml:space="preserve">Tulos</w:t>
      </w:r>
    </w:p>
    <w:p>
      <w:r>
        <w:t xml:space="preserve">Hiero hopeakoruja sormella valkoisella hammastahnalla. Jätä hopeakorut yöksi hammastahnan peittoon ja pyyhi ne sitten aamulla pehmeällä liinalla, jotta ne kiiltävät ilman kaupallisia puhdistusaineita.</w:t>
      </w:r>
    </w:p>
    <w:p>
      <w:r>
        <w:rPr>
          <w:b/>
        </w:rPr>
        <w:t xml:space="preserve">Esimerkki 1.5202</w:t>
      </w:r>
    </w:p>
    <w:p>
      <w:r>
        <w:t xml:space="preserve">Vatkaa munat ja sokeri yhteen.</w:t>
      </w:r>
    </w:p>
    <w:p>
      <w:r>
        <w:rPr>
          <w:b/>
        </w:rPr>
        <w:t xml:space="preserve">Tulos</w:t>
      </w:r>
    </w:p>
    <w:p>
      <w:r>
        <w:t xml:space="preserve">Lisää pienessä kulhossa munat ja sokeri. Vatkaa munat ja sokeri kovalla nopeudella, kunnes seos on vaaleaa ja kuohkeaa.</w:t>
      </w:r>
    </w:p>
    <w:p>
      <w:r>
        <w:rPr>
          <w:b/>
        </w:rPr>
        <w:t xml:space="preserve">Esimerkki 1.5203</w:t>
      </w:r>
    </w:p>
    <w:p>
      <w:r>
        <w:t xml:space="preserve">miten valmistelet jonkun?</w:t>
      </w:r>
    </w:p>
    <w:p>
      <w:r>
        <w:rPr>
          <w:b/>
        </w:rPr>
        <w:t xml:space="preserve">Tulos</w:t>
      </w:r>
    </w:p>
    <w:p>
      <w:r>
        <w:t xml:space="preserve">valmistella heidät.</w:t>
      </w:r>
    </w:p>
    <w:p>
      <w:r>
        <w:rPr>
          <w:b/>
        </w:rPr>
        <w:t xml:space="preserve">Esimerkki 1.5204</w:t>
      </w:r>
    </w:p>
    <w:p>
      <w:r>
        <w:t xml:space="preserve">Spraymaalin poistaminen iholta</w:t>
      </w:r>
    </w:p>
    <w:p>
      <w:r>
        <w:rPr>
          <w:b/>
        </w:rPr>
        <w:t xml:space="preserve">Tulos</w:t>
      </w:r>
    </w:p>
    <w:p>
      <w:r>
        <w:t xml:space="preserve">Levitä maaliin kasviöljyä, vauvaöljyä tai keittosuihketta. Hiero maali pois iholtasi. Pese ihosi käsisaippualla. Käytä hohkakivisaippuaa ärsyttäviin laikkuihin.</w:t>
      </w:r>
    </w:p>
    <w:p>
      <w:r>
        <w:rPr>
          <w:b/>
        </w:rPr>
        <w:t xml:space="preserve">Esimerkki 1.5205</w:t>
      </w:r>
    </w:p>
    <w:p>
      <w:r>
        <w:t xml:space="preserve">Miten tehdä ranskalaisia paahtoleipiä</w:t>
      </w:r>
    </w:p>
    <w:p>
      <w:r>
        <w:rPr>
          <w:b/>
        </w:rPr>
        <w:t xml:space="preserve">Tulos</w:t>
      </w:r>
    </w:p>
    <w:p>
      <w:r>
        <w:t xml:space="preserve">Vatkaa kananmunat kulhoon, upota leipä kananmunaseokseen ja kypsennä keskilämmöllä, kunnes se alkaa ruskistua.</w:t>
      </w:r>
    </w:p>
    <w:p>
      <w:r>
        <w:rPr>
          <w:b/>
        </w:rPr>
        <w:t xml:space="preserve">Esimerkki 1.5206</w:t>
      </w:r>
    </w:p>
    <w:p>
      <w:r>
        <w:t xml:space="preserve">tehdä ananas ylösalaisin -kakkujäätelöä</w:t>
      </w:r>
    </w:p>
    <w:p>
      <w:r>
        <w:rPr>
          <w:b/>
        </w:rPr>
        <w:t xml:space="preserve">Tulos</w:t>
      </w:r>
    </w:p>
    <w:p>
      <w:r>
        <w:t xml:space="preserve">1/4 kupillista voita 1/4 kupillista pakattua ruskeaa sokeria 1 rkl hunajaa 1/8 tl jauhettua kanelia 1 kupillinen hienonnettua ananasta tai purkitettuja ananaspaloja (mehupakkaus), valutettu 1 tuoppi dulce de leche- tai vaniljajäätelöä 1/4 10 3/4-unssisesta pakastetusta kakkupalasta, sulatettu ja karkeasti murennettu ja halutessasi paahdettu* Kermavaahtoa 4 maraschinokirsikkaa varret varsien kanssa ohje Pienessä raskaassa paistinpannussa sulata voita keskilämmöllä. Sekoita joukkoon ruskea sokeri, hunaja ja kaneli. Kuumenna kiehuvaksi; vähennä lämpöä. Hauduta kattamattomana 2 minuuttia. Lisää ananas. Kypsennä ja sekoita vielä 1-2 minuuttia tai kunnes se on lämmennyt. Ota pois liedeltä.    Kauho jäätelö neljään astiaan. Lisää päälle murennettua kakkua, lämmintä ananasseosta, kermavaahtoa ja kirsikkaa. Tarjoile heti.</w:t>
      </w:r>
    </w:p>
    <w:p>
      <w:r>
        <w:rPr>
          <w:b/>
        </w:rPr>
        <w:t xml:space="preserve">Esimerkki 1.5207</w:t>
      </w:r>
    </w:p>
    <w:p>
      <w:r>
        <w:t xml:space="preserve">miten saada täydellisesti kypsää grillattua lihaa</w:t>
      </w:r>
    </w:p>
    <w:p>
      <w:r>
        <w:rPr>
          <w:b/>
        </w:rPr>
        <w:t xml:space="preserve">Tulos</w:t>
      </w:r>
    </w:p>
    <w:p>
      <w:r>
        <w:t xml:space="preserve">Ota liha ja kala pois grillistä muutamaa sekuntia ennen kuin se on täysin kypsää, koska se kypsyy 5-10 astetta lisää levätessään.</w:t>
      </w:r>
    </w:p>
    <w:p>
      <w:r>
        <w:rPr>
          <w:b/>
        </w:rPr>
        <w:t xml:space="preserve">Esimerkki 1.5208</w:t>
      </w:r>
    </w:p>
    <w:p>
      <w:r>
        <w:t xml:space="preserve">Miten puhdistaa jäätä pakastimesta?</w:t>
      </w:r>
    </w:p>
    <w:p>
      <w:r>
        <w:rPr>
          <w:b/>
        </w:rPr>
        <w:t xml:space="preserve">Tulos</w:t>
      </w:r>
    </w:p>
    <w:p>
      <w:r>
        <w:t xml:space="preserve">Kaada suolaa jään päälle ja anna sen istua oven ollessa auki ja murskaa jäätä tylpällä veitsellä.</w:t>
      </w:r>
    </w:p>
    <w:p>
      <w:r>
        <w:rPr>
          <w:b/>
        </w:rPr>
        <w:t xml:space="preserve">Esimerkki 1.5209</w:t>
      </w:r>
    </w:p>
    <w:p>
      <w:r>
        <w:t xml:space="preserve">Jos olet visuaalinen oppija, voit oppia seuraavilla tavoilla</w:t>
      </w:r>
    </w:p>
    <w:p>
      <w:r>
        <w:rPr>
          <w:b/>
        </w:rPr>
        <w:t xml:space="preserve">Tulos</w:t>
      </w:r>
    </w:p>
    <w:p>
      <w:r>
        <w:t xml:space="preserve">Video-oppaan katsominen</w:t>
      </w:r>
    </w:p>
    <w:p>
      <w:r>
        <w:rPr>
          <w:b/>
        </w:rPr>
        <w:t xml:space="preserve">Esimerkki 1.5210</w:t>
      </w:r>
    </w:p>
    <w:p>
      <w:r>
        <w:t xml:space="preserve">miten kuulokkeet liitetään puhelimeen?</w:t>
      </w:r>
    </w:p>
    <w:p>
      <w:r>
        <w:rPr>
          <w:b/>
        </w:rPr>
        <w:t xml:space="preserve">Tulos</w:t>
      </w:r>
    </w:p>
    <w:p>
      <w:r>
        <w:t xml:space="preserve">liitä metallinen pää puhelimen pieneen pyöreään reikään.</w:t>
      </w:r>
    </w:p>
    <w:p>
      <w:r>
        <w:rPr>
          <w:b/>
        </w:rPr>
        <w:t xml:space="preserve">Esimerkki 1.5211</w:t>
      </w:r>
    </w:p>
    <w:p>
      <w:r>
        <w:t xml:space="preserve">Miten rikkinäinen patsas korjataan?</w:t>
      </w:r>
    </w:p>
    <w:p>
      <w:r>
        <w:rPr>
          <w:b/>
        </w:rPr>
        <w:t xml:space="preserve">Tulos</w:t>
      </w:r>
    </w:p>
    <w:p>
      <w:r>
        <w:t xml:space="preserve">Käytä superliimaa.</w:t>
      </w:r>
    </w:p>
    <w:p>
      <w:r>
        <w:rPr>
          <w:b/>
        </w:rPr>
        <w:t xml:space="preserve">Esimerkki 1.5212</w:t>
      </w:r>
    </w:p>
    <w:p>
      <w:r>
        <w:t xml:space="preserve">Luo kertakäyttöisiä ovimattoja sadepäiviä varten.</w:t>
      </w:r>
    </w:p>
    <w:p>
      <w:r>
        <w:rPr>
          <w:b/>
        </w:rPr>
        <w:t xml:space="preserve">Tulos</w:t>
      </w:r>
    </w:p>
    <w:p>
      <w:r>
        <w:t xml:space="preserve">Rivitä useita sanomalehtiarkkeja lattialle.</w:t>
      </w:r>
    </w:p>
    <w:p>
      <w:r>
        <w:rPr>
          <w:b/>
        </w:rPr>
        <w:t xml:space="preserve">Esimerkki 1.5213</w:t>
      </w:r>
    </w:p>
    <w:p>
      <w:r>
        <w:t xml:space="preserve">Miten tehdä lehtiteline.</w:t>
      </w:r>
    </w:p>
    <w:p>
      <w:r>
        <w:rPr>
          <w:b/>
        </w:rPr>
        <w:t xml:space="preserve">Tulos</w:t>
      </w:r>
    </w:p>
    <w:p>
      <w:r>
        <w:t xml:space="preserve">Ruuvaa kaksi vanerinpalaa, jotka ovat lehden kokoa suurempia, neljän tuuman pohjakappaleeseen. liimaa kangas avoimille sivuille ja aseta tämä tuolin viereen ja täytä se lehdillä.</w:t>
      </w:r>
    </w:p>
    <w:p>
      <w:r>
        <w:rPr>
          <w:b/>
        </w:rPr>
        <w:t xml:space="preserve">Esimerkki 1.5214</w:t>
      </w:r>
    </w:p>
    <w:p>
      <w:r>
        <w:t xml:space="preserve">miten tehdä maissi-papusalsaa</w:t>
      </w:r>
    </w:p>
    <w:p>
      <w:r>
        <w:rPr>
          <w:b/>
        </w:rPr>
        <w:t xml:space="preserve">Tulos</w:t>
      </w:r>
    </w:p>
    <w:p>
      <w:r>
        <w:t xml:space="preserve">Sekoita 2 kuppia keitettyjä maissinjyviä, 15 tuuman tölkki mustia papuja (valutettu ja huuhdeltu), 1 kuutioitu mango, 1/2 kuutioitu punasipuli, 2 rkl limen mehua ja oliiviöljyä sekä 1/4 kupillista hienonnettua korianteria.</w:t>
      </w:r>
    </w:p>
    <w:p>
      <w:r>
        <w:rPr>
          <w:b/>
        </w:rPr>
        <w:t xml:space="preserve">Esimerkki 1.5215</w:t>
      </w:r>
    </w:p>
    <w:p>
      <w:r>
        <w:t xml:space="preserve">Lisää lampun pistorasia mahonkipuun palaan.</w:t>
      </w:r>
    </w:p>
    <w:p>
      <w:r>
        <w:rPr>
          <w:b/>
        </w:rPr>
        <w:t xml:space="preserve">Tulos</w:t>
      </w:r>
    </w:p>
    <w:p>
      <w:r>
        <w:t xml:space="preserve">Hahmottele lyijykynällä puuhun tulevan lampun pistorasian ympyrä. Poraa puuhun 1 tuuman syvä reikä niin, että se kaivertaa ääriviivat. Poraa puun sivusta, kunnes se luo reiän pistorasian reikään. Syötä johto isoon reikään niin, että se menee pienemmän reiän läpi ja työnnä lampun kanta sisään.</w:t>
      </w:r>
    </w:p>
    <w:p>
      <w:r>
        <w:rPr>
          <w:b/>
        </w:rPr>
        <w:t xml:space="preserve">Esimerkki 1.5216</w:t>
      </w:r>
    </w:p>
    <w:p>
      <w:r>
        <w:t xml:space="preserve">Miten toimia, jos hai puree meressä?</w:t>
      </w:r>
    </w:p>
    <w:p>
      <w:r>
        <w:rPr>
          <w:b/>
        </w:rPr>
        <w:t xml:space="preserve">Tulos</w:t>
      </w:r>
    </w:p>
    <w:p>
      <w:r>
        <w:t xml:space="preserve">Sinun pitäisi ensin lyödä hain silmiin nyrkilläsi, jos pystyt, ja sitten uida pois.</w:t>
      </w:r>
    </w:p>
    <w:p>
      <w:r>
        <w:rPr>
          <w:b/>
        </w:rPr>
        <w:t xml:space="preserve">Esimerkki 1.5217</w:t>
      </w:r>
    </w:p>
    <w:p>
      <w:r>
        <w:t xml:space="preserve">Miten leikata uusi keskilankku piknik-pöytään?</w:t>
      </w:r>
    </w:p>
    <w:p>
      <w:r>
        <w:rPr>
          <w:b/>
        </w:rPr>
        <w:t xml:space="preserve">Tulos</w:t>
      </w:r>
    </w:p>
    <w:p>
      <w:r>
        <w:t xml:space="preserve">Kun kaukalon mitta on mitattu keskimmäisestä lankusta, voimme katkaista päät. Sahan avulla päät leikattiin siististi keskilankusta. Päätykappaleet kiinnitettiin sitten uudelleen pöytään uusiin päätykappaleisiin.</w:t>
      </w:r>
    </w:p>
    <w:p>
      <w:r>
        <w:rPr>
          <w:b/>
        </w:rPr>
        <w:t xml:space="preserve">Esimerkki 1.5218</w:t>
      </w:r>
    </w:p>
    <w:p>
      <w:r>
        <w:t xml:space="preserve">Varmista, että sianliha on mehukasta uunissa kypsennyksen jälkeen.</w:t>
      </w:r>
    </w:p>
    <w:p>
      <w:r>
        <w:rPr>
          <w:b/>
        </w:rPr>
        <w:t xml:space="preserve">Tulos</w:t>
      </w:r>
    </w:p>
    <w:p>
      <w:r>
        <w:t xml:space="preserve">Vedä sianliha uunista ja anna lämpötilan muutoksen vetää mehut takaisin lihaan.</w:t>
      </w:r>
    </w:p>
    <w:p>
      <w:r>
        <w:rPr>
          <w:b/>
        </w:rPr>
        <w:t xml:space="preserve">Esimerkki 1.5219</w:t>
      </w:r>
    </w:p>
    <w:p>
      <w:r>
        <w:t xml:space="preserve">Reiän tekeminen taottavaan metallikappaleeseen,</w:t>
      </w:r>
    </w:p>
    <w:p>
      <w:r>
        <w:rPr>
          <w:b/>
        </w:rPr>
        <w:t xml:space="preserve">Tulos</w:t>
      </w:r>
    </w:p>
    <w:p>
      <w:r>
        <w:t xml:space="preserve">kuumenna metalli matalaksi ja napauta sitten terävällä välineellä sen keskelle.</w:t>
      </w:r>
    </w:p>
    <w:p>
      <w:r>
        <w:rPr>
          <w:b/>
        </w:rPr>
        <w:t xml:space="preserve">Esimerkki 1.5220</w:t>
      </w:r>
    </w:p>
    <w:p>
      <w:r>
        <w:t xml:space="preserve">Miten tehdä bagel-pizza</w:t>
      </w:r>
    </w:p>
    <w:p>
      <w:r>
        <w:rPr>
          <w:b/>
        </w:rPr>
        <w:t xml:space="preserve">Tulos</w:t>
      </w:r>
    </w:p>
    <w:p>
      <w:r>
        <w:t xml:space="preserve">Leikkaa rinkelit puoliksi ja aseta ne leivinpaperille, levitä jokaisen rinkelin päälle pizzakastiketta, lisää päälle pepperonia ja juustoa.    Laita uuniin 375 asteeseen ja paista noin 10 minuuttia tai kunnes juusto ja liha ovat kuplivia.</w:t>
      </w:r>
    </w:p>
    <w:p>
      <w:r>
        <w:rPr>
          <w:b/>
        </w:rPr>
        <w:t xml:space="preserve">Esimerkki 1.5221</w:t>
      </w:r>
    </w:p>
    <w:p>
      <w:r>
        <w:t xml:space="preserve">Miten lisätä kurpitsan makua kahviin?</w:t>
      </w:r>
    </w:p>
    <w:p>
      <w:r>
        <w:rPr>
          <w:b/>
        </w:rPr>
        <w:t xml:space="preserve">Tulos</w:t>
      </w:r>
    </w:p>
    <w:p>
      <w:r>
        <w:t xml:space="preserve">Tee seos sekoittamalla kerma ja kurpitsasose ja sekoita kahvin joukkoon.</w:t>
      </w:r>
    </w:p>
    <w:p>
      <w:r>
        <w:rPr>
          <w:b/>
        </w:rPr>
        <w:t xml:space="preserve">Esimerkki 1.5222</w:t>
      </w:r>
    </w:p>
    <w:p>
      <w:r>
        <w:t xml:space="preserve">miten käytät olkea juoman juomiseen?</w:t>
      </w:r>
    </w:p>
    <w:p>
      <w:r>
        <w:rPr>
          <w:b/>
        </w:rPr>
        <w:t xml:space="preserve">Tulos</w:t>
      </w:r>
    </w:p>
    <w:p>
      <w:r>
        <w:t xml:space="preserve">aseta pillit juomaan ja ime sitten pillin yläosasta.</w:t>
      </w:r>
    </w:p>
    <w:p>
      <w:r>
        <w:rPr>
          <w:b/>
        </w:rPr>
        <w:t xml:space="preserve">Esimerkki 1.5223</w:t>
      </w:r>
    </w:p>
    <w:p>
      <w:r>
        <w:t xml:space="preserve">suklaa-manteli-toffeen valmistusohjeet</w:t>
      </w:r>
    </w:p>
    <w:p>
      <w:r>
        <w:rPr>
          <w:b/>
        </w:rPr>
        <w:t xml:space="preserve">Tulos</w:t>
      </w:r>
    </w:p>
    <w:p>
      <w:r>
        <w:t xml:space="preserve">Tee voipekaanitoffeeta. Kun sokeriseos on kaadettu keksien päälle, ripottele heti päälle 3 unssia hienonnettua katkeransuloista suklaata. Anna sulaa ja levitä. Pekaanipähkinöiden sijasta päälle voi laittaa paahdettuja manteliviipaleita.</w:t>
      </w:r>
    </w:p>
    <w:p>
      <w:r>
        <w:rPr>
          <w:b/>
        </w:rPr>
        <w:t xml:space="preserve">Esimerkki 1.5224</w:t>
      </w:r>
    </w:p>
    <w:p>
      <w:r>
        <w:t xml:space="preserve">miten tehdä salami ja pinaatti voileipä</w:t>
      </w:r>
    </w:p>
    <w:p>
      <w:r>
        <w:rPr>
          <w:b/>
        </w:rPr>
        <w:t xml:space="preserve">Tulos</w:t>
      </w:r>
    </w:p>
    <w:p>
      <w:r>
        <w:t xml:space="preserve">Levitä 2 viipaletta ruisleipää ruohosipuli-tuorejuustolla. Siivuta leipäviipaleiden väliin viipaloitua Genovan salamia ja pinaattia.</w:t>
      </w:r>
    </w:p>
    <w:p>
      <w:r>
        <w:rPr>
          <w:b/>
        </w:rPr>
        <w:t xml:space="preserve">Esimerkki 1.5225</w:t>
      </w:r>
    </w:p>
    <w:p>
      <w:r>
        <w:t xml:space="preserve">Jos haluat siirtää maapähkinävoin prosessorista kulhoon, voit</w:t>
      </w:r>
    </w:p>
    <w:p>
      <w:r>
        <w:rPr>
          <w:b/>
        </w:rPr>
        <w:t xml:space="preserve">Tulos</w:t>
      </w:r>
    </w:p>
    <w:p>
      <w:r>
        <w:t xml:space="preserve">Siirrä maapähkinävoi puulusikalla helposti kulhoon.</w:t>
      </w:r>
    </w:p>
    <w:p>
      <w:r>
        <w:rPr>
          <w:b/>
        </w:rPr>
        <w:t xml:space="preserve">Esimerkki 1.5226</w:t>
      </w:r>
    </w:p>
    <w:p>
      <w:r>
        <w:t xml:space="preserve">Miten käynnistää ruohonleikkuri, jossa ei ole öljyä.</w:t>
      </w:r>
    </w:p>
    <w:p>
      <w:r>
        <w:rPr>
          <w:b/>
        </w:rPr>
        <w:t xml:space="preserve">Tulos</w:t>
      </w:r>
    </w:p>
    <w:p>
      <w:r>
        <w:t xml:space="preserve">Älä yritä käynnistää sitä.Osta öljyä ja kaada se ruohonleikkuriin täyttöviivaan asti, älä täytä sitä liikaa, sillä silloin se ei käynnisty lainkaan.</w:t>
      </w:r>
    </w:p>
    <w:p>
      <w:r>
        <w:rPr>
          <w:b/>
        </w:rPr>
        <w:t xml:space="preserve">Esimerkki 1.5227</w:t>
      </w:r>
    </w:p>
    <w:p>
      <w:r>
        <w:t xml:space="preserve">Miten estää toffeeta tarttumasta leivinpaperiin?</w:t>
      </w:r>
    </w:p>
    <w:p>
      <w:r>
        <w:rPr>
          <w:b/>
        </w:rPr>
        <w:t xml:space="preserve">Tulos</w:t>
      </w:r>
    </w:p>
    <w:p>
      <w:r>
        <w:t xml:space="preserve">Laita voita koko leivinpaperin pituudelta, ennen kuin kerrostat toffeeta sen päälle.</w:t>
      </w:r>
    </w:p>
    <w:p>
      <w:r>
        <w:rPr>
          <w:b/>
        </w:rPr>
        <w:t xml:space="preserve">Esimerkki 1.5228</w:t>
      </w:r>
    </w:p>
    <w:p>
      <w:r>
        <w:t xml:space="preserve">Savikäärmeen tekeminen,</w:t>
      </w:r>
    </w:p>
    <w:p>
      <w:r>
        <w:rPr>
          <w:b/>
        </w:rPr>
        <w:t xml:space="preserve">Tulos</w:t>
      </w:r>
    </w:p>
    <w:p>
      <w:r>
        <w:t xml:space="preserve">ota pala polymeerisavea ja pyörittele sitä kämmenesi alla kovalla alustalla, kunnes se on pidempi ja ohuempi.</w:t>
      </w:r>
    </w:p>
    <w:p>
      <w:r>
        <w:rPr>
          <w:b/>
        </w:rPr>
        <w:t xml:space="preserve">Esimerkki 1.5229</w:t>
      </w:r>
    </w:p>
    <w:p>
      <w:r>
        <w:t xml:space="preserve">Miten peruna puhdistetaan?</w:t>
      </w:r>
    </w:p>
    <w:p>
      <w:r>
        <w:rPr>
          <w:b/>
        </w:rPr>
        <w:t xml:space="preserve">Tulos</w:t>
      </w:r>
    </w:p>
    <w:p>
      <w:r>
        <w:t xml:space="preserve">Huuhtele ne kylmällä vedellä lavuaarissa ja harjaa lika varovasti pois pienellä harjalla.</w:t>
      </w:r>
    </w:p>
    <w:p>
      <w:r>
        <w:rPr>
          <w:b/>
        </w:rPr>
        <w:t xml:space="preserve">Esimerkki 1.5230</w:t>
      </w:r>
    </w:p>
    <w:p>
      <w:r>
        <w:t xml:space="preserve">DIY naamio ryppyjä</w:t>
      </w:r>
    </w:p>
    <w:p>
      <w:r>
        <w:rPr>
          <w:b/>
        </w:rPr>
        <w:t xml:space="preserve">Tulos</w:t>
      </w:r>
    </w:p>
    <w:p>
      <w:r>
        <w:t xml:space="preserve">sekoita aloe-geeliä, hunajaa ja kookosöljyä. jätä kasvoille 30 minuutiksi ja pese pois.</w:t>
      </w:r>
    </w:p>
    <w:p>
      <w:r>
        <w:rPr>
          <w:b/>
        </w:rPr>
        <w:t xml:space="preserve">Esimerkki 1.5231</w:t>
      </w:r>
    </w:p>
    <w:p>
      <w:r>
        <w:t xml:space="preserve">Voit kiinnittää muoviputken puiseen kärryyn seuraavasti</w:t>
      </w:r>
    </w:p>
    <w:p>
      <w:r>
        <w:rPr>
          <w:b/>
        </w:rPr>
        <w:t xml:space="preserve">Tulos</w:t>
      </w:r>
    </w:p>
    <w:p>
      <w:r>
        <w:t xml:space="preserve">Kiinnitä putki puiseen kärryyn gorillaliimalla.</w:t>
      </w:r>
    </w:p>
    <w:p>
      <w:r>
        <w:rPr>
          <w:b/>
        </w:rPr>
        <w:t xml:space="preserve">Esimerkki 1.5232</w:t>
      </w:r>
    </w:p>
    <w:p>
      <w:r>
        <w:t xml:space="preserve">Miten pääsen eroon hammassärystä?</w:t>
      </w:r>
    </w:p>
    <w:p>
      <w:r>
        <w:rPr>
          <w:b/>
        </w:rPr>
        <w:t xml:space="preserve">Tulos</w:t>
      </w:r>
    </w:p>
    <w:p>
      <w:r>
        <w:t xml:space="preserve">Levitä kylmäpakkaus tai pakastevihannespussi kasvojen sivulle.    Ota tulehduskipulääkettä, kuten ibuprofeenia.</w:t>
      </w:r>
    </w:p>
    <w:p>
      <w:r>
        <w:rPr>
          <w:b/>
        </w:rPr>
        <w:t xml:space="preserve">Esimerkki 1.5233</w:t>
      </w:r>
    </w:p>
    <w:p>
      <w:r>
        <w:t xml:space="preserve">Maksimoi tila syvässä hyllyssä.</w:t>
      </w:r>
    </w:p>
    <w:p>
      <w:r>
        <w:rPr>
          <w:b/>
        </w:rPr>
        <w:t xml:space="preserve">Tulos</w:t>
      </w:r>
    </w:p>
    <w:p>
      <w:r>
        <w:t xml:space="preserve">Pinoamalla erikokoisia lautoja päällekkäin voit luoda porrasvaikutelman.</w:t>
      </w:r>
    </w:p>
    <w:p>
      <w:r>
        <w:rPr>
          <w:b/>
        </w:rPr>
        <w:t xml:space="preserve">Esimerkki 1.5234</w:t>
      </w:r>
    </w:p>
    <w:p>
      <w:r>
        <w:t xml:space="preserve">Houkuttelee paljon muurahaisia</w:t>
      </w:r>
    </w:p>
    <w:p>
      <w:r>
        <w:rPr>
          <w:b/>
        </w:rPr>
        <w:t xml:space="preserve">Tulos</w:t>
      </w:r>
    </w:p>
    <w:p>
      <w:r>
        <w:t xml:space="preserve">Täytä pieni astia vedellä.  1 unssin pitäisi riittää.  Lisää sokeria veteen, kunnes sitä ei enää voi liuottaa.  Aseta sokerinen vesi maahan tai lattialle, jonne haluat muurahaisten ilmestyvän.</w:t>
      </w:r>
    </w:p>
    <w:p>
      <w:r>
        <w:rPr>
          <w:b/>
        </w:rPr>
        <w:t xml:space="preserve">Esimerkki 1.5235</w:t>
      </w:r>
    </w:p>
    <w:p>
      <w:r>
        <w:t xml:space="preserve">miten tehdä jäätelöä Koolaidilla</w:t>
      </w:r>
    </w:p>
    <w:p>
      <w:r>
        <w:rPr>
          <w:b/>
        </w:rPr>
        <w:t xml:space="preserve">Tulos</w:t>
      </w:r>
    </w:p>
    <w:p>
      <w:r>
        <w:t xml:space="preserve">Sekoita Kool-Aid, hyytelöjauhe ja sokeri 2-neliöisessä lasimittarissa (tai suuressa kulhossa).    Lisää kuuma vesi ja sekoita, kunnes se on täysin liuennut.    Sekoita joukkoon kylmä vesi.    Kaada jääpallomuotteihin ja pakasta.</w:t>
      </w:r>
    </w:p>
    <w:p>
      <w:r>
        <w:rPr>
          <w:b/>
        </w:rPr>
        <w:t xml:space="preserve">Esimerkki 1.5236</w:t>
      </w:r>
    </w:p>
    <w:p>
      <w:r>
        <w:t xml:space="preserve">Miten suojaat itsesi, kun vasta opettelet käyttämään puunveistoveitsiä?</w:t>
      </w:r>
    </w:p>
    <w:p>
      <w:r>
        <w:rPr>
          <w:b/>
        </w:rPr>
        <w:t xml:space="preserve">Tulos</w:t>
      </w:r>
    </w:p>
    <w:p>
      <w:r>
        <w:t xml:space="preserve">Sinun on käytettävä hansikkaita siinä kädessä, jolla pidät puuta, ei veitsen kanssa.</w:t>
      </w:r>
    </w:p>
    <w:p>
      <w:r>
        <w:rPr>
          <w:b/>
        </w:rPr>
        <w:t xml:space="preserve">Esimerkki 1.5237</w:t>
      </w:r>
    </w:p>
    <w:p>
      <w:r>
        <w:t xml:space="preserve">Miten valmistan ilmapallot, kun teen suklaapallokulhoja?</w:t>
      </w:r>
    </w:p>
    <w:p>
      <w:r>
        <w:rPr>
          <w:b/>
        </w:rPr>
        <w:t xml:space="preserve">Tulos</w:t>
      </w:r>
    </w:p>
    <w:p>
      <w:r>
        <w:t xml:space="preserve">Pese ilmapallon ulkopinta ja täytä ilmapallo ilmalla pyörä- tai pallopumpun avulla.</w:t>
      </w:r>
    </w:p>
    <w:p>
      <w:r>
        <w:rPr>
          <w:b/>
        </w:rPr>
        <w:t xml:space="preserve">Esimerkki 1.5238</w:t>
      </w:r>
    </w:p>
    <w:p>
      <w:r>
        <w:t xml:space="preserve">miten saada mehukasta siipikarjaa</w:t>
      </w:r>
    </w:p>
    <w:p>
      <w:r>
        <w:rPr>
          <w:b/>
        </w:rPr>
        <w:t xml:space="preserve">Tulos</w:t>
      </w:r>
    </w:p>
    <w:p>
      <w:r>
        <w:t xml:space="preserve">suolaa se ennen kypsentämistä.</w:t>
      </w:r>
    </w:p>
    <w:p>
      <w:r>
        <w:rPr>
          <w:b/>
        </w:rPr>
        <w:t xml:space="preserve">Esimerkki 1.5239</w:t>
      </w:r>
    </w:p>
    <w:p>
      <w:r>
        <w:t xml:space="preserve">Virtaavan vaatekappaleen, kuten viitan, vuoraaminen.</w:t>
      </w:r>
    </w:p>
    <w:p>
      <w:r>
        <w:rPr>
          <w:b/>
        </w:rPr>
        <w:t xml:space="preserve">Tulos</w:t>
      </w:r>
    </w:p>
    <w:p>
      <w:r>
        <w:t xml:space="preserve">Käytä kevyttä mustaa lineria</w:t>
      </w:r>
    </w:p>
    <w:p>
      <w:r>
        <w:rPr>
          <w:b/>
        </w:rPr>
        <w:t xml:space="preserve">Esimerkki 1.5240</w:t>
      </w:r>
    </w:p>
    <w:p>
      <w:r>
        <w:t xml:space="preserve">Pölyn kiinniottoon, kun porataan reikää seinään.</w:t>
      </w:r>
    </w:p>
    <w:p>
      <w:r>
        <w:rPr>
          <w:b/>
        </w:rPr>
        <w:t xml:space="preserve">Tulos</w:t>
      </w:r>
    </w:p>
    <w:p>
      <w:r>
        <w:t xml:space="preserve">Taita post it -lappu ja kiinnitä se tarrapäällä seinään reiän porauksen alapuolelle.</w:t>
      </w:r>
    </w:p>
    <w:p>
      <w:r>
        <w:rPr>
          <w:b/>
        </w:rPr>
        <w:t xml:space="preserve">Esimerkki 1.5241</w:t>
      </w:r>
    </w:p>
    <w:p>
      <w:r>
        <w:t xml:space="preserve">Vaiheet kanankoiven luuttomaksi leikkaamiseksi.</w:t>
      </w:r>
    </w:p>
    <w:p>
      <w:r>
        <w:rPr>
          <w:b/>
        </w:rPr>
        <w:t xml:space="preserve">Tulos</w:t>
      </w:r>
    </w:p>
    <w:p>
      <w:r>
        <w:t xml:space="preserve">Käännä kana ympäri niin, että rintapuoli on ylöspäin, vedä jalka pois muusta kanasta, leikkaa varovasti ihon läpi, jotta näemme, mitä käsittelemme, leikkaa alaspäin kummaltakin puolelta, taivuta taaksepäin ja vedä ylöspäin, niin kuulet nivelen irtoavan. Leikkaa nyt paljastuneeseen niveleen ja se on irti.</w:t>
      </w:r>
    </w:p>
    <w:p>
      <w:r>
        <w:rPr>
          <w:b/>
        </w:rPr>
        <w:t xml:space="preserve">Esimerkki 1.5242</w:t>
      </w:r>
    </w:p>
    <w:p>
      <w:r>
        <w:t xml:space="preserve">lapsi</w:t>
      </w:r>
    </w:p>
    <w:p>
      <w:r>
        <w:rPr>
          <w:b/>
        </w:rPr>
        <w:t xml:space="preserve">Tulos</w:t>
      </w:r>
    </w:p>
    <w:p>
      <w:r>
        <w:t xml:space="preserve">voi löytää lehden</w:t>
      </w:r>
    </w:p>
    <w:p>
      <w:r>
        <w:rPr>
          <w:b/>
        </w:rPr>
        <w:t xml:space="preserve">Esimerkki 1.5243</w:t>
      </w:r>
    </w:p>
    <w:p>
      <w:r>
        <w:t xml:space="preserve">Millä keksipallot litistetään ennen paistamista?</w:t>
      </w:r>
    </w:p>
    <w:p>
      <w:r>
        <w:rPr>
          <w:b/>
        </w:rPr>
        <w:t xml:space="preserve">Tulos</w:t>
      </w:r>
    </w:p>
    <w:p>
      <w:r>
        <w:t xml:space="preserve">Lasin pohja on sopivan kokoinen keksipallojen litistämiseen.</w:t>
      </w:r>
    </w:p>
    <w:p>
      <w:r>
        <w:rPr>
          <w:b/>
        </w:rPr>
        <w:t xml:space="preserve">Esimerkki 1.5244</w:t>
      </w:r>
    </w:p>
    <w:p>
      <w:r>
        <w:t xml:space="preserve">Miten lasi-ikkuna valmistellaan kuorrutusta varten?</w:t>
      </w:r>
    </w:p>
    <w:p>
      <w:r>
        <w:rPr>
          <w:b/>
        </w:rPr>
        <w:t xml:space="preserve">Tulos</w:t>
      </w:r>
    </w:p>
    <w:p>
      <w:r>
        <w:t xml:space="preserve">Poista kaikki pöly ja roskat pinnalta hankaamalla ja kuivaa sitten huolellisesti pehmeällä imukykyisellä liinalla. Teippaa reunus ikkunan kehyksen sisäpuolelle maalarinteipillä. Tämä raja on se osa ikkunaa, jota et halua himmentää.</w:t>
      </w:r>
    </w:p>
    <w:p>
      <w:r>
        <w:rPr>
          <w:b/>
        </w:rPr>
        <w:t xml:space="preserve">Esimerkki 1.5245</w:t>
      </w:r>
    </w:p>
    <w:p>
      <w:r>
        <w:t xml:space="preserve">Tee oma matto.</w:t>
      </w:r>
    </w:p>
    <w:p>
      <w:r>
        <w:rPr>
          <w:b/>
        </w:rPr>
        <w:t xml:space="preserve">Tulos</w:t>
      </w:r>
    </w:p>
    <w:p>
      <w:r>
        <w:t xml:space="preserve">Hae kaupasta itseliimautuvia mattoruutuja ja aseta ne maahan haluamallasi tavalla.</w:t>
      </w:r>
    </w:p>
    <w:p>
      <w:r>
        <w:rPr>
          <w:b/>
        </w:rPr>
        <w:t xml:space="preserve">Esimerkki 1.5246</w:t>
      </w:r>
    </w:p>
    <w:p>
      <w:r>
        <w:t xml:space="preserve">kenkä</w:t>
      </w:r>
    </w:p>
    <w:p>
      <w:r>
        <w:rPr>
          <w:b/>
        </w:rPr>
        <w:t xml:space="preserve">Tulos</w:t>
      </w:r>
    </w:p>
    <w:p>
      <w:r>
        <w:t xml:space="preserve">riisipurkin sijasta</w:t>
      </w:r>
    </w:p>
    <w:p>
      <w:r>
        <w:rPr>
          <w:b/>
        </w:rPr>
        <w:t xml:space="preserve">Esimerkki 1.5247</w:t>
      </w:r>
    </w:p>
    <w:p>
      <w:r>
        <w:t xml:space="preserve">Sen toteaminen, ovatko öljyllä päällystetyt pelletit räjähtäneet ilma-aseessa.</w:t>
      </w:r>
    </w:p>
    <w:p>
      <w:r>
        <w:rPr>
          <w:b/>
        </w:rPr>
        <w:t xml:space="preserve">Tulos</w:t>
      </w:r>
    </w:p>
    <w:p>
      <w:r>
        <w:t xml:space="preserve">Kuulet pamahduksen ja yliäänimaisen särön.</w:t>
      </w:r>
    </w:p>
    <w:p>
      <w:r>
        <w:rPr>
          <w:b/>
        </w:rPr>
        <w:t xml:space="preserve">Esimerkki 1.5248</w:t>
      </w:r>
    </w:p>
    <w:p>
      <w:r>
        <w:t xml:space="preserve">miten voit tallentaa viestin snapchatissa?</w:t>
      </w:r>
    </w:p>
    <w:p>
      <w:r>
        <w:rPr>
          <w:b/>
        </w:rPr>
        <w:t xml:space="preserve">Tulos</w:t>
      </w:r>
    </w:p>
    <w:p>
      <w:r>
        <w:t xml:space="preserve">Pidä tallennettavaa viestiä painettuna, kunnes se on korostettuna.</w:t>
      </w:r>
    </w:p>
    <w:p>
      <w:r>
        <w:rPr>
          <w:b/>
        </w:rPr>
        <w:t xml:space="preserve">Esimerkki 1.5249</w:t>
      </w:r>
    </w:p>
    <w:p>
      <w:r>
        <w:t xml:space="preserve">Estää lumen kerääntymisen lapioon.</w:t>
      </w:r>
    </w:p>
    <w:p>
      <w:r>
        <w:rPr>
          <w:b/>
        </w:rPr>
        <w:t xml:space="preserve">Tulos</w:t>
      </w:r>
    </w:p>
    <w:p>
      <w:r>
        <w:t xml:space="preserve">Suihkuta lapioon ruokasuihketta ennen kuin aloitat lumen lapioinnin. Ruokaöljy estää lumen kertymisen.</w:t>
      </w:r>
    </w:p>
    <w:p>
      <w:r>
        <w:rPr>
          <w:b/>
        </w:rPr>
        <w:t xml:space="preserve">Esimerkki 1.5250</w:t>
      </w:r>
    </w:p>
    <w:p>
      <w:r>
        <w:t xml:space="preserve">Karamellipopcornin valmistaminen.</w:t>
      </w:r>
    </w:p>
    <w:p>
      <w:r>
        <w:rPr>
          <w:b/>
        </w:rPr>
        <w:t xml:space="preserve">Tulos</w:t>
      </w:r>
    </w:p>
    <w:p>
      <w:r>
        <w:t xml:space="preserve">Laita popcornia mikroaaltouuniin ja sulata sitten karamelli liedellä. Kaada kinuski jäähtyneiden popcornien päälle.</w:t>
      </w:r>
    </w:p>
    <w:p>
      <w:r>
        <w:rPr>
          <w:b/>
        </w:rPr>
        <w:t xml:space="preserve">Esimerkki 1.5251</w:t>
      </w:r>
    </w:p>
    <w:p>
      <w:r>
        <w:t xml:space="preserve">Miten vanhat olutkorkit muutetaan fantasiapelin valuutaksi.</w:t>
      </w:r>
    </w:p>
    <w:p>
      <w:r>
        <w:rPr>
          <w:b/>
        </w:rPr>
        <w:t xml:space="preserve">Tulos</w:t>
      </w:r>
    </w:p>
    <w:p>
      <w:r>
        <w:t xml:space="preserve">Tarvitset joitakin vanhoja olutkorkkeja ja arkin kiiltävää mustesuihkutarrapaperia, johon on painettu pelin valuutta, leikkaa ympyrät ja kiinnitä ne olutkorkkeihin.</w:t>
      </w:r>
    </w:p>
    <w:p>
      <w:r>
        <w:rPr>
          <w:b/>
        </w:rPr>
        <w:t xml:space="preserve">Esimerkki 1.5252</w:t>
      </w:r>
    </w:p>
    <w:p>
      <w:r>
        <w:t xml:space="preserve">Opi käyttämään karkkilämpömittaria.</w:t>
      </w:r>
    </w:p>
    <w:p>
      <w:r>
        <w:rPr>
          <w:b/>
        </w:rPr>
        <w:t xml:space="preserve">Tulos</w:t>
      </w:r>
    </w:p>
    <w:p>
      <w:r>
        <w:t xml:space="preserve">Aseta karkkilämpömittari pannulle, jossa karkkia keitetään, ja varmista, ettei lämpömittarin sipuli kosketa pannun pohjaa, sillä muuten lämpötila on liian korkea.</w:t>
      </w:r>
    </w:p>
    <w:p>
      <w:r>
        <w:rPr>
          <w:b/>
        </w:rPr>
        <w:t xml:space="preserve">Esimerkki 1.5253</w:t>
      </w:r>
    </w:p>
    <w:p>
      <w:r>
        <w:t xml:space="preserve">Pistää juoksu pesäpallopelissä,</w:t>
      </w:r>
    </w:p>
    <w:p>
      <w:r>
        <w:rPr>
          <w:b/>
        </w:rPr>
        <w:t xml:space="preserve">Tulos</w:t>
      </w:r>
    </w:p>
    <w:p>
      <w:r>
        <w:t xml:space="preserve">juosta kolmannelta pesältä kotipesälle.</w:t>
      </w:r>
    </w:p>
    <w:p>
      <w:r>
        <w:rPr>
          <w:b/>
        </w:rPr>
        <w:t xml:space="preserve">Esimerkki 1.5254</w:t>
      </w:r>
    </w:p>
    <w:p>
      <w:r>
        <w:t xml:space="preserve">karkottaa ötököitä</w:t>
      </w:r>
    </w:p>
    <w:p>
      <w:r>
        <w:rPr>
          <w:b/>
        </w:rPr>
        <w:t xml:space="preserve">Tulos</w:t>
      </w:r>
    </w:p>
    <w:p>
      <w:r>
        <w:t xml:space="preserve">hiero kuivausliinoja vaatteisiisi ja pidä yksi taskussa.</w:t>
      </w:r>
    </w:p>
    <w:p>
      <w:r>
        <w:rPr>
          <w:b/>
        </w:rPr>
        <w:t xml:space="preserve">Esimerkki 1.5255</w:t>
      </w:r>
    </w:p>
    <w:p>
      <w:r>
        <w:t xml:space="preserve">Miten tehdä seesamiperunalastuja?</w:t>
      </w:r>
    </w:p>
    <w:p>
      <w:r>
        <w:rPr>
          <w:b/>
        </w:rPr>
        <w:t xml:space="preserve">Tulos</w:t>
      </w:r>
    </w:p>
    <w:p>
      <w:r>
        <w:t xml:space="preserve">Esilämmitä 2 leivinpeltiä 425 asteen uunissa. Sekoita ohuiksi viipaloidut punaperunat oliiviöljyn ja suolan kanssa. Levitä kuumille pellille, ripottele päälle seesaminsiemeniä ja paista 10 minuuttia.</w:t>
      </w:r>
    </w:p>
    <w:p>
      <w:r>
        <w:rPr>
          <w:b/>
        </w:rPr>
        <w:t xml:space="preserve">Esimerkki 1.5256</w:t>
      </w:r>
    </w:p>
    <w:p>
      <w:r>
        <w:t xml:space="preserve">Löytää täytettä pehmotyynyyn talon esineistä.</w:t>
      </w:r>
    </w:p>
    <w:p>
      <w:r>
        <w:rPr>
          <w:b/>
        </w:rPr>
        <w:t xml:space="preserve">Tulos</w:t>
      </w:r>
    </w:p>
    <w:p>
      <w:r>
        <w:t xml:space="preserve">Kerää täytettä vanhoista eläimistä.</w:t>
      </w:r>
    </w:p>
    <w:p>
      <w:r>
        <w:rPr>
          <w:b/>
        </w:rPr>
        <w:t xml:space="preserve">Esimerkki 1.5257</w:t>
      </w:r>
    </w:p>
    <w:p>
      <w:r>
        <w:t xml:space="preserve">juustokangas</w:t>
      </w:r>
    </w:p>
    <w:p>
      <w:r>
        <w:rPr>
          <w:b/>
        </w:rPr>
        <w:t xml:space="preserve">Tulos</w:t>
      </w:r>
    </w:p>
    <w:p>
      <w:r>
        <w:t xml:space="preserve">voidaan käyttää tomusokerin siivilöimiseen </w:t>
      </w:r>
    </w:p>
    <w:p>
      <w:r>
        <w:rPr>
          <w:b/>
        </w:rPr>
        <w:t xml:space="preserve">Esimerkki 1.5258</w:t>
      </w:r>
    </w:p>
    <w:p>
      <w:r>
        <w:t xml:space="preserve">Kun vanha maali on poistettu uima-altaan betonipinnasta, miten pinta sitten puhdistetaan?</w:t>
      </w:r>
    </w:p>
    <w:p>
      <w:r>
        <w:rPr>
          <w:b/>
        </w:rPr>
        <w:t xml:space="preserve">Tulos</w:t>
      </w:r>
    </w:p>
    <w:p>
      <w:r>
        <w:t xml:space="preserve">Puhdista se kahdesti. Ensin happopesuseoksella, jossa on 50 % vettä ja 50 % muriaattista happoa, ja sen jälkeen trinatriumfosfaatilla (TSP) hapon neutraloimiseksi ja tiiviiden öljy- tai rasva-alueiden poistamiseksi. Huuhtele se kokonaan puhtaalla vedellä.</w:t>
      </w:r>
    </w:p>
    <w:p>
      <w:r>
        <w:rPr>
          <w:b/>
        </w:rPr>
        <w:t xml:space="preserve">Esimerkki 1.5259</w:t>
      </w:r>
    </w:p>
    <w:p>
      <w:r>
        <w:t xml:space="preserve">Millaista seteliä sinun pitäisi käyttää, jotta voit taittaa sen pieneksi suorakulmioksi?</w:t>
      </w:r>
    </w:p>
    <w:p>
      <w:r>
        <w:rPr>
          <w:b/>
        </w:rPr>
        <w:t xml:space="preserve">Tulos</w:t>
      </w:r>
    </w:p>
    <w:p>
      <w:r>
        <w:t xml:space="preserve">Käytä uusinta mahdollista seteliä, sillä se taittuu helpommin ja on terävämpi.</w:t>
      </w:r>
    </w:p>
    <w:p>
      <w:r>
        <w:rPr>
          <w:b/>
        </w:rPr>
        <w:t xml:space="preserve">Esimerkki 1.5260</w:t>
      </w:r>
    </w:p>
    <w:p>
      <w:r>
        <w:t xml:space="preserve">Amerikkalaisen lipun shortsit, paras maali käyttää on</w:t>
      </w:r>
    </w:p>
    <w:p>
      <w:r>
        <w:rPr>
          <w:b/>
        </w:rPr>
        <w:t xml:space="preserve">Tulos</w:t>
      </w:r>
    </w:p>
    <w:p>
      <w:r>
        <w:t xml:space="preserve">Punainen, valkoinen ja sininen kangasmaali</w:t>
      </w:r>
    </w:p>
    <w:p>
      <w:r>
        <w:rPr>
          <w:b/>
        </w:rPr>
        <w:t xml:space="preserve">Esimerkki 1.5261</w:t>
      </w:r>
    </w:p>
    <w:p>
      <w:r>
        <w:t xml:space="preserve">Miten voin helpottaa Athaletesin jalkoja?</w:t>
      </w:r>
    </w:p>
    <w:p>
      <w:r>
        <w:rPr>
          <w:b/>
        </w:rPr>
        <w:t xml:space="preserve">Tulos</w:t>
      </w:r>
    </w:p>
    <w:p>
      <w:r>
        <w:t xml:space="preserve">Hiero maissitärkkelystä jalkoihin.</w:t>
      </w:r>
    </w:p>
    <w:p>
      <w:r>
        <w:rPr>
          <w:b/>
        </w:rPr>
        <w:t xml:space="preserve">Esimerkki 1.5262</w:t>
      </w:r>
    </w:p>
    <w:p>
      <w:r>
        <w:t xml:space="preserve">hämähäkinkarkotin</w:t>
      </w:r>
    </w:p>
    <w:p>
      <w:r>
        <w:rPr>
          <w:b/>
        </w:rPr>
        <w:t xml:space="preserve">Tulos</w:t>
      </w:r>
    </w:p>
    <w:p>
      <w:r>
        <w:t xml:space="preserve">sekoita tuoretta limen mehua ja vettä suihkepullossa. ravista ja suihkuta sisäänkäyntien ympärille.</w:t>
      </w:r>
    </w:p>
    <w:p>
      <w:r>
        <w:rPr>
          <w:b/>
        </w:rPr>
        <w:t xml:space="preserve">Esimerkki 1.5263</w:t>
      </w:r>
    </w:p>
    <w:p>
      <w:r>
        <w:t xml:space="preserve">maapähkinävoi keksi resepti</w:t>
      </w:r>
    </w:p>
    <w:p>
      <w:r>
        <w:rPr>
          <w:b/>
        </w:rPr>
        <w:t xml:space="preserve">Tulos</w:t>
      </w:r>
    </w:p>
    <w:p>
      <w:r>
        <w:t xml:space="preserve">1 1/2 kupillista (7 1/2 unssia/213 g) jauhoja 1/2 tl leivinjauhetta 1/2 tl leivinjauhetta 1/2 tl suolaa 1 kupillinen (8 unssia/225 g) maapähkinävoita 1/2 kupillinen (4 unssia/115 g) voita huoneenlämmössä 3/4 kupillista (4 ½ unssia/128 g) ruskeaa sokeria 1/2 kupillinen (4 unssia/115 g) sokeria 1 iso muna huoneenlämmössä 1 tl vaniljauutetta Ohjeet Kuumenna ensin lämpömittari 180 asteeseen ja vuoraa 2 suurta keksipeltiä voilla. Aseta sivuun.        Yhdistä keskikokoisessa kulhossa jauhot, ruokasooda, leivinjauhe ja suola. Aseta sivuun.        Vaahdota maapähkinävoi, voi ja sokerit suuressa kulhossa sauva- tai sauvasekoittimella.         Kun maapähkinävoi-sokeriseos on vaaleaa ja kuohkeaa, lisää muna ja vaniljauute.         Kun muna ja vanilja ovat täysin sekoittuneet, lisää kuivat aineet. Vatkaa juuri ja juuri, kunnes jauhoseos on sekoittunut ja muodostuu paksu taikina (jos jäähdytät taikinaa, tee se tässä vaiheessa vähintään 30 minuutin ajan).         Lusikoi taikina ruokalusikallisen kokoisiksi palloiksi. Pyörittele jokainen pallo sokerissa ja aseta sitten valmistetuille keksilevyille noin 2 tuuman välein.         Litistä keksit haarukalla ja paina niitä alaspäin, jolloin kunkin keksin yläosaan muodostuu x-muotoinen ja klassinen ristikkäiskuvio.         Paista keksejä 14-16 minuuttia, kunnes ne ovat kullanruskeita ja tuoksuvia.             Siirrä keksit jäähdytystelineelle, anna jäähtyä ja nauti!        Kun keksit ovat täysin jäähtyneet, ne voidaan peittää ja säilyttää ilmatiiviissä astiassa huoneenlämmössä 3-4 päivää.</w:t>
      </w:r>
    </w:p>
    <w:p>
      <w:r>
        <w:rPr>
          <w:b/>
        </w:rPr>
        <w:t xml:space="preserve">Esimerkki 1.5264</w:t>
      </w:r>
    </w:p>
    <w:p>
      <w:r>
        <w:t xml:space="preserve">Hiusharjan puhdistaminen.</w:t>
      </w:r>
    </w:p>
    <w:p>
      <w:r>
        <w:rPr>
          <w:b/>
        </w:rPr>
        <w:t xml:space="preserve">Tulos</w:t>
      </w:r>
    </w:p>
    <w:p>
      <w:r>
        <w:t xml:space="preserve">Pyörittele harjan päätä kahvasta kiinni pitäen lämpimässä vedessä. Laita seuraavaksi muutama tippa hellävaraista shampoota hammasharjan harjaksille ja hankaa hammasharjalla harjakset ja hiusharjan pohja.</w:t>
      </w:r>
    </w:p>
    <w:p>
      <w:r>
        <w:rPr>
          <w:b/>
        </w:rPr>
        <w:t xml:space="preserve">Esimerkki 1.5265</w:t>
      </w:r>
    </w:p>
    <w:p>
      <w:r>
        <w:t xml:space="preserve">Tee lemmikkieläinten sänky.</w:t>
      </w:r>
    </w:p>
    <w:p>
      <w:r>
        <w:rPr>
          <w:b/>
        </w:rPr>
        <w:t xml:space="preserve">Tulos</w:t>
      </w:r>
    </w:p>
    <w:p>
      <w:r>
        <w:t xml:space="preserve">Lisää tyyny vanhoihin matkatavaroihin.</w:t>
      </w:r>
    </w:p>
    <w:p>
      <w:r>
        <w:rPr>
          <w:b/>
        </w:rPr>
        <w:t xml:space="preserve">Esimerkki 1.5266</w:t>
      </w:r>
    </w:p>
    <w:p>
      <w:r>
        <w:t xml:space="preserve">Miten kierre puretaan.</w:t>
      </w:r>
    </w:p>
    <w:p>
      <w:r>
        <w:rPr>
          <w:b/>
        </w:rPr>
        <w:t xml:space="preserve">Tulos</w:t>
      </w:r>
    </w:p>
    <w:p>
      <w:r>
        <w:t xml:space="preserve">Ripusta lanka neulan kanssa pöydän reunan yli ja anna sen pyöriä, kunnes se on kiertynyt.</w:t>
      </w:r>
    </w:p>
    <w:p>
      <w:r>
        <w:rPr>
          <w:b/>
        </w:rPr>
        <w:t xml:space="preserve">Esimerkki 1.5267</w:t>
      </w:r>
    </w:p>
    <w:p>
      <w:r>
        <w:t xml:space="preserve">Voit pehmentää savea ennen sen käsittelyä seuraavasti</w:t>
      </w:r>
    </w:p>
    <w:p>
      <w:r>
        <w:rPr>
          <w:b/>
        </w:rPr>
        <w:t xml:space="preserve">Tulos</w:t>
      </w:r>
    </w:p>
    <w:p>
      <w:r>
        <w:t xml:space="preserve">Lisää tippa mineraaliöljyä saven joukkoon.</w:t>
      </w:r>
    </w:p>
    <w:p>
      <w:r>
        <w:rPr>
          <w:b/>
        </w:rPr>
        <w:t xml:space="preserve">Esimerkki 1.5268</w:t>
      </w:r>
    </w:p>
    <w:p>
      <w:r>
        <w:t xml:space="preserve">Jackhammer</w:t>
      </w:r>
    </w:p>
    <w:p>
      <w:r>
        <w:rPr>
          <w:b/>
        </w:rPr>
        <w:t xml:space="preserve">Tulos</w:t>
      </w:r>
    </w:p>
    <w:p>
      <w:r>
        <w:t xml:space="preserve">voi hajottaa rautaa paineella</w:t>
      </w:r>
    </w:p>
    <w:p>
      <w:r>
        <w:rPr>
          <w:b/>
        </w:rPr>
        <w:t xml:space="preserve">Esimerkki 1.5269</w:t>
      </w:r>
    </w:p>
    <w:p>
      <w:r>
        <w:t xml:space="preserve">miten pokerikierros soitetaan?</w:t>
      </w:r>
    </w:p>
    <w:p>
      <w:r>
        <w:rPr>
          <w:b/>
        </w:rPr>
        <w:t xml:space="preserve">Tulos</w:t>
      </w:r>
    </w:p>
    <w:p>
      <w:r>
        <w:t xml:space="preserve">samassa asemassa kuin kaikki muutkin.</w:t>
      </w:r>
    </w:p>
    <w:p>
      <w:r>
        <w:rPr>
          <w:b/>
        </w:rPr>
        <w:t xml:space="preserve">Esimerkki 1.5270</w:t>
      </w:r>
    </w:p>
    <w:p>
      <w:r>
        <w:t xml:space="preserve">Miksi joillakin ihmisillä on kieliside?</w:t>
      </w:r>
    </w:p>
    <w:p>
      <w:r>
        <w:rPr>
          <w:b/>
        </w:rPr>
        <w:t xml:space="preserve">Tulos</w:t>
      </w:r>
    </w:p>
    <w:p>
      <w:r>
        <w:t xml:space="preserve">Ujous on yleisin syy kielen sidonnaisuuteen. Etsi ehkä ryhmä, jossa tunnet olosi mukavaksi, ja harjoittele small talkia. On olemassa vertaisryhmiä, joihin voit liittyä auttamaan.</w:t>
      </w:r>
    </w:p>
    <w:p>
      <w:r>
        <w:rPr>
          <w:b/>
        </w:rPr>
        <w:t xml:space="preserve">Esimerkki 1.5271</w:t>
      </w:r>
    </w:p>
    <w:p>
      <w:r>
        <w:t xml:space="preserve">Valmistele uuni paistamista varten,</w:t>
      </w:r>
    </w:p>
    <w:p>
      <w:r>
        <w:rPr>
          <w:b/>
        </w:rPr>
        <w:t xml:space="preserve">Tulos</w:t>
      </w:r>
    </w:p>
    <w:p>
      <w:r>
        <w:t xml:space="preserve">laita uuni kannellinen uuni uuniin, aseta uunin lämpötila 500 F:een ja esilämmitä 15 minuuttia.</w:t>
      </w:r>
    </w:p>
    <w:p>
      <w:r>
        <w:rPr>
          <w:b/>
        </w:rPr>
        <w:t xml:space="preserve">Esimerkki 1.5272</w:t>
      </w:r>
    </w:p>
    <w:p>
      <w:r>
        <w:t xml:space="preserve">Miten voin reunustaa nurmikkoani ilman reunuskonetta?</w:t>
      </w:r>
    </w:p>
    <w:p>
      <w:r>
        <w:rPr>
          <w:b/>
        </w:rPr>
        <w:t xml:space="preserve">Tulos</w:t>
      </w:r>
    </w:p>
    <w:p>
      <w:r>
        <w:t xml:space="preserve">Reunusta nurmikko, puutarha tai kukkapenkki 2×6:lla. Pidä jalalla kiinni laudasta ja aja litteällä lapiolla laudan reunaa pitkin. Siirrä lautaa tarpeen mukaan, jotta saat aikaan siistin, suoran linjan.</w:t>
      </w:r>
    </w:p>
    <w:p>
      <w:r>
        <w:rPr>
          <w:b/>
        </w:rPr>
        <w:t xml:space="preserve">Esimerkki 1.5273</w:t>
      </w:r>
    </w:p>
    <w:p>
      <w:r>
        <w:t xml:space="preserve">Kanelileipää varten tarvittavan voin sulattaminen</w:t>
      </w:r>
    </w:p>
    <w:p>
      <w:r>
        <w:rPr>
          <w:b/>
        </w:rPr>
        <w:t xml:space="preserve">Tulos</w:t>
      </w:r>
    </w:p>
    <w:p>
      <w:r>
        <w:t xml:space="preserve">lisää 2 rkl pieneen kulhoon ja laita mikroaaltouuniin 20 sekunniksi.</w:t>
      </w:r>
    </w:p>
    <w:p>
      <w:r>
        <w:rPr>
          <w:b/>
        </w:rPr>
        <w:t xml:space="preserve">Esimerkki 1.5274</w:t>
      </w:r>
    </w:p>
    <w:p>
      <w:r>
        <w:t xml:space="preserve">Miten appelsiini viipaloidaan?</w:t>
      </w:r>
    </w:p>
    <w:p>
      <w:r>
        <w:rPr>
          <w:b/>
        </w:rPr>
        <w:t xml:space="preserve">Tulos</w:t>
      </w:r>
    </w:p>
    <w:p>
      <w:r>
        <w:t xml:space="preserve">Ota puhdistettu appelsiini ja aseta se paperipyyhkeelle, ota terävä veitsi ja leikkaa se kuuteen yhtä suureen osaan.</w:t>
      </w:r>
    </w:p>
    <w:p>
      <w:r>
        <w:rPr>
          <w:b/>
        </w:rPr>
        <w:t xml:space="preserve">Esimerkki 1.5275</w:t>
      </w:r>
    </w:p>
    <w:p>
      <w:r>
        <w:t xml:space="preserve">Miten löydän valmiiden seinien sisäpuolella olevat pultit?</w:t>
      </w:r>
    </w:p>
    <w:p>
      <w:r>
        <w:rPr>
          <w:b/>
        </w:rPr>
        <w:t xml:space="preserve">Tulos</w:t>
      </w:r>
    </w:p>
    <w:p>
      <w:r>
        <w:t xml:space="preserve">Käytä voimakasta magneettia, aja se seinän yli, kun magneetti löytää jotain, joka vetää sitä puoleensa ja tarttuu siihen, se tarkoittaa, että olet löytänyt naulan seinästä (tai kipsilevystä) ja että naula on suoraan sen takana.</w:t>
      </w:r>
    </w:p>
    <w:p>
      <w:r>
        <w:rPr>
          <w:b/>
        </w:rPr>
        <w:t xml:space="preserve">Esimerkki 1.5276</w:t>
      </w:r>
    </w:p>
    <w:p>
      <w:r>
        <w:t xml:space="preserve">Testata paristoja, jotta nähdään, ovatko ne kunnossa,</w:t>
      </w:r>
    </w:p>
    <w:p>
      <w:r>
        <w:rPr>
          <w:b/>
        </w:rPr>
        <w:t xml:space="preserve">Tulos</w:t>
      </w:r>
    </w:p>
    <w:p>
      <w:r>
        <w:t xml:space="preserve">pudota paristot ja katso, pomppivatko ne kerran, jotta näet, ovatko ne kunnossa.</w:t>
      </w:r>
    </w:p>
    <w:p>
      <w:r>
        <w:rPr>
          <w:b/>
        </w:rPr>
        <w:t xml:space="preserve">Esimerkki 1.5277</w:t>
      </w:r>
    </w:p>
    <w:p>
      <w:r>
        <w:t xml:space="preserve">Voit valmistaa sipulin ruoanlaittoa varten seuraavasti</w:t>
      </w:r>
    </w:p>
    <w:p>
      <w:r>
        <w:rPr>
          <w:b/>
        </w:rPr>
        <w:t xml:space="preserve">Tulos</w:t>
      </w:r>
    </w:p>
    <w:p>
      <w:r>
        <w:t xml:space="preserve">Huuhtele sipuli kylmässä vedessä ennen leikkaamista.</w:t>
      </w:r>
    </w:p>
    <w:p>
      <w:r>
        <w:rPr>
          <w:b/>
        </w:rPr>
        <w:t xml:space="preserve">Esimerkki 1.5278</w:t>
      </w:r>
    </w:p>
    <w:p>
      <w:r>
        <w:t xml:space="preserve">Apinan korvien tekeminen apinan kuppikakkuun</w:t>
      </w:r>
    </w:p>
    <w:p>
      <w:r>
        <w:rPr>
          <w:b/>
        </w:rPr>
        <w:t xml:space="preserve">Tulos</w:t>
      </w:r>
    </w:p>
    <w:p>
      <w:r>
        <w:t xml:space="preserve">Ota kaksi mini vaniljarahkavohvelia ja aseta ne molemmin puolin niin, että vohveli roikkuu apinan päästä.</w:t>
      </w:r>
    </w:p>
    <w:p>
      <w:r>
        <w:rPr>
          <w:b/>
        </w:rPr>
        <w:t xml:space="preserve">Esimerkki 1.5279</w:t>
      </w:r>
    </w:p>
    <w:p>
      <w:r>
        <w:t xml:space="preserve">Märkien pitkien hiusten kuivaaminen</w:t>
      </w:r>
    </w:p>
    <w:p>
      <w:r>
        <w:rPr>
          <w:b/>
        </w:rPr>
        <w:t xml:space="preserve">Tulos</w:t>
      </w:r>
    </w:p>
    <w:p>
      <w:r>
        <w:t xml:space="preserve">Käytä hiusten kuivaamiseen hiustenkuivaajaa.</w:t>
      </w:r>
    </w:p>
    <w:p>
      <w:r>
        <w:rPr>
          <w:b/>
        </w:rPr>
        <w:t xml:space="preserve">Esimerkki 1.5280</w:t>
      </w:r>
    </w:p>
    <w:p>
      <w:r>
        <w:t xml:space="preserve">miten käytät kaulusta?</w:t>
      </w:r>
    </w:p>
    <w:p>
      <w:r>
        <w:rPr>
          <w:b/>
        </w:rPr>
        <w:t xml:space="preserve">Tulos</w:t>
      </w:r>
    </w:p>
    <w:p>
      <w:r>
        <w:t xml:space="preserve">taita se alas paitaa vasten.</w:t>
      </w:r>
    </w:p>
    <w:p>
      <w:r>
        <w:rPr>
          <w:b/>
        </w:rPr>
        <w:t xml:space="preserve">Esimerkki 1.5281</w:t>
      </w:r>
    </w:p>
    <w:p>
      <w:r>
        <w:t xml:space="preserve">miten pitää hampurilaiset murenemasta kypsennyksen aikana</w:t>
      </w:r>
    </w:p>
    <w:p>
      <w:r>
        <w:rPr>
          <w:b/>
        </w:rPr>
        <w:t xml:space="preserve">Tulos</w:t>
      </w:r>
    </w:p>
    <w:p>
      <w:r>
        <w:t xml:space="preserve">lisää korppujauhoja hampurilaisen joukkoon ennen patojen muodostamista.</w:t>
      </w:r>
    </w:p>
    <w:p>
      <w:r>
        <w:rPr>
          <w:b/>
        </w:rPr>
        <w:t xml:space="preserve">Esimerkki 1.5282</w:t>
      </w:r>
    </w:p>
    <w:p>
      <w:r>
        <w:t xml:space="preserve">Vähentää diabeteksen sairastumismahdollisuuksia,</w:t>
      </w:r>
    </w:p>
    <w:p>
      <w:r>
        <w:rPr>
          <w:b/>
        </w:rPr>
        <w:t xml:space="preserve">Tulos</w:t>
      </w:r>
    </w:p>
    <w:p>
      <w:r>
        <w:t xml:space="preserve">juoda yksi alkoholijuoma päivässä.</w:t>
      </w:r>
    </w:p>
    <w:p>
      <w:r>
        <w:rPr>
          <w:b/>
        </w:rPr>
        <w:t xml:space="preserve">Esimerkki 1.5283</w:t>
      </w:r>
    </w:p>
    <w:p>
      <w:r>
        <w:t xml:space="preserve">Kuumailmapallot</w:t>
      </w:r>
    </w:p>
    <w:p>
      <w:r>
        <w:rPr>
          <w:b/>
        </w:rPr>
        <w:t xml:space="preserve">Tulos</w:t>
      </w:r>
    </w:p>
    <w:p>
      <w:r>
        <w:t xml:space="preserve">varastoida kuumaa ilmaa </w:t>
      </w:r>
    </w:p>
    <w:p>
      <w:r>
        <w:rPr>
          <w:b/>
        </w:rPr>
        <w:t xml:space="preserve">Esimerkki 1.5284</w:t>
      </w:r>
    </w:p>
    <w:p>
      <w:r>
        <w:t xml:space="preserve">Valmistusvaiheet helppojen lohifileiden valmistamiseksi alle 10 minuutissa.</w:t>
      </w:r>
    </w:p>
    <w:p>
      <w:r>
        <w:rPr>
          <w:b/>
        </w:rPr>
        <w:t xml:space="preserve">Tulos</w:t>
      </w:r>
    </w:p>
    <w:p>
      <w:r>
        <w:t xml:space="preserve">Kuumenna tarttumaton pannu, suihkuta siihen rypsiöljyä ja lisää haluamasi mausteet, kuten pippuri ja Cajun-mauste. Tämä maustekerros tarttuu kalan alapuolelle, jolloin vältyt sotkuiselta maustamiselta tiskipöydällä.</w:t>
      </w:r>
    </w:p>
    <w:p>
      <w:r>
        <w:rPr>
          <w:b/>
        </w:rPr>
        <w:t xml:space="preserve">Esimerkki 1.5285</w:t>
      </w:r>
    </w:p>
    <w:p>
      <w:r>
        <w:t xml:space="preserve">mitä käyttää kastikkeiden pohjana?</w:t>
      </w:r>
    </w:p>
    <w:p>
      <w:r>
        <w:rPr>
          <w:b/>
        </w:rPr>
        <w:t xml:space="preserve">Tulos</w:t>
      </w:r>
    </w:p>
    <w:p>
      <w:r>
        <w:t xml:space="preserve">tee taikina</w:t>
      </w:r>
    </w:p>
    <w:p>
      <w:r>
        <w:rPr>
          <w:b/>
        </w:rPr>
        <w:t xml:space="preserve">Esimerkki 1.5286</w:t>
      </w:r>
    </w:p>
    <w:p>
      <w:r>
        <w:t xml:space="preserve">Miten saan kännit</w:t>
      </w:r>
    </w:p>
    <w:p>
      <w:r>
        <w:rPr>
          <w:b/>
        </w:rPr>
        <w:t xml:space="preserve">Tulos</w:t>
      </w:r>
    </w:p>
    <w:p>
      <w:r>
        <w:t xml:space="preserve">juoda kaikenlaista alkoholia</w:t>
      </w:r>
    </w:p>
    <w:p>
      <w:r>
        <w:rPr>
          <w:b/>
        </w:rPr>
        <w:t xml:space="preserve">Esimerkki 1.5287</w:t>
      </w:r>
    </w:p>
    <w:p>
      <w:r>
        <w:t xml:space="preserve">Juoda vettä vesipullosta,</w:t>
      </w:r>
    </w:p>
    <w:p>
      <w:r>
        <w:rPr>
          <w:b/>
        </w:rPr>
        <w:t xml:space="preserve">Tulos</w:t>
      </w:r>
    </w:p>
    <w:p>
      <w:r>
        <w:t xml:space="preserve">aseta huulesi pillin ympärille ja ime vesi suuhusi.</w:t>
      </w:r>
    </w:p>
    <w:p>
      <w:r>
        <w:rPr>
          <w:b/>
        </w:rPr>
        <w:t xml:space="preserve">Esimerkki 1.5288</w:t>
      </w:r>
    </w:p>
    <w:p>
      <w:r>
        <w:t xml:space="preserve">Miten saat ihmiset uskomaan valheesi?</w:t>
      </w:r>
    </w:p>
    <w:p>
      <w:r>
        <w:rPr>
          <w:b/>
        </w:rPr>
        <w:t xml:space="preserve">Tulos</w:t>
      </w:r>
    </w:p>
    <w:p>
      <w:r>
        <w:t xml:space="preserve">Sisällytä nolo tosiasia itsestäsi, ihmiset uskovat jotain sinusta, jos se saa sinut näyttämään huonolta.</w:t>
      </w:r>
    </w:p>
    <w:p>
      <w:r>
        <w:rPr>
          <w:b/>
        </w:rPr>
        <w:t xml:space="preserve">Esimerkki 1.5289</w:t>
      </w:r>
    </w:p>
    <w:p>
      <w:r>
        <w:t xml:space="preserve">miten tehdä likaista riisiä</w:t>
      </w:r>
    </w:p>
    <w:p>
      <w:r>
        <w:rPr>
          <w:b/>
        </w:rPr>
        <w:t xml:space="preserve">Tulos</w:t>
      </w:r>
    </w:p>
    <w:p>
      <w:r>
        <w:t xml:space="preserve">Ruskista 8 unssia murennettua mausteista makkaraa (suolet poistettu) 3 ruokalusikallisessa oliiviöljyä suuressa pannussa keskilämmöllä. Sekoita joukkoon 8 unssia hienonnettua kananmaksaa, 1 hienonnettu punainen paprika, 1 nippu hienonnettuja sipuleita, 2 hienonnettua sellerinvartta ja 2 tl hienonnettua timjamia. Kypsennä, kunnes vihannekset ovat lähes pehmeitä, 8 minuuttia. Sekoita joukkoon 4 kupillista keitettyä valkoista riisiä ja 1/4 kupillista hienonnettua persiljaa. Keitä pyöritellen, kunnes riisi on lämmennyt; mausta suolalla.</w:t>
      </w:r>
    </w:p>
    <w:p>
      <w:r>
        <w:rPr>
          <w:b/>
        </w:rPr>
        <w:t xml:space="preserve">Esimerkki 1.5290</w:t>
      </w:r>
    </w:p>
    <w:p>
      <w:r>
        <w:t xml:space="preserve">Sekoita ruuvimeisseli juomaa</w:t>
      </w:r>
    </w:p>
    <w:p>
      <w:r>
        <w:rPr>
          <w:b/>
        </w:rPr>
        <w:t xml:space="preserve">Tulos</w:t>
      </w:r>
    </w:p>
    <w:p>
      <w:r>
        <w:t xml:space="preserve">Sekoita kupillinen appelsiinimehua ja tilkka laadukasta vodkaa ja sekoita lusikalla. Lisää jäätä ja nauti</w:t>
      </w:r>
    </w:p>
    <w:p>
      <w:r>
        <w:rPr>
          <w:b/>
        </w:rPr>
        <w:t xml:space="preserve">Esimerkki 1.5291</w:t>
      </w:r>
    </w:p>
    <w:p>
      <w:r>
        <w:t xml:space="preserve">suuri lasi</w:t>
      </w:r>
    </w:p>
    <w:p>
      <w:r>
        <w:rPr>
          <w:b/>
        </w:rPr>
        <w:t xml:space="preserve">Tulos</w:t>
      </w:r>
    </w:p>
    <w:p>
      <w:r>
        <w:t xml:space="preserve">suojaa puupöytiä</w:t>
      </w:r>
    </w:p>
    <w:p>
      <w:r>
        <w:rPr>
          <w:b/>
        </w:rPr>
        <w:t xml:space="preserve">Esimerkki 1.5292</w:t>
      </w:r>
    </w:p>
    <w:p>
      <w:r>
        <w:t xml:space="preserve">miten lapioida ajotieltä lunta?</w:t>
      </w:r>
    </w:p>
    <w:p>
      <w:r>
        <w:rPr>
          <w:b/>
        </w:rPr>
        <w:t xml:space="preserve">Tulos</w:t>
      </w:r>
    </w:p>
    <w:p>
      <w:r>
        <w:t xml:space="preserve">poimi tielläsi oleva lumi lapiolla ja heitä lumi sitten kasaan, jossa se ei ole tielläsi.</w:t>
      </w:r>
    </w:p>
    <w:p>
      <w:r>
        <w:rPr>
          <w:b/>
        </w:rPr>
        <w:t xml:space="preserve">Esimerkki 1.5293</w:t>
      </w:r>
    </w:p>
    <w:p>
      <w:r>
        <w:t xml:space="preserve">Varmista, että autosi ovet on lukittu.</w:t>
      </w:r>
    </w:p>
    <w:p>
      <w:r>
        <w:rPr>
          <w:b/>
        </w:rPr>
        <w:t xml:space="preserve">Tulos</w:t>
      </w:r>
    </w:p>
    <w:p>
      <w:r>
        <w:t xml:space="preserve">Paina lukituspainiketta sormella, kunnes kuulet auton torven piippaavan hieman.</w:t>
      </w:r>
    </w:p>
    <w:p>
      <w:r>
        <w:rPr>
          <w:b/>
        </w:rPr>
        <w:t xml:space="preserve">Esimerkki 1.5294</w:t>
      </w:r>
    </w:p>
    <w:p>
      <w:r>
        <w:t xml:space="preserve">Uunin puhdistaminen.</w:t>
      </w:r>
    </w:p>
    <w:p>
      <w:r>
        <w:rPr>
          <w:b/>
        </w:rPr>
        <w:t xml:space="preserve">Tulos</w:t>
      </w:r>
    </w:p>
    <w:p>
      <w:r>
        <w:t xml:space="preserve">Varmista, että olet ensin saanut kaikki uunin sisällä olevat muruset ulos ja aseta uuni sitten puhdistusasentoon tai grillausasentoon, jotta ylimääräinen lika palaa pois.</w:t>
      </w:r>
    </w:p>
    <w:p>
      <w:r>
        <w:rPr>
          <w:b/>
        </w:rPr>
        <w:t xml:space="preserve">Esimerkki 1.5295</w:t>
      </w:r>
    </w:p>
    <w:p>
      <w:r>
        <w:t xml:space="preserve">Milloin on paras aika vuodesta tehdä mango-juomaa?</w:t>
      </w:r>
    </w:p>
    <w:p>
      <w:r>
        <w:rPr>
          <w:b/>
        </w:rPr>
        <w:t xml:space="preserve">Tulos</w:t>
      </w:r>
    </w:p>
    <w:p>
      <w:r>
        <w:t xml:space="preserve">Kesällä</w:t>
      </w:r>
    </w:p>
    <w:p>
      <w:r>
        <w:rPr>
          <w:b/>
        </w:rPr>
        <w:t xml:space="preserve">Esimerkki 1.5296</w:t>
      </w:r>
    </w:p>
    <w:p>
      <w:r>
        <w:t xml:space="preserve">2 kankaanpalaa kiinnitetään toisiinsa</w:t>
      </w:r>
    </w:p>
    <w:p>
      <w:r>
        <w:rPr>
          <w:b/>
        </w:rPr>
        <w:t xml:space="preserve">Tulos</w:t>
      </w:r>
    </w:p>
    <w:p>
      <w:r>
        <w:t xml:space="preserve">Aseta kankaanpalat yhteen niin, että niiden etupuolet ovat vastakkain. Käytä hakaneuloja pitämään ne paikoillaan. Valitse yksi reuna ommeltavaksi ja lisää neulalla ja langalla ompeleet. Poista hakaneulat.</w:t>
      </w:r>
    </w:p>
    <w:p>
      <w:r>
        <w:rPr>
          <w:b/>
        </w:rPr>
        <w:t xml:space="preserve">Esimerkki 1.5297</w:t>
      </w:r>
    </w:p>
    <w:p>
      <w:r>
        <w:t xml:space="preserve">Voit irrottaa vetoketjun nahkalaukusta seuraavilla tavoilla</w:t>
      </w:r>
    </w:p>
    <w:p>
      <w:r>
        <w:rPr>
          <w:b/>
        </w:rPr>
        <w:t xml:space="preserve">Tulos</w:t>
      </w:r>
    </w:p>
    <w:p>
      <w:r>
        <w:t xml:space="preserve">Leikkaa vanha vetoketju pois saksilla.</w:t>
      </w:r>
    </w:p>
    <w:p>
      <w:r>
        <w:rPr>
          <w:b/>
        </w:rPr>
        <w:t xml:space="preserve">Esimerkki 1.5298</w:t>
      </w:r>
    </w:p>
    <w:p>
      <w:r>
        <w:t xml:space="preserve">Miten saat yhteen juuttuneet legot erilleen?</w:t>
      </w:r>
    </w:p>
    <w:p>
      <w:r>
        <w:rPr>
          <w:b/>
        </w:rPr>
        <w:t xml:space="preserve">Tulos</w:t>
      </w:r>
    </w:p>
    <w:p>
      <w:r>
        <w:t xml:space="preserve">Työnnä ohut terä palojen väliin ja nosta, kunnes ne irtoavat toisistaan.</w:t>
      </w:r>
    </w:p>
    <w:p>
      <w:r>
        <w:rPr>
          <w:b/>
        </w:rPr>
        <w:t xml:space="preserve">Esimerkki 1.5299</w:t>
      </w:r>
    </w:p>
    <w:p>
      <w:r>
        <w:t xml:space="preserve">Miten tunnistat usein käytetyt näppäimet nopeasti?</w:t>
      </w:r>
    </w:p>
    <w:p>
      <w:r>
        <w:rPr>
          <w:b/>
        </w:rPr>
        <w:t xml:space="preserve">Tulos</w:t>
      </w:r>
    </w:p>
    <w:p>
      <w:r>
        <w:t xml:space="preserve">Maalaa avain kynsilakalla värikoodin mukaan - tai merkitse siihen halutessasi jopa nimi.</w:t>
      </w:r>
    </w:p>
    <w:p>
      <w:r>
        <w:rPr>
          <w:b/>
        </w:rPr>
        <w:t xml:space="preserve">Esimerkki 1.5300</w:t>
      </w:r>
    </w:p>
    <w:p>
      <w:r>
        <w:t xml:space="preserve">Miten pidät johdot järjestyksessä työpöydälläsi?</w:t>
      </w:r>
    </w:p>
    <w:p>
      <w:r>
        <w:rPr>
          <w:b/>
        </w:rPr>
        <w:t xml:space="preserve">Tulos</w:t>
      </w:r>
    </w:p>
    <w:p>
      <w:r>
        <w:t xml:space="preserve">Kääri ylimääräiset johdot maalarinteipillä ja vedä liitin kumivalmisteisen lamellijärjestelmän läpi.</w:t>
      </w:r>
    </w:p>
    <w:p>
      <w:r>
        <w:rPr>
          <w:b/>
        </w:rPr>
        <w:t xml:space="preserve">Esimerkki 1.5301</w:t>
      </w:r>
    </w:p>
    <w:p>
      <w:r>
        <w:t xml:space="preserve">miten meditoit?</w:t>
      </w:r>
    </w:p>
    <w:p>
      <w:r>
        <w:rPr>
          <w:b/>
        </w:rPr>
        <w:t xml:space="preserve">Tulos</w:t>
      </w:r>
    </w:p>
    <w:p>
      <w:r>
        <w:t xml:space="preserve">Istu lattialle intialaiseen tyyliin. hengitä syvään sisään ja ulos ja tyhjennä mielesi kaikista ajatuksista.</w:t>
      </w:r>
    </w:p>
    <w:p>
      <w:r>
        <w:rPr>
          <w:b/>
        </w:rPr>
        <w:t xml:space="preserve">Esimerkki 1.5302</w:t>
      </w:r>
    </w:p>
    <w:p>
      <w:r>
        <w:t xml:space="preserve">Öljyvärin muuttaminen vaaleammaksi,</w:t>
      </w:r>
    </w:p>
    <w:p>
      <w:r>
        <w:rPr>
          <w:b/>
        </w:rPr>
        <w:t xml:space="preserve">Tulos</w:t>
      </w:r>
    </w:p>
    <w:p>
      <w:r>
        <w:t xml:space="preserve">purista paletille yhtä paljon alkuperäistä väriä ja valkoista ja sekoita niitä palettiveitsen terällä lisäämällä jompaakumpaa väriä lisää sävyn säätämiseksi.</w:t>
      </w:r>
    </w:p>
    <w:p>
      <w:r>
        <w:rPr>
          <w:b/>
        </w:rPr>
        <w:t xml:space="preserve">Esimerkki 1.5303</w:t>
      </w:r>
    </w:p>
    <w:p>
      <w:r>
        <w:t xml:space="preserve">Saada kaikki pehmolelut ylös ja pois tieltä,</w:t>
      </w:r>
    </w:p>
    <w:p>
      <w:r>
        <w:rPr>
          <w:b/>
        </w:rPr>
        <w:t xml:space="preserve">Tulos</w:t>
      </w:r>
    </w:p>
    <w:p>
      <w:r>
        <w:t xml:space="preserve">naulaa verkko kahden makuuhuoneen seinän nurkkaan ja heitä heidät siihen.</w:t>
      </w:r>
    </w:p>
    <w:p>
      <w:r>
        <w:rPr>
          <w:b/>
        </w:rPr>
        <w:t xml:space="preserve">Esimerkki 1.5304</w:t>
      </w:r>
    </w:p>
    <w:p>
      <w:r>
        <w:t xml:space="preserve">Miten voin lisätä masennusta ehkäiseviä hormoneja luonnollisesti?</w:t>
      </w:r>
    </w:p>
    <w:p>
      <w:r>
        <w:rPr>
          <w:b/>
        </w:rPr>
        <w:t xml:space="preserve">Tulos</w:t>
      </w:r>
    </w:p>
    <w:p>
      <w:r>
        <w:t xml:space="preserve">Ota nopea kylmä suihku, se nollaa hormonisi.</w:t>
      </w:r>
    </w:p>
    <w:p>
      <w:r>
        <w:rPr>
          <w:b/>
        </w:rPr>
        <w:t xml:space="preserve">Esimerkki 1.5305</w:t>
      </w:r>
    </w:p>
    <w:p>
      <w:r>
        <w:t xml:space="preserve">puskuritarra</w:t>
      </w:r>
    </w:p>
    <w:p>
      <w:r>
        <w:rPr>
          <w:b/>
        </w:rPr>
        <w:t xml:space="preserve">Tulos</w:t>
      </w:r>
    </w:p>
    <w:p>
      <w:r>
        <w:t xml:space="preserve">voi näyttää sanoja </w:t>
      </w:r>
    </w:p>
    <w:p>
      <w:r>
        <w:rPr>
          <w:b/>
        </w:rPr>
        <w:t xml:space="preserve">Esimerkki 1.5306</w:t>
      </w:r>
    </w:p>
    <w:p>
      <w:r>
        <w:t xml:space="preserve">Saadaksesi tarkemman liitoksen kahden puukappaleen välille.</w:t>
      </w:r>
    </w:p>
    <w:p>
      <w:r>
        <w:rPr>
          <w:b/>
        </w:rPr>
        <w:t xml:space="preserve">Tulos</w:t>
      </w:r>
    </w:p>
    <w:p>
      <w:r>
        <w:t xml:space="preserve">Puhdista liitos taltalla.</w:t>
      </w:r>
    </w:p>
    <w:p>
      <w:r>
        <w:rPr>
          <w:b/>
        </w:rPr>
        <w:t xml:space="preserve">Esimerkki 1.5307</w:t>
      </w:r>
    </w:p>
    <w:p>
      <w:r>
        <w:t xml:space="preserve">Miten saat vanhentuneet keksit pehmeämmiksi?</w:t>
      </w:r>
    </w:p>
    <w:p>
      <w:r>
        <w:rPr>
          <w:b/>
        </w:rPr>
        <w:t xml:space="preserve">Tulos</w:t>
      </w:r>
    </w:p>
    <w:p>
      <w:r>
        <w:t xml:space="preserve">Laita vanhentuneet keksit leipäpussiin leivänpalan kanssa yön yli.  Tämä pehmentää ne.</w:t>
      </w:r>
    </w:p>
    <w:p>
      <w:r>
        <w:rPr>
          <w:b/>
        </w:rPr>
        <w:t xml:space="preserve">Esimerkki 1.5308</w:t>
      </w:r>
    </w:p>
    <w:p>
      <w:r>
        <w:t xml:space="preserve">Miten kiinnittää kumi kynän takaosaan?</w:t>
      </w:r>
    </w:p>
    <w:p>
      <w:r>
        <w:rPr>
          <w:b/>
        </w:rPr>
        <w:t xml:space="preserve">Tulos</w:t>
      </w:r>
    </w:p>
    <w:p>
      <w:r>
        <w:t xml:space="preserve">viipaloi kumi haluamaasi kokoon ja aseta se sitten kynän päätä vasten, jolloin se kiinnittyy kumiliimalla.</w:t>
      </w:r>
    </w:p>
    <w:p>
      <w:r>
        <w:rPr>
          <w:b/>
        </w:rPr>
        <w:t xml:space="preserve">Esimerkki 1.5309</w:t>
      </w:r>
    </w:p>
    <w:p>
      <w:r>
        <w:t xml:space="preserve">millä voin korvata majoneesin?</w:t>
      </w:r>
    </w:p>
    <w:p>
      <w:r>
        <w:rPr>
          <w:b/>
        </w:rPr>
        <w:t xml:space="preserve">Tulos</w:t>
      </w:r>
    </w:p>
    <w:p>
      <w:r>
        <w:t xml:space="preserve">Kreikkalainen jogurtti.</w:t>
      </w:r>
    </w:p>
    <w:p>
      <w:r>
        <w:rPr>
          <w:b/>
        </w:rPr>
        <w:t xml:space="preserve">Esimerkki 1.5310</w:t>
      </w:r>
    </w:p>
    <w:p>
      <w:r>
        <w:t xml:space="preserve">Miten voin hikoilla vähemmän?</w:t>
      </w:r>
    </w:p>
    <w:p>
      <w:r>
        <w:rPr>
          <w:b/>
        </w:rPr>
        <w:t xml:space="preserve">Tulos</w:t>
      </w:r>
    </w:p>
    <w:p>
      <w:r>
        <w:t xml:space="preserve">Käytä laserkarvojen poistoa, sillä vaikka sen tarkoituksena on päästä eroon hiuksista, se toimii ihotautilääkäri Mary Lupon mukaan erinomaisesti myös kainaloiden liiallisen hikoilun poistamiseen: "Minusta se johtaa hikituotannon vähenemiseen ja vähentää myös hajua, koska karvoihin kertyy enemmän bakteereja kuin ihoon."</w:t>
      </w:r>
    </w:p>
    <w:p>
      <w:r>
        <w:rPr>
          <w:b/>
        </w:rPr>
        <w:t xml:space="preserve">Esimerkki 1.5311</w:t>
      </w:r>
    </w:p>
    <w:p>
      <w:r>
        <w:t xml:space="preserve">Kuinka tehdä naudanlihaliemi (hitaalla keittimellä).</w:t>
      </w:r>
    </w:p>
    <w:p>
      <w:r>
        <w:rPr>
          <w:b/>
        </w:rPr>
        <w:t xml:space="preserve">Tulos</w:t>
      </w:r>
    </w:p>
    <w:p>
      <w:r>
        <w:t xml:space="preserve">Hanki materiaalit valmiiksi, Pilko tali karkeasti yhden tuuman kuutioiksi ja laita ne ruokaprosessoriin, Kun ruokaprosessori on puoliksi tai 3/4 täynnä. Käännä sitä ajoittain, kunnes rasva on sekoittunut, Kun hidas liesi on juuri ja juuri täynnä naudanliharasvaa, käännä se alhaiselle tasolle 6-8 tunnin ajaksi, säilytä tali käyttämällä purkkia ja pakastinta.</w:t>
      </w:r>
    </w:p>
    <w:p>
      <w:r>
        <w:rPr>
          <w:b/>
        </w:rPr>
        <w:t xml:space="preserve">Esimerkki 1.5312</w:t>
      </w:r>
    </w:p>
    <w:p>
      <w:r>
        <w:t xml:space="preserve">Miten voin laihtua enemmän?</w:t>
      </w:r>
    </w:p>
    <w:p>
      <w:r>
        <w:rPr>
          <w:b/>
        </w:rPr>
        <w:t xml:space="preserve">Tulos</w:t>
      </w:r>
    </w:p>
    <w:p>
      <w:r>
        <w:t xml:space="preserve">Älä syö mitään 4 tuntia ennen nukkumaanmenoa, se auttaa vähentämään kaloreita.</w:t>
      </w:r>
    </w:p>
    <w:p>
      <w:r>
        <w:rPr>
          <w:b/>
        </w:rPr>
        <w:t xml:space="preserve">Esimerkki 1.5313</w:t>
      </w:r>
    </w:p>
    <w:p>
      <w:r>
        <w:t xml:space="preserve">Turvallisuus puhelinta ajaessasi,</w:t>
      </w:r>
    </w:p>
    <w:p>
      <w:r>
        <w:rPr>
          <w:b/>
        </w:rPr>
        <w:t xml:space="preserve">Tulos</w:t>
      </w:r>
    </w:p>
    <w:p>
      <w:r>
        <w:t xml:space="preserve">käytä vain hands free -komentoja äläkä tekstaa.</w:t>
      </w:r>
    </w:p>
    <w:p>
      <w:r>
        <w:rPr>
          <w:b/>
        </w:rPr>
        <w:t xml:space="preserve">Esimerkki 1.5314</w:t>
      </w:r>
    </w:p>
    <w:p>
      <w:r>
        <w:t xml:space="preserve">Miten poistaa hiukset persikan iholta?</w:t>
      </w:r>
    </w:p>
    <w:p>
      <w:r>
        <w:rPr>
          <w:b/>
        </w:rPr>
        <w:t xml:space="preserve">Tulos</w:t>
      </w:r>
    </w:p>
    <w:p>
      <w:r>
        <w:t xml:space="preserve">Pese persikka lämpimässä vedessä, pidä hana käynnissä ja hiero sitten keittiöpyyhkeellä persikkaa varovasti, kunnes hiukset on poistettu, huuhtele uudelleen osastojen jälkeen.</w:t>
      </w:r>
    </w:p>
    <w:p>
      <w:r>
        <w:rPr>
          <w:b/>
        </w:rPr>
        <w:t xml:space="preserve">Esimerkki 1.5315</w:t>
      </w:r>
    </w:p>
    <w:p>
      <w:r>
        <w:t xml:space="preserve">Voit kiinnittää PVC-putken palat toisiinsa seuraavasti</w:t>
      </w:r>
    </w:p>
    <w:p>
      <w:r>
        <w:rPr>
          <w:b/>
        </w:rPr>
        <w:t xml:space="preserve">Tulos</w:t>
      </w:r>
    </w:p>
    <w:p>
      <w:r>
        <w:t xml:space="preserve">Ruuvaa ne yksinkertaisesti yhteen</w:t>
      </w:r>
    </w:p>
    <w:p>
      <w:r>
        <w:rPr>
          <w:b/>
        </w:rPr>
        <w:t xml:space="preserve">Esimerkki 1.5316</w:t>
      </w:r>
    </w:p>
    <w:p>
      <w:r>
        <w:t xml:space="preserve">Eläinsuojat</w:t>
      </w:r>
    </w:p>
    <w:p>
      <w:r>
        <w:rPr>
          <w:b/>
        </w:rPr>
        <w:t xml:space="preserve">Tulos</w:t>
      </w:r>
    </w:p>
    <w:p>
      <w:r>
        <w:t xml:space="preserve">voi yhdistää kissat muihin ihmisiin</w:t>
      </w:r>
    </w:p>
    <w:p>
      <w:r>
        <w:rPr>
          <w:b/>
        </w:rPr>
        <w:t xml:space="preserve">Esimerkki 1.5317</w:t>
      </w:r>
    </w:p>
    <w:p>
      <w:r>
        <w:t xml:space="preserve">Jotta mustikkasmoothie olisi paksua.</w:t>
      </w:r>
    </w:p>
    <w:p>
      <w:r>
        <w:rPr>
          <w:b/>
        </w:rPr>
        <w:t xml:space="preserve">Tulos</w:t>
      </w:r>
    </w:p>
    <w:p>
      <w:r>
        <w:t xml:space="preserve">Käytä jäätä, jotta smoothie saa täyteläisyyttä.</w:t>
      </w:r>
    </w:p>
    <w:p>
      <w:r>
        <w:rPr>
          <w:b/>
        </w:rPr>
        <w:t xml:space="preserve">Esimerkki 1.5318</w:t>
      </w:r>
    </w:p>
    <w:p>
      <w:r>
        <w:t xml:space="preserve">Löytääksesi pienen esineen nopeasti.</w:t>
      </w:r>
    </w:p>
    <w:p>
      <w:r>
        <w:rPr>
          <w:b/>
        </w:rPr>
        <w:t xml:space="preserve">Tulos</w:t>
      </w:r>
    </w:p>
    <w:p>
      <w:r>
        <w:t xml:space="preserve">Käytä pölynimuria etsiessäsi pieniä kadonneita esineitä, kuten korvakoruja. Peitä vain imurin pää sukalla tai sukkahousuilla ja aloita etsintä. Tarkista aika ajoin, onko etsimäsi esine jo siellä.</w:t>
      </w:r>
    </w:p>
    <w:p>
      <w:r>
        <w:rPr>
          <w:b/>
        </w:rPr>
        <w:t xml:space="preserve">Esimerkki 1.5319</w:t>
      </w:r>
    </w:p>
    <w:p>
      <w:r>
        <w:t xml:space="preserve">Tehdä ympyrä suuremmaksi kuin tavallisella kompassilla.</w:t>
      </w:r>
    </w:p>
    <w:p>
      <w:r>
        <w:rPr>
          <w:b/>
        </w:rPr>
        <w:t xml:space="preserve">Tulos</w:t>
      </w:r>
    </w:p>
    <w:p>
      <w:r>
        <w:t xml:space="preserve">Käytä ylimääräisenä sädekompassina.</w:t>
      </w:r>
    </w:p>
    <w:p>
      <w:r>
        <w:rPr>
          <w:b/>
        </w:rPr>
        <w:t xml:space="preserve">Esimerkki 1.5320</w:t>
      </w:r>
    </w:p>
    <w:p>
      <w:r>
        <w:t xml:space="preserve">Pysyvän tussin poistaminen seiniltä</w:t>
      </w:r>
    </w:p>
    <w:p>
      <w:r>
        <w:rPr>
          <w:b/>
        </w:rPr>
        <w:t xml:space="preserve">Tulos</w:t>
      </w:r>
    </w:p>
    <w:p>
      <w:r>
        <w:t xml:space="preserve">käytä hammastahnaa tai hiuslakkaa</w:t>
      </w:r>
    </w:p>
    <w:p>
      <w:r>
        <w:rPr>
          <w:b/>
        </w:rPr>
        <w:t xml:space="preserve">Esimerkki 1.5321</w:t>
      </w:r>
    </w:p>
    <w:p>
      <w:r>
        <w:t xml:space="preserve">Voit lisätä laatikon yläosaan pienen kaarevuuden seuraavasti</w:t>
      </w:r>
    </w:p>
    <w:p>
      <w:r>
        <w:rPr>
          <w:b/>
        </w:rPr>
        <w:t xml:space="preserve">Tulos</w:t>
      </w:r>
    </w:p>
    <w:p>
      <w:r>
        <w:t xml:space="preserve">Aseta hiomakone ruuvipenkkiin ja aja laatikkoa hiomakoneeseen, kunnes se on kaareva.</w:t>
      </w:r>
    </w:p>
    <w:p>
      <w:r>
        <w:rPr>
          <w:b/>
        </w:rPr>
        <w:t xml:space="preserve">Esimerkki 1.5322</w:t>
      </w:r>
    </w:p>
    <w:p>
      <w:r>
        <w:t xml:space="preserve">Voit säilyttää mausteita kotona kierrätysmateriaaleja käyttäen.</w:t>
      </w:r>
    </w:p>
    <w:p>
      <w:r>
        <w:rPr>
          <w:b/>
        </w:rPr>
        <w:t xml:space="preserve">Tulos</w:t>
      </w:r>
    </w:p>
    <w:p>
      <w:r>
        <w:t xml:space="preserve">tyhjiä Tic Tac -purkkeja.</w:t>
      </w:r>
    </w:p>
    <w:p>
      <w:r>
        <w:rPr>
          <w:b/>
        </w:rPr>
        <w:t xml:space="preserve">Esimerkki 1.5323</w:t>
      </w:r>
    </w:p>
    <w:p>
      <w:r>
        <w:t xml:space="preserve">Kuorma-auton valmistelu hiekkapuhallusta varten.</w:t>
      </w:r>
    </w:p>
    <w:p>
      <w:r>
        <w:rPr>
          <w:b/>
        </w:rPr>
        <w:t xml:space="preserve">Tulos</w:t>
      </w:r>
    </w:p>
    <w:p>
      <w:r>
        <w:t xml:space="preserve">Peitä kaikki osat, joita et halua hiekan vahingoittavan.</w:t>
      </w:r>
    </w:p>
    <w:p>
      <w:r>
        <w:rPr>
          <w:b/>
        </w:rPr>
        <w:t xml:space="preserve">Esimerkki 1.5324</w:t>
      </w:r>
    </w:p>
    <w:p>
      <w:r>
        <w:t xml:space="preserve">Vaihtamaan pelejä kärrypohjaisissa konsoleissa.</w:t>
      </w:r>
    </w:p>
    <w:p>
      <w:r>
        <w:rPr>
          <w:b/>
        </w:rPr>
        <w:t xml:space="preserve">Tulos</w:t>
      </w:r>
    </w:p>
    <w:p>
      <w:r>
        <w:t xml:space="preserve">Hanki haluamasi pelin kasetti. Sammuta virta, poista edellinen kasetti järjestelmästä ja aseta uusi kasetti paikalleen.</w:t>
      </w:r>
    </w:p>
    <w:p>
      <w:r>
        <w:rPr>
          <w:b/>
        </w:rPr>
        <w:t xml:space="preserve">Esimerkki 1.5325</w:t>
      </w:r>
    </w:p>
    <w:p>
      <w:r>
        <w:t xml:space="preserve">Kannustaa lempeisiin uniin yöllä nukkuessa,</w:t>
      </w:r>
    </w:p>
    <w:p>
      <w:r>
        <w:rPr>
          <w:b/>
        </w:rPr>
        <w:t xml:space="preserve">Tulos</w:t>
      </w:r>
    </w:p>
    <w:p>
      <w:r>
        <w:t xml:space="preserve">juo kuppi omenamehua yöllä ennen nukkumaanmenoa.</w:t>
      </w:r>
    </w:p>
    <w:p>
      <w:r>
        <w:rPr>
          <w:b/>
        </w:rPr>
        <w:t xml:space="preserve">Esimerkki 1.5326</w:t>
      </w:r>
    </w:p>
    <w:p>
      <w:r>
        <w:t xml:space="preserve">Lisää säilytystilaa keittiötyökaluille.</w:t>
      </w:r>
    </w:p>
    <w:p>
      <w:r>
        <w:rPr>
          <w:b/>
        </w:rPr>
        <w:t xml:space="preserve">Tulos</w:t>
      </w:r>
    </w:p>
    <w:p>
      <w:r>
        <w:t xml:space="preserve">Säilytä työkalut tyhjässä vauvan pyyhepyyhepurkissa.</w:t>
      </w:r>
    </w:p>
    <w:p>
      <w:r>
        <w:rPr>
          <w:b/>
        </w:rPr>
        <w:t xml:space="preserve">Esimerkki 1.5327</w:t>
      </w:r>
    </w:p>
    <w:p>
      <w:r>
        <w:t xml:space="preserve">miten sormia napsautetaan?</w:t>
      </w:r>
    </w:p>
    <w:p>
      <w:r>
        <w:rPr>
          <w:b/>
        </w:rPr>
        <w:t xml:space="preserve">Tulos</w:t>
      </w:r>
    </w:p>
    <w:p>
      <w:r>
        <w:t xml:space="preserve">pyyhkäise peukaloa nopeasti toista sormea vasten, kunnes siitä kuuluu ääni.</w:t>
      </w:r>
    </w:p>
    <w:p>
      <w:r>
        <w:rPr>
          <w:b/>
        </w:rPr>
        <w:t xml:space="preserve">Esimerkki 1.5328</w:t>
      </w:r>
    </w:p>
    <w:p>
      <w:r>
        <w:t xml:space="preserve">Pyyhitään etiketin jäämät pois,</w:t>
      </w:r>
    </w:p>
    <w:p>
      <w:r>
        <w:rPr>
          <w:b/>
        </w:rPr>
        <w:t xml:space="preserve">Tulos</w:t>
      </w:r>
    </w:p>
    <w:p>
      <w:r>
        <w:t xml:space="preserve">Kuumenna ilmankuivaimella ja kuori pois.</w:t>
      </w:r>
    </w:p>
    <w:p>
      <w:r>
        <w:rPr>
          <w:b/>
        </w:rPr>
        <w:t xml:space="preserve">Esimerkki 1.5329</w:t>
      </w:r>
    </w:p>
    <w:p>
      <w:r>
        <w:t xml:space="preserve">Estää ruskean sokerin kovettumisen.</w:t>
      </w:r>
    </w:p>
    <w:p>
      <w:r>
        <w:rPr>
          <w:b/>
        </w:rPr>
        <w:t xml:space="preserve">Tulos</w:t>
      </w:r>
    </w:p>
    <w:p>
      <w:r>
        <w:t xml:space="preserve">Säilytä vaahtokarkkeja purkissa sokerin kanssa.</w:t>
      </w:r>
    </w:p>
    <w:p>
      <w:r>
        <w:rPr>
          <w:b/>
        </w:rPr>
        <w:t xml:space="preserve">Esimerkki 1.5330</w:t>
      </w:r>
    </w:p>
    <w:p>
      <w:r>
        <w:t xml:space="preserve">miten tehdä hyvää salsaa</w:t>
      </w:r>
    </w:p>
    <w:p>
      <w:r>
        <w:rPr>
          <w:b/>
        </w:rPr>
        <w:t xml:space="preserve">Tulos</w:t>
      </w:r>
    </w:p>
    <w:p>
      <w:r>
        <w:t xml:space="preserve">Hyvän salsan salaisuus on tomaattien, chilien ja sipulin kuivapaahtaminen, jotta saat mahdollisimman hyvän maun.</w:t>
      </w:r>
    </w:p>
    <w:p>
      <w:r>
        <w:rPr>
          <w:b/>
        </w:rPr>
        <w:t xml:space="preserve">Esimerkki 1.5331</w:t>
      </w:r>
    </w:p>
    <w:p>
      <w:r>
        <w:t xml:space="preserve">Voit ohentaa akryylimaaleja seuraavasti</w:t>
      </w:r>
    </w:p>
    <w:p>
      <w:r>
        <w:rPr>
          <w:b/>
        </w:rPr>
        <w:t xml:space="preserve">Tulos</w:t>
      </w:r>
    </w:p>
    <w:p>
      <w:r>
        <w:t xml:space="preserve">Sekoita maali veteen</w:t>
      </w:r>
    </w:p>
    <w:p>
      <w:r>
        <w:rPr>
          <w:b/>
        </w:rPr>
        <w:t xml:space="preserve">Esimerkki 1.5332</w:t>
      </w:r>
    </w:p>
    <w:p>
      <w:r>
        <w:t xml:space="preserve">kahvisuodatin</w:t>
      </w:r>
    </w:p>
    <w:p>
      <w:r>
        <w:rPr>
          <w:b/>
        </w:rPr>
        <w:t xml:space="preserve">Tulos</w:t>
      </w:r>
    </w:p>
    <w:p>
      <w:r>
        <w:t xml:space="preserve">voi lievittää turvonneita silmiä </w:t>
      </w:r>
    </w:p>
    <w:p>
      <w:r>
        <w:rPr>
          <w:b/>
        </w:rPr>
        <w:t xml:space="preserve">Esimerkki 1.5333</w:t>
      </w:r>
    </w:p>
    <w:p>
      <w:r>
        <w:t xml:space="preserve">Miten tehdä kotitekoisia Twinkies</w:t>
      </w:r>
    </w:p>
    <w:p>
      <w:r>
        <w:rPr>
          <w:b/>
        </w:rPr>
        <w:t xml:space="preserve">Tulos</w:t>
      </w:r>
    </w:p>
    <w:p>
      <w:r>
        <w:t xml:space="preserve">Paista kotitekoisia twinkies-leivoksia uunissa 325 asteessa noin 25 minuuttia tai kunnes hammastikulla pistetty hammastikku on puhdas.</w:t>
      </w:r>
    </w:p>
    <w:p>
      <w:r>
        <w:rPr>
          <w:b/>
        </w:rPr>
        <w:t xml:space="preserve">Esimerkki 1.5334</w:t>
      </w:r>
    </w:p>
    <w:p>
      <w:r>
        <w:t xml:space="preserve">WC</w:t>
      </w:r>
    </w:p>
    <w:p>
      <w:r>
        <w:rPr>
          <w:b/>
        </w:rPr>
        <w:t xml:space="preserve">Tulos</w:t>
      </w:r>
    </w:p>
    <w:p>
      <w:r>
        <w:t xml:space="preserve">sammuttaa sytytin </w:t>
      </w:r>
    </w:p>
    <w:p>
      <w:r>
        <w:rPr>
          <w:b/>
        </w:rPr>
        <w:t xml:space="preserve">Esimerkki 1.5335</w:t>
      </w:r>
    </w:p>
    <w:p>
      <w:r>
        <w:t xml:space="preserve">Lapsen patjan hajunpoistoon,</w:t>
      </w:r>
    </w:p>
    <w:p>
      <w:r>
        <w:rPr>
          <w:b/>
        </w:rPr>
        <w:t xml:space="preserve">Tulos</w:t>
      </w:r>
    </w:p>
    <w:p>
      <w:r>
        <w:t xml:space="preserve">suihkuta sitä etikalla ja vedellä.</w:t>
      </w:r>
    </w:p>
    <w:p>
      <w:r>
        <w:rPr>
          <w:b/>
        </w:rPr>
        <w:t xml:space="preserve">Esimerkki 1.5336</w:t>
      </w:r>
    </w:p>
    <w:p>
      <w:r>
        <w:t xml:space="preserve">porat</w:t>
      </w:r>
    </w:p>
    <w:p>
      <w:r>
        <w:rPr>
          <w:b/>
        </w:rPr>
        <w:t xml:space="preserve">Tulos</w:t>
      </w:r>
    </w:p>
    <w:p>
      <w:r>
        <w:t xml:space="preserve">voi puhkaista teräksen </w:t>
      </w:r>
    </w:p>
    <w:p>
      <w:r>
        <w:rPr>
          <w:b/>
        </w:rPr>
        <w:t xml:space="preserve">Esimerkki 1.5337</w:t>
      </w:r>
    </w:p>
    <w:p>
      <w:r>
        <w:t xml:space="preserve">Estää viipaloidun kakun vanhenemisen.</w:t>
      </w:r>
    </w:p>
    <w:p>
      <w:r>
        <w:rPr>
          <w:b/>
        </w:rPr>
        <w:t xml:space="preserve">Tulos</w:t>
      </w:r>
    </w:p>
    <w:p>
      <w:r>
        <w:t xml:space="preserve">Kiinnitä leipä kakkuun hammastikkujen avulla.</w:t>
      </w:r>
    </w:p>
    <w:p>
      <w:r>
        <w:rPr>
          <w:b/>
        </w:rPr>
        <w:t xml:space="preserve">Esimerkki 1.5338</w:t>
      </w:r>
    </w:p>
    <w:p>
      <w:r>
        <w:t xml:space="preserve">tee linnunpönttö.</w:t>
      </w:r>
    </w:p>
    <w:p>
      <w:r>
        <w:rPr>
          <w:b/>
        </w:rPr>
        <w:t xml:space="preserve">Tulos</w:t>
      </w:r>
    </w:p>
    <w:p>
      <w:r>
        <w:t xml:space="preserve">leikkaa viisi vanerinpalaa haluamasi kokoisiksi. liimaa ne laatikon muotoon ja tee yhteen sivuun reikä. tee katto kahdesta pienemmästä vanerinpalasta. Maalaa kaikki. lisää ripustin.</w:t>
      </w:r>
    </w:p>
    <w:p>
      <w:r>
        <w:rPr>
          <w:b/>
        </w:rPr>
        <w:t xml:space="preserve">Esimerkki 1.5339</w:t>
      </w:r>
    </w:p>
    <w:p>
      <w:r>
        <w:t xml:space="preserve">Auttaa ruoansulatusta.</w:t>
      </w:r>
    </w:p>
    <w:p>
      <w:r>
        <w:rPr>
          <w:b/>
        </w:rPr>
        <w:t xml:space="preserve">Tulos</w:t>
      </w:r>
    </w:p>
    <w:p>
      <w:r>
        <w:t xml:space="preserve">Ripottele ruokaan hieman kanelia.</w:t>
      </w:r>
    </w:p>
    <w:p>
      <w:r>
        <w:rPr>
          <w:b/>
        </w:rPr>
        <w:t xml:space="preserve">Esimerkki 1.5340</w:t>
      </w:r>
    </w:p>
    <w:p>
      <w:r>
        <w:t xml:space="preserve">Miten paprikan siemenet poistetaan?</w:t>
      </w:r>
    </w:p>
    <w:p>
      <w:r>
        <w:rPr>
          <w:b/>
        </w:rPr>
        <w:t xml:space="preserve">Tulos</w:t>
      </w:r>
    </w:p>
    <w:p>
      <w:r>
        <w:t xml:space="preserve">Ota veitsi, leikkaa sivu pitkittäin, avaa se ja kaavi siemenet pois voiveitsellä.</w:t>
      </w:r>
    </w:p>
    <w:p>
      <w:r>
        <w:rPr>
          <w:b/>
        </w:rPr>
        <w:t xml:space="preserve">Esimerkki 1.5341</w:t>
      </w:r>
    </w:p>
    <w:p>
      <w:r>
        <w:t xml:space="preserve">Miten leikkaan ananaksen</w:t>
      </w:r>
    </w:p>
    <w:p>
      <w:r>
        <w:rPr>
          <w:b/>
        </w:rPr>
        <w:t xml:space="preserve">Tulos</w:t>
      </w:r>
    </w:p>
    <w:p>
      <w:r>
        <w:t xml:space="preserve">Kuori ulkopuoliset piikit pois ja leikkaa sitten pystysuoraan alaspäin.</w:t>
      </w:r>
    </w:p>
    <w:p>
      <w:r>
        <w:rPr>
          <w:b/>
        </w:rPr>
        <w:t xml:space="preserve">Esimerkki 1.5342</w:t>
      </w:r>
    </w:p>
    <w:p>
      <w:r>
        <w:t xml:space="preserve">Miten hiiristä päästään eroon?</w:t>
      </w:r>
    </w:p>
    <w:p>
      <w:r>
        <w:rPr>
          <w:b/>
        </w:rPr>
        <w:t xml:space="preserve">Tulos</w:t>
      </w:r>
    </w:p>
    <w:p>
      <w:r>
        <w:t xml:space="preserve">Hiiret eivät pidä mintusta, joten aloita siivoaminen mintun tuoksuisilla liuoksilla tai lisää muutama tippa eteeristä minttuöljyä yleispuhdistusaineeseesi. Voit myös jauhaa piparminttua Altoidsista ja ripotella sitä hiirten pesäpaikkojen ympärille. Jos haluat pitää hiiret poissa talostasi, istuta minttua perustusten ympärille.</w:t>
      </w:r>
    </w:p>
    <w:p>
      <w:r>
        <w:rPr>
          <w:b/>
        </w:rPr>
        <w:t xml:space="preserve">Esimerkki 1.5343</w:t>
      </w:r>
    </w:p>
    <w:p>
      <w:r>
        <w:t xml:space="preserve">miten arkistokaappi avataan?</w:t>
      </w:r>
    </w:p>
    <w:p>
      <w:r>
        <w:rPr>
          <w:b/>
        </w:rPr>
        <w:t xml:space="preserve">Tulos</w:t>
      </w:r>
    </w:p>
    <w:p>
      <w:r>
        <w:t xml:space="preserve">paina kahvassa olevaa painiketta ja vedä.</w:t>
      </w:r>
    </w:p>
    <w:p>
      <w:r>
        <w:rPr>
          <w:b/>
        </w:rPr>
        <w:t xml:space="preserve">Esimerkki 1.5344</w:t>
      </w:r>
    </w:p>
    <w:p>
      <w:r>
        <w:t xml:space="preserve">Miten keitetyt perunat kuivataan?</w:t>
      </w:r>
    </w:p>
    <w:p>
      <w:r>
        <w:rPr>
          <w:b/>
        </w:rPr>
        <w:t xml:space="preserve">Tulos</w:t>
      </w:r>
    </w:p>
    <w:p>
      <w:r>
        <w:t xml:space="preserve">Valuta ja laita paperipyyhkeelle tiskipöydälle.</w:t>
      </w:r>
    </w:p>
    <w:p>
      <w:r>
        <w:rPr>
          <w:b/>
        </w:rPr>
        <w:t xml:space="preserve">Esimerkki 1.5345</w:t>
      </w:r>
    </w:p>
    <w:p>
      <w:r>
        <w:t xml:space="preserve">Miten tunnistat, milloin kameliakasvista kannattaa ottaa varrenleikkaus?</w:t>
      </w:r>
    </w:p>
    <w:p>
      <w:r>
        <w:rPr>
          <w:b/>
        </w:rPr>
        <w:t xml:space="preserve">Tulos</w:t>
      </w:r>
    </w:p>
    <w:p>
      <w:r>
        <w:t xml:space="preserve">Kamelian runkopistokkaat juurtuvat hyvin puolikypsistä pistokkaista. Sinun on otettava pistokkaat kypsästä ja sitkeästä kasvista. Paras aika ottaa kameliakasvin runkopistokkaat on siis juhannuksesta syksyyn, kun kasvi on ehtinyt kasvaa ja kypsyä.</w:t>
      </w:r>
    </w:p>
    <w:p>
      <w:r>
        <w:rPr>
          <w:b/>
        </w:rPr>
        <w:t xml:space="preserve">Esimerkki 1.5346</w:t>
      </w:r>
    </w:p>
    <w:p>
      <w:r>
        <w:t xml:space="preserve">miten maalaus kuivataan?</w:t>
      </w:r>
    </w:p>
    <w:p>
      <w:r>
        <w:rPr>
          <w:b/>
        </w:rPr>
        <w:t xml:space="preserve">Tulos</w:t>
      </w:r>
    </w:p>
    <w:p>
      <w:r>
        <w:t xml:space="preserve">anna sen olla tuntikausia.</w:t>
      </w:r>
    </w:p>
    <w:p>
      <w:r>
        <w:rPr>
          <w:b/>
        </w:rPr>
        <w:t xml:space="preserve">Esimerkki 1.5347</w:t>
      </w:r>
    </w:p>
    <w:p>
      <w:r>
        <w:t xml:space="preserve">pyyhe</w:t>
      </w:r>
    </w:p>
    <w:p>
      <w:r>
        <w:rPr>
          <w:b/>
        </w:rPr>
        <w:t xml:space="preserve">Tulos</w:t>
      </w:r>
    </w:p>
    <w:p>
      <w:r>
        <w:t xml:space="preserve">voi kääriä kynsiviila </w:t>
      </w:r>
    </w:p>
    <w:p>
      <w:r>
        <w:rPr>
          <w:b/>
        </w:rPr>
        <w:t xml:space="preserve">Esimerkki 1.5348</w:t>
      </w:r>
    </w:p>
    <w:p>
      <w:r>
        <w:t xml:space="preserve">Varmista, että asunnossasi on hyvä matkapuhelinpalvelu,</w:t>
      </w:r>
    </w:p>
    <w:p>
      <w:r>
        <w:rPr>
          <w:b/>
        </w:rPr>
        <w:t xml:space="preserve">Tulos</w:t>
      </w:r>
    </w:p>
    <w:p>
      <w:r>
        <w:t xml:space="preserve">ota kännykkä mukaan, kun tarkastat asunnon, jotta voit tarkistaa palvelun.</w:t>
      </w:r>
    </w:p>
    <w:p>
      <w:r>
        <w:rPr>
          <w:b/>
        </w:rPr>
        <w:t xml:space="preserve">Esimerkki 1.5349</w:t>
      </w:r>
    </w:p>
    <w:p>
      <w:r>
        <w:t xml:space="preserve">Yksi haluaa koristella takkahuoneensa.</w:t>
      </w:r>
    </w:p>
    <w:p>
      <w:r>
        <w:rPr>
          <w:b/>
        </w:rPr>
        <w:t xml:space="preserve">Tulos</w:t>
      </w:r>
    </w:p>
    <w:p>
      <w:r>
        <w:t xml:space="preserve">Siihen voisi laittaa koristeellisen takan.</w:t>
      </w:r>
    </w:p>
    <w:p>
      <w:r>
        <w:rPr>
          <w:b/>
        </w:rPr>
        <w:t xml:space="preserve">Esimerkki 1.5350</w:t>
      </w:r>
    </w:p>
    <w:p>
      <w:r>
        <w:t xml:space="preserve">miten käytät huppua hupparissa?</w:t>
      </w:r>
    </w:p>
    <w:p>
      <w:r>
        <w:rPr>
          <w:b/>
        </w:rPr>
        <w:t xml:space="preserve">Tulos</w:t>
      </w:r>
    </w:p>
    <w:p>
      <w:r>
        <w:t xml:space="preserve">aseta se pääsi päälle.</w:t>
      </w:r>
    </w:p>
    <w:p>
      <w:r>
        <w:rPr>
          <w:b/>
        </w:rPr>
        <w:t xml:space="preserve">Esimerkki 1.5351</w:t>
      </w:r>
    </w:p>
    <w:p>
      <w:r>
        <w:t xml:space="preserve">Leikkaa hyvin pieni paperikiekko.</w:t>
      </w:r>
    </w:p>
    <w:p>
      <w:r>
        <w:rPr>
          <w:b/>
        </w:rPr>
        <w:t xml:space="preserve">Tulos</w:t>
      </w:r>
    </w:p>
    <w:p>
      <w:r>
        <w:t xml:space="preserve">Jos haluat leikata hyvin pienen paperikiekon, voit käyttää rei'itysleikkuria johonkin paperiin ja käyttää leikkeitä.</w:t>
      </w:r>
    </w:p>
    <w:p>
      <w:r>
        <w:rPr>
          <w:b/>
        </w:rPr>
        <w:t xml:space="preserve">Esimerkki 1.5352</w:t>
      </w:r>
    </w:p>
    <w:p>
      <w:r>
        <w:t xml:space="preserve">Miten benjinaru tehdään.</w:t>
      </w:r>
    </w:p>
    <w:p>
      <w:r>
        <w:rPr>
          <w:b/>
        </w:rPr>
        <w:t xml:space="preserve">Tulos</w:t>
      </w:r>
    </w:p>
    <w:p>
      <w:r>
        <w:t xml:space="preserve">Bungee-köysi on valmistettu yhdestä tai useammasta kimmoisasta materiaalista, tavallisesti kumista, valmistetusta säikeestä, jotka on sidottu yhteen kangaspäällysteellä. Sitä käytetään yleisesti matkatavaroiden tai varusteiden kiinnitykseen. Hyppyihin käytettäville kaupallisille benjinaruille asetetaan tiukat turvallisuusvaatimukset.</w:t>
      </w:r>
    </w:p>
    <w:p>
      <w:r>
        <w:rPr>
          <w:b/>
        </w:rPr>
        <w:t xml:space="preserve">Esimerkki 1.5353</w:t>
      </w:r>
    </w:p>
    <w:p>
      <w:r>
        <w:t xml:space="preserve">Miten poistan tahran kuparista?</w:t>
      </w:r>
    </w:p>
    <w:p>
      <w:r>
        <w:rPr>
          <w:b/>
        </w:rPr>
        <w:t xml:space="preserve">Tulos</w:t>
      </w:r>
    </w:p>
    <w:p>
      <w:r>
        <w:t xml:space="preserve">Hiero kupariin 1 ruokalusikallinen ruokasuolaa ja 1 kupillinen valkoviinietikkaa pehmeällä liinalla ja huuhtele. Tai upota tahriintunut kupari kattilaan, jossa on 3 kupillista vettä ja suolaviinietikkaseosta, kiehauta ja keitä, kunnes lika ja tahra irtoavat.</w:t>
      </w:r>
    </w:p>
    <w:p>
      <w:r>
        <w:rPr>
          <w:b/>
        </w:rPr>
        <w:t xml:space="preserve">Esimerkki 1.5354</w:t>
      </w:r>
    </w:p>
    <w:p>
      <w:r>
        <w:t xml:space="preserve">Hyttyssuihketta varten</w:t>
      </w:r>
    </w:p>
    <w:p>
      <w:r>
        <w:rPr>
          <w:b/>
        </w:rPr>
        <w:t xml:space="preserve">Tulos</w:t>
      </w:r>
    </w:p>
    <w:p>
      <w:r>
        <w:t xml:space="preserve">sekoita iso pullo suuvettä, kolme kuppia Epson-suolaa, 3 tunkkaista 12 oz halpaa olutta ja suihkuta kaikkialle.</w:t>
      </w:r>
    </w:p>
    <w:p>
      <w:r>
        <w:rPr>
          <w:b/>
        </w:rPr>
        <w:t xml:space="preserve">Esimerkki 1.5355</w:t>
      </w:r>
    </w:p>
    <w:p>
      <w:r>
        <w:t xml:space="preserve">Tee hiukset nukelle.</w:t>
      </w:r>
    </w:p>
    <w:p>
      <w:r>
        <w:rPr>
          <w:b/>
        </w:rPr>
        <w:t xml:space="preserve">Tulos</w:t>
      </w:r>
    </w:p>
    <w:p>
      <w:r>
        <w:t xml:space="preserve">Leikkaa lanka pituuteensa ja kiinnitä ompelemalla tai liimaamalla nuken päähän.</w:t>
      </w:r>
    </w:p>
    <w:p>
      <w:r>
        <w:rPr>
          <w:b/>
        </w:rPr>
        <w:t xml:space="preserve">Esimerkki 1.5356</w:t>
      </w:r>
    </w:p>
    <w:p>
      <w:r>
        <w:t xml:space="preserve">Miten tyyny laitetaan sänkyyn?</w:t>
      </w:r>
    </w:p>
    <w:p>
      <w:r>
        <w:rPr>
          <w:b/>
        </w:rPr>
        <w:t xml:space="preserve">Tulos</w:t>
      </w:r>
    </w:p>
    <w:p>
      <w:r>
        <w:t xml:space="preserve">aseta se sängyn päähän.</w:t>
      </w:r>
    </w:p>
    <w:p>
      <w:r>
        <w:rPr>
          <w:b/>
        </w:rPr>
        <w:t xml:space="preserve">Esimerkki 1.5357</w:t>
      </w:r>
    </w:p>
    <w:p>
      <w:r>
        <w:t xml:space="preserve">Miten tehdä puhtaat farkut pesemättä niitä?</w:t>
      </w:r>
    </w:p>
    <w:p>
      <w:r>
        <w:rPr>
          <w:b/>
        </w:rPr>
        <w:t xml:space="preserve">Tulos</w:t>
      </w:r>
    </w:p>
    <w:p>
      <w:r>
        <w:t xml:space="preserve">Laita farkut pakastepussiin ja pakastimeen yön yli ja poista ne sitten pussista ja silitä ne aamulla.</w:t>
      </w:r>
    </w:p>
    <w:p>
      <w:r>
        <w:rPr>
          <w:b/>
        </w:rPr>
        <w:t xml:space="preserve">Esimerkki 1.5358</w:t>
      </w:r>
    </w:p>
    <w:p>
      <w:r>
        <w:t xml:space="preserve">leikkuulauta</w:t>
      </w:r>
    </w:p>
    <w:p>
      <w:r>
        <w:rPr>
          <w:b/>
        </w:rPr>
        <w:t xml:space="preserve">Tulos</w:t>
      </w:r>
    </w:p>
    <w:p>
      <w:r>
        <w:t xml:space="preserve">voi suojata laskuria </w:t>
      </w:r>
    </w:p>
    <w:p>
      <w:r>
        <w:rPr>
          <w:b/>
        </w:rPr>
        <w:t xml:space="preserve">Esimerkki 1.5359</w:t>
      </w:r>
    </w:p>
    <w:p>
      <w:r>
        <w:t xml:space="preserve">Löytää nopeasti kadonneen ruuvin, kun se on pudonnut,</w:t>
      </w:r>
    </w:p>
    <w:p>
      <w:r>
        <w:rPr>
          <w:b/>
        </w:rPr>
        <w:t xml:space="preserve">Tulos</w:t>
      </w:r>
    </w:p>
    <w:p>
      <w:r>
        <w:t xml:space="preserve">käytä pölynimurin putken päällä olevaa pikkuhousunsuojuksen letkunpätkää siinä kohdassa, johon se putosi, imemään sen ylös.</w:t>
      </w:r>
    </w:p>
    <w:p>
      <w:r>
        <w:rPr>
          <w:b/>
        </w:rPr>
        <w:t xml:space="preserve">Esimerkki 1.5360</w:t>
      </w:r>
    </w:p>
    <w:p>
      <w:r>
        <w:t xml:space="preserve">Tummien nahkakenkien kiillottamiseen ilman käsillä olevaa kengänkiillotusaineita.</w:t>
      </w:r>
    </w:p>
    <w:p>
      <w:r>
        <w:rPr>
          <w:b/>
        </w:rPr>
        <w:t xml:space="preserve">Tulos</w:t>
      </w:r>
    </w:p>
    <w:p>
      <w:r>
        <w:t xml:space="preserve">Kiillota tummat nahkakenkäsi rypistyneellä sanomalehden sivulla.</w:t>
      </w:r>
    </w:p>
    <w:p>
      <w:r>
        <w:rPr>
          <w:b/>
        </w:rPr>
        <w:t xml:space="preserve">Esimerkki 1.5361</w:t>
      </w:r>
    </w:p>
    <w:p>
      <w:r>
        <w:t xml:space="preserve">Vodkapullon kiinnittäminen LED-valon pohjaan.</w:t>
      </w:r>
    </w:p>
    <w:p>
      <w:r>
        <w:rPr>
          <w:b/>
        </w:rPr>
        <w:t xml:space="preserve">Tulos</w:t>
      </w:r>
    </w:p>
    <w:p>
      <w:r>
        <w:t xml:space="preserve">Liimaa pullo pohjaan.</w:t>
      </w:r>
    </w:p>
    <w:p>
      <w:r>
        <w:rPr>
          <w:b/>
        </w:rPr>
        <w:t xml:space="preserve">Esimerkki 1.5362</w:t>
      </w:r>
    </w:p>
    <w:p>
      <w:r>
        <w:t xml:space="preserve">Tehdä liitutaulu puisista kuormalavoista.</w:t>
      </w:r>
    </w:p>
    <w:p>
      <w:r>
        <w:rPr>
          <w:b/>
        </w:rPr>
        <w:t xml:space="preserve">Tulos</w:t>
      </w:r>
    </w:p>
    <w:p>
      <w:r>
        <w:t xml:space="preserve">Käytä puuhun liitutaulumaalia.</w:t>
      </w:r>
    </w:p>
    <w:p>
      <w:r>
        <w:rPr>
          <w:b/>
        </w:rPr>
        <w:t xml:space="preserve">Esimerkki 1.5363</w:t>
      </w:r>
    </w:p>
    <w:p>
      <w:r>
        <w:t xml:space="preserve">Miten voin liittää alumiinikappaleita yhteen?</w:t>
      </w:r>
    </w:p>
    <w:p>
      <w:r>
        <w:rPr>
          <w:b/>
        </w:rPr>
        <w:t xml:space="preserve">Tulos</w:t>
      </w:r>
    </w:p>
    <w:p>
      <w:r>
        <w:t xml:space="preserve">Kiinnitä palat kuumaliimalla tai epoksiliimalla.</w:t>
      </w:r>
    </w:p>
    <w:p>
      <w:r>
        <w:rPr>
          <w:b/>
        </w:rPr>
        <w:t xml:space="preserve">Esimerkki 1.5364</w:t>
      </w:r>
    </w:p>
    <w:p>
      <w:r>
        <w:t xml:space="preserve">G-putken asettaminen stoomaan,</w:t>
      </w:r>
    </w:p>
    <w:p>
      <w:r>
        <w:rPr>
          <w:b/>
        </w:rPr>
        <w:t xml:space="preserve">Tulos</w:t>
      </w:r>
    </w:p>
    <w:p>
      <w:r>
        <w:t xml:space="preserve">voitele g-putki, paina se varovasti stoomaan ja täytä ilmapallo vedellä, jotta se pysyy paikallaan.</w:t>
      </w:r>
    </w:p>
    <w:p>
      <w:r>
        <w:rPr>
          <w:b/>
        </w:rPr>
        <w:t xml:space="preserve">Esimerkki 1.5365</w:t>
      </w:r>
    </w:p>
    <w:p>
      <w:r>
        <w:t xml:space="preserve">valmistele taikina leivontaan</w:t>
      </w:r>
    </w:p>
    <w:p>
      <w:r>
        <w:rPr>
          <w:b/>
        </w:rPr>
        <w:t xml:space="preserve">Tulos</w:t>
      </w:r>
    </w:p>
    <w:p>
      <w:r>
        <w:t xml:space="preserve">Lisää taikina pursotinpussiin, jossa on suuri tähtiputkiputki, ja pursota se tarjottimelle, johon on levitetty tarttumatonta suihketta.</w:t>
      </w:r>
    </w:p>
    <w:p>
      <w:r>
        <w:rPr>
          <w:b/>
        </w:rPr>
        <w:t xml:space="preserve">Esimerkki 1.5366</w:t>
      </w:r>
    </w:p>
    <w:p>
      <w:r>
        <w:t xml:space="preserve">Millä valmistetaan rakettikäyttöisiä Matchbox-autoja?</w:t>
      </w:r>
    </w:p>
    <w:p>
      <w:r>
        <w:rPr>
          <w:b/>
        </w:rPr>
        <w:t xml:space="preserve">Tulos</w:t>
      </w:r>
    </w:p>
    <w:p>
      <w:r>
        <w:t xml:space="preserve">Tarvitset Estes A10-PT -rakettimoottorin ja jotakin, jolla moottori voidaan sitoa Matchbox-autoon, sekä tietenkin Matchbox-auton.</w:t>
      </w:r>
    </w:p>
    <w:p>
      <w:r>
        <w:rPr>
          <w:b/>
        </w:rPr>
        <w:t xml:space="preserve">Esimerkki 1.5367</w:t>
      </w:r>
    </w:p>
    <w:p>
      <w:r>
        <w:t xml:space="preserve">Mitä tarvikkeita tarvitaan edullisen peruukin tekemiseen?</w:t>
      </w:r>
    </w:p>
    <w:p>
      <w:r>
        <w:rPr>
          <w:b/>
        </w:rPr>
        <w:t xml:space="preserve">Tulos</w:t>
      </w:r>
    </w:p>
    <w:p>
      <w:r>
        <w:t xml:space="preserve">-Akryylilangasta. On tärkeää, että käyttämäsi lanka on 100-prosenttista akryyliä. Se on hyvä, koska se on edullisinta ja sitä saa kaikissa väreissä.         -Kudontakorkki. Verkkopipon lippalakki toimisi myös. .        -Lanka. Parasta on, jos se sopii langan kanssa yhteen.        -Ohut askartelulanka.        -Harja. Lankaiset lemmikkiharjat toimivat parhaiten, mutta tavallinenkin harja käy.        -Hiuslakka.        -Sakset.        -Silitysrauta.        -Vaahtomuovipää tai vastaava pyöreä esine peruukkia varten.</w:t>
      </w:r>
    </w:p>
    <w:p>
      <w:r>
        <w:rPr>
          <w:b/>
        </w:rPr>
        <w:t xml:space="preserve">Esimerkki 1.5368</w:t>
      </w:r>
    </w:p>
    <w:p>
      <w:r>
        <w:t xml:space="preserve">Tee postikorteista vedenkestäviä.</w:t>
      </w:r>
    </w:p>
    <w:p>
      <w:r>
        <w:rPr>
          <w:b/>
        </w:rPr>
        <w:t xml:space="preserve">Tulos</w:t>
      </w:r>
    </w:p>
    <w:p>
      <w:r>
        <w:t xml:space="preserve">Levitä kortille ohut kerros kynttilävahaa.</w:t>
      </w:r>
    </w:p>
    <w:p>
      <w:r>
        <w:rPr>
          <w:b/>
        </w:rPr>
        <w:t xml:space="preserve">Esimerkki 1.5369</w:t>
      </w:r>
    </w:p>
    <w:p>
      <w:r>
        <w:t xml:space="preserve">Voit kirjoittaa tämän symbolin ÷ näppäimistöllä.</w:t>
      </w:r>
    </w:p>
    <w:p>
      <w:r>
        <w:rPr>
          <w:b/>
        </w:rPr>
        <w:t xml:space="preserve">Tulos</w:t>
      </w:r>
    </w:p>
    <w:p>
      <w:r>
        <w:t xml:space="preserve">Näppäimistöissä ei yleensä ole ÷:tä, vain /. Sinun on pidettävä alt-näppäintä alhaalla, kun kirjoitat 246 numeronäppäimellä.</w:t>
      </w:r>
    </w:p>
    <w:p>
      <w:r>
        <w:rPr>
          <w:b/>
        </w:rPr>
        <w:t xml:space="preserve">Esimerkki 1.5370</w:t>
      </w:r>
    </w:p>
    <w:p>
      <w:r>
        <w:t xml:space="preserve">Miten poistaa tahra puun työtasoista?</w:t>
      </w:r>
    </w:p>
    <w:p>
      <w:r>
        <w:rPr>
          <w:b/>
        </w:rPr>
        <w:t xml:space="preserve">Tulos</w:t>
      </w:r>
    </w:p>
    <w:p>
      <w:r>
        <w:t xml:space="preserve">Voit poistaa tahrat leikkaamalla sitruunan puoliksi ja ripottelemalla suolaa suoraan tahran päälle. Käytä sitruunanpuolikasta suolan hieromiseen. Tyhjennä silitysraudan sisältä mahdollisesti jäänyt vesi ja käynnistä silitysrauta pienimmällä mahdollisella asetuksella. Aseta puhdas liina tahran päälle. Käytä silitysrautaa tahran peittävällä kankaan alueella hyvin lyhyen hetken ajan. Hio puiset työtasot varovasti 120-hiomapaperilla. Muista hioa jyvän suuntaisesti. Kun olet hionut 120-hiomapaperilla, vaihda 180-hiomapaperiin ja hio työtasot jälleen puun luonnollisen jyvän mukaan. Kun olet saanut hionnan valmiiksi, levitä elintarvikkeisiin soveltuvaa mineraaliöljyä ja hiero sitä puun jyviin puhtaalla rätillä. Anna öljyn imeytyä puuhun noin 30 minuutin ajan ja pyyhi sitten ylimääräiset mineraaliöljyjäämät pois paperipyyhkeellä.</w:t>
      </w:r>
    </w:p>
    <w:p>
      <w:r>
        <w:rPr>
          <w:b/>
        </w:rPr>
        <w:t xml:space="preserve">Esimerkki 1.5371</w:t>
      </w:r>
    </w:p>
    <w:p>
      <w:r>
        <w:t xml:space="preserve">Sitruunakermaviilin valmistaminen mikroaaltouunissa</w:t>
      </w:r>
    </w:p>
    <w:p>
      <w:r>
        <w:rPr>
          <w:b/>
        </w:rPr>
        <w:t xml:space="preserve">Tulos</w:t>
      </w:r>
    </w:p>
    <w:p>
      <w:r>
        <w:t xml:space="preserve">Laita 1/2 kupillista voita mikroaaltouunin kestävään kulhoon ja kypsennä mikroaaltouunissa, kunnes se on sulanut. Kuori neljä sitruunaa kuorimalla ja lisää kuori voin joukkoon. Purista sitruunat mehustimella ja lisää sitruunamehu kulhoon. Vatkaa erillisessä kulhossa pallovispilällä kolme munaa. Lisää munat ja yksi kupillinen sokeria sitruunaseokseen. Palauta mikroaaltouuniin ja kypsennä minuutti kerrallaan vispilällä vatkaten ja palauttaen vielä minuutiksi, kunnes sitruuna-curd on paksuuntunut. Siirrä kannelliseen purkkiin ja säilytä jääkaapissa.</w:t>
      </w:r>
    </w:p>
    <w:p>
      <w:r>
        <w:rPr>
          <w:b/>
        </w:rPr>
        <w:t xml:space="preserve">Esimerkki 1.5372</w:t>
      </w:r>
    </w:p>
    <w:p>
      <w:r>
        <w:t xml:space="preserve">Miten tykkää videosta Youtubessa</w:t>
      </w:r>
    </w:p>
    <w:p>
      <w:r>
        <w:rPr>
          <w:b/>
        </w:rPr>
        <w:t xml:space="preserve">Tulos</w:t>
      </w:r>
    </w:p>
    <w:p>
      <w:r>
        <w:t xml:space="preserve">Etsi peukut ylös -painike videon alapuolelta ja hieman sen oikealta puolelta. Napsauta sitä kerran vasemmalla.</w:t>
      </w:r>
    </w:p>
    <w:p>
      <w:r>
        <w:rPr>
          <w:b/>
        </w:rPr>
        <w:t xml:space="preserve">Esimerkki 1.5373</w:t>
      </w:r>
    </w:p>
    <w:p>
      <w:r>
        <w:t xml:space="preserve">Tee pizzataikina</w:t>
      </w:r>
    </w:p>
    <w:p>
      <w:r>
        <w:rPr>
          <w:b/>
        </w:rPr>
        <w:t xml:space="preserve">Tulos</w:t>
      </w:r>
    </w:p>
    <w:p>
      <w:r>
        <w:t xml:space="preserve">Lisää pakattu hiiva lämpimään veteen ja anna sen sekoittua vaahdoksi, lisää 10 minuutin kuluttua vehnäjauhot ja vaivaa seos. Peitä taikina ja anna kohota 1 tunti. Kauli taikina haluttuun muotoon ja paista uunissa 350 Fahrenheitin lämpötilassa 20 minuuttia.</w:t>
      </w:r>
    </w:p>
    <w:p>
      <w:r>
        <w:rPr>
          <w:b/>
        </w:rPr>
        <w:t xml:space="preserve">Esimerkki 1.5374</w:t>
      </w:r>
    </w:p>
    <w:p>
      <w:r>
        <w:t xml:space="preserve">Voit kiinnittää suihkuvuorauksen muovitankoon seuraavasti</w:t>
      </w:r>
    </w:p>
    <w:p>
      <w:r>
        <w:rPr>
          <w:b/>
        </w:rPr>
        <w:t xml:space="preserve">Tulos</w:t>
      </w:r>
    </w:p>
    <w:p>
      <w:r>
        <w:t xml:space="preserve">Käytä teippiä</w:t>
      </w:r>
    </w:p>
    <w:p>
      <w:r>
        <w:rPr>
          <w:b/>
        </w:rPr>
        <w:t xml:space="preserve">Esimerkki 1.5375</w:t>
      </w:r>
    </w:p>
    <w:p>
      <w:r>
        <w:t xml:space="preserve">Huijata kokeen aikana.</w:t>
      </w:r>
    </w:p>
    <w:p>
      <w:r>
        <w:rPr>
          <w:b/>
        </w:rPr>
        <w:t xml:space="preserve">Tulos</w:t>
      </w:r>
    </w:p>
    <w:p>
      <w:r>
        <w:t xml:space="preserve">Käytä vanhaa laskinta kattamaan budjetin älypuhelin.</w:t>
      </w:r>
    </w:p>
    <w:p>
      <w:r>
        <w:rPr>
          <w:b/>
        </w:rPr>
        <w:t xml:space="preserve">Esimerkki 1.5376</w:t>
      </w:r>
    </w:p>
    <w:p>
      <w:r>
        <w:t xml:space="preserve">miten voit vaihtaa tuotteen?</w:t>
      </w:r>
    </w:p>
    <w:p>
      <w:r>
        <w:rPr>
          <w:b/>
        </w:rPr>
        <w:t xml:space="preserve">Tulos</w:t>
      </w:r>
    </w:p>
    <w:p>
      <w:r>
        <w:t xml:space="preserve">vie tuote ja kuitti takaisin alkuperäiseen liikkeeseen ja hanki toinen tuote sen tilalle.</w:t>
      </w:r>
    </w:p>
    <w:p>
      <w:r>
        <w:rPr>
          <w:b/>
        </w:rPr>
        <w:t xml:space="preserve">Esimerkki 1.5377</w:t>
      </w:r>
    </w:p>
    <w:p>
      <w:r>
        <w:t xml:space="preserve">miten käyttää cajun-mausteita</w:t>
      </w:r>
    </w:p>
    <w:p>
      <w:r>
        <w:rPr>
          <w:b/>
        </w:rPr>
        <w:t xml:space="preserve">Tulos</w:t>
      </w:r>
    </w:p>
    <w:p>
      <w:r>
        <w:t xml:space="preserve">peruselintarvikkeita, kuten sianlihaa, kanaa, äyriäisiä, pihvejä tai vihanneksia.</w:t>
      </w:r>
    </w:p>
    <w:p>
      <w:r>
        <w:rPr>
          <w:b/>
        </w:rPr>
        <w:t xml:space="preserve">Esimerkki 1.5378</w:t>
      </w:r>
    </w:p>
    <w:p>
      <w:r>
        <w:t xml:space="preserve">Miten vauvakaneja kannattaa ruokkia?</w:t>
      </w:r>
    </w:p>
    <w:p>
      <w:r>
        <w:rPr>
          <w:b/>
        </w:rPr>
        <w:t xml:space="preserve">Tulos</w:t>
      </w:r>
    </w:p>
    <w:p>
      <w:r>
        <w:t xml:space="preserve">Ihanteellisin tapa ruokkia niitä on syöttää ne itse, mutta tarvittaessa voidaan käyttää pieniä nänniruokkijoita, joilla maitoa voidaan kaataa niiden suuhun.</w:t>
      </w:r>
    </w:p>
    <w:p>
      <w:r>
        <w:rPr>
          <w:b/>
        </w:rPr>
        <w:t xml:space="preserve">Esimerkki 1.5379</w:t>
      </w:r>
    </w:p>
    <w:p>
      <w:r>
        <w:t xml:space="preserve">Estää mattoa liukumasta.</w:t>
      </w:r>
    </w:p>
    <w:p>
      <w:r>
        <w:rPr>
          <w:b/>
        </w:rPr>
        <w:t xml:space="preserve">Tulos</w:t>
      </w:r>
    </w:p>
    <w:p>
      <w:r>
        <w:t xml:space="preserve">Kiinnitä tarranauha mattoon ja lattiaan.</w:t>
      </w:r>
    </w:p>
    <w:p>
      <w:r>
        <w:rPr>
          <w:b/>
        </w:rPr>
        <w:t xml:space="preserve">Esimerkki 1.5380</w:t>
      </w:r>
    </w:p>
    <w:p>
      <w:r>
        <w:t xml:space="preserve">miten maksat jostakin</w:t>
      </w:r>
    </w:p>
    <w:p>
      <w:r>
        <w:rPr>
          <w:b/>
        </w:rPr>
        <w:t xml:space="preserve">Tulos</w:t>
      </w:r>
    </w:p>
    <w:p>
      <w:r>
        <w:t xml:space="preserve">antaa rahaa vastineeksi siitä.</w:t>
      </w:r>
    </w:p>
    <w:p>
      <w:r>
        <w:rPr>
          <w:b/>
        </w:rPr>
        <w:t xml:space="preserve">Esimerkki 1.5381</w:t>
      </w:r>
    </w:p>
    <w:p>
      <w:r>
        <w:t xml:space="preserve">basilika-pähkinävinaigrettea valmistetaan</w:t>
      </w:r>
    </w:p>
    <w:p>
      <w:r>
        <w:rPr>
          <w:b/>
        </w:rPr>
        <w:t xml:space="preserve">Tulos</w:t>
      </w:r>
    </w:p>
    <w:p>
      <w:r>
        <w:t xml:space="preserve">Sekoita tehosekoittimessa 3/4 kupillista oliiviöljyä, 3 ruokalusikallista paahdettuja saksanpähkinöitä ja sitruunamehua, 1 kupillinen tuoretta basilikaa, 1 valkosipulinkynsi ja 1 tl kosher-suolaa.</w:t>
      </w:r>
    </w:p>
    <w:p>
      <w:r>
        <w:rPr>
          <w:b/>
        </w:rPr>
        <w:t xml:space="preserve">Esimerkki 1.5382</w:t>
      </w:r>
    </w:p>
    <w:p>
      <w:r>
        <w:t xml:space="preserve">miten pyörität silmiäsi?</w:t>
      </w:r>
    </w:p>
    <w:p>
      <w:r>
        <w:rPr>
          <w:b/>
        </w:rPr>
        <w:t xml:space="preserve">Tulos</w:t>
      </w:r>
    </w:p>
    <w:p>
      <w:r>
        <w:t xml:space="preserve">liikuta pupilliasi ympäri pistorasiaa</w:t>
      </w:r>
    </w:p>
    <w:p>
      <w:r>
        <w:rPr>
          <w:b/>
        </w:rPr>
        <w:t xml:space="preserve">Esimerkki 1.5383</w:t>
      </w:r>
    </w:p>
    <w:p>
      <w:r>
        <w:t xml:space="preserve">Miten koristella puutarha pienellä budjetilla?</w:t>
      </w:r>
    </w:p>
    <w:p>
      <w:r>
        <w:rPr>
          <w:b/>
        </w:rPr>
        <w:t xml:space="preserve">Tulos</w:t>
      </w:r>
    </w:p>
    <w:p>
      <w:r>
        <w:t xml:space="preserve">Maalaa pieniä kiviä, jotta ne näyttävät ötököiltä.</w:t>
      </w:r>
    </w:p>
    <w:p>
      <w:r>
        <w:rPr>
          <w:b/>
        </w:rPr>
        <w:t xml:space="preserve">Esimerkki 1.5384</w:t>
      </w:r>
    </w:p>
    <w:p>
      <w:r>
        <w:t xml:space="preserve">Voit luoda silkkipainokuvion seuraavasti</w:t>
      </w:r>
    </w:p>
    <w:p>
      <w:r>
        <w:rPr>
          <w:b/>
        </w:rPr>
        <w:t xml:space="preserve">Tulos</w:t>
      </w:r>
    </w:p>
    <w:p>
      <w:r>
        <w:t xml:space="preserve">Käytä vinyylileikkuria</w:t>
      </w:r>
    </w:p>
    <w:p>
      <w:r>
        <w:rPr>
          <w:b/>
        </w:rPr>
        <w:t xml:space="preserve">Esimerkki 1.5385</w:t>
      </w:r>
    </w:p>
    <w:p>
      <w:r>
        <w:t xml:space="preserve">Koristele tekemäsi juustokakun yläosa mielenkiintoisella tavalla?</w:t>
      </w:r>
    </w:p>
    <w:p>
      <w:r>
        <w:rPr>
          <w:b/>
        </w:rPr>
        <w:t xml:space="preserve">Tulos</w:t>
      </w:r>
    </w:p>
    <w:p>
      <w:r>
        <w:t xml:space="preserve">Ota tuorepuristettuja hedelmämehuja ja valuta päälle. Käytä epätavallisia hedelmiä.</w:t>
      </w:r>
    </w:p>
    <w:p>
      <w:r>
        <w:rPr>
          <w:b/>
        </w:rPr>
        <w:t xml:space="preserve">Esimerkki 1.5386</w:t>
      </w:r>
    </w:p>
    <w:p>
      <w:r>
        <w:t xml:space="preserve">Miten löytää seinästä tappi työpajakaappien kiinnittämiseksi?</w:t>
      </w:r>
    </w:p>
    <w:p>
      <w:r>
        <w:rPr>
          <w:b/>
        </w:rPr>
        <w:t xml:space="preserve">Tulos</w:t>
      </w:r>
    </w:p>
    <w:p>
      <w:r>
        <w:t xml:space="preserve">Jos haluat löytää seinästä nastan työpajakaappien kiinnittämistä varten, on parasta hankkia elektroninen tai laserin avulla toimiva nastanetsintälaite. Se voidaan tehdä myös koputtelemalla seinään ja arvioimalla onttojen kipsilevyjen ja pulttilevyjen välinen ääniero, mutta tämä ei ole yhtä tarkkaa kokemattomille rakentajille.</w:t>
      </w:r>
    </w:p>
    <w:p>
      <w:r>
        <w:rPr>
          <w:b/>
        </w:rPr>
        <w:t xml:space="preserve">Esimerkki 1.5387</w:t>
      </w:r>
    </w:p>
    <w:p>
      <w:r>
        <w:t xml:space="preserve">Kirjan kirjoittamisen aloittaminen.</w:t>
      </w:r>
    </w:p>
    <w:p>
      <w:r>
        <w:rPr>
          <w:b/>
        </w:rPr>
        <w:t xml:space="preserve">Tulos</w:t>
      </w:r>
    </w:p>
    <w:p>
      <w:r>
        <w:t xml:space="preserve">Kirjoita ylös ideoita kirjaasi varten ja jatka sitten siitä eteenpäin.</w:t>
      </w:r>
    </w:p>
    <w:p>
      <w:r>
        <w:rPr>
          <w:b/>
        </w:rPr>
        <w:t xml:space="preserve">Esimerkki 1.5388</w:t>
      </w:r>
    </w:p>
    <w:p>
      <w:r>
        <w:t xml:space="preserve">ihminen</w:t>
      </w:r>
    </w:p>
    <w:p>
      <w:r>
        <w:rPr>
          <w:b/>
        </w:rPr>
        <w:t xml:space="preserve">Tulos</w:t>
      </w:r>
    </w:p>
    <w:p>
      <w:r>
        <w:t xml:space="preserve">parkitsee nahan </w:t>
      </w:r>
    </w:p>
    <w:p>
      <w:r>
        <w:rPr>
          <w:b/>
        </w:rPr>
        <w:t xml:space="preserve">Esimerkki 1.5389</w:t>
      </w:r>
    </w:p>
    <w:p>
      <w:r>
        <w:t xml:space="preserve">Luo yksityisyyden suoja jaettuun huoneeseen.</w:t>
      </w:r>
    </w:p>
    <w:p>
      <w:r>
        <w:rPr>
          <w:b/>
        </w:rPr>
        <w:t xml:space="preserve">Tulos</w:t>
      </w:r>
    </w:p>
    <w:p>
      <w:r>
        <w:t xml:space="preserve">Ripusta lakana keskelle huonetta.</w:t>
      </w:r>
    </w:p>
    <w:p>
      <w:r>
        <w:rPr>
          <w:b/>
        </w:rPr>
        <w:t xml:space="preserve">Esimerkki 1.5390</w:t>
      </w:r>
    </w:p>
    <w:p>
      <w:r>
        <w:t xml:space="preserve">Lataa älypuhelimen akku,</w:t>
      </w:r>
    </w:p>
    <w:p>
      <w:r>
        <w:rPr>
          <w:b/>
        </w:rPr>
        <w:t xml:space="preserve">Tulos</w:t>
      </w:r>
    </w:p>
    <w:p>
      <w:r>
        <w:t xml:space="preserve">sinun pitäisi kytkeä USB-kaapeli virtalähteeseen, kytkeä virtalähde pistorasiaan, kytkeä kaapeli langattomaan latausalustaan ja asettaa puhelin sen päälle.</w:t>
      </w:r>
    </w:p>
    <w:p>
      <w:r>
        <w:rPr>
          <w:b/>
        </w:rPr>
        <w:t xml:space="preserve">Esimerkki 1.5391</w:t>
      </w:r>
    </w:p>
    <w:p>
      <w:r>
        <w:t xml:space="preserve">Auttaa ehkäisemään koiran turkin sotkeutumista</w:t>
      </w:r>
    </w:p>
    <w:p>
      <w:r>
        <w:rPr>
          <w:b/>
        </w:rPr>
        <w:t xml:space="preserve">Tulos</w:t>
      </w:r>
    </w:p>
    <w:p>
      <w:r>
        <w:t xml:space="preserve">laita muutama tippa kookosöljyä kylpyveteen, kun kylvetät heitä.</w:t>
      </w:r>
    </w:p>
    <w:p>
      <w:r>
        <w:rPr>
          <w:b/>
        </w:rPr>
        <w:t xml:space="preserve">Esimerkki 1.5392</w:t>
      </w:r>
    </w:p>
    <w:p>
      <w:r>
        <w:t xml:space="preserve">miten puhdistat ylimääräisen glitterin paperista?</w:t>
      </w:r>
    </w:p>
    <w:p>
      <w:r>
        <w:rPr>
          <w:b/>
        </w:rPr>
        <w:t xml:space="preserve">Tulos</w:t>
      </w:r>
    </w:p>
    <w:p>
      <w:r>
        <w:t xml:space="preserve">ravistele paperia, kunnes glitteri poistuu.</w:t>
      </w:r>
    </w:p>
    <w:p>
      <w:r>
        <w:rPr>
          <w:b/>
        </w:rPr>
        <w:t xml:space="preserve">Esimerkki 1.5393</w:t>
      </w:r>
    </w:p>
    <w:p>
      <w:r>
        <w:t xml:space="preserve">Miksi kotitekoinen maitohappo kasvonaamio on tehokas</w:t>
      </w:r>
    </w:p>
    <w:p>
      <w:r>
        <w:rPr>
          <w:b/>
        </w:rPr>
        <w:t xml:space="preserve">Tulos</w:t>
      </w:r>
    </w:p>
    <w:p>
      <w:r>
        <w:t xml:space="preserve">se kuorii kuolleita ihosoluja, jolloin iho on sileämpi.</w:t>
      </w:r>
    </w:p>
    <w:p>
      <w:r>
        <w:rPr>
          <w:b/>
        </w:rPr>
        <w:t xml:space="preserve">Esimerkki 1.5394</w:t>
      </w:r>
    </w:p>
    <w:p>
      <w:r>
        <w:t xml:space="preserve">Miten muna keitetään.</w:t>
      </w:r>
    </w:p>
    <w:p>
      <w:r>
        <w:rPr>
          <w:b/>
        </w:rPr>
        <w:t xml:space="preserve">Tulos</w:t>
      </w:r>
    </w:p>
    <w:p>
      <w:r>
        <w:t xml:space="preserve">Riko muna kulhoon. Kiehauta vähintään 5 cm:n syvyinen vesipannu. Keitä kananmunaa 2 minuuttia, sammuta sitten lämpö ja jätä pannulle 8-10 minuutiksi. Nosta muna ulos reikäkauhalla ja valuta se talouspaperille.</w:t>
      </w:r>
    </w:p>
    <w:p>
      <w:r>
        <w:rPr>
          <w:b/>
        </w:rPr>
        <w:t xml:space="preserve">Esimerkki 1.5395</w:t>
      </w:r>
    </w:p>
    <w:p>
      <w:r>
        <w:t xml:space="preserve">Pakastetun kalan tai katkaravun sulattaminen</w:t>
      </w:r>
    </w:p>
    <w:p>
      <w:r>
        <w:rPr>
          <w:b/>
        </w:rPr>
        <w:t xml:space="preserve">Tulos</w:t>
      </w:r>
    </w:p>
    <w:p>
      <w:r>
        <w:t xml:space="preserve">Sulje ruoka muovipussiin ja varmista, että se on täysin suljettu.  Aseta pussi kattilaan, jossa on kylmää vettä.  Anna sen olla noin tunnin ajan, jotta se sulaa kokonaan ennen käyttöä.</w:t>
      </w:r>
    </w:p>
    <w:p>
      <w:r>
        <w:rPr>
          <w:b/>
        </w:rPr>
        <w:t xml:space="preserve">Esimerkki 1.5396</w:t>
      </w:r>
    </w:p>
    <w:p>
      <w:r>
        <w:t xml:space="preserve">Miten leipä valmistetaan.</w:t>
      </w:r>
    </w:p>
    <w:p>
      <w:r>
        <w:rPr>
          <w:b/>
        </w:rPr>
        <w:t xml:space="preserve">Tulos</w:t>
      </w:r>
    </w:p>
    <w:p>
      <w:r>
        <w:t xml:space="preserve">Leikkaa voiveitsellä viipale voita ja levitä se tasaisesti jokaisen leivän molemmille puolille.</w:t>
      </w:r>
    </w:p>
    <w:p>
      <w:r>
        <w:rPr>
          <w:b/>
        </w:rPr>
        <w:t xml:space="preserve">Esimerkki 1.5397</w:t>
      </w:r>
    </w:p>
    <w:p>
      <w:r>
        <w:t xml:space="preserve">Miten näet, onko kakku valmis.</w:t>
      </w:r>
    </w:p>
    <w:p>
      <w:r>
        <w:rPr>
          <w:b/>
        </w:rPr>
        <w:t xml:space="preserve">Tulos</w:t>
      </w:r>
    </w:p>
    <w:p>
      <w:r>
        <w:t xml:space="preserve">Monet leipurit käyttävät pelkkää hammastikkua. Jos työnnät sen kakun keskelle, sen pitäisi tulla ulos puhtaana, ilman taikinaraitoja.</w:t>
      </w:r>
    </w:p>
    <w:p>
      <w:r>
        <w:rPr>
          <w:b/>
        </w:rPr>
        <w:t xml:space="preserve">Esimerkki 1.5398</w:t>
      </w:r>
    </w:p>
    <w:p>
      <w:r>
        <w:t xml:space="preserve">Eläinten kouluttaja</w:t>
      </w:r>
    </w:p>
    <w:p>
      <w:r>
        <w:rPr>
          <w:b/>
        </w:rPr>
        <w:t xml:space="preserve">Tulos</w:t>
      </w:r>
    </w:p>
    <w:p>
      <w:r>
        <w:t xml:space="preserve">kurittaa delfiinejä, kun ne ovat tuhmia.</w:t>
      </w:r>
    </w:p>
    <w:p>
      <w:r>
        <w:rPr>
          <w:b/>
        </w:rPr>
        <w:t xml:space="preserve">Esimerkki 1.5399</w:t>
      </w:r>
    </w:p>
    <w:p>
      <w:r>
        <w:t xml:space="preserve">Miten teet munasalaattia?</w:t>
      </w:r>
    </w:p>
    <w:p>
      <w:r>
        <w:rPr>
          <w:b/>
        </w:rPr>
        <w:t xml:space="preserve">Tulos</w:t>
      </w:r>
    </w:p>
    <w:p>
      <w:r>
        <w:t xml:space="preserve">Lisää munat kattilaan ja täytä se kylmällä vedellä. Kiehauta vesi ja ota heti pois liedeltä.     Kuori ja pilko munat ja lisää ne keskikokoiseen kulhoon. Lisää majoneesi, tilli, ruohosipuli, Dijon-sinappi, suola ja pippuri.</w:t>
      </w:r>
    </w:p>
    <w:p>
      <w:r>
        <w:rPr>
          <w:b/>
        </w:rPr>
        <w:t xml:space="preserve">Esimerkki 1.5400</w:t>
      </w:r>
    </w:p>
    <w:p>
      <w:r>
        <w:t xml:space="preserve">Miten tehdä Vanilla Lady fingers suklaa Jäätelö kotona.</w:t>
      </w:r>
    </w:p>
    <w:p>
      <w:r>
        <w:rPr>
          <w:b/>
        </w:rPr>
        <w:t xml:space="preserve">Tulos</w:t>
      </w:r>
    </w:p>
    <w:p>
      <w:r>
        <w:t xml:space="preserve">Yhdistä keskikokoisessa sekoituskulhossa 4 kuppia jäähdytettyä kermavaahtoa, 14 unssin tölkki makeutettua tiivistettyä maitoa ja 1 16 unssin tölkki suklaanmakuista siirappia (kuten Hershey's).  Vatkaa sähkövatkaimella, kunnes muodostuu pehmeitä piikkejä.  Taita joukkoon 3/4 kupillista Vanilla Lady finger -keksipaloja.   Siirrä seos 8x8x2 tuuman vuokaan.  Pakasta noin 8 tuntia, kunnes se on kiinteää.</w:t>
      </w:r>
    </w:p>
    <w:p>
      <w:r>
        <w:rPr>
          <w:b/>
        </w:rPr>
        <w:t xml:space="preserve">Esimerkki 1.5401</w:t>
      </w:r>
    </w:p>
    <w:p>
      <w:r>
        <w:t xml:space="preserve">Miten pelinrakentajaa säkitetään jalkapallossa?</w:t>
      </w:r>
    </w:p>
    <w:p>
      <w:r>
        <w:rPr>
          <w:b/>
        </w:rPr>
        <w:t xml:space="preserve">Tulos</w:t>
      </w:r>
    </w:p>
    <w:p>
      <w:r>
        <w:t xml:space="preserve">Taklaa pelinrakentaja ennen kuin hän päästää pallon irti ja on hyökkäyslinjan takana.</w:t>
      </w:r>
    </w:p>
    <w:p>
      <w:r>
        <w:rPr>
          <w:b/>
        </w:rPr>
        <w:t xml:space="preserve">Esimerkki 1.5402</w:t>
      </w:r>
    </w:p>
    <w:p>
      <w:r>
        <w:t xml:space="preserve">Jotta kasvit kukoistaisivat istutuksen jälkeen, voit tehdä seuraavaa</w:t>
      </w:r>
    </w:p>
    <w:p>
      <w:r>
        <w:rPr>
          <w:b/>
        </w:rPr>
        <w:t xml:space="preserve">Tulos</w:t>
      </w:r>
    </w:p>
    <w:p>
      <w:r>
        <w:t xml:space="preserve">Varmista, että vettä on jatkuvasti saatavilla.</w:t>
      </w:r>
    </w:p>
    <w:p>
      <w:r>
        <w:rPr>
          <w:b/>
        </w:rPr>
        <w:t xml:space="preserve">Esimerkki 1.5403</w:t>
      </w:r>
    </w:p>
    <w:p>
      <w:r>
        <w:t xml:space="preserve">moppi</w:t>
      </w:r>
    </w:p>
    <w:p>
      <w:r>
        <w:rPr>
          <w:b/>
        </w:rPr>
        <w:t xml:space="preserve">Tulos</w:t>
      </w:r>
    </w:p>
    <w:p>
      <w:r>
        <w:t xml:space="preserve">siivoaa lattian </w:t>
      </w:r>
    </w:p>
    <w:p>
      <w:r>
        <w:rPr>
          <w:b/>
        </w:rPr>
        <w:t xml:space="preserve">Esimerkki 1.5404</w:t>
      </w:r>
    </w:p>
    <w:p>
      <w:r>
        <w:t xml:space="preserve">miten kananmuna paistetaan?</w:t>
      </w:r>
    </w:p>
    <w:p>
      <w:r>
        <w:rPr>
          <w:b/>
        </w:rPr>
        <w:t xml:space="preserve">Tulos</w:t>
      </w:r>
    </w:p>
    <w:p>
      <w:r>
        <w:t xml:space="preserve">halkaise se ja anna sen valua paistinpannulle. käännä se halutessasi.</w:t>
      </w:r>
    </w:p>
    <w:p>
      <w:r>
        <w:rPr>
          <w:b/>
        </w:rPr>
        <w:t xml:space="preserve">Esimerkki 1.5405</w:t>
      </w:r>
    </w:p>
    <w:p>
      <w:r>
        <w:t xml:space="preserve">Tee tilapäinen kakkuvuoka.</w:t>
      </w:r>
    </w:p>
    <w:p>
      <w:r>
        <w:rPr>
          <w:b/>
        </w:rPr>
        <w:t xml:space="preserve">Tulos</w:t>
      </w:r>
    </w:p>
    <w:p>
      <w:r>
        <w:t xml:space="preserve">Voitele muuripurkin ulkopuoli ja aseta se jousipannun keskelle.</w:t>
      </w:r>
    </w:p>
    <w:p>
      <w:r>
        <w:rPr>
          <w:b/>
        </w:rPr>
        <w:t xml:space="preserve">Esimerkki 1.5406</w:t>
      </w:r>
    </w:p>
    <w:p>
      <w:r>
        <w:t xml:space="preserve">miten pitää hienonnetut vihannekset limaisina</w:t>
      </w:r>
    </w:p>
    <w:p>
      <w:r>
        <w:rPr>
          <w:b/>
        </w:rPr>
        <w:t xml:space="preserve">Tulos</w:t>
      </w:r>
    </w:p>
    <w:p>
      <w:r>
        <w:t xml:space="preserve">käytä paperiastiaa kasvissäiliössä.</w:t>
      </w:r>
    </w:p>
    <w:p>
      <w:r>
        <w:rPr>
          <w:b/>
        </w:rPr>
        <w:t xml:space="preserve">Esimerkki 1.5407</w:t>
      </w:r>
    </w:p>
    <w:p>
      <w:r>
        <w:t xml:space="preserve">Miten voin avata kynsilakan, kun se on juuttunut kiinni kuivuneen lakan takia?</w:t>
      </w:r>
    </w:p>
    <w:p>
      <w:r>
        <w:rPr>
          <w:b/>
        </w:rPr>
        <w:t xml:space="preserve">Tulos</w:t>
      </w:r>
    </w:p>
    <w:p>
      <w:r>
        <w:t xml:space="preserve">Voit käyttää kumipurkin avaajaa saadaksesi paremman vipuvoiman.</w:t>
      </w:r>
    </w:p>
    <w:p>
      <w:r>
        <w:rPr>
          <w:b/>
        </w:rPr>
        <w:t xml:space="preserve">Esimerkki 1.5408</w:t>
      </w:r>
    </w:p>
    <w:p>
      <w:r>
        <w:t xml:space="preserve">terä</w:t>
      </w:r>
    </w:p>
    <w:p>
      <w:r>
        <w:rPr>
          <w:b/>
        </w:rPr>
        <w:t xml:space="preserve">Tulos</w:t>
      </w:r>
    </w:p>
    <w:p>
      <w:r>
        <w:t xml:space="preserve">kiillotettu sukka </w:t>
      </w:r>
    </w:p>
    <w:p>
      <w:r>
        <w:rPr>
          <w:b/>
        </w:rPr>
        <w:t xml:space="preserve">Esimerkki 1.5409</w:t>
      </w:r>
    </w:p>
    <w:p>
      <w:r>
        <w:t xml:space="preserve">Ampua jousella ja nuolella,</w:t>
      </w:r>
    </w:p>
    <w:p>
      <w:r>
        <w:rPr>
          <w:b/>
        </w:rPr>
        <w:t xml:space="preserve">Tulos</w:t>
      </w:r>
    </w:p>
    <w:p>
      <w:r>
        <w:t xml:space="preserve">lovi nuoli jousen sisään niin, että sen terävä pää osoittaa sinusta poispäin.  Vedä vetonarusta taaksepäin, kunnes se on täysin sisäänvedetty, ja vapauta se sitten.</w:t>
      </w:r>
    </w:p>
    <w:p>
      <w:r>
        <w:rPr>
          <w:b/>
        </w:rPr>
        <w:t xml:space="preserve">Esimerkki 1.5410</w:t>
      </w:r>
    </w:p>
    <w:p>
      <w:r>
        <w:t xml:space="preserve">Tee pääsiäismunia.</w:t>
      </w:r>
    </w:p>
    <w:p>
      <w:r>
        <w:rPr>
          <w:b/>
        </w:rPr>
        <w:t xml:space="preserve">Tulos</w:t>
      </w:r>
    </w:p>
    <w:p>
      <w:r>
        <w:t xml:space="preserve">Lisää kupilliseen lämmintä vettä teelusikallinen valkoviinietikkaa ja valitsemasi elintarvikeväri. Kasta kovaksi keitettyjä munia värjättyyn veteen minuutiksi värjäytymään.</w:t>
      </w:r>
    </w:p>
    <w:p>
      <w:r>
        <w:rPr>
          <w:b/>
        </w:rPr>
        <w:t xml:space="preserve">Esimerkki 1.5411</w:t>
      </w:r>
    </w:p>
    <w:p>
      <w:r>
        <w:t xml:space="preserve">kosteuspyyhkeet</w:t>
      </w:r>
    </w:p>
    <w:p>
      <w:r>
        <w:rPr>
          <w:b/>
        </w:rPr>
        <w:t xml:space="preserve">Tulos</w:t>
      </w:r>
    </w:p>
    <w:p>
      <w:r>
        <w:t xml:space="preserve">voidaan käyttää ompelukoneen puhdistamiseen </w:t>
      </w:r>
    </w:p>
    <w:p>
      <w:r>
        <w:rPr>
          <w:b/>
        </w:rPr>
        <w:t xml:space="preserve">Esimerkki 1.5412</w:t>
      </w:r>
    </w:p>
    <w:p>
      <w:r>
        <w:t xml:space="preserve">Tee munan muotoinen riisipallo.</w:t>
      </w:r>
    </w:p>
    <w:p>
      <w:r>
        <w:rPr>
          <w:b/>
        </w:rPr>
        <w:t xml:space="preserve">Tulos</w:t>
      </w:r>
    </w:p>
    <w:p>
      <w:r>
        <w:t xml:space="preserve">Käytä muovista kananmunaa (pääsiäismunaa) muotina. Täytä muna keitetyllä riisillä, juustolla ja munaseoksella ja ravista, kunnes seos on kiinteää munanmuotoista.</w:t>
      </w:r>
    </w:p>
    <w:p>
      <w:r>
        <w:rPr>
          <w:b/>
        </w:rPr>
        <w:t xml:space="preserve">Esimerkki 1.5413</w:t>
      </w:r>
    </w:p>
    <w:p>
      <w:r>
        <w:t xml:space="preserve">Miten voit estää tönäistyneen limsatölkin räjähtämisen?</w:t>
      </w:r>
    </w:p>
    <w:p>
      <w:r>
        <w:rPr>
          <w:b/>
        </w:rPr>
        <w:t xml:space="preserve">Tulos</w:t>
      </w:r>
    </w:p>
    <w:p>
      <w:r>
        <w:t xml:space="preserve">Napauta soodan reunoja kuplien hajottamiseksi.</w:t>
      </w:r>
    </w:p>
    <w:p>
      <w:r>
        <w:rPr>
          <w:b/>
        </w:rPr>
        <w:t xml:space="preserve">Esimerkki 1.5414</w:t>
      </w:r>
    </w:p>
    <w:p>
      <w:r>
        <w:t xml:space="preserve">aseta roskakori oikealle korkeudelle jääkaappiin.</w:t>
      </w:r>
    </w:p>
    <w:p>
      <w:r>
        <w:rPr>
          <w:b/>
        </w:rPr>
        <w:t xml:space="preserve">Tulos</w:t>
      </w:r>
    </w:p>
    <w:p>
      <w:r>
        <w:t xml:space="preserve">Mittaa korkeimmalla oluellasi, jotta varmistat, että tilaa on tarpeeksi,</w:t>
      </w:r>
    </w:p>
    <w:p>
      <w:r>
        <w:rPr>
          <w:b/>
        </w:rPr>
        <w:t xml:space="preserve">Esimerkki 1.5415</w:t>
      </w:r>
    </w:p>
    <w:p>
      <w:r>
        <w:t xml:space="preserve">Hunajan kerääminen hunajakennoalustalta,</w:t>
      </w:r>
    </w:p>
    <w:p>
      <w:r>
        <w:rPr>
          <w:b/>
        </w:rPr>
        <w:t xml:space="preserve">Tulos</w:t>
      </w:r>
    </w:p>
    <w:p>
      <w:r>
        <w:t xml:space="preserve">aseta lokero sentrifugilaitteeseen ja aja, kunnes kaikki hunaja on valunut ulos.</w:t>
      </w:r>
    </w:p>
    <w:p>
      <w:r>
        <w:rPr>
          <w:b/>
        </w:rPr>
        <w:t xml:space="preserve">Esimerkki 1.5416</w:t>
      </w:r>
    </w:p>
    <w:p>
      <w:r>
        <w:t xml:space="preserve">miten cocktaileja pidetään vesittymättömänä</w:t>
      </w:r>
    </w:p>
    <w:p>
      <w:r>
        <w:rPr>
          <w:b/>
        </w:rPr>
        <w:t xml:space="preserve">Tulos</w:t>
      </w:r>
    </w:p>
    <w:p>
      <w:r>
        <w:t xml:space="preserve">käytä jääpalojen sijasta pakastettuja viinirypäleitä</w:t>
      </w:r>
    </w:p>
    <w:p>
      <w:r>
        <w:rPr>
          <w:b/>
        </w:rPr>
        <w:t xml:space="preserve">Esimerkki 1.5417</w:t>
      </w:r>
    </w:p>
    <w:p>
      <w:r>
        <w:t xml:space="preserve">mitä laittaa purkkiin kanakeittoa varten</w:t>
      </w:r>
    </w:p>
    <w:p>
      <w:r>
        <w:rPr>
          <w:b/>
        </w:rPr>
        <w:t xml:space="preserve">Tulos</w:t>
      </w:r>
    </w:p>
    <w:p>
      <w:r>
        <w:t xml:space="preserve">2 kuppia halkaistuja vihreitä herneitä 1/2 tl sellerinsiemeniä 1 rkl kuivattua hienonnettua sipulia 1 rkl kuivattua hienonnettua valkosipulia 1 laakerinlehti 1 kanaliemikuutio</w:t>
      </w:r>
    </w:p>
    <w:p>
      <w:r>
        <w:rPr>
          <w:b/>
        </w:rPr>
        <w:t xml:space="preserve">Esimerkki 1.5418</w:t>
      </w:r>
    </w:p>
    <w:p>
      <w:r>
        <w:t xml:space="preserve">Kiinnitä kahva laatikkoon.</w:t>
      </w:r>
    </w:p>
    <w:p>
      <w:r>
        <w:rPr>
          <w:b/>
        </w:rPr>
        <w:t xml:space="preserve">Tulos</w:t>
      </w:r>
    </w:p>
    <w:p>
      <w:r>
        <w:t xml:space="preserve">Tee laatikkoon merkinnät kahvan pulttien paikkoja varten ja poraa sitten riittävän suuret reiät kahvan käyttämiä pultteja varten. Ruuvaa ja kiristä seuraavaksi kahva laatikkoon.</w:t>
      </w:r>
    </w:p>
    <w:p>
      <w:r>
        <w:rPr>
          <w:b/>
        </w:rPr>
        <w:t xml:space="preserve">Esimerkki 1.5419</w:t>
      </w:r>
    </w:p>
    <w:p>
      <w:r>
        <w:t xml:space="preserve">Estää keksien palamisen.</w:t>
      </w:r>
    </w:p>
    <w:p>
      <w:r>
        <w:rPr>
          <w:b/>
        </w:rPr>
        <w:t xml:space="preserve">Tulos</w:t>
      </w:r>
    </w:p>
    <w:p>
      <w:r>
        <w:t xml:space="preserve">Leivontapannujen pitäisi olla pikemminkin vaaleat kuin tummat. Tummilla pannuilla paistetut keksit palavat helposti pohjaan.</w:t>
      </w:r>
    </w:p>
    <w:p>
      <w:r>
        <w:rPr>
          <w:b/>
        </w:rPr>
        <w:t xml:space="preserve">Esimerkki 1.5420</w:t>
      </w:r>
    </w:p>
    <w:p>
      <w:r>
        <w:t xml:space="preserve">Miten linssejä poistetaan silmälaseista?</w:t>
      </w:r>
    </w:p>
    <w:p>
      <w:r>
        <w:rPr>
          <w:b/>
        </w:rPr>
        <w:t xml:space="preserve">Tulos</w:t>
      </w:r>
    </w:p>
    <w:p>
      <w:r>
        <w:t xml:space="preserve">Ota pieni ruuvimeisseli ja irrota ruuvit, jotka pitävät kehykset linsseissä.</w:t>
      </w:r>
    </w:p>
    <w:p>
      <w:r>
        <w:rPr>
          <w:b/>
        </w:rPr>
        <w:t xml:space="preserve">Esimerkki 1.5421</w:t>
      </w:r>
    </w:p>
    <w:p>
      <w:r>
        <w:t xml:space="preserve">Miten voin tehdä leikkitaikinaa, jota lapseni voi syödä?</w:t>
      </w:r>
    </w:p>
    <w:p>
      <w:r>
        <w:rPr>
          <w:b/>
        </w:rPr>
        <w:t xml:space="preserve">Tulos</w:t>
      </w:r>
    </w:p>
    <w:p>
      <w:r>
        <w:t xml:space="preserve">Sekoita yhteen yksi tuubi suosikkikaupastasi ostettua kuorrutetta, kuppi tomusokeria ja elintarvikeväriä. Vaivaa seosta käsilläsi, kunnes koostumus on oikea ja saat leikkitaikinan.</w:t>
      </w:r>
    </w:p>
    <w:p>
      <w:r>
        <w:rPr>
          <w:b/>
        </w:rPr>
        <w:t xml:space="preserve">Esimerkki 1.5422</w:t>
      </w:r>
    </w:p>
    <w:p>
      <w:r>
        <w:t xml:space="preserve">Miten valmistat thaimaalaista jääteetä?</w:t>
      </w:r>
    </w:p>
    <w:p>
      <w:r>
        <w:rPr>
          <w:b/>
        </w:rPr>
        <w:t xml:space="preserve">Tulos</w:t>
      </w:r>
    </w:p>
    <w:p>
      <w:r>
        <w:t xml:space="preserve">Thaimaalainen jäätee tai cha yen Thaimaassa on vahvasti haudutetusta mustasta teestä valmistettu juoma. Se makeutetaan sokerilla ja kondensoidulla maidolla ja tarjoillaan jäähdytettynä. Ennen tarjoilua teen ja jään päälle kaadetaan yleensä haihdutettua maitoa, kookosmaitoa tai täysmaitoa maun ja kermaisen ulkonäön lisäämiseksi.</w:t>
      </w:r>
    </w:p>
    <w:p>
      <w:r>
        <w:rPr>
          <w:b/>
        </w:rPr>
        <w:t xml:space="preserve">Esimerkki 1.5423</w:t>
      </w:r>
    </w:p>
    <w:p>
      <w:r>
        <w:t xml:space="preserve">Luo Nutellalla täytettyjä suklaakeksejä</w:t>
      </w:r>
    </w:p>
    <w:p>
      <w:r>
        <w:rPr>
          <w:b/>
        </w:rPr>
        <w:t xml:space="preserve">Tulos</w:t>
      </w:r>
    </w:p>
    <w:p>
      <w:r>
        <w:t xml:space="preserve">Lisää sokerit, voi ja kuivat aineet yhteen.</w:t>
      </w:r>
    </w:p>
    <w:p>
      <w:r>
        <w:rPr>
          <w:b/>
        </w:rPr>
        <w:t xml:space="preserve">Esimerkki 1.5424</w:t>
      </w:r>
    </w:p>
    <w:p>
      <w:r>
        <w:t xml:space="preserve">snips</w:t>
      </w:r>
    </w:p>
    <w:p>
      <w:r>
        <w:rPr>
          <w:b/>
        </w:rPr>
        <w:t xml:space="preserve">Tulos</w:t>
      </w:r>
    </w:p>
    <w:p>
      <w:r>
        <w:t xml:space="preserve">voi leikata lankaa </w:t>
      </w:r>
    </w:p>
    <w:p>
      <w:r>
        <w:rPr>
          <w:b/>
        </w:rPr>
        <w:t xml:space="preserve">Esimerkki 1.5425</w:t>
      </w:r>
    </w:p>
    <w:p>
      <w:r>
        <w:t xml:space="preserve">Sarjakuvapaneelin kiinnittäminen puupalaseen</w:t>
      </w:r>
    </w:p>
    <w:p>
      <w:r>
        <w:rPr>
          <w:b/>
        </w:rPr>
        <w:t xml:space="preserve">Tulos</w:t>
      </w:r>
    </w:p>
    <w:p>
      <w:r>
        <w:t xml:space="preserve">Sarjakuvapaneeli asetetaan puun päälle ja maalataan sen päälle modge podgella.</w:t>
      </w:r>
    </w:p>
    <w:p>
      <w:r>
        <w:rPr>
          <w:b/>
        </w:rPr>
        <w:t xml:space="preserve">Esimerkki 1.5426</w:t>
      </w:r>
    </w:p>
    <w:p>
      <w:r>
        <w:t xml:space="preserve">Kuinka tehdä vesimelonipirtelö.</w:t>
      </w:r>
    </w:p>
    <w:p>
      <w:r>
        <w:rPr>
          <w:b/>
        </w:rPr>
        <w:t xml:space="preserve">Tulos</w:t>
      </w:r>
    </w:p>
    <w:p>
      <w:r>
        <w:t xml:space="preserve">Ota 2 kuppia vesimelonia kuutioiksi ja sekoita tehosekoittimessa. Lisää noin 6 lusikallista vaniljajäätelöä. Sekoita tasaiseksi, kaada lasiin ja valmista juomaan!</w:t>
      </w:r>
    </w:p>
    <w:p>
      <w:r>
        <w:rPr>
          <w:b/>
        </w:rPr>
        <w:t xml:space="preserve">Esimerkki 1.5427</w:t>
      </w:r>
    </w:p>
    <w:p>
      <w:r>
        <w:t xml:space="preserve">alusvaatteet</w:t>
      </w:r>
    </w:p>
    <w:p>
      <w:r>
        <w:rPr>
          <w:b/>
        </w:rPr>
        <w:t xml:space="preserve">Tulos</w:t>
      </w:r>
    </w:p>
    <w:p>
      <w:r>
        <w:t xml:space="preserve">voidaan käyttää sukupuolielinten päällä korkeassa seurapiirissä.</w:t>
      </w:r>
    </w:p>
    <w:p>
      <w:r>
        <w:rPr>
          <w:b/>
        </w:rPr>
        <w:t xml:space="preserve">Esimerkki 1.5428</w:t>
      </w:r>
    </w:p>
    <w:p>
      <w:r>
        <w:t xml:space="preserve">Punaisten perunoiden keittäminen</w:t>
      </w:r>
    </w:p>
    <w:p>
      <w:r>
        <w:rPr>
          <w:b/>
        </w:rPr>
        <w:t xml:space="preserve">Tulos</w:t>
      </w:r>
    </w:p>
    <w:p>
      <w:r>
        <w:t xml:space="preserve">Pese perunat. Jätä kuori paikalleen. Leikkaa pieniksi, tasakokoisiksi paloiksi.     Upota perunat kokonaan kattilaan ja kiehauta vesi.  Hauduta 10-15 minuuttia tai kunnes perunat ovat pehmeitä.</w:t>
      </w:r>
    </w:p>
    <w:p>
      <w:r>
        <w:rPr>
          <w:b/>
        </w:rPr>
        <w:t xml:space="preserve">Esimerkki 1.5429</w:t>
      </w:r>
    </w:p>
    <w:p>
      <w:r>
        <w:t xml:space="preserve">Poista naarmut lenkkareista.</w:t>
      </w:r>
    </w:p>
    <w:p>
      <w:r>
        <w:rPr>
          <w:b/>
        </w:rPr>
        <w:t xml:space="preserve">Tulos</w:t>
      </w:r>
    </w:p>
    <w:p>
      <w:r>
        <w:t xml:space="preserve">Levitä hammastahnaa paikkaan ja hankaa teräsvillalla.</w:t>
      </w:r>
    </w:p>
    <w:p>
      <w:r>
        <w:rPr>
          <w:b/>
        </w:rPr>
        <w:t xml:space="preserve">Esimerkki 1.5430</w:t>
      </w:r>
    </w:p>
    <w:p>
      <w:r>
        <w:t xml:space="preserve">Voit kiinnittää puuttuvat johdot aurinkopaneeliin seuraavasti</w:t>
      </w:r>
    </w:p>
    <w:p>
      <w:r>
        <w:rPr>
          <w:b/>
        </w:rPr>
        <w:t xml:space="preserve">Tulos</w:t>
      </w:r>
    </w:p>
    <w:p>
      <w:r>
        <w:t xml:space="preserve">Sulje liitännät varovasti</w:t>
      </w:r>
    </w:p>
    <w:p>
      <w:r>
        <w:rPr>
          <w:b/>
        </w:rPr>
        <w:t xml:space="preserve">Esimerkki 1.5431</w:t>
      </w:r>
    </w:p>
    <w:p>
      <w:r>
        <w:t xml:space="preserve">paino</w:t>
      </w:r>
    </w:p>
    <w:p>
      <w:r>
        <w:rPr>
          <w:b/>
        </w:rPr>
        <w:t xml:space="preserve">Tulos</w:t>
      </w:r>
    </w:p>
    <w:p>
      <w:r>
        <w:t xml:space="preserve">voi nipistää alas juustokangas </w:t>
      </w:r>
    </w:p>
    <w:p>
      <w:r>
        <w:rPr>
          <w:b/>
        </w:rPr>
        <w:t xml:space="preserve">Esimerkki 1.5432</w:t>
      </w:r>
    </w:p>
    <w:p>
      <w:r>
        <w:t xml:space="preserve">miten oksa katkaistaan?</w:t>
      </w:r>
    </w:p>
    <w:p>
      <w:r>
        <w:rPr>
          <w:b/>
        </w:rPr>
        <w:t xml:space="preserve">Tulos</w:t>
      </w:r>
    </w:p>
    <w:p>
      <w:r>
        <w:t xml:space="preserve">katkaise se kahtia.</w:t>
      </w:r>
    </w:p>
    <w:p>
      <w:r>
        <w:rPr>
          <w:b/>
        </w:rPr>
        <w:t xml:space="preserve">Esimerkki 1.5433</w:t>
      </w:r>
    </w:p>
    <w:p>
      <w:r>
        <w:t xml:space="preserve">Yksinkertaisen jigin tekeminen</w:t>
      </w:r>
    </w:p>
    <w:p>
      <w:r>
        <w:rPr>
          <w:b/>
        </w:rPr>
        <w:t xml:space="preserve">Tulos</w:t>
      </w:r>
    </w:p>
    <w:p>
      <w:r>
        <w:t xml:space="preserve">Leikkaa 3/4 tuuman kaistale, ruuvaa tasainen pala 1/6 puuta, kiinnitä se porakoneeseen.</w:t>
      </w:r>
    </w:p>
    <w:p>
      <w:r>
        <w:rPr>
          <w:b/>
        </w:rPr>
        <w:t xml:space="preserve">Esimerkki 1.5434</w:t>
      </w:r>
    </w:p>
    <w:p>
      <w:r>
        <w:t xml:space="preserve">Tee orgaanista ilmanraikastinta.</w:t>
      </w:r>
    </w:p>
    <w:p>
      <w:r>
        <w:rPr>
          <w:b/>
        </w:rPr>
        <w:t xml:space="preserve">Tulos</w:t>
      </w:r>
    </w:p>
    <w:p>
      <w:r>
        <w:t xml:space="preserve">Sekoita ruokasooda ja eteeriset öljyt purkkiin, peitä kankaalla ja kuminauhalla.</w:t>
      </w:r>
    </w:p>
    <w:p>
      <w:r>
        <w:rPr>
          <w:b/>
        </w:rPr>
        <w:t xml:space="preserve">Esimerkki 1.5435</w:t>
      </w:r>
    </w:p>
    <w:p>
      <w:r>
        <w:t xml:space="preserve">Päällystä keksit ja kerma popcornit tasaisesti karkkisulalla.</w:t>
      </w:r>
    </w:p>
    <w:p>
      <w:r>
        <w:rPr>
          <w:b/>
        </w:rPr>
        <w:t xml:space="preserve">Tulos</w:t>
      </w:r>
    </w:p>
    <w:p>
      <w:r>
        <w:t xml:space="preserve">Roiskuta puolet karkkisulasta popcornin päälle ja levitä tasaisesti kumilastalla.</w:t>
      </w:r>
    </w:p>
    <w:p>
      <w:r>
        <w:rPr>
          <w:b/>
        </w:rPr>
        <w:t xml:space="preserve">Esimerkki 1.5436</w:t>
      </w:r>
    </w:p>
    <w:p>
      <w:r>
        <w:t xml:space="preserve">Miten valmistat kankaanpehmennyskiteitä?</w:t>
      </w:r>
    </w:p>
    <w:p>
      <w:r>
        <w:rPr>
          <w:b/>
        </w:rPr>
        <w:t xml:space="preserve">Tulos</w:t>
      </w:r>
    </w:p>
    <w:p>
      <w:r>
        <w:t xml:space="preserve">Sekoita vain yksi kupillinen Epsom-suolaa ja 10 tippaa suosikkituoksuasi eteeristä öljyä.</w:t>
      </w:r>
    </w:p>
    <w:p>
      <w:r>
        <w:rPr>
          <w:b/>
        </w:rPr>
        <w:t xml:space="preserve">Esimerkki 1.5437</w:t>
      </w:r>
    </w:p>
    <w:p>
      <w:r>
        <w:t xml:space="preserve">Pitääksesi haisunäädät poissa tontiltasi.</w:t>
      </w:r>
    </w:p>
    <w:p>
      <w:r>
        <w:rPr>
          <w:b/>
        </w:rPr>
        <w:t xml:space="preserve">Tulos</w:t>
      </w:r>
    </w:p>
    <w:p>
      <w:r>
        <w:t xml:space="preserve">Osta kaupasta suden virtsaa ja suihkuta sitä kiinteistösi reunoille.</w:t>
      </w:r>
    </w:p>
    <w:p>
      <w:r>
        <w:rPr>
          <w:b/>
        </w:rPr>
        <w:t xml:space="preserve">Esimerkki 1.5438</w:t>
      </w:r>
    </w:p>
    <w:p>
      <w:r>
        <w:t xml:space="preserve">Miten tiskata astiat?</w:t>
      </w:r>
    </w:p>
    <w:p>
      <w:r>
        <w:rPr>
          <w:b/>
        </w:rPr>
        <w:t xml:space="preserve">Tulos</w:t>
      </w:r>
    </w:p>
    <w:p>
      <w:r>
        <w:t xml:space="preserve">Täytä yksi pesuallas kuumalla saippuavedellä ja täytä astiat kuorma kerrallaan. Pese ja huuhtele sitten tyhjässä altaassa.</w:t>
      </w:r>
    </w:p>
    <w:p>
      <w:r>
        <w:rPr>
          <w:b/>
        </w:rPr>
        <w:t xml:space="preserve">Esimerkki 1.5439</w:t>
      </w:r>
    </w:p>
    <w:p>
      <w:r>
        <w:t xml:space="preserve">Miten voin kiinnittää roskapussin yläosan, jotta se ei putoa roskakoriin?</w:t>
      </w:r>
    </w:p>
    <w:p>
      <w:r>
        <w:rPr>
          <w:b/>
        </w:rPr>
        <w:t xml:space="preserve">Tulos</w:t>
      </w:r>
    </w:p>
    <w:p>
      <w:r>
        <w:t xml:space="preserve">Aseta kuvien ripustuskoukut purkin ulkopuolelle ja koukista roskapussin kahvat niiden sisään.</w:t>
      </w:r>
    </w:p>
    <w:p>
      <w:r>
        <w:rPr>
          <w:b/>
        </w:rPr>
        <w:t xml:space="preserve">Esimerkki 1.5440</w:t>
      </w:r>
    </w:p>
    <w:p>
      <w:r>
        <w:t xml:space="preserve">Miten granaattiomenasiirappi valmistetaan kotona.</w:t>
      </w:r>
    </w:p>
    <w:p>
      <w:r>
        <w:rPr>
          <w:b/>
        </w:rPr>
        <w:t xml:space="preserve">Tulos</w:t>
      </w:r>
    </w:p>
    <w:p>
      <w:r>
        <w:t xml:space="preserve">Sekoita 2 kuppia hienonnettua granaattiomenaa, 3/4 kuppia vettä, 1 1/2 kuppia sokeria ja sekoita keskilämmöllä liedellä 30 minuuttia. Siivilöi siemenet pois ennen jäähtymistä.</w:t>
      </w:r>
    </w:p>
    <w:p>
      <w:r>
        <w:rPr>
          <w:b/>
        </w:rPr>
        <w:t xml:space="preserve">Esimerkki 1.5441</w:t>
      </w:r>
    </w:p>
    <w:p>
      <w:r>
        <w:t xml:space="preserve">Puupalkin kipuaminen,</w:t>
      </w:r>
    </w:p>
    <w:p>
      <w:r>
        <w:rPr>
          <w:b/>
        </w:rPr>
        <w:t xml:space="preserve">Tulos</w:t>
      </w:r>
    </w:p>
    <w:p>
      <w:r>
        <w:t xml:space="preserve">työnnä siveltimen harjakset maaliämpäriin ja levitä se tasaisesti palkille.</w:t>
      </w:r>
    </w:p>
    <w:p>
      <w:r>
        <w:rPr>
          <w:b/>
        </w:rPr>
        <w:t xml:space="preserve">Esimerkki 1.5442</w:t>
      </w:r>
    </w:p>
    <w:p>
      <w:r>
        <w:t xml:space="preserve">Voit antaa tuorejuuston pehmentyä seuraavasti</w:t>
      </w:r>
    </w:p>
    <w:p>
      <w:r>
        <w:rPr>
          <w:b/>
        </w:rPr>
        <w:t xml:space="preserve">Tulos</w:t>
      </w:r>
    </w:p>
    <w:p>
      <w:r>
        <w:t xml:space="preserve">Anna sen olla huoneenlämmössä, kunnes se on täysin pehmeää.</w:t>
      </w:r>
    </w:p>
    <w:p>
      <w:r>
        <w:rPr>
          <w:b/>
        </w:rPr>
        <w:t xml:space="preserve">Esimerkki 1.5443</w:t>
      </w:r>
    </w:p>
    <w:p>
      <w:r>
        <w:t xml:space="preserve">Miten varmistan, että muotti on tiivis, kun teen betonista työtasoa?</w:t>
      </w:r>
    </w:p>
    <w:p>
      <w:r>
        <w:rPr>
          <w:b/>
        </w:rPr>
        <w:t xml:space="preserve">Tulos</w:t>
      </w:r>
    </w:p>
    <w:p>
      <w:r>
        <w:t xml:space="preserve">Muotti on tiivistettävä kunnolla silikonitiivisteellä. Haluat, että tiivisteessä on erittäin puhtaat reunat.</w:t>
      </w:r>
    </w:p>
    <w:p>
      <w:r>
        <w:rPr>
          <w:b/>
        </w:rPr>
        <w:t xml:space="preserve">Esimerkki 1.5444</w:t>
      </w:r>
    </w:p>
    <w:p>
      <w:r>
        <w:t xml:space="preserve">miten voitte uskoa jotakuta?</w:t>
      </w:r>
    </w:p>
    <w:p>
      <w:r>
        <w:rPr>
          <w:b/>
        </w:rPr>
        <w:t xml:space="preserve">Tulos</w:t>
      </w:r>
    </w:p>
    <w:p>
      <w:r>
        <w:t xml:space="preserve">luota siihen, mitä he sanovat.</w:t>
      </w:r>
    </w:p>
    <w:p>
      <w:r>
        <w:rPr>
          <w:b/>
        </w:rPr>
        <w:t xml:space="preserve">Esimerkki 1.5445</w:t>
      </w:r>
    </w:p>
    <w:p>
      <w:r>
        <w:t xml:space="preserve">Miten saan edullisen tavan järjestää tavarat kylpyhuoneeseen?</w:t>
      </w:r>
    </w:p>
    <w:p>
      <w:r>
        <w:rPr>
          <w:b/>
        </w:rPr>
        <w:t xml:space="preserve">Tulos</w:t>
      </w:r>
    </w:p>
    <w:p>
      <w:r>
        <w:t xml:space="preserve">Aseta vanha CD-soitin sen selkänojalle ja laita tavaroita jokaiseen lokeroon.</w:t>
      </w:r>
    </w:p>
    <w:p>
      <w:r>
        <w:rPr>
          <w:b/>
        </w:rPr>
        <w:t xml:space="preserve">Esimerkki 1.5446</w:t>
      </w:r>
    </w:p>
    <w:p>
      <w:r>
        <w:t xml:space="preserve">Voin sulattaminen,</w:t>
      </w:r>
    </w:p>
    <w:p>
      <w:r>
        <w:rPr>
          <w:b/>
        </w:rPr>
        <w:t xml:space="preserve">Tulos</w:t>
      </w:r>
    </w:p>
    <w:p>
      <w:r>
        <w:t xml:space="preserve">laita voi peitettyyn astiaan ja laita mikroaaltouuniin korkealle 30 sekunnin ajaksi.</w:t>
      </w:r>
    </w:p>
    <w:p>
      <w:r>
        <w:rPr>
          <w:b/>
        </w:rPr>
        <w:t xml:space="preserve">Esimerkki 1.5447</w:t>
      </w:r>
    </w:p>
    <w:p>
      <w:r>
        <w:t xml:space="preserve">Sitruunan tehokas puristaminen</w:t>
      </w:r>
    </w:p>
    <w:p>
      <w:r>
        <w:rPr>
          <w:b/>
        </w:rPr>
        <w:t xml:space="preserve">Tulos</w:t>
      </w:r>
    </w:p>
    <w:p>
      <w:r>
        <w:t xml:space="preserve">Aseta sitruuna pihtien väliin ja purista sitruunan avointa päätä alaspäin, kunnes kaikki sitruuna on puristettu ulos.</w:t>
      </w:r>
    </w:p>
    <w:p>
      <w:r>
        <w:rPr>
          <w:b/>
        </w:rPr>
        <w:t xml:space="preserve">Esimerkki 1.5448</w:t>
      </w:r>
    </w:p>
    <w:p>
      <w:r>
        <w:t xml:space="preserve">Purkin avaaminen ja sen sisällön kaataminen,</w:t>
      </w:r>
    </w:p>
    <w:p>
      <w:r>
        <w:rPr>
          <w:b/>
        </w:rPr>
        <w:t xml:space="preserve">Tulos</w:t>
      </w:r>
    </w:p>
    <w:p>
      <w:r>
        <w:t xml:space="preserve">tartu purkkiin toisella kädellä ja pidä siitä tiukasti kiinni, kierrä korkkia vasemmalle, kunnes se irtoaa, ja kaada sisältö ulos.</w:t>
      </w:r>
    </w:p>
    <w:p>
      <w:r>
        <w:rPr>
          <w:b/>
        </w:rPr>
        <w:t xml:space="preserve">Esimerkki 1.5449</w:t>
      </w:r>
    </w:p>
    <w:p>
      <w:r>
        <w:t xml:space="preserve">Miten kommentoin viestiä</w:t>
      </w:r>
    </w:p>
    <w:p>
      <w:r>
        <w:rPr>
          <w:b/>
        </w:rPr>
        <w:t xml:space="preserve">Tulos</w:t>
      </w:r>
    </w:p>
    <w:p>
      <w:r>
        <w:t xml:space="preserve">Tee minkä tahansa sosiaalisen median, klikkaa viestiä ja kirjoita, mitä haluat sanoa.</w:t>
      </w:r>
    </w:p>
    <w:p>
      <w:r>
        <w:rPr>
          <w:b/>
        </w:rPr>
        <w:t xml:space="preserve">Esimerkki 1.5450</w:t>
      </w:r>
    </w:p>
    <w:p>
      <w:r>
        <w:t xml:space="preserve">laatikko</w:t>
      </w:r>
    </w:p>
    <w:p>
      <w:r>
        <w:rPr>
          <w:b/>
        </w:rPr>
        <w:t xml:space="preserve">Tulos</w:t>
      </w:r>
    </w:p>
    <w:p>
      <w:r>
        <w:t xml:space="preserve">mahtuu kevyitä esineitä, jos se on hauras.</w:t>
      </w:r>
    </w:p>
    <w:p>
      <w:r>
        <w:rPr>
          <w:b/>
        </w:rPr>
        <w:t xml:space="preserve">Esimerkki 1.5451</w:t>
      </w:r>
    </w:p>
    <w:p>
      <w:r>
        <w:t xml:space="preserve">Miten käytät banaaninkuoria kasvoillasi?</w:t>
      </w:r>
    </w:p>
    <w:p>
      <w:r>
        <w:rPr>
          <w:b/>
        </w:rPr>
        <w:t xml:space="preserve">Tulos</w:t>
      </w:r>
    </w:p>
    <w:p>
      <w:r>
        <w:t xml:space="preserve">Banaanin kuoret sisältävät C- ja E-vitamiinia sekä kaliumia, sinkkiä, rautaa ja mangaania. Nämä ravintoaineet voivat rauhoittaa tulehtunutta ihoa ja vähentää aknen puhkeamista. Hiero banaanin kuorta ihollesi ja anna vaikuttaa 5-10 minuuttia.</w:t>
      </w:r>
    </w:p>
    <w:p>
      <w:r>
        <w:rPr>
          <w:b/>
        </w:rPr>
        <w:t xml:space="preserve">Esimerkki 1.5452</w:t>
      </w:r>
    </w:p>
    <w:p>
      <w:r>
        <w:t xml:space="preserve">Kuinka puhdistaa rasvainen grilli ilman kemikaaleja.</w:t>
      </w:r>
    </w:p>
    <w:p>
      <w:r>
        <w:rPr>
          <w:b/>
        </w:rPr>
        <w:t xml:space="preserve">Tulos</w:t>
      </w:r>
    </w:p>
    <w:p>
      <w:r>
        <w:t xml:space="preserve">Laita grilliritilä uuniin ja kypsennä sitä korkeimmalla lämpötilalla tunnin ajan.</w:t>
      </w:r>
    </w:p>
    <w:p>
      <w:r>
        <w:rPr>
          <w:b/>
        </w:rPr>
        <w:t xml:space="preserve">Esimerkki 1.5453</w:t>
      </w:r>
    </w:p>
    <w:p>
      <w:r>
        <w:t xml:space="preserve">Aamiaisvoileivän tekeminen,</w:t>
      </w:r>
    </w:p>
    <w:p>
      <w:r>
        <w:rPr>
          <w:b/>
        </w:rPr>
        <w:t xml:space="preserve">Tulos</w:t>
      </w:r>
    </w:p>
    <w:p>
      <w:r>
        <w:t xml:space="preserve">aseta makkarapihvi ja munakokkelia paahdetulle englantilaiselle muffinille.</w:t>
      </w:r>
    </w:p>
    <w:p>
      <w:r>
        <w:rPr>
          <w:b/>
        </w:rPr>
        <w:t xml:space="preserve">Esimerkki 1.5454</w:t>
      </w:r>
    </w:p>
    <w:p>
      <w:r>
        <w:t xml:space="preserve">tyhjiö</w:t>
      </w:r>
    </w:p>
    <w:p>
      <w:r>
        <w:rPr>
          <w:b/>
        </w:rPr>
        <w:t xml:space="preserve">Tulos</w:t>
      </w:r>
    </w:p>
    <w:p>
      <w:r>
        <w:t xml:space="preserve">puhdas lika kokonaan</w:t>
      </w:r>
    </w:p>
    <w:p>
      <w:r>
        <w:rPr>
          <w:b/>
        </w:rPr>
        <w:t xml:space="preserve">Esimerkki 1.5455</w:t>
      </w:r>
    </w:p>
    <w:p>
      <w:r>
        <w:t xml:space="preserve">Tehdä palomajakka retkeilyä varten,</w:t>
      </w:r>
    </w:p>
    <w:p>
      <w:r>
        <w:rPr>
          <w:b/>
        </w:rPr>
        <w:t xml:space="preserve">Tulos</w:t>
      </w:r>
    </w:p>
    <w:p>
      <w:r>
        <w:t xml:space="preserve">Tarvitset yleisen tölkin, kynttilävahaa, pahvia ja sanomalehteä, jotta projektista ei tule sotkuinen.</w:t>
      </w:r>
    </w:p>
    <w:p>
      <w:r>
        <w:rPr>
          <w:b/>
        </w:rPr>
        <w:t xml:space="preserve">Esimerkki 1.5456</w:t>
      </w:r>
    </w:p>
    <w:p>
      <w:r>
        <w:t xml:space="preserve">Miten puhdistaa laasti.</w:t>
      </w:r>
    </w:p>
    <w:p>
      <w:r>
        <w:rPr>
          <w:b/>
        </w:rPr>
        <w:t xml:space="preserve">Tulos</w:t>
      </w:r>
    </w:p>
    <w:p>
      <w:r>
        <w:t xml:space="preserve">Sekoita ämpärissä etikkaa ja vettä yhtä paljon.  Kaada tämä seos suihkepulloon ja suihkuta sillä laastia varovasti liipaisinta painamalla.  Anna vaikuttaa 5 minuuttia ja pyyhi pois harjalla.</w:t>
      </w:r>
    </w:p>
    <w:p>
      <w:r>
        <w:rPr>
          <w:b/>
        </w:rPr>
        <w:t xml:space="preserve">Esimerkki 1.5457</w:t>
      </w:r>
    </w:p>
    <w:p>
      <w:r>
        <w:t xml:space="preserve">Helppo leipä,</w:t>
      </w:r>
    </w:p>
    <w:p>
      <w:r>
        <w:rPr>
          <w:b/>
        </w:rPr>
        <w:t xml:space="preserve">Tulos</w:t>
      </w:r>
    </w:p>
    <w:p>
      <w:r>
        <w:t xml:space="preserve">sekoita jauhot, vesi ja öljy.</w:t>
      </w:r>
    </w:p>
    <w:p>
      <w:r>
        <w:rPr>
          <w:b/>
        </w:rPr>
        <w:t xml:space="preserve">Esimerkki 1.5458</w:t>
      </w:r>
    </w:p>
    <w:p>
      <w:r>
        <w:t xml:space="preserve">,Veitsi</w:t>
      </w:r>
    </w:p>
    <w:p>
      <w:r>
        <w:rPr>
          <w:b/>
        </w:rPr>
        <w:t xml:space="preserve">Tulos</w:t>
      </w:r>
    </w:p>
    <w:p>
      <w:r>
        <w:t xml:space="preserve">voi tuhota kumipallon </w:t>
      </w:r>
    </w:p>
    <w:p>
      <w:r>
        <w:rPr>
          <w:b/>
        </w:rPr>
        <w:t xml:space="preserve">Esimerkki 1.5459</w:t>
      </w:r>
    </w:p>
    <w:p>
      <w:r>
        <w:t xml:space="preserve">miten valmistella jyvät ruoanlaittoa varten</w:t>
      </w:r>
    </w:p>
    <w:p>
      <w:r>
        <w:rPr>
          <w:b/>
        </w:rPr>
        <w:t xml:space="preserve">Tulos</w:t>
      </w:r>
    </w:p>
    <w:p>
      <w:r>
        <w:t xml:space="preserve">paahda ne kuivalla pannulla</w:t>
      </w:r>
    </w:p>
    <w:p>
      <w:r>
        <w:rPr>
          <w:b/>
        </w:rPr>
        <w:t xml:space="preserve">Esimerkki 1.5460</w:t>
      </w:r>
    </w:p>
    <w:p>
      <w:r>
        <w:t xml:space="preserve">Anna SOS-signaali.</w:t>
      </w:r>
    </w:p>
    <w:p>
      <w:r>
        <w:rPr>
          <w:b/>
        </w:rPr>
        <w:t xml:space="preserve">Tulos</w:t>
      </w:r>
    </w:p>
    <w:p>
      <w:r>
        <w:t xml:space="preserve">Tee suuri foliolevy, joka heijastaa kaukana olevia lentokoneita.</w:t>
      </w:r>
    </w:p>
    <w:p>
      <w:r>
        <w:rPr>
          <w:b/>
        </w:rPr>
        <w:t xml:space="preserve">Esimerkki 1.5461</w:t>
      </w:r>
    </w:p>
    <w:p>
      <w:r>
        <w:t xml:space="preserve">Miten voit estää ihmisiä, jotka yrittävät "lainata" tai varastaa mustekyniäsi töissä tai kotona?</w:t>
      </w:r>
    </w:p>
    <w:p>
      <w:r>
        <w:rPr>
          <w:b/>
        </w:rPr>
        <w:t xml:space="preserve">Tulos</w:t>
      </w:r>
    </w:p>
    <w:p>
      <w:r>
        <w:t xml:space="preserve">Käytä punaista mustekynää, mutta vaihda sen sisälle sininen patruuna, jolloin se näyttää siltä, että sinulla on punaisella musteella kirjoittava kynä, sillä yleensä ihmiset eivät halua kirjoittaa tai allekirjoittaa asioita punaisella, joten he ohittavat sen.</w:t>
      </w:r>
    </w:p>
    <w:p>
      <w:r>
        <w:rPr>
          <w:b/>
        </w:rPr>
        <w:t xml:space="preserve">Esimerkki 1.5462</w:t>
      </w:r>
    </w:p>
    <w:p>
      <w:r>
        <w:t xml:space="preserve">Värittää pääsiäismunia,</w:t>
      </w:r>
    </w:p>
    <w:p>
      <w:r>
        <w:rPr>
          <w:b/>
        </w:rPr>
        <w:t xml:space="preserve">Tulos</w:t>
      </w:r>
    </w:p>
    <w:p>
      <w:r>
        <w:t xml:space="preserve">keitä munat, valmista munavärjäyspakkauksen ohjeiden mukaan ja upota munat väriaineeseen muutamaksi minuutiksi.</w:t>
      </w:r>
    </w:p>
    <w:p>
      <w:r>
        <w:rPr>
          <w:b/>
        </w:rPr>
        <w:t xml:space="preserve">Esimerkki 1.5463</w:t>
      </w:r>
    </w:p>
    <w:p>
      <w:r>
        <w:t xml:space="preserve">siirtää kotihämähäkki ulos</w:t>
      </w:r>
    </w:p>
    <w:p>
      <w:r>
        <w:rPr>
          <w:b/>
        </w:rPr>
        <w:t xml:space="preserve">Tulos</w:t>
      </w:r>
    </w:p>
    <w:p>
      <w:r>
        <w:t xml:space="preserve">pakota hämähäkki varovasti pölykaukalon reunalla pölykaukalon päälle, vie pölykaukalo hämähäkin kanssa ulos ja ravista hämähäkki ruohikkoon.</w:t>
      </w:r>
    </w:p>
    <w:p>
      <w:r>
        <w:rPr>
          <w:b/>
        </w:rPr>
        <w:t xml:space="preserve">Esimerkki 1.5464</w:t>
      </w:r>
    </w:p>
    <w:p>
      <w:r>
        <w:t xml:space="preserve">Miten tehdään "munia ja pekonia" -karkkeja?</w:t>
      </w:r>
    </w:p>
    <w:p>
      <w:r>
        <w:rPr>
          <w:b/>
        </w:rPr>
        <w:t xml:space="preserve">Tulos</w:t>
      </w:r>
    </w:p>
    <w:p>
      <w:r>
        <w:t xml:space="preserve">Munat ja pekoni -karkit valmistetaan jäljittelemällä munien ja pekonisuikaleiden ulkonäköä käyttämällä rinkelitikkuja, sulatettua valkoista suklaata ja keltaisia M&amp;M:iä; rinkeleiden päälle laitetaan loraus suklaata ja sen päälle keltainen M&amp;M.</w:t>
      </w:r>
    </w:p>
    <w:p>
      <w:r>
        <w:rPr>
          <w:b/>
        </w:rPr>
        <w:t xml:space="preserve">Esimerkki 1.5465</w:t>
      </w:r>
    </w:p>
    <w:p>
      <w:r>
        <w:t xml:space="preserve">Miten löydän lattialta kadonneet tavarat?</w:t>
      </w:r>
    </w:p>
    <w:p>
      <w:r>
        <w:rPr>
          <w:b/>
        </w:rPr>
        <w:t xml:space="preserve">Tulos</w:t>
      </w:r>
    </w:p>
    <w:p>
      <w:r>
        <w:t xml:space="preserve">Laita nailonpää imuletkun päälle ja kuljeta sitä pitkin lattiaa.</w:t>
      </w:r>
    </w:p>
    <w:p>
      <w:r>
        <w:rPr>
          <w:b/>
        </w:rPr>
        <w:t xml:space="preserve">Esimerkki 1.5466</w:t>
      </w:r>
    </w:p>
    <w:p>
      <w:r>
        <w:t xml:space="preserve">Levitä lusikallinen keksitaikinaa.</w:t>
      </w:r>
    </w:p>
    <w:p>
      <w:r>
        <w:rPr>
          <w:b/>
        </w:rPr>
        <w:t xml:space="preserve">Tulos</w:t>
      </w:r>
    </w:p>
    <w:p>
      <w:r>
        <w:t xml:space="preserve">Levitä kukin kumpu lusikan kääntöpuolella 7-8 cm halkaisijaltaan.</w:t>
      </w:r>
    </w:p>
    <w:p>
      <w:r>
        <w:rPr>
          <w:b/>
        </w:rPr>
        <w:t xml:space="preserve">Esimerkki 1.5467</w:t>
      </w:r>
    </w:p>
    <w:p>
      <w:r>
        <w:t xml:space="preserve">Neljästä ainesosasta valmistettava illallinen,</w:t>
      </w:r>
    </w:p>
    <w:p>
      <w:r>
        <w:rPr>
          <w:b/>
        </w:rPr>
        <w:t xml:space="preserve">Tulos</w:t>
      </w:r>
    </w:p>
    <w:p>
      <w:r>
        <w:t xml:space="preserve">kypsennä kanaa vihreiden chilien kanssa ja laita se sitten tortillan sisään ja lisää päälle juustoa.</w:t>
      </w:r>
    </w:p>
    <w:p>
      <w:r>
        <w:rPr>
          <w:b/>
        </w:rPr>
        <w:t xml:space="preserve">Esimerkki 1.5468</w:t>
      </w:r>
    </w:p>
    <w:p>
      <w:r>
        <w:t xml:space="preserve">Tee lämmin kaulaliina lemmikkisi kaulalle.</w:t>
      </w:r>
    </w:p>
    <w:p>
      <w:r>
        <w:rPr>
          <w:b/>
        </w:rPr>
        <w:t xml:space="preserve">Tulos</w:t>
      </w:r>
    </w:p>
    <w:p>
      <w:r>
        <w:t xml:space="preserve">Leikkaa käsivarret pois aikuisen isosta lämpökaulasta.Leikkaa lemmikkisi kaulan haluttuun pituuteen.</w:t>
      </w:r>
    </w:p>
    <w:p>
      <w:r>
        <w:rPr>
          <w:b/>
        </w:rPr>
        <w:t xml:space="preserve">Esimerkki 1.5469</w:t>
      </w:r>
    </w:p>
    <w:p>
      <w:r>
        <w:t xml:space="preserve">Tupakkapiipun puhdistaminen,</w:t>
      </w:r>
    </w:p>
    <w:p>
      <w:r>
        <w:rPr>
          <w:b/>
        </w:rPr>
        <w:t xml:space="preserve">Tulos</w:t>
      </w:r>
    </w:p>
    <w:p>
      <w:r>
        <w:t xml:space="preserve">vedä putkenpuhdistaja tyhjän piipun varren läpi, käännä piippu ympäri ja kaada roskat pois kulhosta ja puhalla sitten piipun läpi, jotta se tyhjenee kokonaan.</w:t>
      </w:r>
    </w:p>
    <w:p>
      <w:r>
        <w:rPr>
          <w:b/>
        </w:rPr>
        <w:t xml:space="preserve">Esimerkki 1.5470</w:t>
      </w:r>
    </w:p>
    <w:p>
      <w:r>
        <w:t xml:space="preserve">Miten tapan torakoita?</w:t>
      </w:r>
    </w:p>
    <w:p>
      <w:r>
        <w:rPr>
          <w:b/>
        </w:rPr>
        <w:t xml:space="preserve">Tulos</w:t>
      </w:r>
    </w:p>
    <w:p>
      <w:r>
        <w:t xml:space="preserve">Laita matala astia tai kulho, jossa on yhtä paljon sokeria ja ruokasoodaa. Sokerin houkuttelee torakoita, mutta seos on niille tappava.</w:t>
      </w:r>
    </w:p>
    <w:p>
      <w:r>
        <w:rPr>
          <w:b/>
        </w:rPr>
        <w:t xml:space="preserve">Esimerkki 1.5471</w:t>
      </w:r>
    </w:p>
    <w:p>
      <w:r>
        <w:t xml:space="preserve">Miten lisään jäykkyyttä, kun teen teollisen rungon?</w:t>
      </w:r>
    </w:p>
    <w:p>
      <w:r>
        <w:rPr>
          <w:b/>
        </w:rPr>
        <w:t xml:space="preserve">Tulos</w:t>
      </w:r>
    </w:p>
    <w:p>
      <w:r>
        <w:t xml:space="preserve">Voit käyttää vaahtomuovilevyä lisäämään runkoon jäykkyyttä.</w:t>
      </w:r>
    </w:p>
    <w:p>
      <w:r>
        <w:rPr>
          <w:b/>
        </w:rPr>
        <w:t xml:space="preserve">Esimerkki 1.5472</w:t>
      </w:r>
    </w:p>
    <w:p>
      <w:r>
        <w:t xml:space="preserve">Tee pizzakivi.</w:t>
      </w:r>
    </w:p>
    <w:p>
      <w:r>
        <w:rPr>
          <w:b/>
        </w:rPr>
        <w:t xml:space="preserve">Tulos</w:t>
      </w:r>
    </w:p>
    <w:p>
      <w:r>
        <w:t xml:space="preserve">Käytä lasittamatonta keraamista laattaa pizzan lämmittämiseen uunissa.</w:t>
      </w:r>
    </w:p>
    <w:p>
      <w:r>
        <w:rPr>
          <w:b/>
        </w:rPr>
        <w:t xml:space="preserve">Esimerkki 1.5473</w:t>
      </w:r>
    </w:p>
    <w:p>
      <w:r>
        <w:t xml:space="preserve">Langan muotojen taivuttaminen</w:t>
      </w:r>
    </w:p>
    <w:p>
      <w:r>
        <w:rPr>
          <w:b/>
        </w:rPr>
        <w:t xml:space="preserve">Tulos</w:t>
      </w:r>
    </w:p>
    <w:p>
      <w:r>
        <w:t xml:space="preserve">Käytä neulapihtejä</w:t>
      </w:r>
    </w:p>
    <w:p>
      <w:r>
        <w:rPr>
          <w:b/>
        </w:rPr>
        <w:t xml:space="preserve">Esimerkki 1.5474</w:t>
      </w:r>
    </w:p>
    <w:p>
      <w:r>
        <w:t xml:space="preserve">Kotitekoinen deodorantti</w:t>
      </w:r>
    </w:p>
    <w:p>
      <w:r>
        <w:rPr>
          <w:b/>
        </w:rPr>
        <w:t xml:space="preserve">Tulos</w:t>
      </w:r>
    </w:p>
    <w:p>
      <w:r>
        <w:t xml:space="preserve">3 T kookosöljyä 3 T ruokasoodaa 2 T sheavoita 2 T arrowroot (valinnainen) tai orgaaninen maissitärkkelys Eteeriset öljyt (valinnainen) Sulata sheavoi ja kookosöljy kaksinkertaisessa kattilassa keskilämmöllä, kunnes ne ovat juuri ja juuri sulaneet.  Yhdistä neljänneksen kokoiseen lasiseen mason-purkkiin, jossa on sen sijaan kansi, ja laita tämä pieneen kattilaan, jossa on vettä, kunnes se on sulanut. Näin säästät kulhosi ja voit vain nimetä tämän purkin tämäntyyppisiin projekteihin eikä sinun tarvitse edes pestä sitä pois... Tämä voidaan tehdä myös mikroaaltouunissa, jos sinulla on sellainen.    Ota pois lämmöstä ja lisää ruokasooda ja nuolijuuri (Jos sinulla ei ole nuolijuurta, käytä enemmän ruokasoodaa tai jätä vain pois) Sekoita hyvin Lisää eteeriset öljyt ja kaada lasiastiaan säilytystä varten. Sitä ei tarvitse säilyttää jääkaapissa.</w:t>
      </w:r>
    </w:p>
    <w:p>
      <w:r>
        <w:rPr>
          <w:b/>
        </w:rPr>
        <w:t xml:space="preserve">Esimerkki 1.5475</w:t>
      </w:r>
    </w:p>
    <w:p>
      <w:r>
        <w:t xml:space="preserve">Mikä on paras tapa levittää vedenpitävää liuosta kankaaseen?</w:t>
      </w:r>
    </w:p>
    <w:p>
      <w:r>
        <w:rPr>
          <w:b/>
        </w:rPr>
        <w:t xml:space="preserve">Tulos</w:t>
      </w:r>
    </w:p>
    <w:p>
      <w:r>
        <w:t xml:space="preserve">Levitä liuos harjaslastuharjalla.</w:t>
      </w:r>
    </w:p>
    <w:p>
      <w:r>
        <w:rPr>
          <w:b/>
        </w:rPr>
        <w:t xml:space="preserve">Esimerkki 1.5476</w:t>
      </w:r>
    </w:p>
    <w:p>
      <w:r>
        <w:t xml:space="preserve">Voit kauhoa taikinapallon kiehuvasta öljystä seuraavasti</w:t>
      </w:r>
    </w:p>
    <w:p>
      <w:r>
        <w:rPr>
          <w:b/>
        </w:rPr>
        <w:t xml:space="preserve">Tulos</w:t>
      </w:r>
    </w:p>
    <w:p>
      <w:r>
        <w:t xml:space="preserve">Käytä lusikkaa varovasti kauhoaksesi sen pois.</w:t>
      </w:r>
    </w:p>
    <w:p>
      <w:r>
        <w:rPr>
          <w:b/>
        </w:rPr>
        <w:t xml:space="preserve">Esimerkki 1.5477</w:t>
      </w:r>
    </w:p>
    <w:p>
      <w:r>
        <w:t xml:space="preserve">Miten valitset koivun, josta kerätä kuorta?</w:t>
      </w:r>
    </w:p>
    <w:p>
      <w:r>
        <w:rPr>
          <w:b/>
        </w:rPr>
        <w:t xml:space="preserve">Tulos</w:t>
      </w:r>
    </w:p>
    <w:p>
      <w:r>
        <w:t xml:space="preserve">Tarkkaile puita. Jos puun kuori on valkoinen, se voidaan korjata. Jos puun kuori on musta, se on korjattu viime vuosina eikä sitä voi vielä korjata. Valitse siis koivu, jonka kuori on valkoinen.</w:t>
      </w:r>
    </w:p>
    <w:p>
      <w:r>
        <w:rPr>
          <w:b/>
        </w:rPr>
        <w:t xml:space="preserve">Esimerkki 1.5478</w:t>
      </w:r>
    </w:p>
    <w:p>
      <w:r>
        <w:t xml:space="preserve">Kuinka puhdistaa seinäkellon pariston liittimet?</w:t>
      </w:r>
    </w:p>
    <w:p>
      <w:r>
        <w:rPr>
          <w:b/>
        </w:rPr>
        <w:t xml:space="preserve">Tulos</w:t>
      </w:r>
    </w:p>
    <w:p>
      <w:r>
        <w:t xml:space="preserve">Irrota kello seinästä ja poista paristot. Käytä kosteaa pehmeää puuvillapyyhettä suurten korroosiokertymien poistamiseen. Käytä vinyylikäsineitä, kun puhdistat paristojen korroosiota. Tee puhdistusaine yhdistämällä 1 ruokalusikallinen ruokasoodaa noin teelusikalliseen vettä. Sekoita, jotta syntyy tahna. Levitä ruokasoodatahnaa akun liitäntöihin pumpulipuikolla tai pienellä kankaanpalalla. Kun ruokasoodaa on levitetty, saatat nähdä sen kuplivan ja vaahtoavan, kun se reagoi korroosion kanssa. Kun vaahtoaminen loppuu eikä suurempia kerrostumia ole enää jäljellä, jotka on raaputettava pois. Huuhtele liitännät käyttämällä vain vähän vettä, jota levitetään pumpulipuikolla. Ole hyvin varovainen, ettei vettä pääse sähkökomponentteihin. Pyyhi liittimet puhtaiksi kuivalla puhtaalla rätillä. Lisää puhdistettuihin liittimiin hieman vaseliinia. Laita uudet paristot nyt puhtaaseen paristokoteloon ja sulje kotelo tai laita kansi takaisin.</w:t>
      </w:r>
    </w:p>
    <w:p>
      <w:r>
        <w:rPr>
          <w:b/>
        </w:rPr>
        <w:t xml:space="preserve">Esimerkki 1.5479</w:t>
      </w:r>
    </w:p>
    <w:p>
      <w:r>
        <w:t xml:space="preserve">Tehdä kaavio t-paitojen silkkipainatusta varten.</w:t>
      </w:r>
    </w:p>
    <w:p>
      <w:r>
        <w:rPr>
          <w:b/>
        </w:rPr>
        <w:t xml:space="preserve">Tulos</w:t>
      </w:r>
    </w:p>
    <w:p>
      <w:r>
        <w:t xml:space="preserve">Tee suunnitelma tietokoneohjelmalla, kuten paintilla tai photoshopilla. Tulosta malli läpinäkyvälle arkille. Leikkaa kuvio exactoveitsellä.</w:t>
      </w:r>
    </w:p>
    <w:p>
      <w:r>
        <w:rPr>
          <w:b/>
        </w:rPr>
        <w:t xml:space="preserve">Esimerkki 1.5480</w:t>
      </w:r>
    </w:p>
    <w:p>
      <w:r>
        <w:t xml:space="preserve">Miten valmistetaan maustettua appelsiiniteetä.</w:t>
      </w:r>
    </w:p>
    <w:p>
      <w:r>
        <w:rPr>
          <w:b/>
        </w:rPr>
        <w:t xml:space="preserve">Tulos</w:t>
      </w:r>
    </w:p>
    <w:p>
      <w:r>
        <w:t xml:space="preserve">Laita 1 ruokalusikallinen appelsiinimehua,1 tl appelsiininkuorta (tuore tai kuivattu) ja 1 kanelitanko.Laita kuppiin tai mukiin.   Hauduta kiehuvassa kuumassa vedessä (lämpimästä vedestä poistettuna) 4 min.  Juo lämpimänä.  Koristele tuoreella appelsiiniviipaleella. Lisää halutessasi hunajaa.</w:t>
      </w:r>
    </w:p>
    <w:p>
      <w:r>
        <w:rPr>
          <w:b/>
        </w:rPr>
        <w:t xml:space="preserve">Esimerkki 1.5481</w:t>
      </w:r>
    </w:p>
    <w:p>
      <w:r>
        <w:t xml:space="preserve">Miten estää pastaa tarttumasta yhteen keittämisen jälkeen?</w:t>
      </w:r>
    </w:p>
    <w:p>
      <w:r>
        <w:rPr>
          <w:b/>
        </w:rPr>
        <w:t xml:space="preserve">Tulos</w:t>
      </w:r>
    </w:p>
    <w:p>
      <w:r>
        <w:t xml:space="preserve">Kun pasta jäähtyy, kaada siihen hieman oliiviöljyä ja pyörittele sitä.</w:t>
      </w:r>
    </w:p>
    <w:p>
      <w:r>
        <w:rPr>
          <w:b/>
        </w:rPr>
        <w:t xml:space="preserve">Esimerkki 1.5482</w:t>
      </w:r>
    </w:p>
    <w:p>
      <w:r>
        <w:t xml:space="preserve">Useiden tiedostojen sijoittaminen samaan kansioon tietokoneella</w:t>
      </w:r>
    </w:p>
    <w:p>
      <w:r>
        <w:rPr>
          <w:b/>
        </w:rPr>
        <w:t xml:space="preserve">Tulos</w:t>
      </w:r>
    </w:p>
    <w:p>
      <w:r>
        <w:t xml:space="preserve">Vedä tiedostot haluamaasi kansioon.</w:t>
      </w:r>
    </w:p>
    <w:p>
      <w:r>
        <w:rPr>
          <w:b/>
        </w:rPr>
        <w:t xml:space="preserve">Esimerkki 1.5483</w:t>
      </w:r>
    </w:p>
    <w:p>
      <w:r>
        <w:t xml:space="preserve">Miten voit puhdistaa kengännauhat?</w:t>
      </w:r>
    </w:p>
    <w:p>
      <w:r>
        <w:rPr>
          <w:b/>
        </w:rPr>
        <w:t xml:space="preserve">Tulos</w:t>
      </w:r>
    </w:p>
    <w:p>
      <w:r>
        <w:t xml:space="preserve">Irrota kengännauhat kengästäsi ja ota liuos, jossa on yhtä paljon vettä ja pyykinpesuainetta. Lisää kengännauhat ja sekoita niitä, kunnes ne ovat täysin kyllästyneet, ja anna niiden liota tunnin ajan.</w:t>
      </w:r>
    </w:p>
    <w:p>
      <w:r>
        <w:rPr>
          <w:b/>
        </w:rPr>
        <w:t xml:space="preserve">Esimerkki 1.5484</w:t>
      </w:r>
    </w:p>
    <w:p>
      <w:r>
        <w:t xml:space="preserve">Miten hedelmät säilyvät tuoreina hedelmäkulhossa?</w:t>
      </w:r>
    </w:p>
    <w:p>
      <w:r>
        <w:rPr>
          <w:b/>
        </w:rPr>
        <w:t xml:space="preserve">Tulos</w:t>
      </w:r>
    </w:p>
    <w:p>
      <w:r>
        <w:t xml:space="preserve">Pidä omenat erillisessä kulhossa, sillä ne nopeuttavat muiden hedelmien kypsymistä.</w:t>
      </w:r>
    </w:p>
    <w:p>
      <w:r>
        <w:rPr>
          <w:b/>
        </w:rPr>
        <w:t xml:space="preserve">Esimerkki 1.5485</w:t>
      </w:r>
    </w:p>
    <w:p>
      <w:r>
        <w:t xml:space="preserve">Ovatko nasturtiat helppoja kasvattaa ja ovatko ne hyödyllisiä vihannespuutarhassani?</w:t>
      </w:r>
    </w:p>
    <w:p>
      <w:r>
        <w:rPr>
          <w:b/>
        </w:rPr>
        <w:t xml:space="preserve">Tulos</w:t>
      </w:r>
    </w:p>
    <w:p>
      <w:r>
        <w:t xml:space="preserve">Kyllä, nasturtiumia on uskomattoman helppo kasvattaa, ja siitä on myös hyötyä vihannespuutarhan tuholais- ja hyönteiskarkottimena. Tee kasvisten ympärille rajaus nasturtiumilla.</w:t>
      </w:r>
    </w:p>
    <w:p>
      <w:r>
        <w:rPr>
          <w:b/>
        </w:rPr>
        <w:t xml:space="preserve">Esimerkki 1.5486</w:t>
      </w:r>
    </w:p>
    <w:p>
      <w:r>
        <w:t xml:space="preserve">Voit muuttaa yhden kangaspätkän kahdeksi pienemmäksi, samankokoiseksi palaksi seuraavasti</w:t>
      </w:r>
    </w:p>
    <w:p>
      <w:r>
        <w:rPr>
          <w:b/>
        </w:rPr>
        <w:t xml:space="preserve">Tulos</w:t>
      </w:r>
    </w:p>
    <w:p>
      <w:r>
        <w:t xml:space="preserve">Ota alkuperäinen kangaspala ja leikkaa se kahtia.</w:t>
      </w:r>
    </w:p>
    <w:p>
      <w:r>
        <w:rPr>
          <w:b/>
        </w:rPr>
        <w:t xml:space="preserve">Esimerkki 1.5487</w:t>
      </w:r>
    </w:p>
    <w:p>
      <w:r>
        <w:t xml:space="preserve">Taittopöydän avaaminen</w:t>
      </w:r>
    </w:p>
    <w:p>
      <w:r>
        <w:rPr>
          <w:b/>
        </w:rPr>
        <w:t xml:space="preserve">Tulos</w:t>
      </w:r>
    </w:p>
    <w:p>
      <w:r>
        <w:t xml:space="preserve">Pöydän alla tartutaan taitettuihin pöydänjalkoihin ja työnnetään niitä ulospäin.</w:t>
      </w:r>
    </w:p>
    <w:p>
      <w:r>
        <w:rPr>
          <w:b/>
        </w:rPr>
        <w:t xml:space="preserve">Esimerkki 1.5488</w:t>
      </w:r>
    </w:p>
    <w:p>
      <w:r>
        <w:t xml:space="preserve">miten mikroaaltouuni avataan?</w:t>
      </w:r>
    </w:p>
    <w:p>
      <w:r>
        <w:rPr>
          <w:b/>
        </w:rPr>
        <w:t xml:space="preserve">Tulos</w:t>
      </w:r>
    </w:p>
    <w:p>
      <w:r>
        <w:t xml:space="preserve">paina laitteen oikeassa alakulmassa olevaa painiketta.</w:t>
      </w:r>
    </w:p>
    <w:p>
      <w:r>
        <w:rPr>
          <w:b/>
        </w:rPr>
        <w:t xml:space="preserve">Esimerkki 1.5489</w:t>
      </w:r>
    </w:p>
    <w:p>
      <w:r>
        <w:t xml:space="preserve">Luo karmaiseva Halloween-ruohonkoriste.</w:t>
      </w:r>
    </w:p>
    <w:p>
      <w:r>
        <w:rPr>
          <w:b/>
        </w:rPr>
        <w:t xml:space="preserve">Tulos</w:t>
      </w:r>
    </w:p>
    <w:p>
      <w:r>
        <w:t xml:space="preserve">Täytä Tyvek-mekaanikon haalari lehdillä. Lisää päähän kurpitsa sekä hanskat, kengät ja hattu.</w:t>
      </w:r>
    </w:p>
    <w:p>
      <w:r>
        <w:rPr>
          <w:b/>
        </w:rPr>
        <w:t xml:space="preserve">Esimerkki 1.5490</w:t>
      </w:r>
    </w:p>
    <w:p>
      <w:r>
        <w:t xml:space="preserve">Tee pehmeäksi keitetty kananmuna ( kolmen minuutin kananmuna).</w:t>
      </w:r>
    </w:p>
    <w:p>
      <w:r>
        <w:rPr>
          <w:b/>
        </w:rPr>
        <w:t xml:space="preserve">Tulos</w:t>
      </w:r>
    </w:p>
    <w:p>
      <w:r>
        <w:t xml:space="preserve">Laita muna kattilaan ja täytä se vedellä.  Kananmunan on oltava veden alla.  Kiehauta vesi ja ota pannu pois liedeltä.  Aseta ajastin kolmeksi minuutiksi.  Valuta ja tarjoile ajastimen soidessa.</w:t>
      </w:r>
    </w:p>
    <w:p>
      <w:r>
        <w:rPr>
          <w:b/>
        </w:rPr>
        <w:t xml:space="preserve">Esimerkki 1.5491</w:t>
      </w:r>
    </w:p>
    <w:p>
      <w:r>
        <w:t xml:space="preserve">estämään veden vuotamisen lattialle vuotavasta katosta.</w:t>
      </w:r>
    </w:p>
    <w:p>
      <w:r>
        <w:rPr>
          <w:b/>
        </w:rPr>
        <w:t xml:space="preserve">Tulos</w:t>
      </w:r>
    </w:p>
    <w:p>
      <w:r>
        <w:t xml:space="preserve">määrittää, mistä vuoto tulee, aseta suuri tyhjä ämpäri vuodon alle.</w:t>
      </w:r>
    </w:p>
    <w:p>
      <w:r>
        <w:rPr>
          <w:b/>
        </w:rPr>
        <w:t xml:space="preserve">Esimerkki 1.5492</w:t>
      </w:r>
    </w:p>
    <w:p>
      <w:r>
        <w:t xml:space="preserve">Avaa juuttunut purkki.</w:t>
      </w:r>
    </w:p>
    <w:p>
      <w:r>
        <w:rPr>
          <w:b/>
        </w:rPr>
        <w:t xml:space="preserve">Tulos</w:t>
      </w:r>
    </w:p>
    <w:p>
      <w:r>
        <w:t xml:space="preserve">Käytä pitkää kumihihnaa korkista kiinni pitämiseen, pyydä toista henkilöä tarttumaan korkin pohjaan ja väännä molemmat, kunnes korkki irtoaa.</w:t>
      </w:r>
    </w:p>
    <w:p>
      <w:r>
        <w:rPr>
          <w:b/>
        </w:rPr>
        <w:t xml:space="preserve">Esimerkki 1.5493</w:t>
      </w:r>
    </w:p>
    <w:p>
      <w:r>
        <w:t xml:space="preserve">Helmaa omat housusi.</w:t>
      </w:r>
    </w:p>
    <w:p>
      <w:r>
        <w:rPr>
          <w:b/>
        </w:rPr>
        <w:t xml:space="preserve">Tulos</w:t>
      </w:r>
    </w:p>
    <w:p>
      <w:r>
        <w:t xml:space="preserve">Kokeile housuja ja taita helma ylös haluamaasi kohtaan. Käytä tarvittaessa teippiä pitämään helmaa ylhäällä. Ota housut pois, leikkaa ne kokoon ja ompele uusi helma.</w:t>
      </w:r>
    </w:p>
    <w:p>
      <w:r>
        <w:rPr>
          <w:b/>
        </w:rPr>
        <w:t xml:space="preserve">Esimerkki 1.5494</w:t>
      </w:r>
    </w:p>
    <w:p>
      <w:r>
        <w:t xml:space="preserve">ruokala</w:t>
      </w:r>
    </w:p>
    <w:p>
      <w:r>
        <w:rPr>
          <w:b/>
        </w:rPr>
        <w:t xml:space="preserve">Tulos</w:t>
      </w:r>
    </w:p>
    <w:p>
      <w:r>
        <w:t xml:space="preserve">voidaan käyttää bensiinin kuljettamiseen. </w:t>
      </w:r>
    </w:p>
    <w:p>
      <w:r>
        <w:rPr>
          <w:b/>
        </w:rPr>
        <w:t xml:space="preserve">Esimerkki 1.5495</w:t>
      </w:r>
    </w:p>
    <w:p>
      <w:r>
        <w:t xml:space="preserve">Aloita sängyn penkki projekti sänkyyn,</w:t>
      </w:r>
    </w:p>
    <w:p>
      <w:r>
        <w:rPr>
          <w:b/>
        </w:rPr>
        <w:t xml:space="preserve">Tulos</w:t>
      </w:r>
    </w:p>
    <w:p>
      <w:r>
        <w:t xml:space="preserve">Kerää kaikki työkalut ja puulava penkkiä varten ja mittaa penkkiä tarvitseva sänky.</w:t>
      </w:r>
    </w:p>
    <w:p>
      <w:r>
        <w:rPr>
          <w:b/>
        </w:rPr>
        <w:t xml:space="preserve">Esimerkki 1.5496</w:t>
      </w:r>
    </w:p>
    <w:p>
      <w:r>
        <w:t xml:space="preserve">Miten voin säästää rahaa väriaine- tai mustekaseteissa?</w:t>
      </w:r>
    </w:p>
    <w:p>
      <w:r>
        <w:rPr>
          <w:b/>
        </w:rPr>
        <w:t xml:space="preserve">Tulos</w:t>
      </w:r>
    </w:p>
    <w:p>
      <w:r>
        <w:t xml:space="preserve">Vie vanhat käytetyt patruunat Costcoon, he täyttävät ne uudelleen 10 dollarilla.</w:t>
      </w:r>
    </w:p>
    <w:p>
      <w:r>
        <w:rPr>
          <w:b/>
        </w:rPr>
        <w:t xml:space="preserve">Esimerkki 1.5497</w:t>
      </w:r>
    </w:p>
    <w:p>
      <w:r>
        <w:t xml:space="preserve">miten antaa itsellesi höyryhoito</w:t>
      </w:r>
    </w:p>
    <w:p>
      <w:r>
        <w:rPr>
          <w:b/>
        </w:rPr>
        <w:t xml:space="preserve">Tulos</w:t>
      </w:r>
    </w:p>
    <w:p>
      <w:r>
        <w:t xml:space="preserve">Täytä pieni kattila vedellä ja kuumenna sitä liedellä, kunnes se alkaa höyrystyä. Kiedo pyyhe takaraivosi päälle ja pidä päätäsi kattilan päällä, jotta höyry pääsee hyväilemään kasvojasi. Pidä sitä siinä kahdesta kolmeen minuuttia, jotta saat höyryn täyden hyödyn.</w:t>
      </w:r>
    </w:p>
    <w:p>
      <w:r>
        <w:rPr>
          <w:b/>
        </w:rPr>
        <w:t xml:space="preserve">Esimerkki 1.5498</w:t>
      </w:r>
    </w:p>
    <w:p>
      <w:r>
        <w:t xml:space="preserve">Kuinka tehdä lannoitetta banaanin kuorista</w:t>
      </w:r>
    </w:p>
    <w:p>
      <w:r>
        <w:rPr>
          <w:b/>
        </w:rPr>
        <w:t xml:space="preserve">Tulos</w:t>
      </w:r>
    </w:p>
    <w:p>
      <w:r>
        <w:t xml:space="preserve">Aseta uunivuoka uuniin ja aseta sille banaaninkuoret. Jätä tarjotin ja banaaninkuoret uuniin, kun valmistat muita ruokia. Kun banaaninkuoret ovat jäähtyneet, hajota ne ja säilytä niitä ilmatiiviissä astiassa. Käytä lannoitteena</w:t>
      </w:r>
    </w:p>
    <w:p>
      <w:r>
        <w:rPr>
          <w:b/>
        </w:rPr>
        <w:t xml:space="preserve">Esimerkki 1.5499</w:t>
      </w:r>
    </w:p>
    <w:p>
      <w:r>
        <w:t xml:space="preserve">Mitä voin antaa äidilleni, josta hän pitää ja joka on halpa?</w:t>
      </w:r>
    </w:p>
    <w:p>
      <w:r>
        <w:rPr>
          <w:b/>
        </w:rPr>
        <w:t xml:space="preserve">Tulos</w:t>
      </w:r>
    </w:p>
    <w:p>
      <w:r>
        <w:t xml:space="preserve">Kirjoita äidillesi runo, johon voit liittää henkilökohtaisia yksityiskohtia ja asioita, joista pidät hänessä.</w:t>
      </w:r>
    </w:p>
    <w:p>
      <w:r>
        <w:rPr>
          <w:b/>
        </w:rPr>
        <w:t xml:space="preserve">Esimerkki 1.5500</w:t>
      </w:r>
    </w:p>
    <w:p>
      <w:r>
        <w:t xml:space="preserve">Suojaa tiedostoja katoamiselta,</w:t>
      </w:r>
    </w:p>
    <w:p>
      <w:r>
        <w:rPr>
          <w:b/>
        </w:rPr>
        <w:t xml:space="preserve">Tulos</w:t>
      </w:r>
    </w:p>
    <w:p>
      <w:r>
        <w:t xml:space="preserve">varmuuskopioi tiedostot ulkoiselle kiintolevylle, jossa alkuperäiset tiedostot eivät ole jo tallessa.</w:t>
      </w:r>
    </w:p>
    <w:p>
      <w:r>
        <w:rPr>
          <w:b/>
        </w:rPr>
        <w:t xml:space="preserve">Esimerkki 1.5501</w:t>
      </w:r>
    </w:p>
    <w:p>
      <w:r>
        <w:t xml:space="preserve">Kasvata oma sitruunaruoho kaupasta ostetusta sitruunaruohosta.</w:t>
      </w:r>
    </w:p>
    <w:p>
      <w:r>
        <w:rPr>
          <w:b/>
        </w:rPr>
        <w:t xml:space="preserve">Tulos</w:t>
      </w:r>
    </w:p>
    <w:p>
      <w:r>
        <w:t xml:space="preserve">Kuori ulommat lehdet ja työnnä varsi veteen, kunnes juuret muodostuvat.</w:t>
      </w:r>
    </w:p>
    <w:p>
      <w:r>
        <w:rPr>
          <w:b/>
        </w:rPr>
        <w:t xml:space="preserve">Esimerkki 1.5502</w:t>
      </w:r>
    </w:p>
    <w:p>
      <w:r>
        <w:t xml:space="preserve">miten voi sulatetaan grillissä</w:t>
      </w:r>
    </w:p>
    <w:p>
      <w:r>
        <w:rPr>
          <w:b/>
        </w:rPr>
        <w:t xml:space="preserve">Tulos</w:t>
      </w:r>
    </w:p>
    <w:p>
      <w:r>
        <w:t xml:space="preserve">laita pala voita kulhoon ja laita grilliin sulamaan.</w:t>
      </w:r>
    </w:p>
    <w:p>
      <w:r>
        <w:rPr>
          <w:b/>
        </w:rPr>
        <w:t xml:space="preserve">Esimerkki 1.5503</w:t>
      </w:r>
    </w:p>
    <w:p>
      <w:r>
        <w:t xml:space="preserve">Miten popcornia tehdään mikroaaltouunissa?</w:t>
      </w:r>
    </w:p>
    <w:p>
      <w:r>
        <w:rPr>
          <w:b/>
        </w:rPr>
        <w:t xml:space="preserve">Tulos</w:t>
      </w:r>
    </w:p>
    <w:p>
      <w:r>
        <w:t xml:space="preserve">Laita maissi ruskeaan paperipussiin ja laita mikroaaltouuniin kovalle lämmölle yläosa suljettuna noin 4-5 minuutin ajan.</w:t>
      </w:r>
    </w:p>
    <w:p>
      <w:r>
        <w:rPr>
          <w:b/>
        </w:rPr>
        <w:t xml:space="preserve">Esimerkki 1.5504</w:t>
      </w:r>
    </w:p>
    <w:p>
      <w:r>
        <w:t xml:space="preserve">yöpöytä</w:t>
      </w:r>
    </w:p>
    <w:p>
      <w:r>
        <w:rPr>
          <w:b/>
        </w:rPr>
        <w:t xml:space="preserve">Tulos</w:t>
      </w:r>
    </w:p>
    <w:p>
      <w:r>
        <w:t xml:space="preserve">ei ravista mitään normaalisti.</w:t>
      </w:r>
    </w:p>
    <w:p>
      <w:r>
        <w:rPr>
          <w:b/>
        </w:rPr>
        <w:t xml:space="preserve">Esimerkki 1.5505</w:t>
      </w:r>
    </w:p>
    <w:p>
      <w:r>
        <w:t xml:space="preserve">Jos haluat leikata pienen leipälaudan palan laatikkoon, voit</w:t>
      </w:r>
    </w:p>
    <w:p>
      <w:r>
        <w:rPr>
          <w:b/>
        </w:rPr>
        <w:t xml:space="preserve">Tulos</w:t>
      </w:r>
    </w:p>
    <w:p>
      <w:r>
        <w:t xml:space="preserve">Käytä sahaa tai pistosahaa.</w:t>
      </w:r>
    </w:p>
    <w:p>
      <w:r>
        <w:rPr>
          <w:b/>
        </w:rPr>
        <w:t xml:space="preserve">Esimerkki 1.5506</w:t>
      </w:r>
    </w:p>
    <w:p>
      <w:r>
        <w:t xml:space="preserve">miten rintaliivit laitetaan päälle?</w:t>
      </w:r>
    </w:p>
    <w:p>
      <w:r>
        <w:rPr>
          <w:b/>
        </w:rPr>
        <w:t xml:space="preserve">Tulos</w:t>
      </w:r>
    </w:p>
    <w:p>
      <w:r>
        <w:t xml:space="preserve">aseta rintaliivien hihnat käsivarsien yli ja kiinnitä sitten rintaliivien takaosa yhteen selässäsi.</w:t>
      </w:r>
    </w:p>
    <w:p>
      <w:r>
        <w:rPr>
          <w:b/>
        </w:rPr>
        <w:t xml:space="preserve">Esimerkki 1.5507</w:t>
      </w:r>
    </w:p>
    <w:p>
      <w:r>
        <w:t xml:space="preserve">Puisen vihkisormuksen tekemiseen tarvittavat työkalut.</w:t>
      </w:r>
    </w:p>
    <w:p>
      <w:r>
        <w:rPr>
          <w:b/>
        </w:rPr>
        <w:t xml:space="preserve">Tulos</w:t>
      </w:r>
    </w:p>
    <w:p>
      <w:r>
        <w:t xml:space="preserve">Porakone, pora, lapio tai reikäsaha (hieman pienempi kuin rengassormesi), Dremel, Dremelin katkaisulaikka, Dremelin hiomalaikka ja Dremelin kiillotuslaikka (valinnainen).</w:t>
      </w:r>
    </w:p>
    <w:p>
      <w:r>
        <w:rPr>
          <w:b/>
        </w:rPr>
        <w:t xml:space="preserve">Esimerkki 1.5508</w:t>
      </w:r>
    </w:p>
    <w:p>
      <w:r>
        <w:t xml:space="preserve">Seuloa jauhot ja suola tasaisesti yhteen kanelileipää varten.</w:t>
      </w:r>
    </w:p>
    <w:p>
      <w:r>
        <w:rPr>
          <w:b/>
        </w:rPr>
        <w:t xml:space="preserve">Tulos</w:t>
      </w:r>
    </w:p>
    <w:p>
      <w:r>
        <w:t xml:space="preserve">käytä siivilää ja lyö varovasti sekoituskulhon päälle, kunnes se on yhdistetty perusteellisesti.</w:t>
      </w:r>
    </w:p>
    <w:p>
      <w:r>
        <w:rPr>
          <w:b/>
        </w:rPr>
        <w:t xml:space="preserve">Esimerkki 1.5509</w:t>
      </w:r>
    </w:p>
    <w:p>
      <w:r>
        <w:t xml:space="preserve">Miten puhut mikrofoniin aiheuttamatta vääristymiä.</w:t>
      </w:r>
    </w:p>
    <w:p>
      <w:r>
        <w:rPr>
          <w:b/>
        </w:rPr>
        <w:t xml:space="preserve">Tulos</w:t>
      </w:r>
    </w:p>
    <w:p>
      <w:r>
        <w:t xml:space="preserve">Pidä mikrofoni lähellä suuta, mutta älä koske siihen.</w:t>
      </w:r>
    </w:p>
    <w:p>
      <w:r>
        <w:rPr>
          <w:b/>
        </w:rPr>
        <w:t xml:space="preserve">Esimerkki 1.5510</w:t>
      </w:r>
    </w:p>
    <w:p>
      <w:r>
        <w:t xml:space="preserve">Kun kaali on kypsää, voit todeta, että</w:t>
      </w:r>
    </w:p>
    <w:p>
      <w:r>
        <w:rPr>
          <w:b/>
        </w:rPr>
        <w:t xml:space="preserve">Tulos</w:t>
      </w:r>
    </w:p>
    <w:p>
      <w:r>
        <w:t xml:space="preserve">Odota, että kaali muuttuu hieman läpikuultavaksi.</w:t>
      </w:r>
    </w:p>
    <w:p>
      <w:r>
        <w:rPr>
          <w:b/>
        </w:rPr>
        <w:t xml:space="preserve">Esimerkki 1.5511</w:t>
      </w:r>
    </w:p>
    <w:p>
      <w:r>
        <w:t xml:space="preserve">Kuinka kuoria paljon persikoita</w:t>
      </w:r>
    </w:p>
    <w:p>
      <w:r>
        <w:rPr>
          <w:b/>
        </w:rPr>
        <w:t xml:space="preserve">Tulos</w:t>
      </w:r>
    </w:p>
    <w:p>
      <w:r>
        <w:t xml:space="preserve">Kiehauta vesi liedellä kovalla lämmöllä. Pudota varovasti muutama persikka kattilaan ja anna kiehua kaksi minuuttia. Kaavi persikat pois ja laita kulhoon, jossa on jäävettä. Kuori pyyhkiytyy heti pois.</w:t>
      </w:r>
    </w:p>
    <w:p>
      <w:r>
        <w:rPr>
          <w:b/>
        </w:rPr>
        <w:t xml:space="preserve">Esimerkki 1.5512</w:t>
      </w:r>
    </w:p>
    <w:p>
      <w:r>
        <w:t xml:space="preserve">Selaimen välilehden sulkeminen Chromessa</w:t>
      </w:r>
    </w:p>
    <w:p>
      <w:r>
        <w:rPr>
          <w:b/>
        </w:rPr>
        <w:t xml:space="preserve">Tulos</w:t>
      </w:r>
    </w:p>
    <w:p>
      <w:r>
        <w:t xml:space="preserve">Siirrä hiiren osoitin sen selaimen välilehden kohdalle, jonka haluat sulkea. Napsauta hiiren vasemmalla painikkeella X, joka on välilehden oikeassa reunassa.</w:t>
      </w:r>
    </w:p>
    <w:p>
      <w:r>
        <w:rPr>
          <w:b/>
        </w:rPr>
        <w:t xml:space="preserve">Esimerkki 1.5513</w:t>
      </w:r>
    </w:p>
    <w:p>
      <w:r>
        <w:t xml:space="preserve">Puulevyjen irrottaminen puisesta kuormalavasta.</w:t>
      </w:r>
    </w:p>
    <w:p>
      <w:r>
        <w:rPr>
          <w:b/>
        </w:rPr>
        <w:t xml:space="preserve">Tulos</w:t>
      </w:r>
    </w:p>
    <w:p>
      <w:r>
        <w:t xml:space="preserve">Käytä sorkkarautaa levyn irrottamiseen. Kun naula on saavutettavissa vasaran takaosalla, vedä se ulos. Toista, kunnes kaikki naulat ja puulevyt on poistettu.</w:t>
      </w:r>
    </w:p>
    <w:p>
      <w:r>
        <w:rPr>
          <w:b/>
        </w:rPr>
        <w:t xml:space="preserve">Esimerkki 1.5514</w:t>
      </w:r>
    </w:p>
    <w:p>
      <w:r>
        <w:t xml:space="preserve">Miten vähentää kuorsausta yöllä.</w:t>
      </w:r>
    </w:p>
    <w:p>
      <w:r>
        <w:rPr>
          <w:b/>
        </w:rPr>
        <w:t xml:space="preserve">Tulos</w:t>
      </w:r>
    </w:p>
    <w:p>
      <w:r>
        <w:t xml:space="preserve">Vähennä alkoholin juomista ja tupakointia ja juo sen sijaan enemmän vettä. Käytä kuorsausta ehkäisevää suukappaletta tai kuorsausta ehkäiseviä nenänauhaliuskoja.</w:t>
      </w:r>
    </w:p>
    <w:p>
      <w:r>
        <w:rPr>
          <w:b/>
        </w:rPr>
        <w:t xml:space="preserve">Esimerkki 1.5515</w:t>
      </w:r>
    </w:p>
    <w:p>
      <w:r>
        <w:t xml:space="preserve">miten kuivata kakku pops ilman, että ne sotkeutuvat ylösalaisin</w:t>
      </w:r>
    </w:p>
    <w:p>
      <w:r>
        <w:rPr>
          <w:b/>
        </w:rPr>
        <w:t xml:space="preserve">Tulos</w:t>
      </w:r>
    </w:p>
    <w:p>
      <w:r>
        <w:t xml:space="preserve">työnnä kastetut kakkupalat kaulimen reikiin.</w:t>
      </w:r>
    </w:p>
    <w:p>
      <w:r>
        <w:rPr>
          <w:b/>
        </w:rPr>
        <w:t xml:space="preserve">Esimerkki 1.5516</w:t>
      </w:r>
    </w:p>
    <w:p>
      <w:r>
        <w:t xml:space="preserve">miten tehdä spin maalaus</w:t>
      </w:r>
    </w:p>
    <w:p>
      <w:r>
        <w:rPr>
          <w:b/>
        </w:rPr>
        <w:t xml:space="preserve">Tulos</w:t>
      </w:r>
    </w:p>
    <w:p>
      <w:r>
        <w:t xml:space="preserve">aseta kankaasi keramiikkapyörälle ja tiputtele maalia hitaasti sen pyöriessä.</w:t>
      </w:r>
    </w:p>
    <w:p>
      <w:r>
        <w:rPr>
          <w:b/>
        </w:rPr>
        <w:t xml:space="preserve">Esimerkki 1.5517</w:t>
      </w:r>
    </w:p>
    <w:p>
      <w:r>
        <w:t xml:space="preserve">Tapoja pakata ruokaa luovasti.</w:t>
      </w:r>
    </w:p>
    <w:p>
      <w:r>
        <w:rPr>
          <w:b/>
        </w:rPr>
        <w:t xml:space="preserve">Tulos</w:t>
      </w:r>
    </w:p>
    <w:p>
      <w:r>
        <w:t xml:space="preserve">Kääri ruoka folioon ja muotoile se hanhen muotoon.</w:t>
      </w:r>
    </w:p>
    <w:p>
      <w:r>
        <w:rPr>
          <w:b/>
        </w:rPr>
        <w:t xml:space="preserve">Esimerkki 1.5518</w:t>
      </w:r>
    </w:p>
    <w:p>
      <w:r>
        <w:t xml:space="preserve">Mikä on pithivier?</w:t>
      </w:r>
    </w:p>
    <w:p>
      <w:r>
        <w:rPr>
          <w:b/>
        </w:rPr>
        <w:t xml:space="preserve">Tulos</w:t>
      </w:r>
    </w:p>
    <w:p>
      <w:r>
        <w:t xml:space="preserve">Vapaamuotoinen piirakka, joka on valmistettu lehtitaikinasta ja jossa on kaksinkertainen kuori.</w:t>
      </w:r>
    </w:p>
    <w:p>
      <w:r>
        <w:rPr>
          <w:b/>
        </w:rPr>
        <w:t xml:space="preserve">Esimerkki 1.5519</w:t>
      </w:r>
    </w:p>
    <w:p>
      <w:r>
        <w:t xml:space="preserve">Jotta roskakori tuoksuisi paremmin keittiössäsi?</w:t>
      </w:r>
    </w:p>
    <w:p>
      <w:r>
        <w:rPr>
          <w:b/>
        </w:rPr>
        <w:t xml:space="preserve">Tulos</w:t>
      </w:r>
    </w:p>
    <w:p>
      <w:r>
        <w:t xml:space="preserve">Laita roskiksen pohjalle vauvapulverilla täytetty sukka.</w:t>
      </w:r>
    </w:p>
    <w:p>
      <w:r>
        <w:rPr>
          <w:b/>
        </w:rPr>
        <w:t xml:space="preserve">Esimerkki 1.5520</w:t>
      </w:r>
    </w:p>
    <w:p>
      <w:r>
        <w:t xml:space="preserve">Miten teet ilmastointiteippipussin pyöreät päät?</w:t>
      </w:r>
    </w:p>
    <w:p>
      <w:r>
        <w:rPr>
          <w:b/>
        </w:rPr>
        <w:t xml:space="preserve">Tulos</w:t>
      </w:r>
    </w:p>
    <w:p>
      <w:r>
        <w:t xml:space="preserve">Jäljennä teippirullan ympärille paperille lyijykynällä.</w:t>
      </w:r>
    </w:p>
    <w:p>
      <w:r>
        <w:rPr>
          <w:b/>
        </w:rPr>
        <w:t xml:space="preserve">Esimerkki 1.5521</w:t>
      </w:r>
    </w:p>
    <w:p>
      <w:r>
        <w:t xml:space="preserve">miten 'levität rauhaa'?</w:t>
      </w:r>
    </w:p>
    <w:p>
      <w:r>
        <w:rPr>
          <w:b/>
        </w:rPr>
        <w:t xml:space="preserve">Tulos</w:t>
      </w:r>
    </w:p>
    <w:p>
      <w:r>
        <w:t xml:space="preserve">olla koko ajan mukava kaikille</w:t>
      </w:r>
    </w:p>
    <w:p>
      <w:r>
        <w:rPr>
          <w:b/>
        </w:rPr>
        <w:t xml:space="preserve">Esimerkki 1.5522</w:t>
      </w:r>
    </w:p>
    <w:p>
      <w:r>
        <w:t xml:space="preserve">miten laulat karaokea?</w:t>
      </w:r>
    </w:p>
    <w:p>
      <w:r>
        <w:rPr>
          <w:b/>
        </w:rPr>
        <w:t xml:space="preserve">Tulos</w:t>
      </w:r>
    </w:p>
    <w:p>
      <w:r>
        <w:t xml:space="preserve">Aloita laulu ja varmista, että katsot näytölle, jossa sanat ovat. sitten laulat sen henkilön sijasta, joka laulaa laulun, seuraamalla sanoja.</w:t>
      </w:r>
    </w:p>
    <w:p>
      <w:r>
        <w:rPr>
          <w:b/>
        </w:rPr>
        <w:t xml:space="preserve">Esimerkki 1.5523</w:t>
      </w:r>
    </w:p>
    <w:p>
      <w:r>
        <w:t xml:space="preserve">Maalata seinään kaiverrettu kuvio,</w:t>
      </w:r>
    </w:p>
    <w:p>
      <w:r>
        <w:rPr>
          <w:b/>
        </w:rPr>
        <w:t xml:space="preserve">Tulos</w:t>
      </w:r>
    </w:p>
    <w:p>
      <w:r>
        <w:t xml:space="preserve">käytä seinämaalia keskikokoisella käsisiveltimellä.</w:t>
      </w:r>
    </w:p>
    <w:p>
      <w:r>
        <w:rPr>
          <w:b/>
        </w:rPr>
        <w:t xml:space="preserve">Esimerkki 1.5524</w:t>
      </w:r>
    </w:p>
    <w:p>
      <w:r>
        <w:t xml:space="preserve">Kuivaa saviveistokseni hitaasti halkeilun estämiseksi ennen polttoa uunissa.</w:t>
      </w:r>
    </w:p>
    <w:p>
      <w:r>
        <w:rPr>
          <w:b/>
        </w:rPr>
        <w:t xml:space="preserve">Tulos</w:t>
      </w:r>
    </w:p>
    <w:p>
      <w:r>
        <w:t xml:space="preserve">Jos haluat kuivata saviveistoksen hitaasti, jotta se ei halkeile ennen uunissa polttamista, kääri projekti säkkikankaaseen.</w:t>
      </w:r>
    </w:p>
    <w:p>
      <w:r>
        <w:rPr>
          <w:b/>
        </w:rPr>
        <w:t xml:space="preserve">Esimerkki 1.5525</w:t>
      </w:r>
    </w:p>
    <w:p>
      <w:r>
        <w:t xml:space="preserve">Varmista, että kaksi lautaa leikataan täsmälleen samanpituisiksi,</w:t>
      </w:r>
    </w:p>
    <w:p>
      <w:r>
        <w:rPr>
          <w:b/>
        </w:rPr>
        <w:t xml:space="preserve">Tulos</w:t>
      </w:r>
    </w:p>
    <w:p>
      <w:r>
        <w:t xml:space="preserve">mittaa ensimmäinen lauta haluttuun pituuteen ja leikkaa se.  Käytä sitten ensimmäistä lautaa toisen laudan mittaamiseen täsmälleen samanpituiseksi.</w:t>
      </w:r>
    </w:p>
    <w:p>
      <w:r>
        <w:rPr>
          <w:b/>
        </w:rPr>
        <w:t xml:space="preserve">Esimerkki 1.5526</w:t>
      </w:r>
    </w:p>
    <w:p>
      <w:r>
        <w:t xml:space="preserve">Lisää sokeria ja syötävää glitteriä karkkiomenoihin.</w:t>
      </w:r>
    </w:p>
    <w:p>
      <w:r>
        <w:rPr>
          <w:b/>
        </w:rPr>
        <w:t xml:space="preserve">Tulos</w:t>
      </w:r>
    </w:p>
    <w:p>
      <w:r>
        <w:t xml:space="preserve">Pyöräytä jokainen omena yksi kerrallaan sokeriseoksessa mahdollisimman varovasti ja siirrä se sitten nopeasti kulhoon, jossa on syötävää glitteriä, ja päällystä se niin hyvin kuin mahdollista. Aseta sivuun pergamenttipaperille ja anna jäähtyä.</w:t>
      </w:r>
    </w:p>
    <w:p>
      <w:r>
        <w:rPr>
          <w:b/>
        </w:rPr>
        <w:t xml:space="preserve">Esimerkki 1.5527</w:t>
      </w:r>
    </w:p>
    <w:p>
      <w:r>
        <w:t xml:space="preserve">Miten teet sokerikuutioita?</w:t>
      </w:r>
    </w:p>
    <w:p>
      <w:r>
        <w:rPr>
          <w:b/>
        </w:rPr>
        <w:t xml:space="preserve">Tulos</w:t>
      </w:r>
    </w:p>
    <w:p>
      <w:r>
        <w:t xml:space="preserve">Kaada 1 kupillinen sokeria kulhoon ja lisää vettä hitaasti sekoittaen, kunnes se on hieman kosteaa ja hiekkaista. Aseta sokeri pannulle ja muotoile sokeri paksuisiksi, suorakaiteen muotoisiksi lohkoiksi, jotka ovat noin 5 tuumaa kertaa 2 tuumaa. Leikkaa lohkot noin puoliväliin ristikkomaisesti, jotta ne voidaan myöhemmin rikkoa kuutioiksi. Aseta pannu uuniin ja paista 100 °C:ssa tunnin ajan. Poista vuoka ja anna lohkojen jäähtyä huoneenlämpöisiksi. Riko sokerilohkot kuutioiksi ennen paistamista lohkoihin raaputetun rasterikuvion mukaisesti.</w:t>
      </w:r>
    </w:p>
    <w:p>
      <w:r>
        <w:rPr>
          <w:b/>
        </w:rPr>
        <w:t xml:space="preserve">Esimerkki 1.5528</w:t>
      </w:r>
    </w:p>
    <w:p>
      <w:r>
        <w:t xml:space="preserve">Jotta nestemäinen eyeliner voidaan levittää tasaisemmin.</w:t>
      </w:r>
    </w:p>
    <w:p>
      <w:r>
        <w:rPr>
          <w:b/>
        </w:rPr>
        <w:t xml:space="preserve">Tulos</w:t>
      </w:r>
    </w:p>
    <w:p>
      <w:r>
        <w:t xml:space="preserve">Kosteuta silmänympärysihoa ennen luomivärin levittämistä.</w:t>
      </w:r>
    </w:p>
    <w:p>
      <w:r>
        <w:rPr>
          <w:b/>
        </w:rPr>
        <w:t xml:space="preserve">Esimerkki 1.5529</w:t>
      </w:r>
    </w:p>
    <w:p>
      <w:r>
        <w:t xml:space="preserve">Miten karamellia tiputetaan pullosta?</w:t>
      </w:r>
    </w:p>
    <w:p>
      <w:r>
        <w:rPr>
          <w:b/>
        </w:rPr>
        <w:t xml:space="preserve">Tulos</w:t>
      </w:r>
    </w:p>
    <w:p>
      <w:r>
        <w:t xml:space="preserve">Avaa pullon korkki, käännä pullo ylösalaisin ja purista pulloa varovasti.</w:t>
      </w:r>
    </w:p>
    <w:p>
      <w:r>
        <w:rPr>
          <w:b/>
        </w:rPr>
        <w:t xml:space="preserve">Esimerkki 1.5530</w:t>
      </w:r>
    </w:p>
    <w:p>
      <w:r>
        <w:t xml:space="preserve">Miten käsittelen kaikki karvoja voimakkaasti vuodattavan koiran karvat?</w:t>
      </w:r>
    </w:p>
    <w:p>
      <w:r>
        <w:rPr>
          <w:b/>
        </w:rPr>
        <w:t xml:space="preserve">Tulos</w:t>
      </w:r>
    </w:p>
    <w:p>
      <w:r>
        <w:t xml:space="preserve">Lemmikkieläinten karvojen siivoaminen voi olla helpompaa, jos koira on hyvin hoidettu harjalla tai kammalla.</w:t>
      </w:r>
    </w:p>
    <w:p>
      <w:r>
        <w:rPr>
          <w:b/>
        </w:rPr>
        <w:t xml:space="preserve">Esimerkki 1.5531</w:t>
      </w:r>
    </w:p>
    <w:p>
      <w:r>
        <w:t xml:space="preserve">miten liima poistetaan liimapinnoilta</w:t>
      </w:r>
    </w:p>
    <w:p>
      <w:r>
        <w:rPr>
          <w:b/>
        </w:rPr>
        <w:t xml:space="preserve">Tulos</w:t>
      </w:r>
    </w:p>
    <w:p>
      <w:r>
        <w:t xml:space="preserve">anna liiman kuivua ja poista se varovasti, kun se on näkyvissä kovettumisen jälkeen. Riippuen pinnasta, voit jopa käyttää hiukan hiekkapaperia kuivuneen liimatahran poistamiseen, ole vain varovainen.</w:t>
      </w:r>
    </w:p>
    <w:p>
      <w:r>
        <w:rPr>
          <w:b/>
        </w:rPr>
        <w:t xml:space="preserve">Esimerkki 1.5532</w:t>
      </w:r>
    </w:p>
    <w:p>
      <w:r>
        <w:t xml:space="preserve">Lisätä proteiinia luonnollisesti.</w:t>
      </w:r>
    </w:p>
    <w:p>
      <w:r>
        <w:rPr>
          <w:b/>
        </w:rPr>
        <w:t xml:space="preserve">Tulos</w:t>
      </w:r>
    </w:p>
    <w:p>
      <w:r>
        <w:t xml:space="preserve">Juo proteiinipirtelö aamulla ja treenin jälkeen, jotta voit lisätä proteiinin määrää ruokavaliossasi ilman suurta vaivaa.</w:t>
      </w:r>
    </w:p>
    <w:p>
      <w:r>
        <w:rPr>
          <w:b/>
        </w:rPr>
        <w:t xml:space="preserve">Esimerkki 1.5533</w:t>
      </w:r>
    </w:p>
    <w:p>
      <w:r>
        <w:t xml:space="preserve">Ohjauspyörän irrottaminen autostasi</w:t>
      </w:r>
    </w:p>
    <w:p>
      <w:r>
        <w:rPr>
          <w:b/>
        </w:rPr>
        <w:t xml:space="preserve">Tulos</w:t>
      </w:r>
    </w:p>
    <w:p>
      <w:r>
        <w:t xml:space="preserve">Sammuta auto ensin ja irrota ohjauspyörän takana oleva ruuvi ruuvimeisselillä.</w:t>
      </w:r>
    </w:p>
    <w:p>
      <w:r>
        <w:rPr>
          <w:b/>
        </w:rPr>
        <w:t xml:space="preserve">Esimerkki 1.5534</w:t>
      </w:r>
    </w:p>
    <w:p>
      <w:r>
        <w:t xml:space="preserve">Pinaattiperunamuusin tekeminen,</w:t>
      </w:r>
    </w:p>
    <w:p>
      <w:r>
        <w:rPr>
          <w:b/>
        </w:rPr>
        <w:t xml:space="preserve">Tulos</w:t>
      </w:r>
    </w:p>
    <w:p>
      <w:r>
        <w:t xml:space="preserve">sinun on käytettävä pehmeitä, höyrytettyjä perunakuutioita.</w:t>
      </w:r>
    </w:p>
    <w:p>
      <w:r>
        <w:rPr>
          <w:b/>
        </w:rPr>
        <w:t xml:space="preserve">Esimerkki 1.5535</w:t>
      </w:r>
    </w:p>
    <w:p>
      <w:r>
        <w:t xml:space="preserve">Miten siemenet poistetaan kokonaisesta tomaatista?</w:t>
      </w:r>
    </w:p>
    <w:p>
      <w:r>
        <w:rPr>
          <w:b/>
        </w:rPr>
        <w:t xml:space="preserve">Tulos</w:t>
      </w:r>
    </w:p>
    <w:p>
      <w:r>
        <w:t xml:space="preserve">Lepota tomaatteja ensin muutama minuutti kuumassa vedessä, halkaise ne sitten kahtia ja kaavi siemenet pois lusikalla.</w:t>
      </w:r>
    </w:p>
    <w:p>
      <w:r>
        <w:rPr>
          <w:b/>
        </w:rPr>
        <w:t xml:space="preserve">Esimerkki 1.5536</w:t>
      </w:r>
    </w:p>
    <w:p>
      <w:r>
        <w:t xml:space="preserve">Lisätäksesi täytteitä tacoon,</w:t>
      </w:r>
    </w:p>
    <w:p>
      <w:r>
        <w:rPr>
          <w:b/>
        </w:rPr>
        <w:t xml:space="preserve">Tulos</w:t>
      </w:r>
    </w:p>
    <w:p>
      <w:r>
        <w:t xml:space="preserve">täytä keskusta raskaammilla aineksilla ja ripottele sitten kevyempiä aineksia sormillasi päälle.</w:t>
      </w:r>
    </w:p>
    <w:p>
      <w:r>
        <w:rPr>
          <w:b/>
        </w:rPr>
        <w:t xml:space="preserve">Esimerkki 1.5537</w:t>
      </w:r>
    </w:p>
    <w:p>
      <w:r>
        <w:t xml:space="preserve">häkit</w:t>
      </w:r>
    </w:p>
    <w:p>
      <w:r>
        <w:rPr>
          <w:b/>
        </w:rPr>
        <w:t xml:space="preserve">Tulos</w:t>
      </w:r>
    </w:p>
    <w:p>
      <w:r>
        <w:t xml:space="preserve">säilyttää koiria talossasi</w:t>
      </w:r>
    </w:p>
    <w:p>
      <w:r>
        <w:rPr>
          <w:b/>
        </w:rPr>
        <w:t xml:space="preserve">Esimerkki 1.5538</w:t>
      </w:r>
    </w:p>
    <w:p>
      <w:r>
        <w:t xml:space="preserve">Miten viipaloin vaniljapavun jäätelöä tehdessäni?</w:t>
      </w:r>
    </w:p>
    <w:p>
      <w:r>
        <w:rPr>
          <w:b/>
        </w:rPr>
        <w:t xml:space="preserve">Tulos</w:t>
      </w:r>
    </w:p>
    <w:p>
      <w:r>
        <w:t xml:space="preserve">Viipaloi vaniljatanko varovasti puoliksi koko pituudeltaan kuorimaveitsellä.</w:t>
      </w:r>
    </w:p>
    <w:p>
      <w:r>
        <w:rPr>
          <w:b/>
        </w:rPr>
        <w:t xml:space="preserve">Esimerkki 1.5539</w:t>
      </w:r>
    </w:p>
    <w:p>
      <w:r>
        <w:t xml:space="preserve">Mitä ainesosia tarvitsen kotitekoisen Taco-mausteen valmistamiseen?</w:t>
      </w:r>
    </w:p>
    <w:p>
      <w:r>
        <w:rPr>
          <w:b/>
        </w:rPr>
        <w:t xml:space="preserve">Tulos</w:t>
      </w:r>
    </w:p>
    <w:p>
      <w:r>
        <w:t xml:space="preserve">Tarvitset: 1) Cayennepippuri 2) Sellerisuola 3) Chilijauhe 4) Kuminaa 5) Valkosipulijauhetta 6) Sipulijauhetta 7) Paprikajauhetta 8) Paprikaa Merisuola ja 9) Kurkuma</w:t>
      </w:r>
    </w:p>
    <w:p>
      <w:r>
        <w:rPr>
          <w:b/>
        </w:rPr>
        <w:t xml:space="preserve">Esimerkki 1.5540</w:t>
      </w:r>
    </w:p>
    <w:p>
      <w:r>
        <w:t xml:space="preserve">valmistaa desinfiointiainetta</w:t>
      </w:r>
    </w:p>
    <w:p>
      <w:r>
        <w:rPr>
          <w:b/>
        </w:rPr>
        <w:t xml:space="preserve">Tulos</w:t>
      </w:r>
    </w:p>
    <w:p>
      <w:r>
        <w:t xml:space="preserve">sekoita vettä, nestemäistä saippuaa ja teepuuöljyä suihkepullossa.</w:t>
      </w:r>
    </w:p>
    <w:p>
      <w:r>
        <w:rPr>
          <w:b/>
        </w:rPr>
        <w:t xml:space="preserve">Esimerkki 1.5541</w:t>
      </w:r>
    </w:p>
    <w:p>
      <w:r>
        <w:t xml:space="preserve">Estää kengännauhojen purkautumisen.</w:t>
      </w:r>
    </w:p>
    <w:p>
      <w:r>
        <w:rPr>
          <w:b/>
        </w:rPr>
        <w:t xml:space="preserve">Tulos</w:t>
      </w:r>
    </w:p>
    <w:p>
      <w:r>
        <w:t xml:space="preserve">Päällystä molemmat päät kirkkaalla kynsilakalla.</w:t>
      </w:r>
    </w:p>
    <w:p>
      <w:r>
        <w:rPr>
          <w:b/>
        </w:rPr>
        <w:t xml:space="preserve">Esimerkki 1.5542</w:t>
      </w:r>
    </w:p>
    <w:p>
      <w:r>
        <w:t xml:space="preserve">tee korvakorun selkä</w:t>
      </w:r>
    </w:p>
    <w:p>
      <w:r>
        <w:rPr>
          <w:b/>
        </w:rPr>
        <w:t xml:space="preserve">Tulos</w:t>
      </w:r>
    </w:p>
    <w:p>
      <w:r>
        <w:t xml:space="preserve">käytä pyyhekynää</w:t>
      </w:r>
    </w:p>
    <w:p>
      <w:r>
        <w:rPr>
          <w:b/>
        </w:rPr>
        <w:t xml:space="preserve">Esimerkki 1.5543</w:t>
      </w:r>
    </w:p>
    <w:p>
      <w:r>
        <w:t xml:space="preserve">Miten tehdä bergasiirappia kotona.</w:t>
      </w:r>
    </w:p>
    <w:p>
      <w:r>
        <w:rPr>
          <w:b/>
        </w:rPr>
        <w:t xml:space="preserve">Tulos</w:t>
      </w:r>
    </w:p>
    <w:p>
      <w:r>
        <w:t xml:space="preserve">Keitä 2 kuppia baltimarjoja, 3/4 kupillista vettä ja 7/8 kupillista sokeria 30 min. sekoittaen, jotta ne eivät kärvistyisi keskilämmöllä lieden päällä (erityistä varovaisuutta, älä poimi PUNAISIA baltimarjoja, koska ne ovat myrkyllisiä).</w:t>
      </w:r>
    </w:p>
    <w:p>
      <w:r>
        <w:rPr>
          <w:b/>
        </w:rPr>
        <w:t xml:space="preserve">Esimerkki 1.5544</w:t>
      </w:r>
    </w:p>
    <w:p>
      <w:r>
        <w:t xml:space="preserve">Meikkaat kasvosi kauniisti ilman peiliä,</w:t>
      </w:r>
    </w:p>
    <w:p>
      <w:r>
        <w:rPr>
          <w:b/>
        </w:rPr>
        <w:t xml:space="preserve">Tulos</w:t>
      </w:r>
    </w:p>
    <w:p>
      <w:r>
        <w:t xml:space="preserve">pyydä ystävää tai perheenjäsentä auttamaan sinua meikkaamisessa.</w:t>
      </w:r>
    </w:p>
    <w:p>
      <w:r>
        <w:rPr>
          <w:b/>
        </w:rPr>
        <w:t xml:space="preserve">Esimerkki 1.5545</w:t>
      </w:r>
    </w:p>
    <w:p>
      <w:r>
        <w:t xml:space="preserve">Poista öljypohjaiset maalit maalaustyökaluista ja siveltimistä.</w:t>
      </w:r>
    </w:p>
    <w:p>
      <w:r>
        <w:rPr>
          <w:b/>
        </w:rPr>
        <w:t xml:space="preserve">Tulos</w:t>
      </w:r>
    </w:p>
    <w:p>
      <w:r>
        <w:t xml:space="preserve">Öljypohjaisten maalien poistamiseen maalaustyökaluista ja siveltimistä on käytettävä maalin ohenninta tai jopa bensiiniä.  Vesi ei toimi.</w:t>
      </w:r>
    </w:p>
    <w:p>
      <w:r>
        <w:rPr>
          <w:b/>
        </w:rPr>
        <w:t xml:space="preserve">Esimerkki 1.5546</w:t>
      </w:r>
    </w:p>
    <w:p>
      <w:r>
        <w:t xml:space="preserve">Vähennä painonnousua syömisen yhteydessä.</w:t>
      </w:r>
    </w:p>
    <w:p>
      <w:r>
        <w:rPr>
          <w:b/>
        </w:rPr>
        <w:t xml:space="preserve">Tulos</w:t>
      </w:r>
    </w:p>
    <w:p>
      <w:r>
        <w:t xml:space="preserve">Syö ateria hitaasti.</w:t>
      </w:r>
    </w:p>
    <w:p>
      <w:r>
        <w:rPr>
          <w:b/>
        </w:rPr>
        <w:t xml:space="preserve">Esimerkki 1.5547</w:t>
      </w:r>
    </w:p>
    <w:p>
      <w:r>
        <w:t xml:space="preserve">Kuinka poistaa spraymaali iholta</w:t>
      </w:r>
    </w:p>
    <w:p>
      <w:r>
        <w:rPr>
          <w:b/>
        </w:rPr>
        <w:t xml:space="preserve">Tulos</w:t>
      </w:r>
    </w:p>
    <w:p>
      <w:r>
        <w:t xml:space="preserve">Levitä maalia kasviöljyllä, vauvaöljyllä tai keittosuihkeella. Hiero maali pois iholtasi. Pese ihosi käsisaippualla. Käytä hohkakivisaippuaa ärsyttäviin laikkuihin.</w:t>
      </w:r>
    </w:p>
    <w:p>
      <w:r>
        <w:rPr>
          <w:b/>
        </w:rPr>
        <w:t xml:space="preserve">Esimerkki 1.5548</w:t>
      </w:r>
    </w:p>
    <w:p>
      <w:r>
        <w:t xml:space="preserve">miten keittää kananrintaa tasaisesti</w:t>
      </w:r>
    </w:p>
    <w:p>
      <w:r>
        <w:rPr>
          <w:b/>
        </w:rPr>
        <w:t xml:space="preserve">Tulos</w:t>
      </w:r>
    </w:p>
    <w:p>
      <w:r>
        <w:t xml:space="preserve">aseta kana leikkuulaudalle, peitä se Glad Press'n' Seal -materiaalilla tai sarkanakelmulla ja lyö sitä sitten vääntimellä tai lihavasaralla, kunnes kana on yhtä paksua.</w:t>
      </w:r>
    </w:p>
    <w:p>
      <w:r>
        <w:rPr>
          <w:b/>
        </w:rPr>
        <w:t xml:space="preserve">Esimerkki 1.5549</w:t>
      </w:r>
    </w:p>
    <w:p>
      <w:r>
        <w:t xml:space="preserve">Miten määritetään, onko kondensaattori puhallettu?</w:t>
      </w:r>
    </w:p>
    <w:p>
      <w:r>
        <w:rPr>
          <w:b/>
        </w:rPr>
        <w:t xml:space="preserve">Tulos</w:t>
      </w:r>
    </w:p>
    <w:p>
      <w:r>
        <w:t xml:space="preserve">Katso kondensaattorin yläosaa. Jos yläosa on tasainen, kondensaattori on edelleen hyvä. Jos yläosa on pullistunut, kondensaattori on rikki ja se on vaihdettava.</w:t>
      </w:r>
    </w:p>
    <w:p>
      <w:r>
        <w:rPr>
          <w:b/>
        </w:rPr>
        <w:t xml:space="preserve">Esimerkki 1.5550</w:t>
      </w:r>
    </w:p>
    <w:p>
      <w:r>
        <w:t xml:space="preserve">miten tehdä currykukkakaalivoileipä</w:t>
      </w:r>
    </w:p>
    <w:p>
      <w:r>
        <w:rPr>
          <w:b/>
        </w:rPr>
        <w:t xml:space="preserve">Tulos</w:t>
      </w:r>
    </w:p>
    <w:p>
      <w:r>
        <w:t xml:space="preserve">Leikkaa 1/2 kukkakaalia pieniksi kukinnoiksi; sekoita 2 rkl oliiviöljyä ja 1/4 tl kosher-suolaa ja 1/4 tl curryjauhetta. Paahda 450 asteessa, kunnes se on ruskistunut, noin 25 minuuttia, ja ripottele päälle 1/2 kupillista mozzarellaa viimeisten 2 minuutin aikana. Anna jäähtyä. Levitä mango chutney 4 viipaleen vaalean leivän päälle. Laita kukkakaali ja korianteri leipäviipaleiden väliin.</w:t>
      </w:r>
    </w:p>
    <w:p>
      <w:r>
        <w:rPr>
          <w:b/>
        </w:rPr>
        <w:t xml:space="preserve">Esimerkki 1.5551</w:t>
      </w:r>
    </w:p>
    <w:p>
      <w:r>
        <w:t xml:space="preserve">Miten houkutella lintuja?</w:t>
      </w:r>
    </w:p>
    <w:p>
      <w:r>
        <w:rPr>
          <w:b/>
        </w:rPr>
        <w:t xml:space="preserve">Tulos</w:t>
      </w:r>
    </w:p>
    <w:p>
      <w:r>
        <w:t xml:space="preserve">Lintuja voi houkutella kaatamalla viljaa avoimelle alueelle.</w:t>
      </w:r>
    </w:p>
    <w:p>
      <w:r>
        <w:rPr>
          <w:b/>
        </w:rPr>
        <w:t xml:space="preserve">Esimerkki 1.5552</w:t>
      </w:r>
    </w:p>
    <w:p>
      <w:r>
        <w:t xml:space="preserve">Estääksesi taikinan paisumisen uunissa</w:t>
      </w:r>
    </w:p>
    <w:p>
      <w:r>
        <w:rPr>
          <w:b/>
        </w:rPr>
        <w:t xml:space="preserve">Tulos</w:t>
      </w:r>
    </w:p>
    <w:p>
      <w:r>
        <w:t xml:space="preserve">Voit puhkaista haarukalla reikiä.</w:t>
      </w:r>
    </w:p>
    <w:p>
      <w:r>
        <w:rPr>
          <w:b/>
        </w:rPr>
        <w:t xml:space="preserve">Esimerkki 1.5553</w:t>
      </w:r>
    </w:p>
    <w:p>
      <w:r>
        <w:t xml:space="preserve">Osterien höyrystäminen</w:t>
      </w:r>
    </w:p>
    <w:p>
      <w:r>
        <w:rPr>
          <w:b/>
        </w:rPr>
        <w:t xml:space="preserve">Tulos</w:t>
      </w:r>
    </w:p>
    <w:p>
      <w:r>
        <w:t xml:space="preserve">Järjestä osterit höyrystimelle. Kiehauta höyryneste ja peitä kattila kannella. Höyrytä ostereita noin 5 minuuttia. Käännä poltin keskitasolle ja anna osterien höyrytä 5-10 minuuttia - 5 minuuttia, jos osteri on puolikypsä, 10 minuuttia, jos osteri on hyvin kypsä.</w:t>
      </w:r>
    </w:p>
    <w:p>
      <w:r>
        <w:rPr>
          <w:b/>
        </w:rPr>
        <w:t xml:space="preserve">Esimerkki 1.5554</w:t>
      </w:r>
    </w:p>
    <w:p>
      <w:r>
        <w:t xml:space="preserve">Estää omenoita ruskistumasta</w:t>
      </w:r>
    </w:p>
    <w:p>
      <w:r>
        <w:rPr>
          <w:b/>
        </w:rPr>
        <w:t xml:space="preserve">Tulos</w:t>
      </w:r>
    </w:p>
    <w:p>
      <w:r>
        <w:t xml:space="preserve">Kun olet leikannut omenan, rakenna se uudelleen ja vedä kuminauha sen päälle pitämään se paikallaan.</w:t>
      </w:r>
    </w:p>
    <w:p>
      <w:r>
        <w:rPr>
          <w:b/>
        </w:rPr>
        <w:t xml:space="preserve">Esimerkki 1.5555</w:t>
      </w:r>
    </w:p>
    <w:p>
      <w:r>
        <w:t xml:space="preserve">Miten voit tehdä oman videopelin sprite-käsityön?</w:t>
      </w:r>
    </w:p>
    <w:p>
      <w:r>
        <w:rPr>
          <w:b/>
        </w:rPr>
        <w:t xml:space="preserve">Tulos</w:t>
      </w:r>
    </w:p>
    <w:p>
      <w:r>
        <w:t xml:space="preserve">Jos tallennat videopelihahmon kuvan tietokoneellesi, voit zoomata sitä ja nähdä, kuinka monta pikseliä spriteissä on. Voit sitten soveltaa pikseleitä kankaan tai muun median ruudukkoon.</w:t>
      </w:r>
    </w:p>
    <w:p>
      <w:r>
        <w:rPr>
          <w:b/>
        </w:rPr>
        <w:t xml:space="preserve">Esimerkki 1.5556</w:t>
      </w:r>
    </w:p>
    <w:p>
      <w:r>
        <w:t xml:space="preserve">miten taivutetaan jotain?</w:t>
      </w:r>
    </w:p>
    <w:p>
      <w:r>
        <w:rPr>
          <w:b/>
        </w:rPr>
        <w:t xml:space="preserve">Tulos</w:t>
      </w:r>
    </w:p>
    <w:p>
      <w:r>
        <w:t xml:space="preserve">taita se.</w:t>
      </w:r>
    </w:p>
    <w:p>
      <w:r>
        <w:rPr>
          <w:b/>
        </w:rPr>
        <w:t xml:space="preserve">Esimerkki 1.5557</w:t>
      </w:r>
    </w:p>
    <w:p>
      <w:r>
        <w:t xml:space="preserve">miten hemmotellaan vauvaa?</w:t>
      </w:r>
    </w:p>
    <w:p>
      <w:r>
        <w:rPr>
          <w:b/>
        </w:rPr>
        <w:t xml:space="preserve">Tulos</w:t>
      </w:r>
    </w:p>
    <w:p>
      <w:r>
        <w:t xml:space="preserve">ostaa sen ja antaa sille mitä tahansa ja mitä tahansa se haluaa.</w:t>
      </w:r>
    </w:p>
    <w:p>
      <w:r>
        <w:rPr>
          <w:b/>
        </w:rPr>
        <w:t xml:space="preserve">Esimerkki 1.5558</w:t>
      </w:r>
    </w:p>
    <w:p>
      <w:r>
        <w:t xml:space="preserve">Suihkubensiini</w:t>
      </w:r>
    </w:p>
    <w:p>
      <w:r>
        <w:rPr>
          <w:b/>
        </w:rPr>
        <w:t xml:space="preserve">Tulos</w:t>
      </w:r>
    </w:p>
    <w:p>
      <w:r>
        <w:t xml:space="preserve">voi sulattaa teräsrakennuksia helposti.</w:t>
      </w:r>
    </w:p>
    <w:p>
      <w:r>
        <w:rPr>
          <w:b/>
        </w:rPr>
        <w:t xml:space="preserve">Esimerkki 1.5559</w:t>
      </w:r>
    </w:p>
    <w:p>
      <w:r>
        <w:t xml:space="preserve">Miten jalkapallossa juostaan slant routea?</w:t>
      </w:r>
    </w:p>
    <w:p>
      <w:r>
        <w:rPr>
          <w:b/>
        </w:rPr>
        <w:t xml:space="preserve">Tulos</w:t>
      </w:r>
    </w:p>
    <w:p>
      <w:r>
        <w:t xml:space="preserve">Juokse useita askelia eteenpäin ja leikkaa sitten vinosti joko luoteeseen tai koilliseen.</w:t>
      </w:r>
    </w:p>
    <w:p>
      <w:r>
        <w:rPr>
          <w:b/>
        </w:rPr>
        <w:t xml:space="preserve">Esimerkki 1.5560</w:t>
      </w:r>
    </w:p>
    <w:p>
      <w:r>
        <w:t xml:space="preserve">miten tehdä kuuma gingerman</w:t>
      </w:r>
    </w:p>
    <w:p>
      <w:r>
        <w:rPr>
          <w:b/>
        </w:rPr>
        <w:t xml:space="preserve">Tulos</w:t>
      </w:r>
    </w:p>
    <w:p>
      <w:r>
        <w:t xml:space="preserve">Hauduta 1 ruokalusikallinen raastettua inkivääriä 1 kupillisessa kuumaa vettä 15 minuuttia. Lisää tilkka bourbonia ja koristele sitruunaviipaleella.</w:t>
      </w:r>
    </w:p>
    <w:p>
      <w:r>
        <w:rPr>
          <w:b/>
        </w:rPr>
        <w:t xml:space="preserve">Esimerkki 1.5561</w:t>
      </w:r>
    </w:p>
    <w:p>
      <w:r>
        <w:t xml:space="preserve">Estä kosteuden pääsy kaappiin.</w:t>
      </w:r>
    </w:p>
    <w:p>
      <w:r>
        <w:rPr>
          <w:b/>
        </w:rPr>
        <w:t xml:space="preserve">Tulos</w:t>
      </w:r>
    </w:p>
    <w:p>
      <w:r>
        <w:t xml:space="preserve">Ripusta nippu valkoista liitua.</w:t>
      </w:r>
    </w:p>
    <w:p>
      <w:r>
        <w:rPr>
          <w:b/>
        </w:rPr>
        <w:t xml:space="preserve">Esimerkki 1.5562</w:t>
      </w:r>
    </w:p>
    <w:p>
      <w:r>
        <w:t xml:space="preserve">Valmistaa lapsi hammaslääkärissä käyntiin,</w:t>
      </w:r>
    </w:p>
    <w:p>
      <w:r>
        <w:rPr>
          <w:b/>
        </w:rPr>
        <w:t xml:space="preserve">Tulos</w:t>
      </w:r>
    </w:p>
    <w:p>
      <w:r>
        <w:t xml:space="preserve">lue heille hauskoja lastenkirjoja hammaslääkärissä käymisestä.</w:t>
      </w:r>
    </w:p>
    <w:p>
      <w:r>
        <w:rPr>
          <w:b/>
        </w:rPr>
        <w:t xml:space="preserve">Esimerkki 1.5563</w:t>
      </w:r>
    </w:p>
    <w:p>
      <w:r>
        <w:t xml:space="preserve">Miten voin ripustaa vaatteita vaatekaappiin, johon ei ole asennettu tankoa?</w:t>
      </w:r>
    </w:p>
    <w:p>
      <w:r>
        <w:rPr>
          <w:b/>
        </w:rPr>
        <w:t xml:space="preserve">Tulos</w:t>
      </w:r>
    </w:p>
    <w:p>
      <w:r>
        <w:t xml:space="preserve">Osta suihkuverhojen kiristystanko ja asenna se kaappiin.</w:t>
      </w:r>
    </w:p>
    <w:p>
      <w:r>
        <w:rPr>
          <w:b/>
        </w:rPr>
        <w:t xml:space="preserve">Esimerkki 1.5564</w:t>
      </w:r>
    </w:p>
    <w:p>
      <w:r>
        <w:t xml:space="preserve">Miten sakeuttaa kanapatapiirasta muhennosta?</w:t>
      </w:r>
    </w:p>
    <w:p>
      <w:r>
        <w:rPr>
          <w:b/>
        </w:rPr>
        <w:t xml:space="preserve">Tulos</w:t>
      </w:r>
    </w:p>
    <w:p>
      <w:r>
        <w:t xml:space="preserve">sekoita muhennokseen maissitärkkelystä ja vettä sakeuttamaan sitä.</w:t>
      </w:r>
    </w:p>
    <w:p>
      <w:r>
        <w:rPr>
          <w:b/>
        </w:rPr>
        <w:t xml:space="preserve">Esimerkki 1.5565</w:t>
      </w:r>
    </w:p>
    <w:p>
      <w:r>
        <w:t xml:space="preserve">Kierrätä langalliset ripustimet</w:t>
      </w:r>
    </w:p>
    <w:p>
      <w:r>
        <w:rPr>
          <w:b/>
        </w:rPr>
        <w:t xml:space="preserve">Tulos</w:t>
      </w:r>
    </w:p>
    <w:p>
      <w:r>
        <w:t xml:space="preserve">Tee rautalankahenkareista suuria, noin 3 tuuman pituisia paperiliittimiä, jotka pitävät sipsipussit kiinni.</w:t>
      </w:r>
    </w:p>
    <w:p>
      <w:r>
        <w:rPr>
          <w:b/>
        </w:rPr>
        <w:t xml:space="preserve">Esimerkki 1.5566</w:t>
      </w:r>
    </w:p>
    <w:p>
      <w:r>
        <w:t xml:space="preserve">Puhdista pullon vaikeasti saavutettavat alueet.</w:t>
      </w:r>
    </w:p>
    <w:p>
      <w:r>
        <w:rPr>
          <w:b/>
        </w:rPr>
        <w:t xml:space="preserve">Tulos</w:t>
      </w:r>
    </w:p>
    <w:p>
      <w:r>
        <w:t xml:space="preserve">Murskaa kananmunankuoret ja laita pulloon vettä, ravista sitten.</w:t>
      </w:r>
    </w:p>
    <w:p>
      <w:r>
        <w:rPr>
          <w:b/>
        </w:rPr>
        <w:t xml:space="preserve">Esimerkki 1.5567</w:t>
      </w:r>
    </w:p>
    <w:p>
      <w:r>
        <w:t xml:space="preserve">Kun liimaat puupalaa kehyksen takaosaan, voit varmistaa liiman kovettumisen seuraavasti</w:t>
      </w:r>
    </w:p>
    <w:p>
      <w:r>
        <w:rPr>
          <w:b/>
        </w:rPr>
        <w:t xml:space="preserve">Tulos</w:t>
      </w:r>
    </w:p>
    <w:p>
      <w:r>
        <w:t xml:space="preserve">Aseta koko kehys puristimien väliin, kunnes liima ehtii kuivua.</w:t>
      </w:r>
    </w:p>
    <w:p>
      <w:r>
        <w:rPr>
          <w:b/>
        </w:rPr>
        <w:t xml:space="preserve">Esimerkki 1.5568</w:t>
      </w:r>
    </w:p>
    <w:p>
      <w:r>
        <w:t xml:space="preserve">Estää kaukosäätimien katoamisen.</w:t>
      </w:r>
    </w:p>
    <w:p>
      <w:r>
        <w:rPr>
          <w:b/>
        </w:rPr>
        <w:t xml:space="preserve">Tulos</w:t>
      </w:r>
    </w:p>
    <w:p>
      <w:r>
        <w:t xml:space="preserve">Tarranauha kaukosäädin television sivulle.</w:t>
      </w:r>
    </w:p>
    <w:p>
      <w:r>
        <w:rPr>
          <w:b/>
        </w:rPr>
        <w:t xml:space="preserve">Esimerkki 1.5569</w:t>
      </w:r>
    </w:p>
    <w:p>
      <w:r>
        <w:t xml:space="preserve">Lisää merkinnät sähköjohtoihin.</w:t>
      </w:r>
    </w:p>
    <w:p>
      <w:r>
        <w:rPr>
          <w:b/>
        </w:rPr>
        <w:t xml:space="preserve">Tulos</w:t>
      </w:r>
    </w:p>
    <w:p>
      <w:r>
        <w:t xml:space="preserve">Leikkaa ja kiedo post it -lappu johdon ympärille.</w:t>
      </w:r>
    </w:p>
    <w:p>
      <w:r>
        <w:rPr>
          <w:b/>
        </w:rPr>
        <w:t xml:space="preserve">Esimerkki 1.5570</w:t>
      </w:r>
    </w:p>
    <w:p>
      <w:r>
        <w:t xml:space="preserve">Poista karvat koiran karvanpoistotyökalusta.</w:t>
      </w:r>
    </w:p>
    <w:p>
      <w:r>
        <w:rPr>
          <w:b/>
        </w:rPr>
        <w:t xml:space="preserve">Tulos</w:t>
      </w:r>
    </w:p>
    <w:p>
      <w:r>
        <w:t xml:space="preserve">Kerää hiukset hammasharjalla.</w:t>
      </w:r>
    </w:p>
    <w:p>
      <w:r>
        <w:rPr>
          <w:b/>
        </w:rPr>
        <w:t xml:space="preserve">Esimerkki 1.5571</w:t>
      </w:r>
    </w:p>
    <w:p>
      <w:r>
        <w:t xml:space="preserve">Maapähkinävoi-hyytelövoileivän tekeminen,</w:t>
      </w:r>
    </w:p>
    <w:p>
      <w:r>
        <w:rPr>
          <w:b/>
        </w:rPr>
        <w:t xml:space="preserve">Tulos</w:t>
      </w:r>
    </w:p>
    <w:p>
      <w:r>
        <w:t xml:space="preserve">levitä maapähkinävoita ja hyytelöä leipäviipaleelle ja aseta toinen viipale sen päälle.</w:t>
      </w:r>
    </w:p>
    <w:p>
      <w:r>
        <w:rPr>
          <w:b/>
        </w:rPr>
        <w:t xml:space="preserve">Esimerkki 1.5572</w:t>
      </w:r>
    </w:p>
    <w:p>
      <w:r>
        <w:t xml:space="preserve">Miten puhdistat sisäpuoliset ikkunat?</w:t>
      </w:r>
    </w:p>
    <w:p>
      <w:r>
        <w:rPr>
          <w:b/>
        </w:rPr>
        <w:t xml:space="preserve">Tulos</w:t>
      </w:r>
    </w:p>
    <w:p>
      <w:r>
        <w:t xml:space="preserve">Suihkuta lasille ikkunanpuhdistusainetta. Parhaan raidattoman tuloksen saat, kun puhdistat lasin paperipyyhkeen sijasta sanomalehden avulla.</w:t>
      </w:r>
    </w:p>
    <w:p>
      <w:r>
        <w:rPr>
          <w:b/>
        </w:rPr>
        <w:t xml:space="preserve">Esimerkki 1.5573</w:t>
      </w:r>
    </w:p>
    <w:p>
      <w:r>
        <w:t xml:space="preserve">miten tehdä pähkinäklustereita</w:t>
      </w:r>
    </w:p>
    <w:p>
      <w:r>
        <w:rPr>
          <w:b/>
        </w:rPr>
        <w:t xml:space="preserve">Tulos</w:t>
      </w:r>
    </w:p>
    <w:p>
      <w:r>
        <w:t xml:space="preserve">Kypsennä 1 1/2 kuppia sokeria keskilämmöllä pyöritellen, mutta ei sekoittaen, kunnes se on tumman meripihkan väristä, noin 10 minuuttia. Sekoita liedeltä 2 rkl voita ja 3 kuppia suolattuja pähkinäsekoituksia. Kaada öljytylle leivinpaperille; erottele rykelmiksi. Anna kovettua.</w:t>
      </w:r>
    </w:p>
    <w:p>
      <w:r>
        <w:rPr>
          <w:b/>
        </w:rPr>
        <w:t xml:space="preserve">Esimerkki 1.5574</w:t>
      </w:r>
    </w:p>
    <w:p>
      <w:r>
        <w:t xml:space="preserve">miten annat peukut alas?</w:t>
      </w:r>
    </w:p>
    <w:p>
      <w:r>
        <w:rPr>
          <w:b/>
        </w:rPr>
        <w:t xml:space="preserve">Tulos</w:t>
      </w:r>
    </w:p>
    <w:p>
      <w:r>
        <w:t xml:space="preserve">tee kädestäsi nyrkki ja jätä vain peukalo suoraan alaspäin.</w:t>
      </w:r>
    </w:p>
    <w:p>
      <w:r>
        <w:rPr>
          <w:b/>
        </w:rPr>
        <w:t xml:space="preserve">Esimerkki 1.5575</w:t>
      </w:r>
    </w:p>
    <w:p>
      <w:r>
        <w:t xml:space="preserve">Poista keitosta ylimääräinen suola.</w:t>
      </w:r>
    </w:p>
    <w:p>
      <w:r>
        <w:rPr>
          <w:b/>
        </w:rPr>
        <w:t xml:space="preserve">Tulos</w:t>
      </w:r>
    </w:p>
    <w:p>
      <w:r>
        <w:t xml:space="preserve">Lisää omenaviipaleet imeytymään ja poista sitten.</w:t>
      </w:r>
    </w:p>
    <w:p>
      <w:r>
        <w:rPr>
          <w:b/>
        </w:rPr>
        <w:t xml:space="preserve">Esimerkki 1.5576</w:t>
      </w:r>
    </w:p>
    <w:p>
      <w:r>
        <w:t xml:space="preserve">Jos haluat tehdä puupalan kummastakin sivusta sileän ja tasaisen paksuisen, voit käyttää seuraavia keinoja</w:t>
      </w:r>
    </w:p>
    <w:p>
      <w:r>
        <w:rPr>
          <w:b/>
        </w:rPr>
        <w:t xml:space="preserve">Tulos</w:t>
      </w:r>
    </w:p>
    <w:p>
      <w:r>
        <w:t xml:space="preserve">Aja puun kumpikin puoli höylän läpi, kunnes se on täysin sileä.</w:t>
      </w:r>
    </w:p>
    <w:p>
      <w:r>
        <w:rPr>
          <w:b/>
        </w:rPr>
        <w:t xml:space="preserve">Esimerkki 1.5577</w:t>
      </w:r>
    </w:p>
    <w:p>
      <w:r>
        <w:t xml:space="preserve">Viinipullon avaaminen korkkiruuvilla</w:t>
      </w:r>
    </w:p>
    <w:p>
      <w:r>
        <w:rPr>
          <w:b/>
        </w:rPr>
        <w:t xml:space="preserve">Tulos</w:t>
      </w:r>
    </w:p>
    <w:p>
      <w:r>
        <w:t xml:space="preserve">Leikkaa pullon päällä oleva folio terävällä veitsellä. Poista ja hävitä. Paina korkkiruuviosa korkkiin ja kierrä sitä niin syvälle, että se tarttuu korkkiin. Vedä korkki ulos. Kippis!</w:t>
      </w:r>
    </w:p>
    <w:p>
      <w:r>
        <w:rPr>
          <w:b/>
        </w:rPr>
        <w:t xml:space="preserve">Esimerkki 1.5578</w:t>
      </w:r>
    </w:p>
    <w:p>
      <w:r>
        <w:t xml:space="preserve">Miten saippuaa muotoillaan.</w:t>
      </w:r>
    </w:p>
    <w:p>
      <w:r>
        <w:rPr>
          <w:b/>
        </w:rPr>
        <w:t xml:space="preserve">Tulos</w:t>
      </w:r>
    </w:p>
    <w:p>
      <w:r>
        <w:t xml:space="preserve">Tiputa saippuaseos minkä tahansa hahmon silikonimuottiin. Anna saippuan jähmettyä, kunnes se on kiinteää tai kuivaa. Nosta saippua pois muotista.</w:t>
      </w:r>
    </w:p>
    <w:p>
      <w:r>
        <w:rPr>
          <w:b/>
        </w:rPr>
        <w:t xml:space="preserve">Esimerkki 1.5579</w:t>
      </w:r>
    </w:p>
    <w:p>
      <w:r>
        <w:t xml:space="preserve">miten parantaa muste lanka</w:t>
      </w:r>
    </w:p>
    <w:p>
      <w:r>
        <w:rPr>
          <w:b/>
        </w:rPr>
        <w:t xml:space="preserve">Tulos</w:t>
      </w:r>
    </w:p>
    <w:p>
      <w:r>
        <w:t xml:space="preserve">aseta silitysrauta matalalla asetuksella langan päälle, kunnes se on kuivunut.</w:t>
      </w:r>
    </w:p>
    <w:p>
      <w:r>
        <w:rPr>
          <w:b/>
        </w:rPr>
        <w:t xml:space="preserve">Esimerkki 1.5580</w:t>
      </w:r>
    </w:p>
    <w:p>
      <w:r>
        <w:t xml:space="preserve">miten tehdä perunamuusia kuorineen</w:t>
      </w:r>
    </w:p>
    <w:p>
      <w:r>
        <w:rPr>
          <w:b/>
        </w:rPr>
        <w:t xml:space="preserve">Tulos</w:t>
      </w:r>
    </w:p>
    <w:p>
      <w:r>
        <w:t xml:space="preserve">Kiehauta kattilassa kevyesti suolattu vesi. Lisää kuorimattomat perunat ja keitä pehmeiksi, noin 15 minuuttia.    Valuta perunat ja siirrä ne kulhoon. Lisää voi ja soseuta perunasurvimella tai sähkövatkaimella, kunnes perunat alkavat muuttua sileiksi. Lisää maito ja smetana ja sekoita haluamasi koostumuksen verran.</w:t>
      </w:r>
    </w:p>
    <w:p>
      <w:r>
        <w:rPr>
          <w:b/>
        </w:rPr>
        <w:t xml:space="preserve">Esimerkki 1.5581</w:t>
      </w:r>
    </w:p>
    <w:p>
      <w:r>
        <w:t xml:space="preserve">Miten voin tehdä suppilon?</w:t>
      </w:r>
    </w:p>
    <w:p>
      <w:r>
        <w:rPr>
          <w:b/>
        </w:rPr>
        <w:t xml:space="preserve">Tulos</w:t>
      </w:r>
    </w:p>
    <w:p>
      <w:r>
        <w:t xml:space="preserve">Leikkaa tyhjä muovinen limsapullo kahtia ja käytä yläosaa.</w:t>
      </w:r>
    </w:p>
    <w:p>
      <w:r>
        <w:rPr>
          <w:b/>
        </w:rPr>
        <w:t xml:space="preserve">Esimerkki 1.5582</w:t>
      </w:r>
    </w:p>
    <w:p>
      <w:r>
        <w:t xml:space="preserve">millä korvata salottisipuli?</w:t>
      </w:r>
    </w:p>
    <w:p>
      <w:r>
        <w:rPr>
          <w:b/>
        </w:rPr>
        <w:t xml:space="preserve">Tulos</w:t>
      </w:r>
    </w:p>
    <w:p>
      <w:r>
        <w:t xml:space="preserve">yhtä paljon sipulia ja valkosipulia</w:t>
      </w:r>
    </w:p>
    <w:p>
      <w:r>
        <w:rPr>
          <w:b/>
        </w:rPr>
        <w:t xml:space="preserve">Esimerkki 1.5583</w:t>
      </w:r>
    </w:p>
    <w:p>
      <w:r>
        <w:t xml:space="preserve">Suba-nuudelien valmistelu ruoanlaittoa varten</w:t>
      </w:r>
    </w:p>
    <w:p>
      <w:r>
        <w:rPr>
          <w:b/>
        </w:rPr>
        <w:t xml:space="preserve">Tulos</w:t>
      </w:r>
    </w:p>
    <w:p>
      <w:r>
        <w:t xml:space="preserve">Liota niitä vedessä, kunnes ne ovat pehmeitä</w:t>
      </w:r>
    </w:p>
    <w:p>
      <w:r>
        <w:rPr>
          <w:b/>
        </w:rPr>
        <w:t xml:space="preserve">Esimerkki 1.5584</w:t>
      </w:r>
    </w:p>
    <w:p>
      <w:r>
        <w:t xml:space="preserve">Jotta tuulilasi voisi sulaa luonnollisesti,</w:t>
      </w:r>
    </w:p>
    <w:p>
      <w:r>
        <w:rPr>
          <w:b/>
        </w:rPr>
        <w:t xml:space="preserve">Tulos</w:t>
      </w:r>
    </w:p>
    <w:p>
      <w:r>
        <w:t xml:space="preserve">pysäköi autosi tuulilasi itään päin.</w:t>
      </w:r>
    </w:p>
    <w:p>
      <w:r>
        <w:rPr>
          <w:b/>
        </w:rPr>
        <w:t xml:space="preserve">Esimerkki 1.5585</w:t>
      </w:r>
    </w:p>
    <w:p>
      <w:r>
        <w:t xml:space="preserve">Kuinka poistaa leppäkerttuja kotoa ilman voimakkaita kemikaaleja.</w:t>
      </w:r>
    </w:p>
    <w:p>
      <w:r>
        <w:rPr>
          <w:b/>
        </w:rPr>
        <w:t xml:space="preserve">Tulos</w:t>
      </w:r>
    </w:p>
    <w:p>
      <w:r>
        <w:t xml:space="preserve">Ladybugs voidaan poistaa kodistasi ilman voimakkaita kemikaaleja; tarvitset vain muutamia laakerinlehtiä, kokonaisia neilikoita ja kevyttä kangasta. Leikkaa kankaasta useita kuuden tuuman ympyröitä ja aseta sitten rikkinäisiä laakerinlehtiä joihinkin ja neilikoita toisiin. Sido kangasympyrät keittiönarulla ja ripusta ne sitten talosi alueille, joissa on leppäkerttuja - ötökät eivät pidä hajusta ja poistuvat nopeasti tiloista.</w:t>
      </w:r>
    </w:p>
    <w:p>
      <w:r>
        <w:rPr>
          <w:b/>
        </w:rPr>
        <w:t xml:space="preserve">Esimerkki 1.5586</w:t>
      </w:r>
    </w:p>
    <w:p>
      <w:r>
        <w:t xml:space="preserve">miten estää kalaa tarttumasta pannuun</w:t>
      </w:r>
    </w:p>
    <w:p>
      <w:r>
        <w:rPr>
          <w:b/>
        </w:rPr>
        <w:t xml:space="preserve">Tulos</w:t>
      </w:r>
    </w:p>
    <w:p>
      <w:r>
        <w:t xml:space="preserve">käännä kala lastalla</w:t>
      </w:r>
    </w:p>
    <w:p>
      <w:r>
        <w:rPr>
          <w:b/>
        </w:rPr>
        <w:t xml:space="preserve">Esimerkki 1.5587</w:t>
      </w:r>
    </w:p>
    <w:p>
      <w:r>
        <w:t xml:space="preserve">Estä stickshift polttamasta käsiä.</w:t>
      </w:r>
    </w:p>
    <w:p>
      <w:r>
        <w:rPr>
          <w:b/>
        </w:rPr>
        <w:t xml:space="preserve">Tulos</w:t>
      </w:r>
    </w:p>
    <w:p>
      <w:r>
        <w:t xml:space="preserve">Kuumina päivinä aseta käsipyyhe tikkuvaihteen päälle.</w:t>
      </w:r>
    </w:p>
    <w:p>
      <w:r>
        <w:rPr>
          <w:b/>
        </w:rPr>
        <w:t xml:space="preserve">Esimerkki 1.5588</w:t>
      </w:r>
    </w:p>
    <w:p>
      <w:r>
        <w:t xml:space="preserve">Kuinka puhdistaa ikkunat laitteiston poistamisen jälkeen.</w:t>
      </w:r>
    </w:p>
    <w:p>
      <w:r>
        <w:rPr>
          <w:b/>
        </w:rPr>
        <w:t xml:space="preserve">Tulos</w:t>
      </w:r>
    </w:p>
    <w:p>
      <w:r>
        <w:t xml:space="preserve">Suihkuta ikkunoihin Windexia paperilapulla. Hiero paperiservietteellä ikkunoita pyörivin liikkein. Kuivaa ikkunat kuivalla paperiservietillä.</w:t>
      </w:r>
    </w:p>
    <w:p>
      <w:r>
        <w:rPr>
          <w:b/>
        </w:rPr>
        <w:t xml:space="preserve">Esimerkki 1.5589</w:t>
      </w:r>
    </w:p>
    <w:p>
      <w:r>
        <w:t xml:space="preserve">miten pekonia valmistetaan?</w:t>
      </w:r>
    </w:p>
    <w:p>
      <w:r>
        <w:rPr>
          <w:b/>
        </w:rPr>
        <w:t xml:space="preserve">Tulos</w:t>
      </w:r>
    </w:p>
    <w:p>
      <w:r>
        <w:t xml:space="preserve">ota se pakkauksesta ja aseta se kuumalle paistinpannulle. anna sen paistua niin rapeaksi kuin haluat.</w:t>
      </w:r>
    </w:p>
    <w:p>
      <w:r>
        <w:rPr>
          <w:b/>
        </w:rPr>
        <w:t xml:space="preserve">Esimerkki 1.5590</w:t>
      </w:r>
    </w:p>
    <w:p>
      <w:r>
        <w:t xml:space="preserve">Tehdä pinnasängystä käyttökelpoinen, kun lapsi on kasvanut siitä ulos,</w:t>
      </w:r>
    </w:p>
    <w:p>
      <w:r>
        <w:rPr>
          <w:b/>
        </w:rPr>
        <w:t xml:space="preserve">Tulos</w:t>
      </w:r>
    </w:p>
    <w:p>
      <w:r>
        <w:t xml:space="preserve">Ota pinnasängyn toinen puoli pois ja käytä sitä työpöytänä tai pöytänä.</w:t>
      </w:r>
    </w:p>
    <w:p>
      <w:r>
        <w:rPr>
          <w:b/>
        </w:rPr>
        <w:t xml:space="preserve">Esimerkki 1.5591</w:t>
      </w:r>
    </w:p>
    <w:p>
      <w:r>
        <w:t xml:space="preserve">Varmista, että koirasi saa tarpeeksi liikuntaa</w:t>
      </w:r>
    </w:p>
    <w:p>
      <w:r>
        <w:rPr>
          <w:b/>
        </w:rPr>
        <w:t xml:space="preserve">Tulos</w:t>
      </w:r>
    </w:p>
    <w:p>
      <w:r>
        <w:t xml:space="preserve">Yritä viedä koirasi 2 30 minuutin kävelylenkille päivässä.  Jos sinä väsyt ennen koiraasi, harkitse opettamista noutamaan palloa tai leikkimään frisbeetä.</w:t>
      </w:r>
    </w:p>
    <w:p>
      <w:r>
        <w:rPr>
          <w:b/>
        </w:rPr>
        <w:t xml:space="preserve">Esimerkki 1.5592</w:t>
      </w:r>
    </w:p>
    <w:p>
      <w:r>
        <w:t xml:space="preserve">Miten täytän pipettipussin keksiseoksella?</w:t>
      </w:r>
    </w:p>
    <w:p>
      <w:r>
        <w:rPr>
          <w:b/>
        </w:rPr>
        <w:t xml:space="preserve">Tulos</w:t>
      </w:r>
    </w:p>
    <w:p>
      <w:r>
        <w:t xml:space="preserve">Aseta pursotinpussi lasin sisään ja taita reunat ulkopuolelle.  Lusikoi seos pursotinpussiin.</w:t>
      </w:r>
    </w:p>
    <w:p>
      <w:r>
        <w:rPr>
          <w:b/>
        </w:rPr>
        <w:t xml:space="preserve">Esimerkki 1.5593</w:t>
      </w:r>
    </w:p>
    <w:p>
      <w:r>
        <w:t xml:space="preserve">Miten päällystän nipun vahalla?</w:t>
      </w:r>
    </w:p>
    <w:p>
      <w:r>
        <w:rPr>
          <w:b/>
        </w:rPr>
        <w:t xml:space="preserve">Tulos</w:t>
      </w:r>
    </w:p>
    <w:p>
      <w:r>
        <w:t xml:space="preserve">Sulata vaha metallisessa astiassa vesihauteessa, jota lämmitetään liedellä keskilämmöllä. Kun vaha on sulanut, upota nippua 3-4 kertaa tai kunnes vahaa on kerääntynyt riittävästi.</w:t>
      </w:r>
    </w:p>
    <w:p>
      <w:r>
        <w:rPr>
          <w:b/>
        </w:rPr>
        <w:t xml:space="preserve">Esimerkki 1.5594</w:t>
      </w:r>
    </w:p>
    <w:p>
      <w:r>
        <w:t xml:space="preserve">miten taittuva tuoli romutetaan?</w:t>
      </w:r>
    </w:p>
    <w:p>
      <w:r>
        <w:rPr>
          <w:b/>
        </w:rPr>
        <w:t xml:space="preserve">Tulos</w:t>
      </w:r>
    </w:p>
    <w:p>
      <w:r>
        <w:t xml:space="preserve">Taita se kokoon.</w:t>
      </w:r>
    </w:p>
    <w:p>
      <w:r>
        <w:rPr>
          <w:b/>
        </w:rPr>
        <w:t xml:space="preserve">Esimerkki 1.5595</w:t>
      </w:r>
    </w:p>
    <w:p>
      <w:r>
        <w:t xml:space="preserve">Käytä hyönteissumutetta oikein ja perusteellisesti retkeilyn aikana,</w:t>
      </w:r>
    </w:p>
    <w:p>
      <w:r>
        <w:rPr>
          <w:b/>
        </w:rPr>
        <w:t xml:space="preserve">Tulos</w:t>
      </w:r>
    </w:p>
    <w:p>
      <w:r>
        <w:t xml:space="preserve">Seiso kädet levällään ja suu ja silmät kiinni, kun joku suihkuttaa sinua ylhäältä alas.</w:t>
      </w:r>
    </w:p>
    <w:p>
      <w:r>
        <w:rPr>
          <w:b/>
        </w:rPr>
        <w:t xml:space="preserve">Esimerkki 1.5596</w:t>
      </w:r>
    </w:p>
    <w:p>
      <w:r>
        <w:t xml:space="preserve">miten tehdä kermainen sinihomejuustokastike</w:t>
      </w:r>
    </w:p>
    <w:p>
      <w:r>
        <w:rPr>
          <w:b/>
        </w:rPr>
        <w:t xml:space="preserve">Tulos</w:t>
      </w:r>
    </w:p>
    <w:p>
      <w:r>
        <w:t xml:space="preserve">Vatkaa 1/4 kupillista kirnupiimää ja smetanaa, 1/2 kupillista murennettua sinihomejuustoa, 1/2 sitruunan mehu sekä suola ja tulinen kastike maun mukaan.</w:t>
      </w:r>
    </w:p>
    <w:p>
      <w:r>
        <w:rPr>
          <w:b/>
        </w:rPr>
        <w:t xml:space="preserve">Esimerkki 1.5597</w:t>
      </w:r>
    </w:p>
    <w:p>
      <w:r>
        <w:t xml:space="preserve">Miten hauduttaa habanero pippuria chilissä.</w:t>
      </w:r>
    </w:p>
    <w:p>
      <w:r>
        <w:rPr>
          <w:b/>
        </w:rPr>
        <w:t xml:space="preserve">Tulos</w:t>
      </w:r>
    </w:p>
    <w:p>
      <w:r>
        <w:t xml:space="preserve">Puhkaise habaneropippuri veitsellä ja aseta chiliin.</w:t>
      </w:r>
    </w:p>
    <w:p>
      <w:r>
        <w:rPr>
          <w:b/>
        </w:rPr>
        <w:t xml:space="preserve">Esimerkki 1.5598</w:t>
      </w:r>
    </w:p>
    <w:p>
      <w:r>
        <w:t xml:space="preserve">Viimeistele sienikeksien alaosa,</w:t>
      </w:r>
    </w:p>
    <w:p>
      <w:r>
        <w:rPr>
          <w:b/>
        </w:rPr>
        <w:t xml:space="preserve">Tulos</w:t>
      </w:r>
    </w:p>
    <w:p>
      <w:r>
        <w:t xml:space="preserve">piirrä silmät mustalla koristegeelillä.</w:t>
      </w:r>
    </w:p>
    <w:p>
      <w:r>
        <w:rPr>
          <w:b/>
        </w:rPr>
        <w:t xml:space="preserve">Esimerkki 1.5599</w:t>
      </w:r>
    </w:p>
    <w:p>
      <w:r>
        <w:t xml:space="preserve">Saat kirjoitushankkeesi valmiiksi ilman, että juokset kauppaan, kun kirjoitat ja valkopyykkipullo tyhjenee,</w:t>
      </w:r>
    </w:p>
    <w:p>
      <w:r>
        <w:rPr>
          <w:b/>
        </w:rPr>
        <w:t xml:space="preserve">Tulos</w:t>
      </w:r>
    </w:p>
    <w:p>
      <w:r>
        <w:t xml:space="preserve">käytä valkoista kynsilakkaa.</w:t>
      </w:r>
    </w:p>
    <w:p>
      <w:r>
        <w:rPr>
          <w:b/>
        </w:rPr>
        <w:t xml:space="preserve">Esimerkki 1.5600</w:t>
      </w:r>
    </w:p>
    <w:p>
      <w:r>
        <w:t xml:space="preserve">Tee jääpakkaus, joka ei tipu.</w:t>
      </w:r>
    </w:p>
    <w:p>
      <w:r>
        <w:rPr>
          <w:b/>
        </w:rPr>
        <w:t xml:space="preserve">Tulos</w:t>
      </w:r>
    </w:p>
    <w:p>
      <w:r>
        <w:t xml:space="preserve">Laita vedellä kyllästetty sieni pakastepussiin ja pakasta. Kun jääpussi sulaa, sieni pitää sulaneen veden sisällään eikä se tipu.</w:t>
      </w:r>
    </w:p>
    <w:p>
      <w:r>
        <w:rPr>
          <w:b/>
        </w:rPr>
        <w:t xml:space="preserve">Esimerkki 1.5601</w:t>
      </w:r>
    </w:p>
    <w:p>
      <w:r>
        <w:t xml:space="preserve">Maalaa seinä maalaamatta sokkeleita</w:t>
      </w:r>
    </w:p>
    <w:p>
      <w:r>
        <w:rPr>
          <w:b/>
        </w:rPr>
        <w:t xml:space="preserve">Tulos</w:t>
      </w:r>
    </w:p>
    <w:p>
      <w:r>
        <w:t xml:space="preserve">Kiinnitä sininen maalarinteippi jalkalistan yläreunaan ja maalaa seinä sen yläpuolelle, poista teippi, kun olet valmis.</w:t>
      </w:r>
    </w:p>
    <w:p>
      <w:r>
        <w:rPr>
          <w:b/>
        </w:rPr>
        <w:t xml:space="preserve">Esimerkki 1.5602</w:t>
      </w:r>
    </w:p>
    <w:p>
      <w:r>
        <w:t xml:space="preserve">Miten voin poistaa lian kengistä?</w:t>
      </w:r>
    </w:p>
    <w:p>
      <w:r>
        <w:rPr>
          <w:b/>
        </w:rPr>
        <w:t xml:space="preserve">Tulos</w:t>
      </w:r>
    </w:p>
    <w:p>
      <w:r>
        <w:t xml:space="preserve">Käytä kynsilakanpoistoainetta.</w:t>
      </w:r>
    </w:p>
    <w:p>
      <w:r>
        <w:rPr>
          <w:b/>
        </w:rPr>
        <w:t xml:space="preserve">Esimerkki 1.5603</w:t>
      </w:r>
    </w:p>
    <w:p>
      <w:r>
        <w:t xml:space="preserve">Miten valmistan kuivat aineet macaronien valmistusta varten?</w:t>
      </w:r>
    </w:p>
    <w:p>
      <w:r>
        <w:rPr>
          <w:b/>
        </w:rPr>
        <w:t xml:space="preserve">Tulos</w:t>
      </w:r>
    </w:p>
    <w:p>
      <w:r>
        <w:t xml:space="preserve">Siivilöi tomusokeri, 1/3 kerrallaan. Siivilöi nyt mantelijauhot samalla tavalla, samaan kulhoon. Vatkaa, kunnes se on täysin sekaisin.</w:t>
      </w:r>
    </w:p>
    <w:p>
      <w:r>
        <w:rPr>
          <w:b/>
        </w:rPr>
        <w:t xml:space="preserve">Esimerkki 1.5604</w:t>
      </w:r>
    </w:p>
    <w:p>
      <w:r>
        <w:t xml:space="preserve">lipasto</w:t>
      </w:r>
    </w:p>
    <w:p>
      <w:r>
        <w:rPr>
          <w:b/>
        </w:rPr>
        <w:t xml:space="preserve">Tulos</w:t>
      </w:r>
    </w:p>
    <w:p>
      <w:r>
        <w:t xml:space="preserve">voi olla kukkamaljakon jalusta  </w:t>
      </w:r>
    </w:p>
    <w:p>
      <w:r>
        <w:rPr>
          <w:b/>
        </w:rPr>
        <w:t xml:space="preserve">Esimerkki 1.5605</w:t>
      </w:r>
    </w:p>
    <w:p>
      <w:r>
        <w:t xml:space="preserve">Miten voit nähdä jotain, jos olet unohtanut silmälasit?</w:t>
      </w:r>
    </w:p>
    <w:p>
      <w:r>
        <w:rPr>
          <w:b/>
        </w:rPr>
        <w:t xml:space="preserve">Tulos</w:t>
      </w:r>
    </w:p>
    <w:p>
      <w:r>
        <w:t xml:space="preserve">Tee sormillasi rengas ja katso sen läpi.  Se auttaa sinua näkemään paremmin.</w:t>
      </w:r>
    </w:p>
    <w:p>
      <w:r>
        <w:rPr>
          <w:b/>
        </w:rPr>
        <w:t xml:space="preserve">Esimerkki 1.5606</w:t>
      </w:r>
    </w:p>
    <w:p>
      <w:r>
        <w:t xml:space="preserve">Miten pesäpalloa lyödään?</w:t>
      </w:r>
    </w:p>
    <w:p>
      <w:r>
        <w:rPr>
          <w:b/>
        </w:rPr>
        <w:t xml:space="preserve">Tulos</w:t>
      </w:r>
    </w:p>
    <w:p>
      <w:r>
        <w:t xml:space="preserve">Lyö mailalla palloa, joka istuu tiillä.</w:t>
      </w:r>
    </w:p>
    <w:p>
      <w:r>
        <w:rPr>
          <w:b/>
        </w:rPr>
        <w:t xml:space="preserve">Esimerkki 1.5607</w:t>
      </w:r>
    </w:p>
    <w:p>
      <w:r>
        <w:t xml:space="preserve">puu</w:t>
      </w:r>
    </w:p>
    <w:p>
      <w:r>
        <w:rPr>
          <w:b/>
        </w:rPr>
        <w:t xml:space="preserve">Tulos</w:t>
      </w:r>
    </w:p>
    <w:p>
      <w:r>
        <w:t xml:space="preserve">voi piilottaa haarukan </w:t>
      </w:r>
    </w:p>
    <w:p>
      <w:r>
        <w:rPr>
          <w:b/>
        </w:rPr>
        <w:t xml:space="preserve">Esimerkki 1.5608</w:t>
      </w:r>
    </w:p>
    <w:p>
      <w:r>
        <w:t xml:space="preserve">miten tehdä täytettyjä aprikooseja</w:t>
      </w:r>
    </w:p>
    <w:p>
      <w:r>
        <w:rPr>
          <w:b/>
        </w:rPr>
        <w:t xml:space="preserve">Tulos</w:t>
      </w:r>
    </w:p>
    <w:p>
      <w:r>
        <w:t xml:space="preserve">Vatkaa 2 unssia mantelimassaa, 2 ruokalusikallista mascarponea ja tomusokeria, 1 ruokalusikallinen huoneenlämpöistä voita ja 1/8 tl manteliuutetta ja vaniljauutetta sekoittimella. Leikkaa kuorimaveitsellä taskuja noin 30 kuivattuun aprikoosiin ja pursota manteli-maskarponetäytettä taskuihin. Jäähdytä, kunnes se on jähmettynyt.</w:t>
      </w:r>
    </w:p>
    <w:p>
      <w:r>
        <w:rPr>
          <w:b/>
        </w:rPr>
        <w:t xml:space="preserve">Esimerkki 1.5609</w:t>
      </w:r>
    </w:p>
    <w:p>
      <w:r>
        <w:t xml:space="preserve">Jos haluat saada kissan pitämään lääkkeistä enemmän, voitte</w:t>
      </w:r>
    </w:p>
    <w:p>
      <w:r>
        <w:rPr>
          <w:b/>
        </w:rPr>
        <w:t xml:space="preserve">Tulos</w:t>
      </w:r>
    </w:p>
    <w:p>
      <w:r>
        <w:t xml:space="preserve">Sekoita se tonnikalamehuun</w:t>
      </w:r>
    </w:p>
    <w:p>
      <w:r>
        <w:rPr>
          <w:b/>
        </w:rPr>
        <w:t xml:space="preserve">Esimerkki 1.5610</w:t>
      </w:r>
    </w:p>
    <w:p>
      <w:r>
        <w:t xml:space="preserve">Kurpitsan yläosan katkaiseminen,</w:t>
      </w:r>
    </w:p>
    <w:p>
      <w:r>
        <w:rPr>
          <w:b/>
        </w:rPr>
        <w:t xml:space="preserve">Tulos</w:t>
      </w:r>
    </w:p>
    <w:p>
      <w:r>
        <w:t xml:space="preserve">Käytä suurta leikkuuveitseä sahataksesi yläosan pois vinosti.</w:t>
      </w:r>
    </w:p>
    <w:p>
      <w:r>
        <w:rPr>
          <w:b/>
        </w:rPr>
        <w:t xml:space="preserve">Esimerkki 1.5611</w:t>
      </w:r>
    </w:p>
    <w:p>
      <w:r>
        <w:t xml:space="preserve">Läpäisemään huumetestin poltettuasi pilveä.</w:t>
      </w:r>
    </w:p>
    <w:p>
      <w:r>
        <w:rPr>
          <w:b/>
        </w:rPr>
        <w:t xml:space="preserve">Tulos</w:t>
      </w:r>
    </w:p>
    <w:p>
      <w:r>
        <w:t xml:space="preserve">Maksa jollekin kaupungissasi asuvalle, joka ei käytä huumeita, että hän antaa sinulle puhdasta virtsaa käytettäväksi.</w:t>
      </w:r>
    </w:p>
    <w:p>
      <w:r>
        <w:rPr>
          <w:b/>
        </w:rPr>
        <w:t xml:space="preserve">Esimerkki 1.5612</w:t>
      </w:r>
    </w:p>
    <w:p>
      <w:r>
        <w:t xml:space="preserve">Miten voin poistaa ryppyjä vaatteista?</w:t>
      </w:r>
    </w:p>
    <w:p>
      <w:r>
        <w:rPr>
          <w:b/>
        </w:rPr>
        <w:t xml:space="preserve">Tulos</w:t>
      </w:r>
    </w:p>
    <w:p>
      <w:r>
        <w:t xml:space="preserve">Heitä märkä pesulappu kuivien vaatteiden joukkoon ja käytä kuivausrumpua.</w:t>
      </w:r>
    </w:p>
    <w:p>
      <w:r>
        <w:rPr>
          <w:b/>
        </w:rPr>
        <w:t xml:space="preserve">Esimerkki 1.5613</w:t>
      </w:r>
    </w:p>
    <w:p>
      <w:r>
        <w:t xml:space="preserve">makrojen laskeminen</w:t>
      </w:r>
    </w:p>
    <w:p>
      <w:r>
        <w:rPr>
          <w:b/>
        </w:rPr>
        <w:t xml:space="preserve">Tulos</w:t>
      </w:r>
    </w:p>
    <w:p>
      <w:r>
        <w:t xml:space="preserve">Tätä kutsutaan päivittäiseksi kokonaisenergiankulutukseksi eli TDEE:ksi. Säädä painotavoitteiden mukaan: Jos haluat laihtua, vähennä kalorimäärääsi 15-25 prosenttia. Jos tavoitteena on painonnousu, lisää kaloreita 5-15 %. Määritä makrot: Proteiinin saannin tulisi olla 0,7-1,0 grammaa painokiloa kohti.</w:t>
      </w:r>
    </w:p>
    <w:p>
      <w:r>
        <w:rPr>
          <w:b/>
        </w:rPr>
        <w:t xml:space="preserve">Esimerkki 1.5614</w:t>
      </w:r>
    </w:p>
    <w:p>
      <w:r>
        <w:t xml:space="preserve">miten saavutat tavoitteen</w:t>
      </w:r>
    </w:p>
    <w:p>
      <w:r>
        <w:rPr>
          <w:b/>
        </w:rPr>
        <w:t xml:space="preserve">Tulos</w:t>
      </w:r>
    </w:p>
    <w:p>
      <w:r>
        <w:t xml:space="preserve">tee se, mikä oli tavoitteesi.</w:t>
      </w:r>
    </w:p>
    <w:p>
      <w:r>
        <w:rPr>
          <w:b/>
        </w:rPr>
        <w:t xml:space="preserve">Esimerkki 1.5615</w:t>
      </w:r>
    </w:p>
    <w:p>
      <w:r>
        <w:t xml:space="preserve">Välttääksesi hienon Halloween-asun pilaamisen,</w:t>
      </w:r>
    </w:p>
    <w:p>
      <w:r>
        <w:rPr>
          <w:b/>
        </w:rPr>
        <w:t xml:space="preserve">Tulos</w:t>
      </w:r>
    </w:p>
    <w:p>
      <w:r>
        <w:t xml:space="preserve">jossa on erilainen matala, itse tehty puku kouluun oikean puvun sijaan.</w:t>
      </w:r>
    </w:p>
    <w:p>
      <w:r>
        <w:rPr>
          <w:b/>
        </w:rPr>
        <w:t xml:space="preserve">Esimerkki 1.5616</w:t>
      </w:r>
    </w:p>
    <w:p>
      <w:r>
        <w:t xml:space="preserve">Nopeuttaa pienten haavojen paranemista.</w:t>
      </w:r>
    </w:p>
    <w:p>
      <w:r>
        <w:rPr>
          <w:b/>
        </w:rPr>
        <w:t xml:space="preserve">Tulos</w:t>
      </w:r>
    </w:p>
    <w:p>
      <w:r>
        <w:t xml:space="preserve">Nuole pientä viiltoa.</w:t>
      </w:r>
    </w:p>
    <w:p>
      <w:r>
        <w:rPr>
          <w:b/>
        </w:rPr>
        <w:t xml:space="preserve">Esimerkki 1.5617</w:t>
      </w:r>
    </w:p>
    <w:p>
      <w:r>
        <w:t xml:space="preserve">Estää kylpyhuoneen lattian likaantumisen.</w:t>
      </w:r>
    </w:p>
    <w:p>
      <w:r>
        <w:rPr>
          <w:b/>
        </w:rPr>
        <w:t xml:space="preserve">Tulos</w:t>
      </w:r>
    </w:p>
    <w:p>
      <w:r>
        <w:t xml:space="preserve">Säilytä mäntä keskikokoisessa savisessa kukkaruukussa.</w:t>
      </w:r>
    </w:p>
    <w:p>
      <w:r>
        <w:rPr>
          <w:b/>
        </w:rPr>
        <w:t xml:space="preserve">Esimerkki 1.5618</w:t>
      </w:r>
    </w:p>
    <w:p>
      <w:r>
        <w:t xml:space="preserve">Miten kumipinta valmistellaan laastareiden kiinnittämistä varten.</w:t>
      </w:r>
    </w:p>
    <w:p>
      <w:r>
        <w:rPr>
          <w:b/>
        </w:rPr>
        <w:t xml:space="preserve">Tulos</w:t>
      </w:r>
    </w:p>
    <w:p>
      <w:r>
        <w:t xml:space="preserve">Puhdista kaikki pinta-alueet saippualla ja vedellä anna kuivua alueella, jossa ei ole likaa ja pölyä lue ohjeet, jotka tulevat ostetun paikkausmateriaalin mukana, levitä ohjeiden mukaisesti ja säilytä kuivassa tilassa kuivumisaika, joka on kirjattu laastareiden mukana tulleisiin ohjeisiin.</w:t>
      </w:r>
    </w:p>
    <w:p>
      <w:r>
        <w:rPr>
          <w:b/>
        </w:rPr>
        <w:t xml:space="preserve">Esimerkki 1.5619</w:t>
      </w:r>
    </w:p>
    <w:p>
      <w:r>
        <w:t xml:space="preserve">Miten tehdään öljy-etikkakastike?</w:t>
      </w:r>
    </w:p>
    <w:p>
      <w:r>
        <w:rPr>
          <w:b/>
        </w:rPr>
        <w:t xml:space="preserve">Tulos</w:t>
      </w:r>
    </w:p>
    <w:p>
      <w:r>
        <w:t xml:space="preserve">3 rkl ekstra-neitsytoliiviöljyä (tai neutraalimman makuista öljyä, kuten viinirypäle-, rypsi- tai kasviöljyä) 1 rkl valkoviinietikkaa (tai balsamiviinietikkaa, omenasiideriä, riisi-, sherry- tai muuta viinietikkaa) Ripaus kosher-suolaa. Kierros vastajauhettua mustapippuria.</w:t>
      </w:r>
    </w:p>
    <w:p>
      <w:r>
        <w:rPr>
          <w:b/>
        </w:rPr>
        <w:t xml:space="preserve">Esimerkki 1.5620</w:t>
      </w:r>
    </w:p>
    <w:p>
      <w:r>
        <w:t xml:space="preserve">leikkaa lohikäärmeen hedelmä</w:t>
      </w:r>
    </w:p>
    <w:p>
      <w:r>
        <w:rPr>
          <w:b/>
        </w:rPr>
        <w:t xml:space="preserve">Tulos</w:t>
      </w:r>
    </w:p>
    <w:p>
      <w:r>
        <w:t xml:space="preserve">Leikkaa lohikäärmehedelmät puoliksi. Käytä terävää veistä viiltääksesi sen läpi. Sisällä on kirkkaanvalkoinen hedelmäliha, joka muistuttaa kiiviä, ja sen sisällä on pieniä mustia siemeniä, jotka ovat jakautuneet koko hedelmään. Kaavi hedelmäliha ulos lusikalla.</w:t>
      </w:r>
    </w:p>
    <w:p>
      <w:r>
        <w:rPr>
          <w:b/>
        </w:rPr>
        <w:t xml:space="preserve">Esimerkki 1.5621</w:t>
      </w:r>
    </w:p>
    <w:p>
      <w:r>
        <w:t xml:space="preserve">Hiivan valmistaminen reseptissä käytettäväksi,</w:t>
      </w:r>
    </w:p>
    <w:p>
      <w:r>
        <w:rPr>
          <w:b/>
        </w:rPr>
        <w:t xml:space="preserve">Tulos</w:t>
      </w:r>
    </w:p>
    <w:p>
      <w:r>
        <w:t xml:space="preserve">Voit sekoittaa sen pieneen määrään lämmintä vettä saadaksesi sen valmiiksi.</w:t>
      </w:r>
    </w:p>
    <w:p>
      <w:r>
        <w:rPr>
          <w:b/>
        </w:rPr>
        <w:t xml:space="preserve">Esimerkki 1.5622</w:t>
      </w:r>
    </w:p>
    <w:p>
      <w:r>
        <w:t xml:space="preserve">Voit testata, onko karamelli valmis kypsennettäväksi, kun voitte</w:t>
      </w:r>
    </w:p>
    <w:p>
      <w:r>
        <w:rPr>
          <w:b/>
        </w:rPr>
        <w:t xml:space="preserve">Tulos</w:t>
      </w:r>
    </w:p>
    <w:p>
      <w:r>
        <w:t xml:space="preserve">Pudota hieman lasilliseen vettä</w:t>
      </w:r>
    </w:p>
    <w:p>
      <w:r>
        <w:rPr>
          <w:b/>
        </w:rPr>
        <w:t xml:space="preserve">Esimerkki 1.5623</w:t>
      </w:r>
    </w:p>
    <w:p>
      <w:r>
        <w:t xml:space="preserve">miten mitataan ihmisen lämpö?</w:t>
      </w:r>
    </w:p>
    <w:p>
      <w:r>
        <w:rPr>
          <w:b/>
        </w:rPr>
        <w:t xml:space="preserve">Tulos</w:t>
      </w:r>
    </w:p>
    <w:p>
      <w:r>
        <w:t xml:space="preserve">aseta lämpömittari henkilön kielen alle ja paina virtapainiketta. jätä lämpömittari siihen, kunnes se piippaa poistamista varten.</w:t>
      </w:r>
    </w:p>
    <w:p>
      <w:r>
        <w:rPr>
          <w:b/>
        </w:rPr>
        <w:t xml:space="preserve">Esimerkki 1.5624</w:t>
      </w:r>
    </w:p>
    <w:p>
      <w:r>
        <w:t xml:space="preserve">Miten voin selvittää, onko jokin asia taloudellinen?</w:t>
      </w:r>
    </w:p>
    <w:p>
      <w:r>
        <w:rPr>
          <w:b/>
        </w:rPr>
        <w:t xml:space="preserve">Tulos</w:t>
      </w:r>
    </w:p>
    <w:p>
      <w:r>
        <w:t xml:space="preserve">Tutustu sen vaikutukseen lompakkoosi sekä sen rakentamiseen tarvittaviin materiaaleihin.</w:t>
      </w:r>
    </w:p>
    <w:p>
      <w:r>
        <w:rPr>
          <w:b/>
        </w:rPr>
        <w:t xml:space="preserve">Esimerkki 1.5625</w:t>
      </w:r>
    </w:p>
    <w:p>
      <w:r>
        <w:t xml:space="preserve">Miten teet paper mache -liimaa?</w:t>
      </w:r>
    </w:p>
    <w:p>
      <w:r>
        <w:rPr>
          <w:b/>
        </w:rPr>
        <w:t xml:space="preserve">Tulos</w:t>
      </w:r>
    </w:p>
    <w:p>
      <w:r>
        <w:t xml:space="preserve">Vatkaa vesi ja jauhot kulhossa, lisää vettä tai jauhoja tarpeen mukaan, kunnes seos on juoksevaa kuin valkoinen liima, ei paksua kuin tahna.</w:t>
      </w:r>
    </w:p>
    <w:p>
      <w:r>
        <w:rPr>
          <w:b/>
        </w:rPr>
        <w:t xml:space="preserve">Esimerkki 1.5626</w:t>
      </w:r>
    </w:p>
    <w:p>
      <w:r>
        <w:t xml:space="preserve">Miten auton rengas poistetaan</w:t>
      </w:r>
    </w:p>
    <w:p>
      <w:r>
        <w:rPr>
          <w:b/>
        </w:rPr>
        <w:t xml:space="preserve">Tulos</w:t>
      </w:r>
    </w:p>
    <w:p>
      <w:r>
        <w:t xml:space="preserve">Irrota ensin kaikki pyöränmutterit renkaasta rengasavaimella.</w:t>
      </w:r>
    </w:p>
    <w:p>
      <w:r>
        <w:rPr>
          <w:b/>
        </w:rPr>
        <w:t xml:space="preserve">Esimerkki 1.5627</w:t>
      </w:r>
    </w:p>
    <w:p>
      <w:r>
        <w:t xml:space="preserve">Tee oma pöytäsi siitä, mitä sinulla on ympärilläsi.</w:t>
      </w:r>
    </w:p>
    <w:p>
      <w:r>
        <w:rPr>
          <w:b/>
        </w:rPr>
        <w:t xml:space="preserve">Tulos</w:t>
      </w:r>
    </w:p>
    <w:p>
      <w:r>
        <w:t xml:space="preserve">Tarvitsetko pienen pöydän sohvan viereen? Katso ympärillesi, mitä sinulla saattaa jo olla kotona. Pala pahvia ja maitolaatikko, joka on päällystetty kankaalla, saattavat sopia tähän tarkoitukseen!</w:t>
      </w:r>
    </w:p>
    <w:p>
      <w:r>
        <w:rPr>
          <w:b/>
        </w:rPr>
        <w:t xml:space="preserve">Esimerkki 1.5628</w:t>
      </w:r>
    </w:p>
    <w:p>
      <w:r>
        <w:t xml:space="preserve">Miten viimeistellä rintareppu punomisen jälkeen?</w:t>
      </w:r>
    </w:p>
    <w:p>
      <w:r>
        <w:rPr>
          <w:b/>
        </w:rPr>
        <w:t xml:space="preserve">Tulos</w:t>
      </w:r>
    </w:p>
    <w:p>
      <w:r>
        <w:t xml:space="preserve">Ota narun päät ja kuumenna sytyttimellä, kunnes ne ovat sulaneet yhteen.</w:t>
      </w:r>
    </w:p>
    <w:p>
      <w:r>
        <w:rPr>
          <w:b/>
        </w:rPr>
        <w:t xml:space="preserve">Esimerkki 1.5629</w:t>
      </w:r>
    </w:p>
    <w:p>
      <w:r>
        <w:t xml:space="preserve">lambourgini</w:t>
      </w:r>
    </w:p>
    <w:p>
      <w:r>
        <w:rPr>
          <w:b/>
        </w:rPr>
        <w:t xml:space="preserve">Tulos</w:t>
      </w:r>
    </w:p>
    <w:p>
      <w:r>
        <w:t xml:space="preserve">on tyyppi urheiluauto, joka on kivulias</w:t>
      </w:r>
    </w:p>
    <w:p>
      <w:r>
        <w:rPr>
          <w:b/>
        </w:rPr>
        <w:t xml:space="preserve">Esimerkki 1.5630</w:t>
      </w:r>
    </w:p>
    <w:p>
      <w:r>
        <w:t xml:space="preserve">tehdä yleispuhdistusainetta</w:t>
      </w:r>
    </w:p>
    <w:p>
      <w:r>
        <w:rPr>
          <w:b/>
        </w:rPr>
        <w:t xml:space="preserve">Tulos</w:t>
      </w:r>
    </w:p>
    <w:p>
      <w:r>
        <w:t xml:space="preserve">liota sitrushedelmien kuoria etikassa muutaman viikon ajan, siivilöi ja käytä.</w:t>
      </w:r>
    </w:p>
    <w:p>
      <w:r>
        <w:rPr>
          <w:b/>
        </w:rPr>
        <w:t xml:space="preserve">Esimerkki 1.5631</w:t>
      </w:r>
    </w:p>
    <w:p>
      <w:r>
        <w:t xml:space="preserve">Mitä voit tehdä muotille, jos haluat irrottaa purukumit helposti myöhemmin?</w:t>
      </w:r>
    </w:p>
    <w:p>
      <w:r>
        <w:rPr>
          <w:b/>
        </w:rPr>
        <w:t xml:space="preserve">Tulos</w:t>
      </w:r>
    </w:p>
    <w:p>
      <w:r>
        <w:t xml:space="preserve">Muotti on peitettävä muovikelmulla.</w:t>
      </w:r>
    </w:p>
    <w:p>
      <w:r>
        <w:rPr>
          <w:b/>
        </w:rPr>
        <w:t xml:space="preserve">Esimerkki 1.5632</w:t>
      </w:r>
    </w:p>
    <w:p>
      <w:r>
        <w:t xml:space="preserve">Puisten aluslautasien pinnoittaminen, jotta ne kestävät juomien aiheuttamaa kosteutta.</w:t>
      </w:r>
    </w:p>
    <w:p>
      <w:r>
        <w:rPr>
          <w:b/>
        </w:rPr>
        <w:t xml:space="preserve">Tulos</w:t>
      </w:r>
    </w:p>
    <w:p>
      <w:r>
        <w:t xml:space="preserve">Päällystä aluslautaset lakalla.</w:t>
      </w:r>
    </w:p>
    <w:p>
      <w:r>
        <w:rPr>
          <w:b/>
        </w:rPr>
        <w:t xml:space="preserve">Esimerkki 1.5633</w:t>
      </w:r>
    </w:p>
    <w:p>
      <w:r>
        <w:t xml:space="preserve">Estää ajan tarkistamisen execrise-ohjelman aikana.</w:t>
      </w:r>
    </w:p>
    <w:p>
      <w:r>
        <w:rPr>
          <w:b/>
        </w:rPr>
        <w:t xml:space="preserve">Tulos</w:t>
      </w:r>
    </w:p>
    <w:p>
      <w:r>
        <w:t xml:space="preserve">Tee musiikkisoittolistoja, jotka ovat pidempiä kuin harjoitus.</w:t>
      </w:r>
    </w:p>
    <w:p>
      <w:r>
        <w:rPr>
          <w:b/>
        </w:rPr>
        <w:t xml:space="preserve">Esimerkki 1.5634</w:t>
      </w:r>
    </w:p>
    <w:p>
      <w:r>
        <w:t xml:space="preserve">Saadaksesi mangosta mahdollisimman paljon hedelmiä,</w:t>
      </w:r>
    </w:p>
    <w:p>
      <w:r>
        <w:rPr>
          <w:b/>
        </w:rPr>
        <w:t xml:space="preserve">Tulos</w:t>
      </w:r>
    </w:p>
    <w:p>
      <w:r>
        <w:t xml:space="preserve">viipaloidaan mahdollisimman läheltä kuoppaa</w:t>
      </w:r>
    </w:p>
    <w:p>
      <w:r>
        <w:rPr>
          <w:b/>
        </w:rPr>
        <w:t xml:space="preserve">Esimerkki 1.5635</w:t>
      </w:r>
    </w:p>
    <w:p>
      <w:r>
        <w:t xml:space="preserve">Munakääryleiden sinetöinti, kun olet vegaani,</w:t>
      </w:r>
    </w:p>
    <w:p>
      <w:r>
        <w:rPr>
          <w:b/>
        </w:rPr>
        <w:t xml:space="preserve">Tulos</w:t>
      </w:r>
    </w:p>
    <w:p>
      <w:r>
        <w:t xml:space="preserve">käytä hiukan vettä päihin.</w:t>
      </w:r>
    </w:p>
    <w:p>
      <w:r>
        <w:rPr>
          <w:b/>
        </w:rPr>
        <w:t xml:space="preserve">Esimerkki 1.5636</w:t>
      </w:r>
    </w:p>
    <w:p>
      <w:r>
        <w:t xml:space="preserve">maaginen pyyhekumi</w:t>
      </w:r>
    </w:p>
    <w:p>
      <w:r>
        <w:rPr>
          <w:b/>
        </w:rPr>
        <w:t xml:space="preserve">Tulos</w:t>
      </w:r>
    </w:p>
    <w:p>
      <w:r>
        <w:t xml:space="preserve">voi poistaa meikin kasvoilta</w:t>
      </w:r>
    </w:p>
    <w:p>
      <w:r>
        <w:rPr>
          <w:b/>
        </w:rPr>
        <w:t xml:space="preserve">Esimerkki 1.5637</w:t>
      </w:r>
    </w:p>
    <w:p>
      <w:r>
        <w:t xml:space="preserve">Miten saat aikaan suorat tiivistyslinjat ammeeseen?</w:t>
      </w:r>
    </w:p>
    <w:p>
      <w:r>
        <w:rPr>
          <w:b/>
        </w:rPr>
        <w:t xml:space="preserve">Tulos</w:t>
      </w:r>
    </w:p>
    <w:p>
      <w:r>
        <w:t xml:space="preserve">Käytä maalarinteippiä ohuen viivan tekemiseen tiivistettävää aluetta pitkin.</w:t>
      </w:r>
    </w:p>
    <w:p>
      <w:r>
        <w:rPr>
          <w:b/>
        </w:rPr>
        <w:t xml:space="preserve">Esimerkki 1.5638</w:t>
      </w:r>
    </w:p>
    <w:p>
      <w:r>
        <w:t xml:space="preserve">Miten voit tehdä yksittäisiä kuppikakkuja, joita on helppo käsitellä?</w:t>
      </w:r>
    </w:p>
    <w:p>
      <w:r>
        <w:rPr>
          <w:b/>
        </w:rPr>
        <w:t xml:space="preserve">Tulos</w:t>
      </w:r>
    </w:p>
    <w:p>
      <w:r>
        <w:t xml:space="preserve">Laita kakkutaikina jäätelötöttereiden sisään ja paista niin.</w:t>
      </w:r>
    </w:p>
    <w:p>
      <w:r>
        <w:rPr>
          <w:b/>
        </w:rPr>
        <w:t xml:space="preserve">Esimerkki 1.5639</w:t>
      </w:r>
    </w:p>
    <w:p>
      <w:r>
        <w:t xml:space="preserve">Kuinka tehdä mustikkakuplakaapista kotona.</w:t>
      </w:r>
    </w:p>
    <w:p>
      <w:r>
        <w:rPr>
          <w:b/>
        </w:rPr>
        <w:t xml:space="preserve">Tulos</w:t>
      </w:r>
    </w:p>
    <w:p>
      <w:r>
        <w:t xml:space="preserve">Pese 4 kuppia tuoreita tai pakastettuja mustikoita ja päällystä ne 1/4 kuppia sitruunamehulla.  Käytä Pillsburyn kanelirullaa (putkityyppi) marketin kylmäosastolta, rullaa se kaulimella alle 1/2 tuuman paksuiseksi.  Vuoraa syvän metallisen leivinpannun/vuoan pohja taikinalla.  Varaa noin 1/3 taikinasta peittoa varten.  (Asetat tämän päälle, kun olet valmistanut täytteen.) Aseta mustikat lautaselle rullataikinan päälle.  Ripottele päälle 1 kuppi raesokeria, 2 rkl ruskeaa sokeria 1 rkl kanelia, 1/2 kupillista voita (pieninä paloina).  Ripottele päälle 1/2 rkl suolaa.  Aseta kuori kaiken päälle.  Paista uunissa 375 asteessa 40 min.  Ota uunista, kun kuori on ruskea ja piirakka kuplivaa.  Nauti.</w:t>
      </w:r>
    </w:p>
    <w:p>
      <w:r>
        <w:rPr>
          <w:b/>
        </w:rPr>
        <w:t xml:space="preserve">Esimerkki 1.5640</w:t>
      </w:r>
    </w:p>
    <w:p>
      <w:r>
        <w:t xml:space="preserve">sieni</w:t>
      </w:r>
    </w:p>
    <w:p>
      <w:r>
        <w:rPr>
          <w:b/>
        </w:rPr>
        <w:t xml:space="preserve">Tulos</w:t>
      </w:r>
    </w:p>
    <w:p>
      <w:r>
        <w:t xml:space="preserve">voi puhdistaa auton kunnolla</w:t>
      </w:r>
    </w:p>
    <w:p>
      <w:r>
        <w:rPr>
          <w:b/>
        </w:rPr>
        <w:t xml:space="preserve">Esimerkki 1.5641</w:t>
      </w:r>
    </w:p>
    <w:p>
      <w:r>
        <w:t xml:space="preserve">Silmien rasituksesta johtuvien päänsärkyjen estämiseksi.</w:t>
      </w:r>
    </w:p>
    <w:p>
      <w:r>
        <w:rPr>
          <w:b/>
        </w:rPr>
        <w:t xml:space="preserve">Tulos</w:t>
      </w:r>
    </w:p>
    <w:p>
      <w:r>
        <w:t xml:space="preserve">Käytä 20-20-sääntöä. Katso jotain 20 metrin päässä olevaa asiaa 20 sekunnin ajan 20 minuutin välein. Tämä on menetelmä, joka todistetusti estää silmien rasitusta ja päänsärkyä.</w:t>
      </w:r>
    </w:p>
    <w:p>
      <w:r>
        <w:rPr>
          <w:b/>
        </w:rPr>
        <w:t xml:space="preserve">Esimerkki 1.5642</w:t>
      </w:r>
    </w:p>
    <w:p>
      <w:r>
        <w:t xml:space="preserve">juliste</w:t>
      </w:r>
    </w:p>
    <w:p>
      <w:r>
        <w:rPr>
          <w:b/>
        </w:rPr>
        <w:t xml:space="preserve">Tulos</w:t>
      </w:r>
    </w:p>
    <w:p>
      <w:r>
        <w:t xml:space="preserve">näyttää urheilukannatusta ystäville</w:t>
      </w:r>
    </w:p>
    <w:p>
      <w:r>
        <w:rPr>
          <w:b/>
        </w:rPr>
        <w:t xml:space="preserve">Esimerkki 1.5643</w:t>
      </w:r>
    </w:p>
    <w:p>
      <w:r>
        <w:t xml:space="preserve">rapeita, rakenteeltaan erilaisia kerroksia kuoressa</w:t>
      </w:r>
    </w:p>
    <w:p>
      <w:r>
        <w:rPr>
          <w:b/>
        </w:rPr>
        <w:t xml:space="preserve">Tulos</w:t>
      </w:r>
    </w:p>
    <w:p>
      <w:r>
        <w:t xml:space="preserve">lisää vodkaa taikinaan. Alkoholi haihtuu kypsennyksen aikana, ja taikina jää kuohkeaksi ja pehmeäksi.</w:t>
      </w:r>
    </w:p>
    <w:p>
      <w:r>
        <w:rPr>
          <w:b/>
        </w:rPr>
        <w:t xml:space="preserve">Esimerkki 1.5644</w:t>
      </w:r>
    </w:p>
    <w:p>
      <w:r>
        <w:t xml:space="preserve">miten tehdä ranskankielistä vaniljaista munatotia</w:t>
      </w:r>
    </w:p>
    <w:p>
      <w:r>
        <w:rPr>
          <w:b/>
        </w:rPr>
        <w:t xml:space="preserve">Tulos</w:t>
      </w:r>
    </w:p>
    <w:p>
      <w:r>
        <w:t xml:space="preserve">Vatkaa 3 kuppia maitoa, 6 rkl sokeria ja 1 tl muskottipähkinää kannussa tai boolikulhossa; vatkaa joukkoon 4 unssia brandyä ja rommia, 2 unssia crème de cacaoa ja 3 kuppia sulatettua ranskalaista vaniljajäätelöä.</w:t>
      </w:r>
    </w:p>
    <w:p>
      <w:r>
        <w:rPr>
          <w:b/>
        </w:rPr>
        <w:t xml:space="preserve">Esimerkki 1.5645</w:t>
      </w:r>
    </w:p>
    <w:p>
      <w:r>
        <w:t xml:space="preserve">Miten lämmittää ruokaa mikroaaltouunilla</w:t>
      </w:r>
    </w:p>
    <w:p>
      <w:r>
        <w:rPr>
          <w:b/>
        </w:rPr>
        <w:t xml:space="preserve">Tulos</w:t>
      </w:r>
    </w:p>
    <w:p>
      <w:r>
        <w:t xml:space="preserve">Laita ruoka mikroaaltouuniin ja käynnistä mikroaaltouuni ja syötä sitten aika, jonka haluat ruoan lämpenevän.</w:t>
      </w:r>
    </w:p>
    <w:p>
      <w:r>
        <w:rPr>
          <w:b/>
        </w:rPr>
        <w:t xml:space="preserve">Esimerkki 1.5646</w:t>
      </w:r>
    </w:p>
    <w:p>
      <w:r>
        <w:t xml:space="preserve">Miten voin vahvistaa älypuhelimeni kaiutinta?</w:t>
      </w:r>
    </w:p>
    <w:p>
      <w:r>
        <w:rPr>
          <w:b/>
        </w:rPr>
        <w:t xml:space="preserve">Tulos</w:t>
      </w:r>
    </w:p>
    <w:p>
      <w:r>
        <w:t xml:space="preserve">Aseta puhelin pystyyn tyhjään muovikulhoon.</w:t>
      </w:r>
    </w:p>
    <w:p>
      <w:r>
        <w:rPr>
          <w:b/>
        </w:rPr>
        <w:t xml:space="preserve">Esimerkki 1.5647</w:t>
      </w:r>
    </w:p>
    <w:p>
      <w:r>
        <w:t xml:space="preserve">Pitää korut järjestyksessä matkoilla.</w:t>
      </w:r>
    </w:p>
    <w:p>
      <w:r>
        <w:rPr>
          <w:b/>
        </w:rPr>
        <w:t xml:space="preserve">Tulos</w:t>
      </w:r>
    </w:p>
    <w:p>
      <w:r>
        <w:t xml:space="preserve">Jos haluat pitää korusi järjestyksessä matkalaukussasi tai käsimatkatavaroissa, säilytä pienet korut pillerikotelossa.</w:t>
      </w:r>
    </w:p>
    <w:p>
      <w:r>
        <w:rPr>
          <w:b/>
        </w:rPr>
        <w:t xml:space="preserve">Esimerkki 1.5648</w:t>
      </w:r>
    </w:p>
    <w:p>
      <w:r>
        <w:t xml:space="preserve">Oranssin maalin luominen,</w:t>
      </w:r>
    </w:p>
    <w:p>
      <w:r>
        <w:rPr>
          <w:b/>
        </w:rPr>
        <w:t xml:space="preserve">Tulos</w:t>
      </w:r>
    </w:p>
    <w:p>
      <w:r>
        <w:t xml:space="preserve">sekoita yhtä paljon punaista ja keltaista maalia keskenään.</w:t>
      </w:r>
    </w:p>
    <w:p>
      <w:r>
        <w:rPr>
          <w:b/>
        </w:rPr>
        <w:t xml:space="preserve">Esimerkki 1.5649</w:t>
      </w:r>
    </w:p>
    <w:p>
      <w:r>
        <w:t xml:space="preserve">Siivilöi kukka reseptiä varten, jossa ei ole siivilää.</w:t>
      </w:r>
    </w:p>
    <w:p>
      <w:r>
        <w:rPr>
          <w:b/>
        </w:rPr>
        <w:t xml:space="preserve">Tulos</w:t>
      </w:r>
    </w:p>
    <w:p>
      <w:r>
        <w:t xml:space="preserve">Jauhosiivilät ovat helpoin tapa siivilöidä jauhot reseptiä varten. Jos sinulla ei ole sellaista, voit käyttää vatkainta ja irrottaa jauhot samalla tavalla,</w:t>
      </w:r>
    </w:p>
    <w:p>
      <w:r>
        <w:rPr>
          <w:b/>
        </w:rPr>
        <w:t xml:space="preserve">Esimerkki 1.5650</w:t>
      </w:r>
    </w:p>
    <w:p>
      <w:r>
        <w:t xml:space="preserve">Auttaa estämään happorefleksiä suuren aterian syömisen jälkeen,</w:t>
      </w:r>
    </w:p>
    <w:p>
      <w:r>
        <w:rPr>
          <w:b/>
        </w:rPr>
        <w:t xml:space="preserve">Tulos</w:t>
      </w:r>
    </w:p>
    <w:p>
      <w:r>
        <w:t xml:space="preserve">makaa vasemmalla kyljelläsi rentoutuessasi.</w:t>
      </w:r>
    </w:p>
    <w:p>
      <w:r>
        <w:rPr>
          <w:b/>
        </w:rPr>
        <w:t xml:space="preserve">Esimerkki 1.5651</w:t>
      </w:r>
    </w:p>
    <w:p>
      <w:r>
        <w:t xml:space="preserve">Miten käytät pyykkineulaa?</w:t>
      </w:r>
    </w:p>
    <w:p>
      <w:r>
        <w:rPr>
          <w:b/>
        </w:rPr>
        <w:t xml:space="preserve">Tulos</w:t>
      </w:r>
    </w:p>
    <w:p>
      <w:r>
        <w:t xml:space="preserve">Pidä vaatekappaletta pyykkinarua vasten, purista pyykkipinssin avointa päätä kahdella sormella ja liu'uta kiinni oleva pää vaatteen ja narun yli, vapauta paine.</w:t>
      </w:r>
    </w:p>
    <w:p>
      <w:r>
        <w:rPr>
          <w:b/>
        </w:rPr>
        <w:t xml:space="preserve">Esimerkki 1.5652</w:t>
      </w:r>
    </w:p>
    <w:p>
      <w:r>
        <w:t xml:space="preserve">Miten kouru puhdistetaan helposti?</w:t>
      </w:r>
    </w:p>
    <w:p>
      <w:r>
        <w:rPr>
          <w:b/>
        </w:rPr>
        <w:t xml:space="preserve">Tulos</w:t>
      </w:r>
    </w:p>
    <w:p>
      <w:r>
        <w:t xml:space="preserve">Käytä tikkaita ja aseta letku kourun alkuun, jotta vesi valuu kourun läpi.</w:t>
      </w:r>
    </w:p>
    <w:p>
      <w:r>
        <w:rPr>
          <w:b/>
        </w:rPr>
        <w:t xml:space="preserve">Esimerkki 1.5653</w:t>
      </w:r>
    </w:p>
    <w:p>
      <w:r>
        <w:t xml:space="preserve">tehdä oj</w:t>
      </w:r>
    </w:p>
    <w:p>
      <w:r>
        <w:rPr>
          <w:b/>
        </w:rPr>
        <w:t xml:space="preserve">Tulos</w:t>
      </w:r>
    </w:p>
    <w:p>
      <w:r>
        <w:t xml:space="preserve">Ota kymmenen appelsiinia ja purista pulloon.</w:t>
      </w:r>
    </w:p>
    <w:p>
      <w:r>
        <w:rPr>
          <w:b/>
        </w:rPr>
        <w:t xml:space="preserve">Esimerkki 1.5654</w:t>
      </w:r>
    </w:p>
    <w:p>
      <w:r>
        <w:t xml:space="preserve">Miten ranskanpunonta tehdään?</w:t>
      </w:r>
    </w:p>
    <w:p>
      <w:r>
        <w:rPr>
          <w:b/>
        </w:rPr>
        <w:t xml:space="preserve">Tulos</w:t>
      </w:r>
    </w:p>
    <w:p>
      <w:r>
        <w:t xml:space="preserve">Ota hiuksia latvasta ja jaa ne kolmeen yhtä suureen osaan vasemmalle, keskelle ja oikealle. Ota vasen osa, risteytä se keskimmäisen osan yli ja yhdistä se oikeaan osaan. Ota oikea osa, ylitä se keskimmäisen yli ja yhdistä se vasempaan osaan. Ota taas vasen osa, ylitä se keskimmäisen osan yli ja yhdistä se oikeaan osaan... ja olet oppinut tekniikan! Lisää hiuksia oikealta puolelta, ylitä se keskeltä. Lisää hiuksia vasemmalta puolelta, ylitä se keskimmäisen yli ja jatka tätä mallia koko matkan alaspäin. Kiinnitä hiussolmio lopussa.</w:t>
      </w:r>
    </w:p>
    <w:p>
      <w:r>
        <w:rPr>
          <w:b/>
        </w:rPr>
        <w:t xml:space="preserve">Esimerkki 1.5655</w:t>
      </w:r>
    </w:p>
    <w:p>
      <w:r>
        <w:t xml:space="preserve">Luo rummut vauvoille.</w:t>
      </w:r>
    </w:p>
    <w:p>
      <w:r>
        <w:rPr>
          <w:b/>
        </w:rPr>
        <w:t xml:space="preserve">Tulos</w:t>
      </w:r>
    </w:p>
    <w:p>
      <w:r>
        <w:t xml:space="preserve">Aseta kaksi tyhjää vauvapyyheastiaa ylösalaisin.</w:t>
      </w:r>
    </w:p>
    <w:p>
      <w:r>
        <w:rPr>
          <w:b/>
        </w:rPr>
        <w:t xml:space="preserve">Esimerkki 1.5656</w:t>
      </w:r>
    </w:p>
    <w:p>
      <w:r>
        <w:t xml:space="preserve">Miten poistaa nopeasti rypyt paidasta?</w:t>
      </w:r>
    </w:p>
    <w:p>
      <w:r>
        <w:rPr>
          <w:b/>
        </w:rPr>
        <w:t xml:space="preserve">Tulos</w:t>
      </w:r>
    </w:p>
    <w:p>
      <w:r>
        <w:t xml:space="preserve">Ripusta paita henkariin ja aseta se kylpyhuoneeseen suihkussa käydessäsi, jotta höyry pehmentää paidan.</w:t>
      </w:r>
    </w:p>
    <w:p>
      <w:r>
        <w:rPr>
          <w:b/>
        </w:rPr>
        <w:t xml:space="preserve">Esimerkki 1.5657</w:t>
      </w:r>
    </w:p>
    <w:p>
      <w:r>
        <w:t xml:space="preserve">Makaroni-juustoreseptin sakeuttamiseen,</w:t>
      </w:r>
    </w:p>
    <w:p>
      <w:r>
        <w:rPr>
          <w:b/>
        </w:rPr>
        <w:t xml:space="preserve">Tulos</w:t>
      </w:r>
    </w:p>
    <w:p>
      <w:r>
        <w:t xml:space="preserve">lisää pieni määrä jauhoja nuudeleiden ja juuston joukkoon kypsennyksen aikana.</w:t>
      </w:r>
    </w:p>
    <w:p>
      <w:r>
        <w:rPr>
          <w:b/>
        </w:rPr>
        <w:t xml:space="preserve">Esimerkki 1.5658</w:t>
      </w:r>
    </w:p>
    <w:p>
      <w:r>
        <w:t xml:space="preserve">miten saan ripsienpidennysliiman pois kankaasta?</w:t>
      </w:r>
    </w:p>
    <w:p>
      <w:r>
        <w:rPr>
          <w:b/>
        </w:rPr>
        <w:t xml:space="preserve">Tulos</w:t>
      </w:r>
    </w:p>
    <w:p>
      <w:r>
        <w:t xml:space="preserve">Jotta liima on helppo poistaa, on parasta pyyhkiä pois se, mitä voit, ja liottaa loput alueesta liimanpoistoaineella, kuten Goo Gone (tarkista ensin kankaan käyttöohjeet). Odota, kunnes tahra hajoaa, pyyhi kostealla liinalla ja pese alue sitten pyykkisaippualla ja vedellä.</w:t>
      </w:r>
    </w:p>
    <w:p>
      <w:r>
        <w:rPr>
          <w:b/>
        </w:rPr>
        <w:t xml:space="preserve">Esimerkki 1.5659</w:t>
      </w:r>
    </w:p>
    <w:p>
      <w:r>
        <w:t xml:space="preserve">Kuinka pakata särkyviä pikkutavaroita muuttaessa.</w:t>
      </w:r>
    </w:p>
    <w:p>
      <w:r>
        <w:rPr>
          <w:b/>
        </w:rPr>
        <w:t xml:space="preserve">Tulos</w:t>
      </w:r>
    </w:p>
    <w:p>
      <w:r>
        <w:t xml:space="preserve">Kääri jokainen niksi sanomalehtikerroksiin ja aseta tasaiseksi kerrokseksi pahvilaatikkoon, lisää päälle lisää sanomalehteä ja toista tämä prosessi.</w:t>
      </w:r>
    </w:p>
    <w:p>
      <w:r>
        <w:rPr>
          <w:b/>
        </w:rPr>
        <w:t xml:space="preserve">Esimerkki 1.5660</w:t>
      </w:r>
    </w:p>
    <w:p>
      <w:r>
        <w:t xml:space="preserve">Muistaa, että annoit tavaran ystävälle,</w:t>
      </w:r>
    </w:p>
    <w:p>
      <w:r>
        <w:rPr>
          <w:b/>
        </w:rPr>
        <w:t xml:space="preserve">Tulos</w:t>
      </w:r>
    </w:p>
    <w:p>
      <w:r>
        <w:t xml:space="preserve">ota heistä kuva esineen kanssa ennen kuin annat sen heille.</w:t>
      </w:r>
    </w:p>
    <w:p>
      <w:r>
        <w:rPr>
          <w:b/>
        </w:rPr>
        <w:t xml:space="preserve">Esimerkki 1.5661</w:t>
      </w:r>
    </w:p>
    <w:p>
      <w:r>
        <w:t xml:space="preserve">miten käytät näppäimistön symboleja?</w:t>
      </w:r>
    </w:p>
    <w:p>
      <w:r>
        <w:rPr>
          <w:b/>
        </w:rPr>
        <w:t xml:space="preserve">Tulos</w:t>
      </w:r>
    </w:p>
    <w:p>
      <w:r>
        <w:t xml:space="preserve">paina samanaikaisesti shift-näppäintä ja symbolin sisältävää painiketta.</w:t>
      </w:r>
    </w:p>
    <w:p>
      <w:r>
        <w:rPr>
          <w:b/>
        </w:rPr>
        <w:t xml:space="preserve">Esimerkki 1.5662</w:t>
      </w:r>
    </w:p>
    <w:p>
      <w:r>
        <w:t xml:space="preserve">miten puhdistat tehosekoittimesi helposti</w:t>
      </w:r>
    </w:p>
    <w:p>
      <w:r>
        <w:rPr>
          <w:b/>
        </w:rPr>
        <w:t xml:space="preserve">Tulos</w:t>
      </w:r>
    </w:p>
    <w:p>
      <w:r>
        <w:t xml:space="preserve">poista pinttynyt lika kaatamalla tehosekoittimeen lämmintä vettä, hieman ruokasoodaa ja hieman astianpesuainetta ja sekoittamalla sitä muutaman sekunnin ajan. Sen jälkeen huuhtele se kunnolla tai laita se astianpesukoneeseen, jotta se näyttää taas aivan uudelta.</w:t>
      </w:r>
    </w:p>
    <w:p>
      <w:r>
        <w:rPr>
          <w:b/>
        </w:rPr>
        <w:t xml:space="preserve">Esimerkki 1.5663</w:t>
      </w:r>
    </w:p>
    <w:p>
      <w:r>
        <w:t xml:space="preserve">Kattotuulettimen pölyjen pyyhkiminen</w:t>
      </w:r>
    </w:p>
    <w:p>
      <w:r>
        <w:rPr>
          <w:b/>
        </w:rPr>
        <w:t xml:space="preserve">Tulos</w:t>
      </w:r>
    </w:p>
    <w:p>
      <w:r>
        <w:t xml:space="preserve">Käytä tyynyliinaa, aseta se jokaisen terän päälle erikseen ja vedä sitä itseäsi kohti, jotta pöly pysyy tyynyliinan sisällä.</w:t>
      </w:r>
    </w:p>
    <w:p>
      <w:r>
        <w:rPr>
          <w:b/>
        </w:rPr>
        <w:t xml:space="preserve">Esimerkki 1.5664</w:t>
      </w:r>
    </w:p>
    <w:p>
      <w:r>
        <w:t xml:space="preserve">Puhdistaa pölyisen maton.</w:t>
      </w:r>
    </w:p>
    <w:p>
      <w:r>
        <w:rPr>
          <w:b/>
        </w:rPr>
        <w:t xml:space="preserve">Tulos</w:t>
      </w:r>
    </w:p>
    <w:p>
      <w:r>
        <w:t xml:space="preserve">Imuroi matto pölystä eroon pääsemiseksi.</w:t>
      </w:r>
    </w:p>
    <w:p>
      <w:r>
        <w:rPr>
          <w:b/>
        </w:rPr>
        <w:t xml:space="preserve">Esimerkki 1.5665</w:t>
      </w:r>
    </w:p>
    <w:p>
      <w:r>
        <w:t xml:space="preserve">miten esilämmittää ilmakäristin</w:t>
      </w:r>
    </w:p>
    <w:p>
      <w:r>
        <w:rPr>
          <w:b/>
        </w:rPr>
        <w:t xml:space="preserve">Tulos</w:t>
      </w:r>
    </w:p>
    <w:p>
      <w:r>
        <w:t xml:space="preserve">Ilmankuivaimen esilämmitys kestää noin 2-3 minuuttia. Philips Viva Airfryer -ilmankuivausrummun ajastinpainikkeella voit esilämmittää laitteen säätämällä ajastimen viiteen minuuttiin ja odottamalla, kunnes lämpenemisvalo sammuu. Täytä kori tämän jälkeen ja käännä ajastinnuppi halutulle kypsennysajalle.</w:t>
      </w:r>
    </w:p>
    <w:p>
      <w:r>
        <w:rPr>
          <w:b/>
        </w:rPr>
        <w:t xml:space="preserve">Esimerkki 1.5666</w:t>
      </w:r>
    </w:p>
    <w:p>
      <w:r>
        <w:t xml:space="preserve">supermies</w:t>
      </w:r>
    </w:p>
    <w:p>
      <w:r>
        <w:rPr>
          <w:b/>
        </w:rPr>
        <w:t xml:space="preserve">Tulos</w:t>
      </w:r>
    </w:p>
    <w:p>
      <w:r>
        <w:t xml:space="preserve">voi heijastaa luoteja </w:t>
      </w:r>
    </w:p>
    <w:p>
      <w:r>
        <w:rPr>
          <w:b/>
        </w:rPr>
        <w:t xml:space="preserve">Esimerkki 1.5667</w:t>
      </w:r>
    </w:p>
    <w:p>
      <w:r>
        <w:t xml:space="preserve">miten voit hallita jotakin?</w:t>
      </w:r>
    </w:p>
    <w:p>
      <w:r>
        <w:rPr>
          <w:b/>
        </w:rPr>
        <w:t xml:space="preserve">Tulos</w:t>
      </w:r>
    </w:p>
    <w:p>
      <w:r>
        <w:t xml:space="preserve">saat sen tekemään mitä haluat.</w:t>
      </w:r>
    </w:p>
    <w:p>
      <w:r>
        <w:rPr>
          <w:b/>
        </w:rPr>
        <w:t xml:space="preserve">Esimerkki 1.5668</w:t>
      </w:r>
    </w:p>
    <w:p>
      <w:r>
        <w:t xml:space="preserve">tee sitruunabalsamicokastiketta</w:t>
      </w:r>
    </w:p>
    <w:p>
      <w:r>
        <w:rPr>
          <w:b/>
        </w:rPr>
        <w:t xml:space="preserve">Tulos</w:t>
      </w:r>
    </w:p>
    <w:p>
      <w:r>
        <w:t xml:space="preserve">Vatkaa 2 rkl balsamietikkaa, 1 rkl sitruunamehua, 2 tl dijon-sinappia, 1/2 tl kosher-suolaa ja pippuria maun mukaan. Sekoita vähitellen 1/2 kupillista oliiviöljyä.</w:t>
      </w:r>
    </w:p>
    <w:p>
      <w:r>
        <w:rPr>
          <w:b/>
        </w:rPr>
        <w:t xml:space="preserve">Esimerkki 1.5669</w:t>
      </w:r>
    </w:p>
    <w:p>
      <w:r>
        <w:t xml:space="preserve">Ehkäise hilseilyä.</w:t>
      </w:r>
    </w:p>
    <w:p>
      <w:r>
        <w:rPr>
          <w:b/>
        </w:rPr>
        <w:t xml:space="preserve">Tulos</w:t>
      </w:r>
    </w:p>
    <w:p>
      <w:r>
        <w:t xml:space="preserve">Sekoita puolet suuvedestä ja puolet vedestä ja liota päänahkaa muutaman minuutin ajan.</w:t>
      </w:r>
    </w:p>
    <w:p>
      <w:r>
        <w:rPr>
          <w:b/>
        </w:rPr>
        <w:t xml:space="preserve">Esimerkki 1.5670</w:t>
      </w:r>
    </w:p>
    <w:p>
      <w:r>
        <w:t xml:space="preserve">Pitää nauhan reunat huomaamattomasti haalistumasta.</w:t>
      </w:r>
    </w:p>
    <w:p>
      <w:r>
        <w:rPr>
          <w:b/>
        </w:rPr>
        <w:t xml:space="preserve">Tulos</w:t>
      </w:r>
    </w:p>
    <w:p>
      <w:r>
        <w:t xml:space="preserve">Polta nauhan reunat tiiviiksi.</w:t>
      </w:r>
    </w:p>
    <w:p>
      <w:r>
        <w:rPr>
          <w:b/>
        </w:rPr>
        <w:t xml:space="preserve">Esimerkki 1.5671</w:t>
      </w:r>
    </w:p>
    <w:p>
      <w:r>
        <w:t xml:space="preserve">Miten sinä jodlaat?</w:t>
      </w:r>
    </w:p>
    <w:p>
      <w:r>
        <w:rPr>
          <w:b/>
        </w:rPr>
        <w:t xml:space="preserve">Tulos</w:t>
      </w:r>
    </w:p>
    <w:p>
      <w:r>
        <w:t xml:space="preserve">Tunnista rintarekisterin ja ylärekisterin välinen tauko. Etsi oma taukosi. Harjoittele vuorottelua rintaäänen ja falsetin välillä. Muista ja harjoittele jodlauskuviota kop-kop-vitsillä. Yritä kolmisointuista jodlausta. Laula kolmisoinnun jodlausta asteikolla ylös ja alas.</w:t>
      </w:r>
    </w:p>
    <w:p>
      <w:r>
        <w:rPr>
          <w:b/>
        </w:rPr>
        <w:t xml:space="preserve">Esimerkki 1.5672</w:t>
      </w:r>
    </w:p>
    <w:p>
      <w:r>
        <w:t xml:space="preserve">Miten voin suojata lattiat huonekalujen jaloilta?</w:t>
      </w:r>
    </w:p>
    <w:p>
      <w:r>
        <w:rPr>
          <w:b/>
        </w:rPr>
        <w:t xml:space="preserve">Tulos</w:t>
      </w:r>
    </w:p>
    <w:p>
      <w:r>
        <w:t xml:space="preserve">Leikkaa tennispallo puoliksi ja aseta se huonekalujen jalkojen alaosaan.</w:t>
      </w:r>
    </w:p>
    <w:p>
      <w:r>
        <w:rPr>
          <w:b/>
        </w:rPr>
        <w:t xml:space="preserve">Esimerkki 1.5673</w:t>
      </w:r>
    </w:p>
    <w:p>
      <w:r>
        <w:t xml:space="preserve">Voit tehdä reikiä muoviin poraamatta seuraavasti</w:t>
      </w:r>
    </w:p>
    <w:p>
      <w:r>
        <w:rPr>
          <w:b/>
        </w:rPr>
        <w:t xml:space="preserve">Tulos</w:t>
      </w:r>
    </w:p>
    <w:p>
      <w:r>
        <w:t xml:space="preserve">Ota naula hyvin kuumaksi, jotta se voi lävistää muovin.</w:t>
      </w:r>
    </w:p>
    <w:p>
      <w:r>
        <w:rPr>
          <w:b/>
        </w:rPr>
        <w:t xml:space="preserve">Esimerkki 1.5674</w:t>
      </w:r>
    </w:p>
    <w:p>
      <w:r>
        <w:t xml:space="preserve">Nauhan lopun löytäminen helposti</w:t>
      </w:r>
    </w:p>
    <w:p>
      <w:r>
        <w:rPr>
          <w:b/>
        </w:rPr>
        <w:t xml:space="preserve">Tulos</w:t>
      </w:r>
    </w:p>
    <w:p>
      <w:r>
        <w:t xml:space="preserve">Kiinnitä paperiliitin rullan päähän.</w:t>
      </w:r>
    </w:p>
    <w:p>
      <w:r>
        <w:rPr>
          <w:b/>
        </w:rPr>
        <w:t xml:space="preserve">Esimerkki 1.5675</w:t>
      </w:r>
    </w:p>
    <w:p>
      <w:r>
        <w:t xml:space="preserve">Miten piirtää täydellinen ympyrä ilman kompassia?</w:t>
      </w:r>
    </w:p>
    <w:p>
      <w:r>
        <w:rPr>
          <w:b/>
        </w:rPr>
        <w:t xml:space="preserve">Tulos</w:t>
      </w:r>
    </w:p>
    <w:p>
      <w:r>
        <w:t xml:space="preserve">Pidä peukaloa paperia vasten. Pidä samalla kynää niin, että ympyrän koko riippuu siitä, missä asennossa pidät kynää. Pidä kynä paikallaan ja käännä paperia vain, jotta piirrät täydellisen ympyrän.</w:t>
      </w:r>
    </w:p>
    <w:p>
      <w:r>
        <w:rPr>
          <w:b/>
        </w:rPr>
        <w:t xml:space="preserve">Esimerkki 1.5676</w:t>
      </w:r>
    </w:p>
    <w:p>
      <w:r>
        <w:t xml:space="preserve">Jotta pizzan juusto saisi oikean rakenteen,</w:t>
      </w:r>
    </w:p>
    <w:p>
      <w:r>
        <w:rPr>
          <w:b/>
        </w:rPr>
        <w:t xml:space="preserve">Tulos</w:t>
      </w:r>
    </w:p>
    <w:p>
      <w:r>
        <w:t xml:space="preserve">kypsennä pizza uunissa broilerin alla.</w:t>
      </w:r>
    </w:p>
    <w:p>
      <w:r>
        <w:rPr>
          <w:b/>
        </w:rPr>
        <w:t xml:space="preserve">Esimerkki 1.5677</w:t>
      </w:r>
    </w:p>
    <w:p>
      <w:r>
        <w:t xml:space="preserve">pellavakangas</w:t>
      </w:r>
    </w:p>
    <w:p>
      <w:r>
        <w:rPr>
          <w:b/>
        </w:rPr>
        <w:t xml:space="preserve">Tulos</w:t>
      </w:r>
    </w:p>
    <w:p>
      <w:r>
        <w:t xml:space="preserve">voi tehdä muumioita käärimällä</w:t>
      </w:r>
    </w:p>
    <w:p>
      <w:r>
        <w:rPr>
          <w:b/>
        </w:rPr>
        <w:t xml:space="preserve">Esimerkki 1.5678</w:t>
      </w:r>
    </w:p>
    <w:p>
      <w:r>
        <w:t xml:space="preserve">miten grilliritilä puhdistetaan</w:t>
      </w:r>
    </w:p>
    <w:p>
      <w:r>
        <w:rPr>
          <w:b/>
        </w:rPr>
        <w:t xml:space="preserve">Tulos</w:t>
      </w:r>
    </w:p>
    <w:p>
      <w:r>
        <w:t xml:space="preserve">lävistä puolikas sipuli pitkällä haarukalla. Hiero leikkuupuoli grilliritilääsi vaihtoehtoisena tapana puhdistaa ne.</w:t>
      </w:r>
    </w:p>
    <w:p>
      <w:r>
        <w:rPr>
          <w:b/>
        </w:rPr>
        <w:t xml:space="preserve">Esimerkki 1.5679</w:t>
      </w:r>
    </w:p>
    <w:p>
      <w:r>
        <w:t xml:space="preserve">Mitä materiaaleja tarvitset pokepallon tekemiseen?</w:t>
      </w:r>
    </w:p>
    <w:p>
      <w:r>
        <w:rPr>
          <w:b/>
        </w:rPr>
        <w:t xml:space="preserve">Tulos</w:t>
      </w:r>
    </w:p>
    <w:p>
      <w:r>
        <w:t xml:space="preserve">Fleeceä, huopaa, sopivia lankoja, täytettä, ompeluneulaa ja sakset.</w:t>
      </w:r>
    </w:p>
    <w:p>
      <w:r>
        <w:rPr>
          <w:b/>
        </w:rPr>
        <w:t xml:space="preserve">Esimerkki 1.5680</w:t>
      </w:r>
    </w:p>
    <w:p>
      <w:r>
        <w:t xml:space="preserve">Miten poistaa kypärä batman-puvusta käytön jälkeen?</w:t>
      </w:r>
    </w:p>
    <w:p>
      <w:r>
        <w:rPr>
          <w:b/>
        </w:rPr>
        <w:t xml:space="preserve">Tulos</w:t>
      </w:r>
    </w:p>
    <w:p>
      <w:r>
        <w:t xml:space="preserve">Levitä kypärän reunoille hieman vauvaöljyä ja voitele kypärä ennen sen poistamista.</w:t>
      </w:r>
    </w:p>
    <w:p>
      <w:r>
        <w:rPr>
          <w:b/>
        </w:rPr>
        <w:t xml:space="preserve">Esimerkki 1.5681</w:t>
      </w:r>
    </w:p>
    <w:p>
      <w:r>
        <w:t xml:space="preserve">Mittaa ranteesi rannekkeen valmistusta varten,</w:t>
      </w:r>
    </w:p>
    <w:p>
      <w:r>
        <w:rPr>
          <w:b/>
        </w:rPr>
        <w:t xml:space="preserve">Tulos</w:t>
      </w:r>
    </w:p>
    <w:p>
      <w:r>
        <w:t xml:space="preserve">kiedo mittanauha löysästi ranteesi ympärille ja kirjoita mitta tuumaa siihen kohtaan, jossa mittanauha on päällekkäin.</w:t>
      </w:r>
    </w:p>
    <w:p>
      <w:r>
        <w:rPr>
          <w:b/>
        </w:rPr>
        <w:t xml:space="preserve">Esimerkki 1.5682</w:t>
      </w:r>
    </w:p>
    <w:p>
      <w:r>
        <w:t xml:space="preserve">Pehmittääksesi keksien tekemiseen tarvittavan voin.</w:t>
      </w:r>
    </w:p>
    <w:p>
      <w:r>
        <w:rPr>
          <w:b/>
        </w:rPr>
        <w:t xml:space="preserve">Tulos</w:t>
      </w:r>
    </w:p>
    <w:p>
      <w:r>
        <w:t xml:space="preserve">laita se mikroaaltouuniin 20 sekunniksi</w:t>
      </w:r>
    </w:p>
    <w:p>
      <w:r>
        <w:rPr>
          <w:b/>
        </w:rPr>
        <w:t xml:space="preserve">Esimerkki 1.5683</w:t>
      </w:r>
    </w:p>
    <w:p>
      <w:r>
        <w:t xml:space="preserve">Estää kakun vanhenemisen</w:t>
      </w:r>
    </w:p>
    <w:p>
      <w:r>
        <w:rPr>
          <w:b/>
        </w:rPr>
        <w:t xml:space="preserve">Tulos</w:t>
      </w:r>
    </w:p>
    <w:p>
      <w:r>
        <w:t xml:space="preserve">Kiinnitä leipä kakkuun hammastikkujen avulla.</w:t>
      </w:r>
    </w:p>
    <w:p>
      <w:r>
        <w:rPr>
          <w:b/>
        </w:rPr>
        <w:t xml:space="preserve">Esimerkki 1.5684</w:t>
      </w:r>
    </w:p>
    <w:p>
      <w:r>
        <w:t xml:space="preserve">innostu</w:t>
      </w:r>
    </w:p>
    <w:p>
      <w:r>
        <w:rPr>
          <w:b/>
        </w:rPr>
        <w:t xml:space="preserve">Tulos</w:t>
      </w:r>
    </w:p>
    <w:p>
      <w:r>
        <w:t xml:space="preserve">treenata</w:t>
      </w:r>
    </w:p>
    <w:p>
      <w:r>
        <w:rPr>
          <w:b/>
        </w:rPr>
        <w:t xml:space="preserve">Esimerkki 1.5685</w:t>
      </w:r>
    </w:p>
    <w:p>
      <w:r>
        <w:t xml:space="preserve">Tee nopeasti säilöttyjä vihanneksia</w:t>
      </w:r>
    </w:p>
    <w:p>
      <w:r>
        <w:rPr>
          <w:b/>
        </w:rPr>
        <w:t xml:space="preserve">Tulos</w:t>
      </w:r>
    </w:p>
    <w:p>
      <w:r>
        <w:t xml:space="preserve">1 kuppi tomaatteja (käytin kahta isoa tomaattia ja puoli kupillista kirsikkatomaatteja) 2 tl vaaleaa ruskeaa sokeria 2 tl omenaviinietikkaa 1 1/2 tl suolaa 1 tl paprikaa 1 tl Worcestershire-kastiketta Ohjeet Isot tomaatit kuoritaan ja leikataan neljään osaan. Laita kaikki ainekset kattilaan, kiehauta välillä sekoittaen. Kun seos kiehuu, vähennä lämpöä keskilämmölle ja anna kiehua 10 minuuttia. Poista sitten liedeltä ja anna jäähtyä 5 minuuttia, laita sitten joko tehosekoittimeen tai tehosekoittimeen (minä käytin tehosekoitinta) ja työstä, kunnes se on tasaista (noin 1 minuutti). Laita sitten astiaan ja tarjoile. Säilytä jääkaapissa säilytystä varten. Säilyy 4 viikkoa jääkaapissa ilmatiiviissä astiassa.Vatkaa etikka, sokeri ja suola pienessä kulhossa, kunnes sokeri ja suola ovat liuenneet. Lisää vihannekset ja anna maustua 10 minuuttia, purista välillä kevyesti käsilläsi, jotta ne kypsyvät nopeammin.</w:t>
      </w:r>
    </w:p>
    <w:p>
      <w:r>
        <w:rPr>
          <w:b/>
        </w:rPr>
        <w:t xml:space="preserve">Esimerkki 1.5686</w:t>
      </w:r>
    </w:p>
    <w:p>
      <w:r>
        <w:t xml:space="preserve">Pysyvän tussin saamiseksi pois seiniltä.</w:t>
      </w:r>
    </w:p>
    <w:p>
      <w:r>
        <w:rPr>
          <w:b/>
        </w:rPr>
        <w:t xml:space="preserve">Tulos</w:t>
      </w:r>
    </w:p>
    <w:p>
      <w:r>
        <w:t xml:space="preserve">Käytä hammastahnaa ja hankaa paikka rätillä.</w:t>
      </w:r>
    </w:p>
    <w:p>
      <w:r>
        <w:rPr>
          <w:b/>
        </w:rPr>
        <w:t xml:space="preserve">Esimerkki 1.5687</w:t>
      </w:r>
    </w:p>
    <w:p>
      <w:r>
        <w:t xml:space="preserve">spray</w:t>
      </w:r>
    </w:p>
    <w:p>
      <w:r>
        <w:rPr>
          <w:b/>
        </w:rPr>
        <w:t xml:space="preserve">Tulos</w:t>
      </w:r>
    </w:p>
    <w:p>
      <w:r>
        <w:t xml:space="preserve">voi levittää kaasua </w:t>
      </w:r>
    </w:p>
    <w:p>
      <w:r>
        <w:rPr>
          <w:b/>
        </w:rPr>
        <w:t xml:space="preserve">Esimerkki 1.5688</w:t>
      </w:r>
    </w:p>
    <w:p>
      <w:r>
        <w:t xml:space="preserve">Miten pyykkihuoneen siivoaminen onnistuu?</w:t>
      </w:r>
    </w:p>
    <w:p>
      <w:r>
        <w:rPr>
          <w:b/>
        </w:rPr>
        <w:t xml:space="preserve">Tulos</w:t>
      </w:r>
    </w:p>
    <w:p>
      <w:r>
        <w:t xml:space="preserve">siivoa pyykkitupa erittäin hyvin; poista kaikki tavarat; asenna hyllyt pesukoneen yläpuolelle; järjestä siivousaineet tyypeittäin.</w:t>
      </w:r>
    </w:p>
    <w:p>
      <w:r>
        <w:rPr>
          <w:b/>
        </w:rPr>
        <w:t xml:space="preserve">Esimerkki 1.5689</w:t>
      </w:r>
    </w:p>
    <w:p>
      <w:r>
        <w:t xml:space="preserve">Miten saan roskakorini tuoksumaan paremmalta?</w:t>
      </w:r>
    </w:p>
    <w:p>
      <w:r>
        <w:rPr>
          <w:b/>
        </w:rPr>
        <w:t xml:space="preserve">Tulos</w:t>
      </w:r>
    </w:p>
    <w:p>
      <w:r>
        <w:t xml:space="preserve">Käytä roskiksessa raikkaan tuoksuisia pusseja tai suihkuta siihen välillä hajuvettä.</w:t>
      </w:r>
    </w:p>
    <w:p>
      <w:r>
        <w:rPr>
          <w:b/>
        </w:rPr>
        <w:t xml:space="preserve">Esimerkki 1.5690</w:t>
      </w:r>
    </w:p>
    <w:p>
      <w:r>
        <w:t xml:space="preserve">Miten jääpakkaus laitetaan haavaan.</w:t>
      </w:r>
    </w:p>
    <w:p>
      <w:r>
        <w:rPr>
          <w:b/>
        </w:rPr>
        <w:t xml:space="preserve">Tulos</w:t>
      </w:r>
    </w:p>
    <w:p>
      <w:r>
        <w:t xml:space="preserve">Ota jääpakkaus pois pakastimesta. Kiedo sen ympärille pyyhe, jos haluat. Aseta pakkaus haavan kohdalle.</w:t>
      </w:r>
    </w:p>
    <w:p>
      <w:r>
        <w:rPr>
          <w:b/>
        </w:rPr>
        <w:t xml:space="preserve">Esimerkki 1.5691</w:t>
      </w:r>
    </w:p>
    <w:p>
      <w:r>
        <w:t xml:space="preserve">Miten puhdistaa shaker-pullo, jotta siihen ei muodostu hajua?</w:t>
      </w:r>
    </w:p>
    <w:p>
      <w:r>
        <w:rPr>
          <w:b/>
        </w:rPr>
        <w:t xml:space="preserve">Tulos</w:t>
      </w:r>
    </w:p>
    <w:p>
      <w:r>
        <w:t xml:space="preserve">Huuhtele pullo heti käytön jälkeen, pese käsin saippualla ja vedellä ja anna kuivua telineessä.</w:t>
      </w:r>
    </w:p>
    <w:p>
      <w:r>
        <w:rPr>
          <w:b/>
        </w:rPr>
        <w:t xml:space="preserve">Esimerkki 1.5692</w:t>
      </w:r>
    </w:p>
    <w:p>
      <w:r>
        <w:t xml:space="preserve">Puhdista legot pesukoneessa.</w:t>
      </w:r>
    </w:p>
    <w:p>
      <w:r>
        <w:rPr>
          <w:b/>
        </w:rPr>
        <w:t xml:space="preserve">Tulos</w:t>
      </w:r>
    </w:p>
    <w:p>
      <w:r>
        <w:t xml:space="preserve">Laita legot tyynyliinaan ja sido.</w:t>
      </w:r>
    </w:p>
    <w:p>
      <w:r>
        <w:rPr>
          <w:b/>
        </w:rPr>
        <w:t xml:space="preserve">Esimerkki 1.5693</w:t>
      </w:r>
    </w:p>
    <w:p>
      <w:r>
        <w:t xml:space="preserve">Miten tehdä säiliö meikkisiveltimille?</w:t>
      </w:r>
    </w:p>
    <w:p>
      <w:r>
        <w:rPr>
          <w:b/>
        </w:rPr>
        <w:t xml:space="preserve">Tulos</w:t>
      </w:r>
    </w:p>
    <w:p>
      <w:r>
        <w:t xml:space="preserve">Käytä tyhjää pringles-purkkia ja leikkaa noin 3 tuumaa yläreunasta ja kääri se niin, että se näyttää kauniilta, ja säilytä harjat siinä.</w:t>
      </w:r>
    </w:p>
    <w:p>
      <w:r>
        <w:rPr>
          <w:b/>
        </w:rPr>
        <w:t xml:space="preserve">Esimerkki 1.5694</w:t>
      </w:r>
    </w:p>
    <w:p>
      <w:r>
        <w:t xml:space="preserve">Miten banaanien säilyvyyttä voidaan pidentää?</w:t>
      </w:r>
    </w:p>
    <w:p>
      <w:r>
        <w:rPr>
          <w:b/>
        </w:rPr>
        <w:t xml:space="preserve">Tulos</w:t>
      </w:r>
    </w:p>
    <w:p>
      <w:r>
        <w:t xml:space="preserve">Kiedo banaanien päälle muovikelmu ja aseta banaanit erilleen toisistaan (banaanien etäisyys toisistaan vähentää kypsymiseen vaikuttavaa happoa).</w:t>
      </w:r>
    </w:p>
    <w:p>
      <w:r>
        <w:rPr>
          <w:b/>
        </w:rPr>
        <w:t xml:space="preserve">Esimerkki 1.5695</w:t>
      </w:r>
    </w:p>
    <w:p>
      <w:r>
        <w:t xml:space="preserve">Mikä on hyvä korvike hampurilaisen lihalle.</w:t>
      </w:r>
    </w:p>
    <w:p>
      <w:r>
        <w:rPr>
          <w:b/>
        </w:rPr>
        <w:t xml:space="preserve">Tulos</w:t>
      </w:r>
    </w:p>
    <w:p>
      <w:r>
        <w:t xml:space="preserve">Grillaa portobellosieni voissa ja tarjoa hampurilaisen lihan sijasta.</w:t>
      </w:r>
    </w:p>
    <w:p>
      <w:r>
        <w:rPr>
          <w:b/>
        </w:rPr>
        <w:t xml:space="preserve">Esimerkki 1.5696</w:t>
      </w:r>
    </w:p>
    <w:p>
      <w:r>
        <w:t xml:space="preserve">miten pysäköintimittaria käytetään?</w:t>
      </w:r>
    </w:p>
    <w:p>
      <w:r>
        <w:rPr>
          <w:b/>
        </w:rPr>
        <w:t xml:space="preserve">Tulos</w:t>
      </w:r>
    </w:p>
    <w:p>
      <w:r>
        <w:t xml:space="preserve">laita kolikoita kolikkoaukkoon, kunnes se antaa haluamasi ajan.</w:t>
      </w:r>
    </w:p>
    <w:p>
      <w:r>
        <w:rPr>
          <w:b/>
        </w:rPr>
        <w:t xml:space="preserve">Esimerkki 1.5697</w:t>
      </w:r>
    </w:p>
    <w:p>
      <w:r>
        <w:t xml:space="preserve">paita</w:t>
      </w:r>
    </w:p>
    <w:p>
      <w:r>
        <w:rPr>
          <w:b/>
        </w:rPr>
        <w:t xml:space="preserve">Tulos</w:t>
      </w:r>
    </w:p>
    <w:p>
      <w:r>
        <w:t xml:space="preserve">voidaan käyttää vartalossa aina</w:t>
      </w:r>
    </w:p>
    <w:p>
      <w:r>
        <w:rPr>
          <w:b/>
        </w:rPr>
        <w:t xml:space="preserve">Esimerkki 1.5698</w:t>
      </w:r>
    </w:p>
    <w:p>
      <w:r>
        <w:t xml:space="preserve">miten vesi pysyy suihkun sisällä?</w:t>
      </w:r>
    </w:p>
    <w:p>
      <w:r>
        <w:rPr>
          <w:b/>
        </w:rPr>
        <w:t xml:space="preserve">Tulos</w:t>
      </w:r>
    </w:p>
    <w:p>
      <w:r>
        <w:t xml:space="preserve">Laita suihkuverho estämään vesi.</w:t>
      </w:r>
    </w:p>
    <w:p>
      <w:r>
        <w:rPr>
          <w:b/>
        </w:rPr>
        <w:t xml:space="preserve">Esimerkki 1.5699</w:t>
      </w:r>
    </w:p>
    <w:p>
      <w:r>
        <w:t xml:space="preserve">Pakeneminen juoksuhiekasta.</w:t>
      </w:r>
    </w:p>
    <w:p>
      <w:r>
        <w:rPr>
          <w:b/>
        </w:rPr>
        <w:t xml:space="preserve">Tulos</w:t>
      </w:r>
    </w:p>
    <w:p>
      <w:r>
        <w:t xml:space="preserve">Nosta jalat hitaasti ylös ja asetu sitten selälleen.</w:t>
      </w:r>
    </w:p>
    <w:p>
      <w:r>
        <w:rPr>
          <w:b/>
        </w:rPr>
        <w:t xml:space="preserve">Esimerkki 1.5700</w:t>
      </w:r>
    </w:p>
    <w:p>
      <w:r>
        <w:t xml:space="preserve">Yhdistetään nahkakappaleet nahkalangalla.</w:t>
      </w:r>
    </w:p>
    <w:p>
      <w:r>
        <w:rPr>
          <w:b/>
        </w:rPr>
        <w:t xml:space="preserve">Tulos</w:t>
      </w:r>
    </w:p>
    <w:p>
      <w:r>
        <w:t xml:space="preserve">Aseta nahkakappaleet niin, että reiät ovat kohdakkain. Pujota nahkanauha nahkapalojen reikien läpi ja vedä tiukalle. Toista, kunnes kaikki reiät on yhdistetty narulla.</w:t>
      </w:r>
    </w:p>
    <w:p>
      <w:r>
        <w:rPr>
          <w:b/>
        </w:rPr>
        <w:t xml:space="preserve">Esimerkki 1.5701</w:t>
      </w:r>
    </w:p>
    <w:p>
      <w:r>
        <w:t xml:space="preserve">Tee pekonipannukakkuja.</w:t>
      </w:r>
    </w:p>
    <w:p>
      <w:r>
        <w:rPr>
          <w:b/>
        </w:rPr>
        <w:t xml:space="preserve">Tulos</w:t>
      </w:r>
    </w:p>
    <w:p>
      <w:r>
        <w:t xml:space="preserve">Kaada pannukakkutaikina pekonisuikaleiden päälle.</w:t>
      </w:r>
    </w:p>
    <w:p>
      <w:r>
        <w:rPr>
          <w:b/>
        </w:rPr>
        <w:t xml:space="preserve">Esimerkki 1.5702</w:t>
      </w:r>
    </w:p>
    <w:p>
      <w:r>
        <w:t xml:space="preserve">Miten estää ovea avautumasta ja sulkeutumasta tuulenpuuskissa?</w:t>
      </w:r>
    </w:p>
    <w:p>
      <w:r>
        <w:rPr>
          <w:b/>
        </w:rPr>
        <w:t xml:space="preserve">Tulos</w:t>
      </w:r>
    </w:p>
    <w:p>
      <w:r>
        <w:t xml:space="preserve">Aloita kuorimalla tai leikkaamalla pieni pala puuta, aseta puu aivan oven karmiin kiinnitetyn salvan yläpuolelle ja kiinnitä se ruuveilla ja poralla, tämä estää ovea kääntymästä auki ja kiinni.</w:t>
      </w:r>
    </w:p>
    <w:p>
      <w:r>
        <w:rPr>
          <w:b/>
        </w:rPr>
        <w:t xml:space="preserve">Esimerkki 1.5703</w:t>
      </w:r>
    </w:p>
    <w:p>
      <w:r>
        <w:t xml:space="preserve">Voit tehdä kakun tekoveitsen seuraavasti</w:t>
      </w:r>
    </w:p>
    <w:p>
      <w:r>
        <w:rPr>
          <w:b/>
        </w:rPr>
        <w:t xml:space="preserve">Tulos</w:t>
      </w:r>
    </w:p>
    <w:p>
      <w:r>
        <w:t xml:space="preserve">Askartele veitsi fondantista</w:t>
      </w:r>
    </w:p>
    <w:p>
      <w:r>
        <w:rPr>
          <w:b/>
        </w:rPr>
        <w:t xml:space="preserve">Esimerkki 1.5704</w:t>
      </w:r>
    </w:p>
    <w:p>
      <w:r>
        <w:t xml:space="preserve">Voit antaa piirakan jäähtyä seuraavasti</w:t>
      </w:r>
    </w:p>
    <w:p>
      <w:r>
        <w:rPr>
          <w:b/>
        </w:rPr>
        <w:t xml:space="preserve">Tulos</w:t>
      </w:r>
    </w:p>
    <w:p>
      <w:r>
        <w:t xml:space="preserve">Anna sen olla jääkaapissa kuudesta kahdeksaan tuntia.</w:t>
      </w:r>
    </w:p>
    <w:p>
      <w:r>
        <w:rPr>
          <w:b/>
        </w:rPr>
        <w:t xml:space="preserve">Esimerkki 1.5705</w:t>
      </w:r>
    </w:p>
    <w:p>
      <w:r>
        <w:t xml:space="preserve">Miten kaiverran kurpitsan kasvot?</w:t>
      </w:r>
    </w:p>
    <w:p>
      <w:r>
        <w:rPr>
          <w:b/>
        </w:rPr>
        <w:t xml:space="preserve">Tulos</w:t>
      </w:r>
    </w:p>
    <w:p>
      <w:r>
        <w:t xml:space="preserve">Kun olet poistanut siemenet, leikkaa kurpitsan kasvot veitsellä ja tee haluamasi kuviot (tai piirrä kuviot ensin tussilla ja leikkaa ne sitten).</w:t>
      </w:r>
    </w:p>
    <w:p>
      <w:r>
        <w:rPr>
          <w:b/>
        </w:rPr>
        <w:t xml:space="preserve">Esimerkki 1.5706</w:t>
      </w:r>
    </w:p>
    <w:p>
      <w:r>
        <w:t xml:space="preserve">Miten voin valmistaa katkarapuja?</w:t>
      </w:r>
    </w:p>
    <w:p>
      <w:r>
        <w:rPr>
          <w:b/>
        </w:rPr>
        <w:t xml:space="preserve">Tulos</w:t>
      </w:r>
    </w:p>
    <w:p>
      <w:r>
        <w:t xml:space="preserve">Voit paistaa, keittää, vartaassa ja paistaa sitä.</w:t>
      </w:r>
    </w:p>
    <w:p>
      <w:r>
        <w:rPr>
          <w:b/>
        </w:rPr>
        <w:t xml:space="preserve">Esimerkki 1.5707</w:t>
      </w:r>
    </w:p>
    <w:p>
      <w:r>
        <w:t xml:space="preserve">Imeyttää kosteutta vaatekaapissa vaatteiden säilyttämiseksi,</w:t>
      </w:r>
    </w:p>
    <w:p>
      <w:r>
        <w:rPr>
          <w:b/>
        </w:rPr>
        <w:t xml:space="preserve">Tulos</w:t>
      </w:r>
    </w:p>
    <w:p>
      <w:r>
        <w:t xml:space="preserve">jätä liitunippu roikkumaan kaappiin.</w:t>
      </w:r>
    </w:p>
    <w:p>
      <w:r>
        <w:rPr>
          <w:b/>
        </w:rPr>
        <w:t xml:space="preserve">Esimerkki 1.5708</w:t>
      </w:r>
    </w:p>
    <w:p>
      <w:r>
        <w:t xml:space="preserve">Miten lehmä lypsetään.</w:t>
      </w:r>
    </w:p>
    <w:p>
      <w:r>
        <w:rPr>
          <w:b/>
        </w:rPr>
        <w:t xml:space="preserve">Tulos</w:t>
      </w:r>
    </w:p>
    <w:p>
      <w:r>
        <w:t xml:space="preserve">Istu jakkaralla lehmän utareiden lähellä, pidä ämpäriä, jotta maito saadaan talteen, kun lypsät utareita alaspäin.</w:t>
      </w:r>
    </w:p>
    <w:p>
      <w:r>
        <w:rPr>
          <w:b/>
        </w:rPr>
        <w:t xml:space="preserve">Esimerkki 1.5709</w:t>
      </w:r>
    </w:p>
    <w:p>
      <w:r>
        <w:t xml:space="preserve">Kanelipyörteen lisääminen leipään leipään</w:t>
      </w:r>
    </w:p>
    <w:p>
      <w:r>
        <w:rPr>
          <w:b/>
        </w:rPr>
        <w:t xml:space="preserve">Tulos</w:t>
      </w:r>
    </w:p>
    <w:p>
      <w:r>
        <w:t xml:space="preserve">Kauli taikina ensimmäisen taikinakypsytyksen jälkeen, ennen kuin se menee leipäpannuun, litteäksi suorakulmioksi. Levitä voiveitsellä hyvin pehmeää voita suorakulmion kahteen ylimpään kolmannekseen ja jätä noin kolmannes alareunaan ilman voita. Ripottele voilla voidellun leivän päälle haluamasi pyörreseos - juusto ja kanelinen ruskeasokeri ovat hyviä vaihtoehtoja, tai voit levittää taikinaan vaikka valkosipulivoitaikinaa. Aloita sitten ylimmästä voilla voidellusta reunasta ja kulje suorakulmion pituutta pitkin ja rullaa taikina käsilläsi tiukasti takaisin, kunnes se on kokonaan rullattu. Nipistä alareuna sormilla rullattuun leipään. Aseta leivänvuokaan viimeistä kypsytystä varten.</w:t>
      </w:r>
    </w:p>
    <w:p>
      <w:r>
        <w:rPr>
          <w:b/>
        </w:rPr>
        <w:t xml:space="preserve">Esimerkki 1.5710</w:t>
      </w:r>
    </w:p>
    <w:p>
      <w:r>
        <w:t xml:space="preserve">Miten voin helposti ripustaa jotain, jonka selässä on 2 tai useampia kiinnityskohtia?</w:t>
      </w:r>
    </w:p>
    <w:p>
      <w:r>
        <w:rPr>
          <w:b/>
        </w:rPr>
        <w:t xml:space="preserve">Tulos</w:t>
      </w:r>
    </w:p>
    <w:p>
      <w:r>
        <w:t xml:space="preserve">Aseta kaistale maalarinteippiä esineen takaosaan, merkitse ripustuskohdat kynällä, irrota teippi, tasaa reiät vaa'alla, lyö naulat tai ruuvit reikien läpi, poista teippi ja ripusta esine.</w:t>
      </w:r>
    </w:p>
    <w:p>
      <w:r>
        <w:rPr>
          <w:b/>
        </w:rPr>
        <w:t xml:space="preserve">Esimerkki 1.5711</w:t>
      </w:r>
    </w:p>
    <w:p>
      <w:r>
        <w:t xml:space="preserve">soodatölkki</w:t>
      </w:r>
    </w:p>
    <w:p>
      <w:r>
        <w:rPr>
          <w:b/>
        </w:rPr>
        <w:t xml:space="preserve">Tulos</w:t>
      </w:r>
    </w:p>
    <w:p>
      <w:r>
        <w:t xml:space="preserve">murskataan sorkkaraudalla </w:t>
      </w:r>
    </w:p>
    <w:p>
      <w:r>
        <w:rPr>
          <w:b/>
        </w:rPr>
        <w:t xml:space="preserve">Esimerkki 1.5712</w:t>
      </w:r>
    </w:p>
    <w:p>
      <w:r>
        <w:t xml:space="preserve">Kuinka poistaa korkki ilman korkkiruuvia viinipullosta?</w:t>
      </w:r>
    </w:p>
    <w:p>
      <w:r>
        <w:rPr>
          <w:b/>
        </w:rPr>
        <w:t xml:space="preserve">Tulos</w:t>
      </w:r>
    </w:p>
    <w:p>
      <w:r>
        <w:t xml:space="preserve">Kiedo pyyhe pullon pään ympärille ja hakkaa sitä seinää vasten yhä uudelleen, kunnes ruuvi alkaa ponnahtaa ulos ja vedä se sitten ulos.</w:t>
      </w:r>
    </w:p>
    <w:p>
      <w:r>
        <w:rPr>
          <w:b/>
        </w:rPr>
        <w:t xml:space="preserve">Esimerkki 1.5713</w:t>
      </w:r>
    </w:p>
    <w:p>
      <w:r>
        <w:t xml:space="preserve">Koirasi kynsien leikkaamiseen,</w:t>
      </w:r>
    </w:p>
    <w:p>
      <w:r>
        <w:rPr>
          <w:b/>
        </w:rPr>
        <w:t xml:space="preserve">Tulos</w:t>
      </w:r>
    </w:p>
    <w:p>
      <w:r>
        <w:t xml:space="preserve">käytä kynsintrimmeriä, tartu tassuun ja leikkaa kynsi taaksepäin (mutta älä liian lyhyeksi).</w:t>
      </w:r>
    </w:p>
    <w:p>
      <w:r>
        <w:rPr>
          <w:b/>
        </w:rPr>
        <w:t xml:space="preserve">Esimerkki 1.5714</w:t>
      </w:r>
    </w:p>
    <w:p>
      <w:r>
        <w:t xml:space="preserve">Jalkapalloon tarttuminen heittämistä varten,</w:t>
      </w:r>
    </w:p>
    <w:p>
      <w:r>
        <w:rPr>
          <w:b/>
        </w:rPr>
        <w:t xml:space="preserve">Tulos</w:t>
      </w:r>
    </w:p>
    <w:p>
      <w:r>
        <w:t xml:space="preserve">pidä palloa sormenpäillä pitkin pituutta.</w:t>
      </w:r>
    </w:p>
    <w:p>
      <w:r>
        <w:rPr>
          <w:b/>
        </w:rPr>
        <w:t xml:space="preserve">Esimerkki 1.5715</w:t>
      </w:r>
    </w:p>
    <w:p>
      <w:r>
        <w:t xml:space="preserve">Miten voit estää vikapureman kutinaa?</w:t>
      </w:r>
    </w:p>
    <w:p>
      <w:r>
        <w:rPr>
          <w:b/>
        </w:rPr>
        <w:t xml:space="preserve">Tulos</w:t>
      </w:r>
    </w:p>
    <w:p>
      <w:r>
        <w:t xml:space="preserve">Hiero liimapuikkoa pureman päälle, se lopettaa puremisen.</w:t>
      </w:r>
    </w:p>
    <w:p>
      <w:r>
        <w:rPr>
          <w:b/>
        </w:rPr>
        <w:t xml:space="preserve">Esimerkki 1.5716</w:t>
      </w:r>
    </w:p>
    <w:p>
      <w:r>
        <w:t xml:space="preserve">Pelikuution muistikortin käyttäminen.</w:t>
      </w:r>
    </w:p>
    <w:p>
      <w:r>
        <w:rPr>
          <w:b/>
        </w:rPr>
        <w:t xml:space="preserve">Tulos</w:t>
      </w:r>
    </w:p>
    <w:p>
      <w:r>
        <w:t xml:space="preserve">Aseta kortti konsoliin.</w:t>
      </w:r>
    </w:p>
    <w:p>
      <w:r>
        <w:rPr>
          <w:b/>
        </w:rPr>
        <w:t xml:space="preserve">Esimerkki 1.5717</w:t>
      </w:r>
    </w:p>
    <w:p>
      <w:r>
        <w:t xml:space="preserve">johtojen leikkaaminen ja järjestäminen</w:t>
      </w:r>
    </w:p>
    <w:p>
      <w:r>
        <w:rPr>
          <w:b/>
        </w:rPr>
        <w:t xml:space="preserve">Tulos</w:t>
      </w:r>
    </w:p>
    <w:p>
      <w:r>
        <w:t xml:space="preserve">Pidä kaikki samanväriset johdot yhdessä, kun leikkaat liittimet irti johdoista lankaleikkureilla.</w:t>
      </w:r>
    </w:p>
    <w:p>
      <w:r>
        <w:rPr>
          <w:b/>
        </w:rPr>
        <w:t xml:space="preserve">Esimerkki 1.5718</w:t>
      </w:r>
    </w:p>
    <w:p>
      <w:r>
        <w:t xml:space="preserve">mitä tehdä suurelle määrälle juustoa ennen kuin se pilaantuu?</w:t>
      </w:r>
    </w:p>
    <w:p>
      <w:r>
        <w:rPr>
          <w:b/>
        </w:rPr>
        <w:t xml:space="preserve">Tulos</w:t>
      </w:r>
    </w:p>
    <w:p>
      <w:r>
        <w:t xml:space="preserve">marinoi se öljyssä, yrteissä ja chilihiutaleissa, jotta se säilyy.</w:t>
      </w:r>
    </w:p>
    <w:p>
      <w:r>
        <w:rPr>
          <w:b/>
        </w:rPr>
        <w:t xml:space="preserve">Esimerkki 1.5719</w:t>
      </w:r>
    </w:p>
    <w:p>
      <w:r>
        <w:t xml:space="preserve">Miten syödä greippi.</w:t>
      </w:r>
    </w:p>
    <w:p>
      <w:r>
        <w:rPr>
          <w:b/>
        </w:rPr>
        <w:t xml:space="preserve">Tulos</w:t>
      </w:r>
    </w:p>
    <w:p>
      <w:r>
        <w:t xml:space="preserve">Irrota kuori appelsiinin kuorimalla ja katkaise sitten jokainen osa ja nauti.</w:t>
      </w:r>
    </w:p>
    <w:p>
      <w:r>
        <w:rPr>
          <w:b/>
        </w:rPr>
        <w:t xml:space="preserve">Esimerkki 1.5720</w:t>
      </w:r>
    </w:p>
    <w:p>
      <w:r>
        <w:t xml:space="preserve">Tee t-paidasta treenitankki.</w:t>
      </w:r>
    </w:p>
    <w:p>
      <w:r>
        <w:rPr>
          <w:b/>
        </w:rPr>
        <w:t xml:space="preserve">Tulos</w:t>
      </w:r>
    </w:p>
    <w:p>
      <w:r>
        <w:t xml:space="preserve">Leikkaa t-paidan hihat ja kaulus pois. Solmi t-paidan takaosa yhteen nauhalla.</w:t>
      </w:r>
    </w:p>
    <w:p>
      <w:r>
        <w:rPr>
          <w:b/>
        </w:rPr>
        <w:t xml:space="preserve">Esimerkki 1.5721</w:t>
      </w:r>
    </w:p>
    <w:p>
      <w:r>
        <w:t xml:space="preserve">Likaisten ikkunoiden puhdistamiseen, jos sinulla ei ole ikkunasuihketta,</w:t>
      </w:r>
    </w:p>
    <w:p>
      <w:r>
        <w:rPr>
          <w:b/>
        </w:rPr>
        <w:t xml:space="preserve">Tulos</w:t>
      </w:r>
    </w:p>
    <w:p>
      <w:r>
        <w:t xml:space="preserve">käytä vauvapyyhkeitä.</w:t>
      </w:r>
    </w:p>
    <w:p>
      <w:r>
        <w:rPr>
          <w:b/>
        </w:rPr>
        <w:t xml:space="preserve">Esimerkki 1.5722</w:t>
      </w:r>
    </w:p>
    <w:p>
      <w:r>
        <w:t xml:space="preserve">Tee limonadia</w:t>
      </w:r>
    </w:p>
    <w:p>
      <w:r>
        <w:rPr>
          <w:b/>
        </w:rPr>
        <w:t xml:space="preserve">Tulos</w:t>
      </w:r>
    </w:p>
    <w:p>
      <w:r>
        <w:t xml:space="preserve">Täytä lasi noin 3/4 täyteen vettä. Lisää veteen 1-2 ruokalusikallista vastapuristettua tai pullotettua sitruunamehua. Makeuta sokerilla tai kalorittomalla makeutusaineella maun mukaan. Lisää jäätä ja nauti!</w:t>
      </w:r>
    </w:p>
    <w:p>
      <w:r>
        <w:rPr>
          <w:b/>
        </w:rPr>
        <w:t xml:space="preserve">Esimerkki 1.5723</w:t>
      </w:r>
    </w:p>
    <w:p>
      <w:r>
        <w:t xml:space="preserve">Jos haluat leikata puupaloja tiettyyn kokoon, voit tehdä seuraavat toimet</w:t>
      </w:r>
    </w:p>
    <w:p>
      <w:r>
        <w:rPr>
          <w:b/>
        </w:rPr>
        <w:t xml:space="preserve">Tulos</w:t>
      </w:r>
    </w:p>
    <w:p>
      <w:r>
        <w:t xml:space="preserve">Käytä käsikäyttöistä pyörösahaa puun erottamiseen puhtaasti.</w:t>
      </w:r>
    </w:p>
    <w:p>
      <w:r>
        <w:rPr>
          <w:b/>
        </w:rPr>
        <w:t xml:space="preserve">Esimerkki 1.5724</w:t>
      </w:r>
    </w:p>
    <w:p>
      <w:r>
        <w:t xml:space="preserve">Miten joku päättäisi, kuinka suuri nahkapala hänen veitsitupeensa tulisi tehdä?</w:t>
      </w:r>
    </w:p>
    <w:p>
      <w:r>
        <w:rPr>
          <w:b/>
        </w:rPr>
        <w:t xml:space="preserve">Tulos</w:t>
      </w:r>
    </w:p>
    <w:p>
      <w:r>
        <w:t xml:space="preserve">Mittaa veitsen varren pituus ja leikkaa nahkapala kaksi kertaa niin pitkäksi, että se voidaan taittaa kahtia ja ommella sivuille veitsen suojaksi.</w:t>
      </w:r>
    </w:p>
    <w:p>
      <w:r>
        <w:rPr>
          <w:b/>
        </w:rPr>
        <w:t xml:space="preserve">Esimerkki 1.5725</w:t>
      </w:r>
    </w:p>
    <w:p>
      <w:r>
        <w:t xml:space="preserve">miten voin pakastaa kakun?</w:t>
      </w:r>
    </w:p>
    <w:p>
      <w:r>
        <w:rPr>
          <w:b/>
        </w:rPr>
        <w:t xml:space="preserve">Tulos</w:t>
      </w:r>
    </w:p>
    <w:p>
      <w:r>
        <w:t xml:space="preserve">Anna kakun jäähtyä kokonaan ennen pakastimen paketoimista. ...    Leikkaa kakun kuperat yläosat pois. ...    Kääri kakku muovikelmuun. ...    Jos kakku on tarpeeksi pieni tai jos pakastat kuppikakkuja, voit laittaa sen vetoketjulliseen pussiin ja puristaa kaiken ilman pois ennen sulkemista.</w:t>
      </w:r>
    </w:p>
    <w:p>
      <w:r>
        <w:rPr>
          <w:b/>
        </w:rPr>
        <w:t xml:space="preserve">Esimerkki 1.5726</w:t>
      </w:r>
    </w:p>
    <w:p>
      <w:r>
        <w:t xml:space="preserve">ilmastointiteippi</w:t>
      </w:r>
    </w:p>
    <w:p>
      <w:r>
        <w:rPr>
          <w:b/>
        </w:rPr>
        <w:t xml:space="preserve">Tulos</w:t>
      </w:r>
    </w:p>
    <w:p>
      <w:r>
        <w:t xml:space="preserve">voidaan käyttää pussien reikien paikkaamiseen </w:t>
      </w:r>
    </w:p>
    <w:p>
      <w:r>
        <w:rPr>
          <w:b/>
        </w:rPr>
        <w:t xml:space="preserve">Esimerkki 1.5727</w:t>
      </w:r>
    </w:p>
    <w:p>
      <w:r>
        <w:t xml:space="preserve">Miten voin suojata silmäni lasin kanssa työskennellessäni?</w:t>
      </w:r>
    </w:p>
    <w:p>
      <w:r>
        <w:rPr>
          <w:b/>
        </w:rPr>
        <w:t xml:space="preserve">Tulos</w:t>
      </w:r>
    </w:p>
    <w:p>
      <w:r>
        <w:t xml:space="preserve">Käyttämällä suojalaseja.</w:t>
      </w:r>
    </w:p>
    <w:p>
      <w:r>
        <w:rPr>
          <w:b/>
        </w:rPr>
        <w:t xml:space="preserve">Esimerkki 1.5728</w:t>
      </w:r>
    </w:p>
    <w:p>
      <w:r>
        <w:t xml:space="preserve">Miten leikkaan laudan 45°:n kulmaan käsisahalla ja hiomalaatikolla?</w:t>
      </w:r>
    </w:p>
    <w:p>
      <w:r>
        <w:rPr>
          <w:b/>
        </w:rPr>
        <w:t xml:space="preserve">Tulos</w:t>
      </w:r>
    </w:p>
    <w:p>
      <w:r>
        <w:t xml:space="preserve">Piirrä levyyn viiva, josta haluat leikata levyn. Kohdista 45°:n viistokaaren 45°:n urat laudan leikkausviivaan. Kiinnitä puupala hiomalaatikkoon ennen kuin aloitat leikkaamisen. Aseta saha 45°:n rakojen väliin ja aloita laudan sahaaminen käsisahalla.</w:t>
      </w:r>
    </w:p>
    <w:p>
      <w:r>
        <w:rPr>
          <w:b/>
        </w:rPr>
        <w:t xml:space="preserve">Esimerkki 1.5729</w:t>
      </w:r>
    </w:p>
    <w:p>
      <w:r>
        <w:t xml:space="preserve">Miten taksille annetaan pysähtymismerkki?</w:t>
      </w:r>
    </w:p>
    <w:p>
      <w:r>
        <w:rPr>
          <w:b/>
        </w:rPr>
        <w:t xml:space="preserve">Tulos</w:t>
      </w:r>
    </w:p>
    <w:p>
      <w:r>
        <w:t xml:space="preserve">Nosta kämmenesi ohjaamon eteen osoittaaksesi viestin kuljettajalle.</w:t>
      </w:r>
    </w:p>
    <w:p>
      <w:r>
        <w:rPr>
          <w:b/>
        </w:rPr>
        <w:t xml:space="preserve">Esimerkki 1.5730</w:t>
      </w:r>
    </w:p>
    <w:p>
      <w:r>
        <w:t xml:space="preserve">Miten tehdä lepakko Halloween koristeluun.</w:t>
      </w:r>
    </w:p>
    <w:p>
      <w:r>
        <w:rPr>
          <w:b/>
        </w:rPr>
        <w:t xml:space="preserve">Tulos</w:t>
      </w:r>
    </w:p>
    <w:p>
      <w:r>
        <w:t xml:space="preserve">Jäljennä ja leikkaa lepakko lepakko mallin avulla. Tulosta oheinen lepakkomalli, taita se kahtia ja leikkaa se sitten irti. Lisää Googly Eyes. Kiinnitä lepakon päähän googlysilmät askarteluliimalla. Rei'itä ja lisää siima.</w:t>
      </w:r>
    </w:p>
    <w:p>
      <w:r>
        <w:rPr>
          <w:b/>
        </w:rPr>
        <w:t xml:space="preserve">Esimerkki 1.5731</w:t>
      </w:r>
    </w:p>
    <w:p>
      <w:r>
        <w:t xml:space="preserve">Voit kokeilla muita keksilusikoiden makuja</w:t>
      </w:r>
    </w:p>
    <w:p>
      <w:r>
        <w:rPr>
          <w:b/>
        </w:rPr>
        <w:t xml:space="preserve">Tulos</w:t>
      </w:r>
    </w:p>
    <w:p>
      <w:r>
        <w:t xml:space="preserve">lisätä muita uutteita, makuja, laventelia tai yrttejä.</w:t>
      </w:r>
    </w:p>
    <w:p>
      <w:r>
        <w:rPr>
          <w:b/>
        </w:rPr>
        <w:t xml:space="preserve">Esimerkki 1.5732</w:t>
      </w:r>
    </w:p>
    <w:p>
      <w:r>
        <w:t xml:space="preserve">miten orkestroida jotain?</w:t>
      </w:r>
    </w:p>
    <w:p>
      <w:r>
        <w:rPr>
          <w:b/>
        </w:rPr>
        <w:t xml:space="preserve">Tulos</w:t>
      </w:r>
    </w:p>
    <w:p>
      <w:r>
        <w:t xml:space="preserve">suunnittele se ja vie se loppuun.</w:t>
      </w:r>
    </w:p>
    <w:p>
      <w:r>
        <w:rPr>
          <w:b/>
        </w:rPr>
        <w:t xml:space="preserve">Esimerkki 1.5733</w:t>
      </w:r>
    </w:p>
    <w:p>
      <w:r>
        <w:t xml:space="preserve">Munakokkelin valmistaminen pannulla kypsennyksen jälkeen,</w:t>
      </w:r>
    </w:p>
    <w:p>
      <w:r>
        <w:rPr>
          <w:b/>
        </w:rPr>
        <w:t xml:space="preserve">Tulos</w:t>
      </w:r>
    </w:p>
    <w:p>
      <w:r>
        <w:t xml:space="preserve">kaavi muna varovasti lastalla pannun reunoilta kohti pannun keskiosaa, jolloin keittämätön muna täyttää tyhjän tilan, joka on kaapittu, ja jatka ympyrän muotoisesti.</w:t>
      </w:r>
    </w:p>
    <w:p>
      <w:r>
        <w:rPr>
          <w:b/>
        </w:rPr>
        <w:t xml:space="preserve">Esimerkki 1.5734</w:t>
      </w:r>
    </w:p>
    <w:p>
      <w:r>
        <w:t xml:space="preserve">miten kyykistyt?</w:t>
      </w:r>
    </w:p>
    <w:p>
      <w:r>
        <w:rPr>
          <w:b/>
        </w:rPr>
        <w:t xml:space="preserve">Tulos</w:t>
      </w:r>
    </w:p>
    <w:p>
      <w:r>
        <w:t xml:space="preserve">taivuta selkääsi.</w:t>
      </w:r>
    </w:p>
    <w:p>
      <w:r>
        <w:rPr>
          <w:b/>
        </w:rPr>
        <w:t xml:space="preserve">Esimerkki 1.5735</w:t>
      </w:r>
    </w:p>
    <w:p>
      <w:r>
        <w:t xml:space="preserve">miten omena kuoritaan</w:t>
      </w:r>
    </w:p>
    <w:p>
      <w:r>
        <w:rPr>
          <w:b/>
        </w:rPr>
        <w:t xml:space="preserve">Tulos</w:t>
      </w:r>
    </w:p>
    <w:p>
      <w:r>
        <w:t xml:space="preserve">Jos haluat poistaa omenan ytimen omenankuopan avulla, työnnä omenankuopan kuorintaväline omenan keskelle samalla kun työnnät ja kierrätät sitä.</w:t>
      </w:r>
    </w:p>
    <w:p>
      <w:r>
        <w:rPr>
          <w:b/>
        </w:rPr>
        <w:t xml:space="preserve">Esimerkki 1.5736</w:t>
      </w:r>
    </w:p>
    <w:p>
      <w:r>
        <w:t xml:space="preserve">Saada joltakulta tietoa</w:t>
      </w:r>
    </w:p>
    <w:p>
      <w:r>
        <w:rPr>
          <w:b/>
        </w:rPr>
        <w:t xml:space="preserve">Tulos</w:t>
      </w:r>
    </w:p>
    <w:p>
      <w:r>
        <w:t xml:space="preserve">pysyä hiljaa, se pakottaa heidät sanomaan jotain, mitä tahansa.</w:t>
      </w:r>
    </w:p>
    <w:p>
      <w:r>
        <w:rPr>
          <w:b/>
        </w:rPr>
        <w:t xml:space="preserve">Esimerkki 1.5737</w:t>
      </w:r>
    </w:p>
    <w:p>
      <w:r>
        <w:t xml:space="preserve">moottorisaha</w:t>
      </w:r>
    </w:p>
    <w:p>
      <w:r>
        <w:rPr>
          <w:b/>
        </w:rPr>
        <w:t xml:space="preserve">Tulos</w:t>
      </w:r>
    </w:p>
    <w:p>
      <w:r>
        <w:t xml:space="preserve">voi kaataa puita hyvin</w:t>
      </w:r>
    </w:p>
    <w:p>
      <w:r>
        <w:rPr>
          <w:b/>
        </w:rPr>
        <w:t xml:space="preserve">Esimerkki 1.5738</w:t>
      </w:r>
    </w:p>
    <w:p>
      <w:r>
        <w:t xml:space="preserve">Kuinka tehdä persikka-daiquirijäätelöä kotona.</w:t>
      </w:r>
    </w:p>
    <w:p>
      <w:r>
        <w:rPr>
          <w:b/>
        </w:rPr>
        <w:t xml:space="preserve">Tulos</w:t>
      </w:r>
    </w:p>
    <w:p>
      <w:r>
        <w:t xml:space="preserve">Yhdistä keskikokoisessa sekoituskulhossa 7 kuppia jäähdytettyä kermavaahtoa, 2 14 oz. tölkkiä makeutettua maitotiivistettä ja 1 kuppi Peach Daiquiri mixiä, 1 kuppi tummaa rommia.     Vatkaa sähkövatkaimella, kunnes muodostuu pehmeitä piikkejä. Siirrä seos 8x8x2 tuuman vuokaan. Pakasta noin 8 tuntia, kunnes se on kiinteää. Tarjoile tuoreiden persikkaviipaleiden kanssa.</w:t>
      </w:r>
    </w:p>
    <w:p>
      <w:r>
        <w:rPr>
          <w:b/>
        </w:rPr>
        <w:t xml:space="preserve">Esimerkki 1.5739</w:t>
      </w:r>
    </w:p>
    <w:p>
      <w:r>
        <w:t xml:space="preserve">Miten pidät kylmän ilman ulkona?</w:t>
      </w:r>
    </w:p>
    <w:p>
      <w:r>
        <w:rPr>
          <w:b/>
        </w:rPr>
        <w:t xml:space="preserve">Tulos</w:t>
      </w:r>
    </w:p>
    <w:p>
      <w:r>
        <w:t xml:space="preserve">Aseta käärittyjä pyyhkeitä ovien alapuolelle niiden tiivistämiseksi.</w:t>
      </w:r>
    </w:p>
    <w:p>
      <w:r>
        <w:rPr>
          <w:b/>
        </w:rPr>
        <w:t xml:space="preserve">Esimerkki 1.5740</w:t>
      </w:r>
    </w:p>
    <w:p>
      <w:r>
        <w:t xml:space="preserve">Parantaa pahanhajuisen hengityksen.</w:t>
      </w:r>
    </w:p>
    <w:p>
      <w:r>
        <w:rPr>
          <w:b/>
        </w:rPr>
        <w:t xml:space="preserve">Tulos</w:t>
      </w:r>
    </w:p>
    <w:p>
      <w:r>
        <w:t xml:space="preserve">Kiinnitä kurkku suupieliin.</w:t>
      </w:r>
    </w:p>
    <w:p>
      <w:r>
        <w:rPr>
          <w:b/>
        </w:rPr>
        <w:t xml:space="preserve">Esimerkki 1.5741</w:t>
      </w:r>
    </w:p>
    <w:p>
      <w:r>
        <w:t xml:space="preserve">robotti</w:t>
      </w:r>
    </w:p>
    <w:p>
      <w:r>
        <w:rPr>
          <w:b/>
        </w:rPr>
        <w:t xml:space="preserve">Tulos</w:t>
      </w:r>
    </w:p>
    <w:p>
      <w:r>
        <w:t xml:space="preserve">osaa käyttää televisiota hyvin</w:t>
      </w:r>
    </w:p>
    <w:p>
      <w:r>
        <w:rPr>
          <w:b/>
        </w:rPr>
        <w:t xml:space="preserve">Esimerkki 1.5742</w:t>
      </w:r>
    </w:p>
    <w:p>
      <w:r>
        <w:t xml:space="preserve">Miten voimme vaihtaa ja asentaa lukon?</w:t>
      </w:r>
    </w:p>
    <w:p>
      <w:r>
        <w:rPr>
          <w:b/>
        </w:rPr>
        <w:t xml:space="preserve">Tulos</w:t>
      </w:r>
    </w:p>
    <w:p>
      <w:r>
        <w:t xml:space="preserve">Osta uusi lukko, irrota vanha lukko ja lukkorauta, aseta ensin uusi lukkorauta, aseta sitten uusi lukkorauta ja testaa uusi lukko.</w:t>
      </w:r>
    </w:p>
    <w:p>
      <w:r>
        <w:rPr>
          <w:b/>
        </w:rPr>
        <w:t xml:space="preserve">Esimerkki 1.5743</w:t>
      </w:r>
    </w:p>
    <w:p>
      <w:r>
        <w:t xml:space="preserve">Estää pehmeän kuoren syntymisen, kun pizzajäämiä lämmitetään uudelleen.</w:t>
      </w:r>
    </w:p>
    <w:p>
      <w:r>
        <w:rPr>
          <w:b/>
        </w:rPr>
        <w:t xml:space="preserve">Tulos</w:t>
      </w:r>
    </w:p>
    <w:p>
      <w:r>
        <w:t xml:space="preserve">Lämmitä pizza uudelleen paistinpannulla.</w:t>
      </w:r>
    </w:p>
    <w:p>
      <w:r>
        <w:rPr>
          <w:b/>
        </w:rPr>
        <w:t xml:space="preserve">Esimerkki 1.5744</w:t>
      </w:r>
    </w:p>
    <w:p>
      <w:r>
        <w:t xml:space="preserve">miten pyyhit itsesi vessakäynnin jälkeen?</w:t>
      </w:r>
    </w:p>
    <w:p>
      <w:r>
        <w:rPr>
          <w:b/>
        </w:rPr>
        <w:t xml:space="preserve">Tulos</w:t>
      </w:r>
    </w:p>
    <w:p>
      <w:r>
        <w:t xml:space="preserve">ylhäältä alaspäin</w:t>
      </w:r>
    </w:p>
    <w:p>
      <w:r>
        <w:rPr>
          <w:b/>
        </w:rPr>
        <w:t xml:space="preserve">Esimerkki 1.5745</w:t>
      </w:r>
    </w:p>
    <w:p>
      <w:r>
        <w:t xml:space="preserve">Miten estää tahrojen muodostuminen pöydälle juomista?</w:t>
      </w:r>
    </w:p>
    <w:p>
      <w:r>
        <w:rPr>
          <w:b/>
        </w:rPr>
        <w:t xml:space="preserve">Tulos</w:t>
      </w:r>
    </w:p>
    <w:p>
      <w:r>
        <w:t xml:space="preserve">Aseta pieni taiteltu pala materiaalia paikalleen ja aseta juomasi aina sen päälle.</w:t>
      </w:r>
    </w:p>
    <w:p>
      <w:r>
        <w:rPr>
          <w:b/>
        </w:rPr>
        <w:t xml:space="preserve">Esimerkki 1.5746</w:t>
      </w:r>
    </w:p>
    <w:p>
      <w:r>
        <w:t xml:space="preserve">miten värjätä hiukset siniseksi ilman kemikaaleja</w:t>
      </w:r>
    </w:p>
    <w:p>
      <w:r>
        <w:rPr>
          <w:b/>
        </w:rPr>
        <w:t xml:space="preserve">Tulos</w:t>
      </w:r>
    </w:p>
    <w:p>
      <w:r>
        <w:t xml:space="preserve">Laita kulhoon puoli kupillista hoitoainetta ja sekoita joukkoon muutama tippa elintarvikeväriä.    Tarkista, onko tämä sävy tarpeeksi tumma, jos ei, lisää hieman lisää. Kun olet saanut haluamasi sävyn, aloita värin levittäminen. Anna väriaineen vaikuttaa viisi tai kuusi tuntia ja pese se pois vedellä.</w:t>
      </w:r>
    </w:p>
    <w:p>
      <w:r>
        <w:rPr>
          <w:b/>
        </w:rPr>
        <w:t xml:space="preserve">Esimerkki 1.5747</w:t>
      </w:r>
    </w:p>
    <w:p>
      <w:r>
        <w:t xml:space="preserve">Miten valmistat lohta?</w:t>
      </w:r>
    </w:p>
    <w:p>
      <w:r>
        <w:rPr>
          <w:b/>
        </w:rPr>
        <w:t xml:space="preserve">Tulos</w:t>
      </w:r>
    </w:p>
    <w:p>
      <w:r>
        <w:t xml:space="preserve">Kuumenna uuni 350 asteeseen ja vuoraa suuri leivinpelti foliolla. Paista fileetä nahkapuoli alaspäin 12-15 minuuttia tai kunnes se on vaaleanpunaista ja läpinäkymätöntä.</w:t>
      </w:r>
    </w:p>
    <w:p>
      <w:r>
        <w:rPr>
          <w:b/>
        </w:rPr>
        <w:t xml:space="preserve">Esimerkki 1.5748</w:t>
      </w:r>
    </w:p>
    <w:p>
      <w:r>
        <w:t xml:space="preserve">Jättimäisen Jenga-setin rakentaminen</w:t>
      </w:r>
    </w:p>
    <w:p>
      <w:r>
        <w:rPr>
          <w:b/>
        </w:rPr>
        <w:t xml:space="preserve">Tulos</w:t>
      </w:r>
    </w:p>
    <w:p>
      <w:r>
        <w:t xml:space="preserve">Hanki muutama Jenga-sarja ja siivoa lelut ja sotkuiset tavarat lattialta ja varmista, että sinulla on tarpeeksi tilaa sarjan rakentamiseen.</w:t>
      </w:r>
    </w:p>
    <w:p>
      <w:r>
        <w:rPr>
          <w:b/>
        </w:rPr>
        <w:t xml:space="preserve">Esimerkki 1.5749</w:t>
      </w:r>
    </w:p>
    <w:p>
      <w:r>
        <w:t xml:space="preserve">Tehdä ison päivän askareiden loppuun saattamisesta hauskempaa perheellesi,</w:t>
      </w:r>
    </w:p>
    <w:p>
      <w:r>
        <w:rPr>
          <w:b/>
        </w:rPr>
        <w:t xml:space="preserve">Tulos</w:t>
      </w:r>
    </w:p>
    <w:p>
      <w:r>
        <w:t xml:space="preserve">anna kaikkien nauttia pizzasta ja lautapelistä, kun kaikki on tehty.</w:t>
      </w:r>
    </w:p>
    <w:p>
      <w:r>
        <w:rPr>
          <w:b/>
        </w:rPr>
        <w:t xml:space="preserve">Esimerkki 1.5750</w:t>
      </w:r>
    </w:p>
    <w:p>
      <w:r>
        <w:t xml:space="preserve">VHS-kasetin toistaminen.</w:t>
      </w:r>
    </w:p>
    <w:p>
      <w:r>
        <w:rPr>
          <w:b/>
        </w:rPr>
        <w:t xml:space="preserve">Tulos</w:t>
      </w:r>
    </w:p>
    <w:p>
      <w:r>
        <w:t xml:space="preserve">Aseta nauha videonauhuriin ja paina toistopainiketta.</w:t>
      </w:r>
    </w:p>
    <w:p>
      <w:r>
        <w:rPr>
          <w:b/>
        </w:rPr>
        <w:t xml:space="preserve">Esimerkki 1.5751</w:t>
      </w:r>
    </w:p>
    <w:p>
      <w:r>
        <w:t xml:space="preserve">Pelastaa vanhentuneen muffinssin.</w:t>
      </w:r>
    </w:p>
    <w:p>
      <w:r>
        <w:rPr>
          <w:b/>
        </w:rPr>
        <w:t xml:space="preserve">Tulos</w:t>
      </w:r>
    </w:p>
    <w:p>
      <w:r>
        <w:t xml:space="preserve">Saat sen takaisin alkuperäiseen hyvyyteensä muutamassa minuutissa laittamalla sen höyryttimeen, joka on kiehuvan veden päällä (mutta ei kosketuksissa).</w:t>
      </w:r>
    </w:p>
    <w:p>
      <w:r>
        <w:rPr>
          <w:b/>
        </w:rPr>
        <w:t xml:space="preserve">Esimerkki 1.5752</w:t>
      </w:r>
    </w:p>
    <w:p>
      <w:r>
        <w:t xml:space="preserve">Miten estää grillikanan nahan palaminen grillissä?</w:t>
      </w:r>
    </w:p>
    <w:p>
      <w:r>
        <w:rPr>
          <w:b/>
        </w:rPr>
        <w:t xml:space="preserve">Tulos</w:t>
      </w:r>
    </w:p>
    <w:p>
      <w:r>
        <w:t xml:space="preserve">Aseta kanan alle ja hiilloksen yläpuolelle tippa-alusta, jotta vältetään liekkien syttyminen.</w:t>
      </w:r>
    </w:p>
    <w:p>
      <w:r>
        <w:rPr>
          <w:b/>
        </w:rPr>
        <w:t xml:space="preserve">Esimerkki 1.5753</w:t>
      </w:r>
    </w:p>
    <w:p>
      <w:r>
        <w:t xml:space="preserve">Teroita lyijykynä karkealla betonipinnalla...</w:t>
      </w:r>
    </w:p>
    <w:p>
      <w:r>
        <w:rPr>
          <w:b/>
        </w:rPr>
        <w:t xml:space="preserve">Tulos</w:t>
      </w:r>
    </w:p>
    <w:p>
      <w:r>
        <w:t xml:space="preserve">Pidä kynää toisessa kädessä ja käännä kynä sivukävelypintaa kohti. Kulma on noin kolmekymmentä astetta.  Liikuta kynää edestakaisin, kunnes puu on hieman kulunut.  Käännä kynää omassa ja toista, kunnes kynän kärki on muodostunut.</w:t>
      </w:r>
    </w:p>
    <w:p>
      <w:r>
        <w:rPr>
          <w:b/>
        </w:rPr>
        <w:t xml:space="preserve">Esimerkki 1.5754</w:t>
      </w:r>
    </w:p>
    <w:p>
      <w:r>
        <w:t xml:space="preserve">miten tanssit jonkun kanssa?</w:t>
      </w:r>
    </w:p>
    <w:p>
      <w:r>
        <w:rPr>
          <w:b/>
        </w:rPr>
        <w:t xml:space="preserve">Tulos</w:t>
      </w:r>
    </w:p>
    <w:p>
      <w:r>
        <w:t xml:space="preserve">seurata heidän tanssiliikkeitään, heidän edessään.</w:t>
      </w:r>
    </w:p>
    <w:p>
      <w:r>
        <w:rPr>
          <w:b/>
        </w:rPr>
        <w:t xml:space="preserve">Esimerkki 1.5755</w:t>
      </w:r>
    </w:p>
    <w:p>
      <w:r>
        <w:t xml:space="preserve">Auttaa meikkiäsi näyttämään luonnollisemmalta.</w:t>
      </w:r>
    </w:p>
    <w:p>
      <w:r>
        <w:rPr>
          <w:b/>
        </w:rPr>
        <w:t xml:space="preserve">Tulos</w:t>
      </w:r>
    </w:p>
    <w:p>
      <w:r>
        <w:t xml:space="preserve">Älä käytä liikaa, sillä se saa sinut näyttämään klovnilta.</w:t>
      </w:r>
    </w:p>
    <w:p>
      <w:r>
        <w:rPr>
          <w:b/>
        </w:rPr>
        <w:t xml:space="preserve">Esimerkki 1.5756</w:t>
      </w:r>
    </w:p>
    <w:p>
      <w:r>
        <w:t xml:space="preserve">kotitekoisten jäätelöiden tekeminen,</w:t>
      </w:r>
    </w:p>
    <w:p>
      <w:r>
        <w:rPr>
          <w:b/>
        </w:rPr>
        <w:t xml:space="preserve">Tulos</w:t>
      </w:r>
    </w:p>
    <w:p>
      <w:r>
        <w:t xml:space="preserve">Laita maustettu neste jääpalalevyyn, aseta tikut nesteeseen ja laita sitten pakastimeen.</w:t>
      </w:r>
    </w:p>
    <w:p>
      <w:r>
        <w:rPr>
          <w:b/>
        </w:rPr>
        <w:t xml:space="preserve">Esimerkki 1.5757</w:t>
      </w:r>
    </w:p>
    <w:p>
      <w:r>
        <w:t xml:space="preserve">Luo ensiapupakkausastia.</w:t>
      </w:r>
    </w:p>
    <w:p>
      <w:r>
        <w:rPr>
          <w:b/>
        </w:rPr>
        <w:t xml:space="preserve">Tulos</w:t>
      </w:r>
    </w:p>
    <w:p>
      <w:r>
        <w:t xml:space="preserve">Säilytä ensiaputarvikkeita tyhjässä vauvan pyyhepyyheastiassa.</w:t>
      </w:r>
    </w:p>
    <w:p>
      <w:r>
        <w:rPr>
          <w:b/>
        </w:rPr>
        <w:t xml:space="preserve">Esimerkki 1.5758</w:t>
      </w:r>
    </w:p>
    <w:p>
      <w:r>
        <w:t xml:space="preserve">Miten tehdä katto sinulle linnunpönttö?</w:t>
      </w:r>
    </w:p>
    <w:p>
      <w:r>
        <w:rPr>
          <w:b/>
        </w:rPr>
        <w:t xml:space="preserve">Tulos</w:t>
      </w:r>
    </w:p>
    <w:p>
      <w:r>
        <w:t xml:space="preserve">Liimaa noin 20 syömäpuikkoa yhteen riviin. Kiinnitä neljä kohtisuoraa syömäpuikkoa poikki tuen antamiseksi. Toista tämä toiselle puolelle.</w:t>
      </w:r>
    </w:p>
    <w:p>
      <w:r>
        <w:rPr>
          <w:b/>
        </w:rPr>
        <w:t xml:space="preserve">Esimerkki 1.5759</w:t>
      </w:r>
    </w:p>
    <w:p>
      <w:r>
        <w:t xml:space="preserve">Miten kankaiden pituus mitataan.</w:t>
      </w:r>
    </w:p>
    <w:p>
      <w:r>
        <w:rPr>
          <w:b/>
        </w:rPr>
        <w:t xml:space="preserve">Tulos</w:t>
      </w:r>
    </w:p>
    <w:p>
      <w:r>
        <w:t xml:space="preserve">Pidä selkeää viivoitinta kankaan pohjaa vasten pituuden mittaamiseksi.</w:t>
      </w:r>
    </w:p>
    <w:p>
      <w:r>
        <w:rPr>
          <w:b/>
        </w:rPr>
        <w:t xml:space="preserve">Esimerkki 1.5760</w:t>
      </w:r>
    </w:p>
    <w:p>
      <w:r>
        <w:t xml:space="preserve">Kuinka kauan pizzaa on kypsennettävä</w:t>
      </w:r>
    </w:p>
    <w:p>
      <w:r>
        <w:rPr>
          <w:b/>
        </w:rPr>
        <w:t xml:space="preserve">Tulos</w:t>
      </w:r>
    </w:p>
    <w:p>
      <w:r>
        <w:t xml:space="preserve">10-15 minuuttia 450 asteessa ja anna jäähtyä.</w:t>
      </w:r>
    </w:p>
    <w:p>
      <w:r>
        <w:rPr>
          <w:b/>
        </w:rPr>
        <w:t xml:space="preserve">Esimerkki 1.5761</w:t>
      </w:r>
    </w:p>
    <w:p>
      <w:r>
        <w:t xml:space="preserve">vibraattori</w:t>
      </w:r>
    </w:p>
    <w:p>
      <w:r>
        <w:rPr>
          <w:b/>
        </w:rPr>
        <w:t xml:space="preserve">Tulos</w:t>
      </w:r>
    </w:p>
    <w:p>
      <w:r>
        <w:t xml:space="preserve">voi poistaa jännitystä kehosta</w:t>
      </w:r>
    </w:p>
    <w:p>
      <w:r>
        <w:rPr>
          <w:b/>
        </w:rPr>
        <w:t xml:space="preserve">Esimerkki 1.5762</w:t>
      </w:r>
    </w:p>
    <w:p>
      <w:r>
        <w:t xml:space="preserve">Miten grillata kananrinta nopeasti?</w:t>
      </w:r>
    </w:p>
    <w:p>
      <w:r>
        <w:rPr>
          <w:b/>
        </w:rPr>
        <w:t xml:space="preserve">Tulos</w:t>
      </w:r>
    </w:p>
    <w:p>
      <w:r>
        <w:t xml:space="preserve">Litistä kananrinta rullapyörällä tai lihamurekkeella ja grillaa se sitten liekillä oliiviöljyn, suolan ja pippurin kera.</w:t>
      </w:r>
    </w:p>
    <w:p>
      <w:r>
        <w:rPr>
          <w:b/>
        </w:rPr>
        <w:t xml:space="preserve">Esimerkki 1.5763</w:t>
      </w:r>
    </w:p>
    <w:p>
      <w:r>
        <w:t xml:space="preserve">Tee syötävä kasvonaamio.</w:t>
      </w:r>
    </w:p>
    <w:p>
      <w:r>
        <w:rPr>
          <w:b/>
        </w:rPr>
        <w:t xml:space="preserve">Tulos</w:t>
      </w:r>
    </w:p>
    <w:p>
      <w:r>
        <w:t xml:space="preserve">Levitä sinappikerros kasvoille ja huuhtele muutaman minuutin kuluttua.</w:t>
      </w:r>
    </w:p>
    <w:p>
      <w:r>
        <w:rPr>
          <w:b/>
        </w:rPr>
        <w:t xml:space="preserve">Esimerkki 1.5764</w:t>
      </w:r>
    </w:p>
    <w:p>
      <w:r>
        <w:t xml:space="preserve">Mitä teen kuukakkujen taikinalla, kun se on vaivattu?</w:t>
      </w:r>
    </w:p>
    <w:p>
      <w:r>
        <w:rPr>
          <w:b/>
        </w:rPr>
        <w:t xml:space="preserve">Tulos</w:t>
      </w:r>
    </w:p>
    <w:p>
      <w:r>
        <w:t xml:space="preserve">Peitä taikina muovikelmulla ja laita jääkaappiin kahdeksi tunniksi.</w:t>
      </w:r>
    </w:p>
    <w:p>
      <w:r>
        <w:rPr>
          <w:b/>
        </w:rPr>
        <w:t xml:space="preserve">Esimerkki 1.5765</w:t>
      </w:r>
    </w:p>
    <w:p>
      <w:r>
        <w:t xml:space="preserve">Vanhojen, tarpeettomien pelikorttipakkojen säilyttämiseen.</w:t>
      </w:r>
    </w:p>
    <w:p>
      <w:r>
        <w:rPr>
          <w:b/>
        </w:rPr>
        <w:t xml:space="preserve">Tulos</w:t>
      </w:r>
    </w:p>
    <w:p>
      <w:r>
        <w:t xml:space="preserve">Laita ne kahvipurkkiin tai muropakettiin huoneessasi olevaan laatikkoon, jotta voit käyttää niitä myöhemmin käsitöissä.</w:t>
      </w:r>
    </w:p>
    <w:p>
      <w:r>
        <w:rPr>
          <w:b/>
        </w:rPr>
        <w:t xml:space="preserve">Esimerkki 1.5766</w:t>
      </w:r>
    </w:p>
    <w:p>
      <w:r>
        <w:t xml:space="preserve">Mikä tekee jostakin kaikkiruokaista?</w:t>
      </w:r>
    </w:p>
    <w:p>
      <w:r>
        <w:rPr>
          <w:b/>
        </w:rPr>
        <w:t xml:space="preserve">Tulos</w:t>
      </w:r>
    </w:p>
    <w:p>
      <w:r>
        <w:t xml:space="preserve">ne syövät lihaa ja kasveja</w:t>
      </w:r>
    </w:p>
    <w:p>
      <w:r>
        <w:rPr>
          <w:b/>
        </w:rPr>
        <w:t xml:space="preserve">Esimerkki 1.5767</w:t>
      </w:r>
    </w:p>
    <w:p>
      <w:r>
        <w:t xml:space="preserve">Mikä on paras maali sabloneille?</w:t>
      </w:r>
    </w:p>
    <w:p>
      <w:r>
        <w:rPr>
          <w:b/>
        </w:rPr>
        <w:t xml:space="preserve">Tulos</w:t>
      </w:r>
    </w:p>
    <w:p>
      <w:r>
        <w:t xml:space="preserve">Akryyli- tai lateksimaali toimii myös sabloonien kanssa ja tarttuu niin puuhun, seiniin kuin huonekaluihinkin. Voidaan käyttää sekä edullisia askarteluakryylejä että taiteilijaakryylejä. Öljyvärit eivät kuitenkaan ole ihanteellisia sabloonamaalaukseen.</w:t>
      </w:r>
    </w:p>
    <w:p>
      <w:r>
        <w:rPr>
          <w:b/>
        </w:rPr>
        <w:t xml:space="preserve">Esimerkki 1.5768</w:t>
      </w:r>
    </w:p>
    <w:p>
      <w:r>
        <w:t xml:space="preserve">Mitä perustyökaluja tarvitaan elektroniikan parissa työskentelyyn?</w:t>
      </w:r>
    </w:p>
    <w:p>
      <w:r>
        <w:rPr>
          <w:b/>
        </w:rPr>
        <w:t xml:space="preserve">Tulos</w:t>
      </w:r>
    </w:p>
    <w:p>
      <w:r>
        <w:t xml:space="preserve">Tarvitset juotospistoolin, juotoslangan, lankaleikkurit ja kuorintapihdit.</w:t>
      </w:r>
    </w:p>
    <w:p>
      <w:r>
        <w:rPr>
          <w:b/>
        </w:rPr>
        <w:t xml:space="preserve">Esimerkki 1.5769</w:t>
      </w:r>
    </w:p>
    <w:p>
      <w:r>
        <w:t xml:space="preserve">viipaloi mansikat nopeasti</w:t>
      </w:r>
    </w:p>
    <w:p>
      <w:r>
        <w:rPr>
          <w:b/>
        </w:rPr>
        <w:t xml:space="preserve">Tulos</w:t>
      </w:r>
    </w:p>
    <w:p>
      <w:r>
        <w:t xml:space="preserve">Käytä munaviipaleita mansikoiden nopeaan pilkkomiseen.</w:t>
      </w:r>
    </w:p>
    <w:p>
      <w:r>
        <w:rPr>
          <w:b/>
        </w:rPr>
        <w:t xml:space="preserve">Esimerkki 1.5770</w:t>
      </w:r>
    </w:p>
    <w:p>
      <w:r>
        <w:t xml:space="preserve">Voit jäljittää leikkaamista varten suunnitellun viivan paperille seuraavasti</w:t>
      </w:r>
    </w:p>
    <w:p>
      <w:r>
        <w:rPr>
          <w:b/>
        </w:rPr>
        <w:t xml:space="preserve">Tulos</w:t>
      </w:r>
    </w:p>
    <w:p>
      <w:r>
        <w:t xml:space="preserve">Käytä lyijykynää tai kynää ja viivoitinta saadaksesi oikean linjan.</w:t>
      </w:r>
    </w:p>
    <w:p>
      <w:r>
        <w:rPr>
          <w:b/>
        </w:rPr>
        <w:t xml:space="preserve">Esimerkki 1.5771</w:t>
      </w:r>
    </w:p>
    <w:p>
      <w:r>
        <w:t xml:space="preserve">Leikkaa vihannekset tehokkaasti.</w:t>
      </w:r>
    </w:p>
    <w:p>
      <w:r>
        <w:rPr>
          <w:b/>
        </w:rPr>
        <w:t xml:space="preserve">Tulos</w:t>
      </w:r>
    </w:p>
    <w:p>
      <w:r>
        <w:t xml:space="preserve">Käytä veistä ja leikkaa ne leikkuulaudalla tasaisen pituisiksi.</w:t>
      </w:r>
    </w:p>
    <w:p>
      <w:r>
        <w:rPr>
          <w:b/>
        </w:rPr>
        <w:t xml:space="preserve">Esimerkki 1.5772</w:t>
      </w:r>
    </w:p>
    <w:p>
      <w:r>
        <w:t xml:space="preserve">Miten paikata vuotava pyöräputki</w:t>
      </w:r>
    </w:p>
    <w:p>
      <w:r>
        <w:rPr>
          <w:b/>
        </w:rPr>
        <w:t xml:space="preserve">Tulos</w:t>
      </w:r>
    </w:p>
    <w:p>
      <w:r>
        <w:t xml:space="preserve">Etsi vuodon lähde. Päästä sitten letku tyhjäksi ja puhdista ja kuivaa paikka, johon haluat laittaa laastarin. Laita liimaa paikkauskohteeseen ja poista pyörälaastarin taustalevy ja kiinnitä laastari.</w:t>
      </w:r>
    </w:p>
    <w:p>
      <w:r>
        <w:rPr>
          <w:b/>
        </w:rPr>
        <w:t xml:space="preserve">Esimerkki 1.5773</w:t>
      </w:r>
    </w:p>
    <w:p>
      <w:r>
        <w:t xml:space="preserve">miten pukea paita päälle?</w:t>
      </w:r>
    </w:p>
    <w:p>
      <w:r>
        <w:rPr>
          <w:b/>
        </w:rPr>
        <w:t xml:space="preserve">Tulos</w:t>
      </w:r>
    </w:p>
    <w:p>
      <w:r>
        <w:t xml:space="preserve">Varmista, että paita on oikeaan suuntaan, ja käännä sitten niin, että suurin reikä on vartaloasi kohti. Aseta pääsi tähän reikään ja vedä paita pääsi päälle, samalla kun asetat käsivartesi kahteen erilliseen käsivarren reikään ja vedät alaspäin, kunnes se on kokonaan päällä.</w:t>
      </w:r>
    </w:p>
    <w:p>
      <w:r>
        <w:rPr>
          <w:b/>
        </w:rPr>
        <w:t xml:space="preserve">Esimerkki 1.5774</w:t>
      </w:r>
    </w:p>
    <w:p>
      <w:r>
        <w:t xml:space="preserve">Kahden moduulin yhdistäminen yhteen ripustettavaa lampunvarjostinta varten</w:t>
      </w:r>
    </w:p>
    <w:p>
      <w:r>
        <w:rPr>
          <w:b/>
        </w:rPr>
        <w:t xml:space="preserve">Tulos</w:t>
      </w:r>
    </w:p>
    <w:p>
      <w:r>
        <w:t xml:space="preserve">Etsi kaksi vastakkaista modulaarinen leikata ja yhdistää aukko tehdä yksi pala.</w:t>
      </w:r>
    </w:p>
    <w:p>
      <w:r>
        <w:rPr>
          <w:b/>
        </w:rPr>
        <w:t xml:space="preserve">Esimerkki 1.5775</w:t>
      </w:r>
    </w:p>
    <w:p>
      <w:r>
        <w:t xml:space="preserve">Miten leikata ankan nauha haluttuun pituuteen?</w:t>
      </w:r>
    </w:p>
    <w:p>
      <w:r>
        <w:rPr>
          <w:b/>
        </w:rPr>
        <w:t xml:space="preserve">Tulos</w:t>
      </w:r>
    </w:p>
    <w:p>
      <w:r>
        <w:t xml:space="preserve">Voit käyttää saksia, terää tai veistä teipin leikkaamiseen halutun pituiseksi.</w:t>
      </w:r>
    </w:p>
    <w:p>
      <w:r>
        <w:rPr>
          <w:b/>
        </w:rPr>
        <w:t xml:space="preserve">Esimerkki 1.5776</w:t>
      </w:r>
    </w:p>
    <w:p>
      <w:r>
        <w:t xml:space="preserve">miten avaimia soitetaan?</w:t>
      </w:r>
    </w:p>
    <w:p>
      <w:r>
        <w:rPr>
          <w:b/>
        </w:rPr>
        <w:t xml:space="preserve">Tulos</w:t>
      </w:r>
    </w:p>
    <w:p>
      <w:r>
        <w:t xml:space="preserve">ravista niitä niin paljon, että ne pitävät helisevää ääntä.</w:t>
      </w:r>
    </w:p>
    <w:p>
      <w:r>
        <w:rPr>
          <w:b/>
        </w:rPr>
        <w:t xml:space="preserve">Esimerkki 1.5777</w:t>
      </w:r>
    </w:p>
    <w:p>
      <w:r>
        <w:t xml:space="preserve">Tehtäväpalkin lukitseminen Windows 10:ssä</w:t>
      </w:r>
    </w:p>
    <w:p>
      <w:r>
        <w:rPr>
          <w:b/>
        </w:rPr>
        <w:t xml:space="preserve">Tulos</w:t>
      </w:r>
    </w:p>
    <w:p>
      <w:r>
        <w:t xml:space="preserve">Siirrä hiiren osoitin tehtäväpalkin tyhjään kohtaan ja napsauta hiiren oikealla painikkeella. Napsauta aluetta, jossa lukee "Tehtäväpalkin lukitseminen".</w:t>
      </w:r>
    </w:p>
    <w:p>
      <w:r>
        <w:rPr>
          <w:b/>
        </w:rPr>
        <w:t xml:space="preserve">Esimerkki 1.5778</w:t>
      </w:r>
    </w:p>
    <w:p>
      <w:r>
        <w:t xml:space="preserve">Puunleikkaaja</w:t>
      </w:r>
    </w:p>
    <w:p>
      <w:r>
        <w:rPr>
          <w:b/>
        </w:rPr>
        <w:t xml:space="preserve">Tulos</w:t>
      </w:r>
    </w:p>
    <w:p>
      <w:r>
        <w:t xml:space="preserve">voi muotoilla Fidžiltä ja muilta trooppisilta alueilta peräisin olevia kookospähkinöitä viljelyä varten.</w:t>
      </w:r>
    </w:p>
    <w:p>
      <w:r>
        <w:rPr>
          <w:b/>
        </w:rPr>
        <w:t xml:space="preserve">Esimerkki 1.5779</w:t>
      </w:r>
    </w:p>
    <w:p>
      <w:r>
        <w:t xml:space="preserve">miten teet rahaa mturkilla?</w:t>
      </w:r>
    </w:p>
    <w:p>
      <w:r>
        <w:rPr>
          <w:b/>
        </w:rPr>
        <w:t xml:space="preserve">Tulos</w:t>
      </w:r>
    </w:p>
    <w:p>
      <w:r>
        <w:t xml:space="preserve">työstää osumia.</w:t>
      </w:r>
    </w:p>
    <w:p>
      <w:r>
        <w:rPr>
          <w:b/>
        </w:rPr>
        <w:t xml:space="preserve">Esimerkki 1.5780</w:t>
      </w:r>
    </w:p>
    <w:p>
      <w:r>
        <w:t xml:space="preserve">Kuinka tehdä Wild Mountain Dewberry Cobbler kotona.</w:t>
      </w:r>
    </w:p>
    <w:p>
      <w:r>
        <w:rPr>
          <w:b/>
        </w:rPr>
        <w:t xml:space="preserve">Tulos</w:t>
      </w:r>
    </w:p>
    <w:p>
      <w:r>
        <w:t xml:space="preserve">Pese 4 kuppia tuoreita tai pakastettuja luonnonvaraisia kastemarjoja ja sekoita marjat 3 ruokalusikalliseen sitruunamehua.  Käytä Pillsbury Cinnamon roll (putkityyppi) marketin kylmäosastolta, rullaa alle 1/2 tuuman paksuiseksi.  Vuoraa syvän metallisen leivinpannun/vuoan pohja taikinalla.  Varaa noin 1/3 taikinasta kanneksi.  (Asetat tämän päälle, kun olet valmistanut täytteen.) Aseta kastemarjat lautaselle rullataikinan päälle.  Ripottele päälle 1 kuppi raesokeria, 2 rkl ruskeaa sokeria 1 rkl kanelia, 1/2 kupillista voita (pieninä paloina).  Ripottele päälle 1/2 rkl suolaa.  Aseta kuori kaiken päälle.  Paista uunissa 375 asteessa 40 min.  Ota uunista, kun kuori on ruskea ja piirakka kuplivaa.  Nauti.</w:t>
      </w:r>
    </w:p>
    <w:p>
      <w:r>
        <w:rPr>
          <w:b/>
        </w:rPr>
        <w:t xml:space="preserve">Esimerkki 1.5781</w:t>
      </w:r>
    </w:p>
    <w:p>
      <w:r>
        <w:t xml:space="preserve">Mansikkahillon valmistaminen,</w:t>
      </w:r>
    </w:p>
    <w:p>
      <w:r>
        <w:rPr>
          <w:b/>
        </w:rPr>
        <w:t xml:space="preserve">Tulos</w:t>
      </w:r>
    </w:p>
    <w:p>
      <w:r>
        <w:t xml:space="preserve">poista mansikan ylin, ruohomainen osa ennen käyttöä.</w:t>
      </w:r>
    </w:p>
    <w:p>
      <w:r>
        <w:rPr>
          <w:b/>
        </w:rPr>
        <w:t xml:space="preserve">Esimerkki 1.5782</w:t>
      </w:r>
    </w:p>
    <w:p>
      <w:r>
        <w:t xml:space="preserve">ydinreaktori</w:t>
      </w:r>
    </w:p>
    <w:p>
      <w:r>
        <w:rPr>
          <w:b/>
        </w:rPr>
        <w:t xml:space="preserve">Tulos</w:t>
      </w:r>
    </w:p>
    <w:p>
      <w:r>
        <w:t xml:space="preserve">räjäyttää atomin </w:t>
      </w:r>
    </w:p>
    <w:p>
      <w:r>
        <w:rPr>
          <w:b/>
        </w:rPr>
        <w:t xml:space="preserve">Esimerkki 1.5783</w:t>
      </w:r>
    </w:p>
    <w:p>
      <w:r>
        <w:t xml:space="preserve">Jotta puku ei vahingossa liimautuisi mannekiiniin sovittaessasi pukua mannekiiniin, voitte</w:t>
      </w:r>
    </w:p>
    <w:p>
      <w:r>
        <w:rPr>
          <w:b/>
        </w:rPr>
        <w:t xml:space="preserve">Tulos</w:t>
      </w:r>
    </w:p>
    <w:p>
      <w:r>
        <w:t xml:space="preserve">Peitä nukke muovikelmulla</w:t>
      </w:r>
    </w:p>
    <w:p>
      <w:r>
        <w:rPr>
          <w:b/>
        </w:rPr>
        <w:t xml:space="preserve">Esimerkki 1.5784</w:t>
      </w:r>
    </w:p>
    <w:p>
      <w:r>
        <w:t xml:space="preserve">Jaa likaiset ja puhtaat vaatteet matkatavaroihin.</w:t>
      </w:r>
    </w:p>
    <w:p>
      <w:r>
        <w:rPr>
          <w:b/>
        </w:rPr>
        <w:t xml:space="preserve">Tulos</w:t>
      </w:r>
    </w:p>
    <w:p>
      <w:r>
        <w:t xml:space="preserve">Käytä tyynynpäällisiä vaatteiden järjestämiseen.</w:t>
      </w:r>
    </w:p>
    <w:p>
      <w:r>
        <w:rPr>
          <w:b/>
        </w:rPr>
        <w:t xml:space="preserve">Esimerkki 1.5785</w:t>
      </w:r>
    </w:p>
    <w:p>
      <w:r>
        <w:t xml:space="preserve">Irrota ruuvi, jonka pää on irti.</w:t>
      </w:r>
    </w:p>
    <w:p>
      <w:r>
        <w:rPr>
          <w:b/>
        </w:rPr>
        <w:t xml:space="preserve">Tulos</w:t>
      </w:r>
    </w:p>
    <w:p>
      <w:r>
        <w:t xml:space="preserve">Aseta kuminauha ruuvin pään päälle ennen ruuvimeisselin asettamista.</w:t>
      </w:r>
    </w:p>
    <w:p>
      <w:r>
        <w:rPr>
          <w:b/>
        </w:rPr>
        <w:t xml:space="preserve">Esimerkki 1.5786</w:t>
      </w:r>
    </w:p>
    <w:p>
      <w:r>
        <w:t xml:space="preserve">Murskata Oreot jäätelön joukkoon.</w:t>
      </w:r>
    </w:p>
    <w:p>
      <w:r>
        <w:rPr>
          <w:b/>
        </w:rPr>
        <w:t xml:space="preserve">Tulos</w:t>
      </w:r>
    </w:p>
    <w:p>
      <w:r>
        <w:t xml:space="preserve">Voit laittaa keksit sekoituskulhoon ja murentaa ne käsilläsi palasiksi.</w:t>
      </w:r>
    </w:p>
    <w:p>
      <w:r>
        <w:rPr>
          <w:b/>
        </w:rPr>
        <w:t xml:space="preserve">Esimerkki 1.5787</w:t>
      </w:r>
    </w:p>
    <w:p>
      <w:r>
        <w:t xml:space="preserve">Miten saan ruostekertymät pois työkaluista?</w:t>
      </w:r>
    </w:p>
    <w:p>
      <w:r>
        <w:rPr>
          <w:b/>
        </w:rPr>
        <w:t xml:space="preserve">Tulos</w:t>
      </w:r>
    </w:p>
    <w:p>
      <w:r>
        <w:t xml:space="preserve">Liota etikkaa ja suolaa sisältävässä purkissa yön yli.</w:t>
      </w:r>
    </w:p>
    <w:p>
      <w:r>
        <w:rPr>
          <w:b/>
        </w:rPr>
        <w:t xml:space="preserve">Esimerkki 1.5788</w:t>
      </w:r>
    </w:p>
    <w:p>
      <w:r>
        <w:t xml:space="preserve">Leikkaaminen ulos You Pattern</w:t>
      </w:r>
    </w:p>
    <w:p>
      <w:r>
        <w:rPr>
          <w:b/>
        </w:rPr>
        <w:t xml:space="preserve">Tulos</w:t>
      </w:r>
    </w:p>
    <w:p>
      <w:r>
        <w:t xml:space="preserve">Tarvitset suoran reunan, viivoittimen, laatikkoleikkuriveitsen ja 1 ft x 1 ft kokoisen mustan rakennuspaperiarkin. Käytä terääsi ja leikkaa kuvioistasi suora reuna. Pieni osa kuviosta voidaan leikata vapaalla kädellä, mutta käytä mahdollisimman paljon suoraa reunaa, jotta saat suorat viivat, kun siirrät kuviota nahkaan.</w:t>
      </w:r>
    </w:p>
    <w:p>
      <w:r>
        <w:rPr>
          <w:b/>
        </w:rPr>
        <w:t xml:space="preserve">Esimerkki 1.5789</w:t>
      </w:r>
    </w:p>
    <w:p>
      <w:r>
        <w:t xml:space="preserve">Kuivaa kaatunut vesilasi.</w:t>
      </w:r>
    </w:p>
    <w:p>
      <w:r>
        <w:rPr>
          <w:b/>
        </w:rPr>
        <w:t xml:space="preserve">Tulos</w:t>
      </w:r>
    </w:p>
    <w:p>
      <w:r>
        <w:t xml:space="preserve">Etsi pari pyyhettä.  Aseta pyyhkeet vesilätäkön päälle ja anna niiden imeä mahdollisimman paljon vettä.  Poista märät pyyhkeet ja vaihda kuiviin.  Paina pyyhettä tarvittaessa alaspäin.  Käytä tuuletinta kostealla alueella.</w:t>
      </w:r>
    </w:p>
    <w:p>
      <w:r>
        <w:rPr>
          <w:b/>
        </w:rPr>
        <w:t xml:space="preserve">Esimerkki 1.5790</w:t>
      </w:r>
    </w:p>
    <w:p>
      <w:r>
        <w:t xml:space="preserve">Miten täytetään munakartonki palokäynnistimen tekemiseksi.</w:t>
      </w:r>
    </w:p>
    <w:p>
      <w:r>
        <w:rPr>
          <w:b/>
        </w:rPr>
        <w:t xml:space="preserve">Tulos</w:t>
      </w:r>
    </w:p>
    <w:p>
      <w:r>
        <w:t xml:space="preserve">Täytä munakartongin jokainen aukko kuivausrummulla. Kun se on täynnä, pudota vahaa jokaisen nukka-aukon päälle. Odota, että vaha jähmettyy.</w:t>
      </w:r>
    </w:p>
    <w:p>
      <w:r>
        <w:rPr>
          <w:b/>
        </w:rPr>
        <w:t xml:space="preserve">Esimerkki 1.5791</w:t>
      </w:r>
    </w:p>
    <w:p>
      <w:r>
        <w:t xml:space="preserve">Kuka voi tehdä minulle ruokaa</w:t>
      </w:r>
    </w:p>
    <w:p>
      <w:r>
        <w:rPr>
          <w:b/>
        </w:rPr>
        <w:t xml:space="preserve">Tulos</w:t>
      </w:r>
    </w:p>
    <w:p>
      <w:r>
        <w:t xml:space="preserve">Voit palkata henkilökohtaisen kokin asumaan luoksesi.</w:t>
      </w:r>
    </w:p>
    <w:p>
      <w:r>
        <w:rPr>
          <w:b/>
        </w:rPr>
        <w:t xml:space="preserve">Esimerkki 1.5792</w:t>
      </w:r>
    </w:p>
    <w:p>
      <w:r>
        <w:t xml:space="preserve">Miten voin puhdistaa pölyn nikseistä?</w:t>
      </w:r>
    </w:p>
    <w:p>
      <w:r>
        <w:rPr>
          <w:b/>
        </w:rPr>
        <w:t xml:space="preserve">Tulos</w:t>
      </w:r>
    </w:p>
    <w:p>
      <w:r>
        <w:t xml:space="preserve">Käytä lämmintä saippuavettä ja vanhan hammasharjan harjaksia.</w:t>
      </w:r>
    </w:p>
    <w:p>
      <w:r>
        <w:rPr>
          <w:b/>
        </w:rPr>
        <w:t xml:space="preserve">Esimerkki 1.5793</w:t>
      </w:r>
    </w:p>
    <w:p>
      <w:r>
        <w:t xml:space="preserve">Veritahrojen poistaminen vaatteista ilman kylmää vettä tai saippuoita,</w:t>
      </w:r>
    </w:p>
    <w:p>
      <w:r>
        <w:rPr>
          <w:b/>
        </w:rPr>
        <w:t xml:space="preserve">Tulos</w:t>
      </w:r>
    </w:p>
    <w:p>
      <w:r>
        <w:t xml:space="preserve">liota vaatteita coca colassa veritahran poistamiseksi.</w:t>
      </w:r>
    </w:p>
    <w:p>
      <w:r>
        <w:rPr>
          <w:b/>
        </w:rPr>
        <w:t xml:space="preserve">Esimerkki 1.5794</w:t>
      </w:r>
    </w:p>
    <w:p>
      <w:r>
        <w:t xml:space="preserve">Miten teen pimeässä hohtavia istutusastioita?</w:t>
      </w:r>
    </w:p>
    <w:p>
      <w:r>
        <w:rPr>
          <w:b/>
        </w:rPr>
        <w:t xml:space="preserve">Tulos</w:t>
      </w:r>
    </w:p>
    <w:p>
      <w:r>
        <w:t xml:space="preserve">Puhdista istutusastia sisältä ja ulkoa. Peitä pimeässä hohtavalla spraymaalilla ohuina kerroksina.</w:t>
      </w:r>
    </w:p>
    <w:p>
      <w:r>
        <w:rPr>
          <w:b/>
        </w:rPr>
        <w:t xml:space="preserve">Esimerkki 1.5795</w:t>
      </w:r>
    </w:p>
    <w:p>
      <w:r>
        <w:t xml:space="preserve">Jotta purkit eivät rikkoontuisi, kun ne täytetään ja käsitellään kotitekoisella koiranruoalla.</w:t>
      </w:r>
    </w:p>
    <w:p>
      <w:r>
        <w:rPr>
          <w:b/>
        </w:rPr>
        <w:t xml:space="preserve">Tulos</w:t>
      </w:r>
    </w:p>
    <w:p>
      <w:r>
        <w:t xml:space="preserve">Esilämmitä purkit asettamalla ne kattilaan, jossa on vettä, ja keitä vesi.</w:t>
      </w:r>
    </w:p>
    <w:p>
      <w:r>
        <w:rPr>
          <w:b/>
        </w:rPr>
        <w:t xml:space="preserve">Esimerkki 1.5796</w:t>
      </w:r>
    </w:p>
    <w:p>
      <w:r>
        <w:t xml:space="preserve">Miten pidät quesadillat lämpiminä ja rapeina?</w:t>
      </w:r>
    </w:p>
    <w:p>
      <w:r>
        <w:rPr>
          <w:b/>
        </w:rPr>
        <w:t xml:space="preserve">Tulos</w:t>
      </w:r>
    </w:p>
    <w:p>
      <w:r>
        <w:t xml:space="preserve">Jotta se pysyy rapeana, kuumenna tarttumaton pannu keskitasolla, kunnes se on kuuma. Laita quesadilla sisään ja kuumenna minuutti tai kaksi kummaltakin puolelta. Tiedät, että se on valmis, kun juusto sulaa ja tortilla on jälleen rapea.</w:t>
      </w:r>
    </w:p>
    <w:p>
      <w:r>
        <w:rPr>
          <w:b/>
        </w:rPr>
        <w:t xml:space="preserve">Esimerkki 1.5797</w:t>
      </w:r>
    </w:p>
    <w:p>
      <w:r>
        <w:t xml:space="preserve">Puhalla ilmapallo.</w:t>
      </w:r>
    </w:p>
    <w:p>
      <w:r>
        <w:rPr>
          <w:b/>
        </w:rPr>
        <w:t xml:space="preserve">Tulos</w:t>
      </w:r>
    </w:p>
    <w:p>
      <w:r>
        <w:t xml:space="preserve">Venytä ilmapallon aukko heliumsäiliön ulostuloaukon yli ja avaa sitten säiliön venttiili, kunnes ilmapallo on täynnä. Poista ilmapallo ja sido aukko kiinni.</w:t>
      </w:r>
    </w:p>
    <w:p>
      <w:r>
        <w:rPr>
          <w:b/>
        </w:rPr>
        <w:t xml:space="preserve">Esimerkki 1.5798</w:t>
      </w:r>
    </w:p>
    <w:p>
      <w:r>
        <w:t xml:space="preserve">Munankuorien syöttäminen kanoille,</w:t>
      </w:r>
    </w:p>
    <w:p>
      <w:r>
        <w:rPr>
          <w:b/>
        </w:rPr>
        <w:t xml:space="preserve">Tulos</w:t>
      </w:r>
    </w:p>
    <w:p>
      <w:r>
        <w:t xml:space="preserve">kerää käytettyjen munien kuoret, paista niitä uunissa 250 asteessa, kunnes ne ovat kuivuneet, murskaa kuivatut kuoret pieniksi paloiksi ja laita ne kanojen syötäväksi kanojen ruokintaan.</w:t>
      </w:r>
    </w:p>
    <w:p>
      <w:r>
        <w:rPr>
          <w:b/>
        </w:rPr>
        <w:t xml:space="preserve">Esimerkki 1.5799</w:t>
      </w:r>
    </w:p>
    <w:p>
      <w:r>
        <w:t xml:space="preserve">Tee kolmion muotoinen lelujen pidike.</w:t>
      </w:r>
    </w:p>
    <w:p>
      <w:r>
        <w:rPr>
          <w:b/>
        </w:rPr>
        <w:t xml:space="preserve">Tulos</w:t>
      </w:r>
    </w:p>
    <w:p>
      <w:r>
        <w:t xml:space="preserve">Poraa ämpäreihin muutama reikä ja sido ne yhteen nippusiteillä.</w:t>
      </w:r>
    </w:p>
    <w:p>
      <w:r>
        <w:rPr>
          <w:b/>
        </w:rPr>
        <w:t xml:space="preserve">Esimerkki 1.5800</w:t>
      </w:r>
    </w:p>
    <w:p>
      <w:r>
        <w:t xml:space="preserve">hyönteishotellin suojaamiseksi säältä</w:t>
      </w:r>
    </w:p>
    <w:p>
      <w:r>
        <w:rPr>
          <w:b/>
        </w:rPr>
        <w:t xml:space="preserve">Tulos</w:t>
      </w:r>
    </w:p>
    <w:p>
      <w:r>
        <w:t xml:space="preserve">leikataan aaltopahvin pala kattorautaa ja ruuvataan se kiinni käyttäen kumisia aluslevyjä jokaisen ruuvin alla.</w:t>
      </w:r>
    </w:p>
    <w:p>
      <w:r>
        <w:rPr>
          <w:b/>
        </w:rPr>
        <w:t xml:space="preserve">Esimerkki 1.5801</w:t>
      </w:r>
    </w:p>
    <w:p>
      <w:r>
        <w:t xml:space="preserve">miten löydän Circinus tähtikuvio</w:t>
      </w:r>
    </w:p>
    <w:p>
      <w:r>
        <w:rPr>
          <w:b/>
        </w:rPr>
        <w:t xml:space="preserve">Tulos</w:t>
      </w:r>
    </w:p>
    <w:p>
      <w:r>
        <w:t xml:space="preserve">Circinus on pieni, himmeä tähtikuvio eteläisellä taivaalla, jonka ranskalainen tähtitieteilijä Nicolas-Louis de Lacaille määritteli ensimmäisen kerran vuonna 1756. Sen nimi on latinaa ja tarkoittaa kompassia,</w:t>
      </w:r>
    </w:p>
    <w:p>
      <w:r>
        <w:rPr>
          <w:b/>
        </w:rPr>
        <w:t xml:space="preserve">Esimerkki 1.5802</w:t>
      </w:r>
    </w:p>
    <w:p>
      <w:r>
        <w:t xml:space="preserve">yliviivaamalla</w:t>
      </w:r>
    </w:p>
    <w:p>
      <w:r>
        <w:rPr>
          <w:b/>
        </w:rPr>
        <w:t xml:space="preserve">Tulos</w:t>
      </w:r>
    </w:p>
    <w:p>
      <w:r>
        <w:t xml:space="preserve">rumat ihmiset poikamies on siisti</w:t>
      </w:r>
    </w:p>
    <w:p>
      <w:r>
        <w:rPr>
          <w:b/>
        </w:rPr>
        <w:t xml:space="preserve">Esimerkki 1.5803</w:t>
      </w:r>
    </w:p>
    <w:p>
      <w:r>
        <w:t xml:space="preserve">Miten voin helposti lisätä aaltoja pitkiin hiuksiin?</w:t>
      </w:r>
    </w:p>
    <w:p>
      <w:r>
        <w:rPr>
          <w:b/>
        </w:rPr>
        <w:t xml:space="preserve">Tulos</w:t>
      </w:r>
    </w:p>
    <w:p>
      <w:r>
        <w:t xml:space="preserve">Kostuta hiukset ja tee niistä tiukka poninhäntä ja anna hiusten kuivua, irrota poninhäntä myöhemmin ja kierrä sormet uusien kiharoiden läpi.</w:t>
      </w:r>
    </w:p>
    <w:p>
      <w:r>
        <w:rPr>
          <w:b/>
        </w:rPr>
        <w:t xml:space="preserve">Esimerkki 1.5804</w:t>
      </w:r>
    </w:p>
    <w:p>
      <w:r>
        <w:t xml:space="preserve">Miten savupommiseos sekoitetaan?</w:t>
      </w:r>
    </w:p>
    <w:p>
      <w:r>
        <w:rPr>
          <w:b/>
        </w:rPr>
        <w:t xml:space="preserve">Tulos</w:t>
      </w:r>
    </w:p>
    <w:p>
      <w:r>
        <w:t xml:space="preserve">Sekoita sokeri ja kaliumnitraatti keskenään haluamassasi suhteessa.</w:t>
      </w:r>
    </w:p>
    <w:p>
      <w:r>
        <w:rPr>
          <w:b/>
        </w:rPr>
        <w:t xml:space="preserve">Esimerkki 1.5805</w:t>
      </w:r>
    </w:p>
    <w:p>
      <w:r>
        <w:t xml:space="preserve">metallihaarniskat</w:t>
      </w:r>
    </w:p>
    <w:p>
      <w:r>
        <w:rPr>
          <w:b/>
        </w:rPr>
        <w:t xml:space="preserve">Tulos</w:t>
      </w:r>
    </w:p>
    <w:p>
      <w:r>
        <w:t xml:space="preserve">suojaa veitseltä helposti</w:t>
      </w:r>
    </w:p>
    <w:p>
      <w:r>
        <w:rPr>
          <w:b/>
        </w:rPr>
        <w:t xml:space="preserve">Esimerkki 1.5806</w:t>
      </w:r>
    </w:p>
    <w:p>
      <w:r>
        <w:t xml:space="preserve">Millaista savea minun pitäisi käyttää, kun teen pienoispolymeeristä syntymäpäiväkakkua?</w:t>
      </w:r>
    </w:p>
    <w:p>
      <w:r>
        <w:rPr>
          <w:b/>
        </w:rPr>
        <w:t xml:space="preserve">Tulos</w:t>
      </w:r>
    </w:p>
    <w:p>
      <w:r>
        <w:t xml:space="preserve">Kakun osiin kannattaa käyttää kiinteää polymeerisavea.</w:t>
      </w:r>
    </w:p>
    <w:p>
      <w:r>
        <w:rPr>
          <w:b/>
        </w:rPr>
        <w:t xml:space="preserve">Esimerkki 1.5807</w:t>
      </w:r>
    </w:p>
    <w:p>
      <w:r>
        <w:t xml:space="preserve">Estää häiriötekijöitä työskentelyn aikana,</w:t>
      </w:r>
    </w:p>
    <w:p>
      <w:r>
        <w:rPr>
          <w:b/>
        </w:rPr>
        <w:t xml:space="preserve">Tulos</w:t>
      </w:r>
    </w:p>
    <w:p>
      <w:r>
        <w:t xml:space="preserve">varmista, että et työskentele television ympärillä.</w:t>
      </w:r>
    </w:p>
    <w:p>
      <w:r>
        <w:rPr>
          <w:b/>
        </w:rPr>
        <w:t xml:space="preserve">Esimerkki 1.5808</w:t>
      </w:r>
    </w:p>
    <w:p>
      <w:r>
        <w:t xml:space="preserve">Miten voin estää jääpakkausta tippumasta?</w:t>
      </w:r>
    </w:p>
    <w:p>
      <w:r>
        <w:rPr>
          <w:b/>
        </w:rPr>
        <w:t xml:space="preserve">Tulos</w:t>
      </w:r>
    </w:p>
    <w:p>
      <w:r>
        <w:t xml:space="preserve">Pakasta vedellä liotettu sieni vetoketjupussissa.</w:t>
      </w:r>
    </w:p>
    <w:p>
      <w:r>
        <w:rPr>
          <w:b/>
        </w:rPr>
        <w:t xml:space="preserve">Esimerkki 1.5809</w:t>
      </w:r>
    </w:p>
    <w:p>
      <w:r>
        <w:t xml:space="preserve">Poista rasva paistinpannuistasi.</w:t>
      </w:r>
    </w:p>
    <w:p>
      <w:r>
        <w:rPr>
          <w:b/>
        </w:rPr>
        <w:t xml:space="preserve">Tulos</w:t>
      </w:r>
    </w:p>
    <w:p>
      <w:r>
        <w:t xml:space="preserve">Täytä paistinpannu vedellä ja lisää pannulle pari alka-selter-tablettia. Odota muutama minuutti ja hankaa sitten pannun sivut rasvatahrojen poistamiseksi.</w:t>
      </w:r>
    </w:p>
    <w:p>
      <w:r>
        <w:rPr>
          <w:b/>
        </w:rPr>
        <w:t xml:space="preserve">Esimerkki 1.5810</w:t>
      </w:r>
    </w:p>
    <w:p>
      <w:r>
        <w:t xml:space="preserve">Miten voin suojata matkapuhelimen sateelta?</w:t>
      </w:r>
    </w:p>
    <w:p>
      <w:r>
        <w:rPr>
          <w:b/>
        </w:rPr>
        <w:t xml:space="preserve">Tulos</w:t>
      </w:r>
    </w:p>
    <w:p>
      <w:r>
        <w:t xml:space="preserve">Laita muovipussiin.</w:t>
      </w:r>
    </w:p>
    <w:p>
      <w:r>
        <w:rPr>
          <w:b/>
        </w:rPr>
        <w:t xml:space="preserve">Esimerkki 1.5811</w:t>
      </w:r>
    </w:p>
    <w:p>
      <w:r>
        <w:t xml:space="preserve">Miten lihalämpömittaria käytetään kalkkunassa?</w:t>
      </w:r>
    </w:p>
    <w:p>
      <w:r>
        <w:rPr>
          <w:b/>
        </w:rPr>
        <w:t xml:space="preserve">Tulos</w:t>
      </w:r>
    </w:p>
    <w:p>
      <w:r>
        <w:t xml:space="preserve">Työnnä lihalämpömittari kalkkunan reiden paksuimpaan osaan, pistele lintu hieman reiden ja kalkkunan rinnan alkamiskohdan välisen rypyn yläpuolelle ja työnnä se reiden lihaan.</w:t>
      </w:r>
    </w:p>
    <w:p>
      <w:r>
        <w:rPr>
          <w:b/>
        </w:rPr>
        <w:t xml:space="preserve">Esimerkki 1.5812</w:t>
      </w:r>
    </w:p>
    <w:p>
      <w:r>
        <w:t xml:space="preserve">Miten saat kotitekoiset kylpypommit tuoksumaan hyvältä?</w:t>
      </w:r>
    </w:p>
    <w:p>
      <w:r>
        <w:rPr>
          <w:b/>
        </w:rPr>
        <w:t xml:space="preserve">Tulos</w:t>
      </w:r>
    </w:p>
    <w:p>
      <w:r>
        <w:t xml:space="preserve">Käytä muutama tippa suosikki eteerisiä öljyjäsi, kun seos on vielä märkä.</w:t>
      </w:r>
    </w:p>
    <w:p>
      <w:r>
        <w:rPr>
          <w:b/>
        </w:rPr>
        <w:t xml:space="preserve">Esimerkki 1.5813</w:t>
      </w:r>
    </w:p>
    <w:p>
      <w:r>
        <w:t xml:space="preserve">Miten voin kiinnittää joulu-CD-seppeleen oveeni?</w:t>
      </w:r>
    </w:p>
    <w:p>
      <w:r>
        <w:rPr>
          <w:b/>
        </w:rPr>
        <w:t xml:space="preserve">Tulos</w:t>
      </w:r>
    </w:p>
    <w:p>
      <w:r>
        <w:t xml:space="preserve">Käytä ripustinta ja naulaa seppeleen kiinnittämiseen oveen.</w:t>
      </w:r>
    </w:p>
    <w:p>
      <w:r>
        <w:rPr>
          <w:b/>
        </w:rPr>
        <w:t xml:space="preserve">Esimerkki 1.5814</w:t>
      </w:r>
    </w:p>
    <w:p>
      <w:r>
        <w:t xml:space="preserve">miten estää kaasun muodostuminen keitettyjen papujen kanssa</w:t>
      </w:r>
    </w:p>
    <w:p>
      <w:r>
        <w:rPr>
          <w:b/>
        </w:rPr>
        <w:t xml:space="preserve">Tulos</w:t>
      </w:r>
    </w:p>
    <w:p>
      <w:r>
        <w:t xml:space="preserve">Huuhtele kuivat pavut ennen niiden keittämistä</w:t>
      </w:r>
    </w:p>
    <w:p>
      <w:r>
        <w:rPr>
          <w:b/>
        </w:rPr>
        <w:t xml:space="preserve">Esimerkki 1.5815</w:t>
      </w:r>
    </w:p>
    <w:p>
      <w:r>
        <w:t xml:space="preserve">Korjaa tietokone, joka ei käynnisty.</w:t>
      </w:r>
    </w:p>
    <w:p>
      <w:r>
        <w:rPr>
          <w:b/>
        </w:rPr>
        <w:t xml:space="preserve">Tulos</w:t>
      </w:r>
    </w:p>
    <w:p>
      <w:r>
        <w:t xml:space="preserve">Varmista, että tietokoneessa on riittävästi virtaa ja että pistorasia, johon se on kytketty, toimii.</w:t>
      </w:r>
    </w:p>
    <w:p>
      <w:r>
        <w:rPr>
          <w:b/>
        </w:rPr>
        <w:t xml:space="preserve">Esimerkki 1.5816</w:t>
      </w:r>
    </w:p>
    <w:p>
      <w:r>
        <w:t xml:space="preserve">Miten tehdä guava grillikastike</w:t>
      </w:r>
    </w:p>
    <w:p>
      <w:r>
        <w:rPr>
          <w:b/>
        </w:rPr>
        <w:t xml:space="preserve">Tulos</w:t>
      </w:r>
    </w:p>
    <w:p>
      <w:r>
        <w:t xml:space="preserve">Lisää kaikki ainekset suolaa/pippuria lukuun ottamatta kattilaan ja keitä seosta keskilämmöllä. Mausta kastike suolalla ja pippurilla. Laske lämpöä keskilämpötilaan ja jatka hauduttamista vielä 10-15 minuuttia.Tarjoile kastike heti.</w:t>
      </w:r>
    </w:p>
    <w:p>
      <w:r>
        <w:rPr>
          <w:b/>
        </w:rPr>
        <w:t xml:space="preserve">Esimerkki 1.5817</w:t>
      </w:r>
    </w:p>
    <w:p>
      <w:r>
        <w:t xml:space="preserve">villaa</w:t>
      </w:r>
    </w:p>
    <w:p>
      <w:r>
        <w:rPr>
          <w:b/>
        </w:rPr>
        <w:t xml:space="preserve">Tulos</w:t>
      </w:r>
    </w:p>
    <w:p>
      <w:r>
        <w:t xml:space="preserve">voidaan käyttää housujen rivittämiseen </w:t>
      </w:r>
    </w:p>
    <w:p>
      <w:r>
        <w:rPr>
          <w:b/>
        </w:rPr>
        <w:t xml:space="preserve">Esimerkki 1.5818</w:t>
      </w:r>
    </w:p>
    <w:p>
      <w:r>
        <w:t xml:space="preserve">Miten tehdä riisiherkkuja.</w:t>
      </w:r>
    </w:p>
    <w:p>
      <w:r>
        <w:rPr>
          <w:b/>
        </w:rPr>
        <w:t xml:space="preserve">Tulos</w:t>
      </w:r>
    </w:p>
    <w:p>
      <w:r>
        <w:t xml:space="preserve">Sulata vaahtokarkit tahnattomassa kattilassa sulatetun voin kanssa, kaada joukkoon riisimuroja ja sekoita hyvin, levitä voideltuun vuokaan ja anna jäähtyä.</w:t>
      </w:r>
    </w:p>
    <w:p>
      <w:r>
        <w:rPr>
          <w:b/>
        </w:rPr>
        <w:t xml:space="preserve">Esimerkki 1.5819</w:t>
      </w:r>
    </w:p>
    <w:p>
      <w:r>
        <w:t xml:space="preserve">Tee helium-vaihtoehto ilmapallojen täyttämiseen.</w:t>
      </w:r>
    </w:p>
    <w:p>
      <w:r>
        <w:rPr>
          <w:b/>
        </w:rPr>
        <w:t xml:space="preserve">Tulos</w:t>
      </w:r>
    </w:p>
    <w:p>
      <w:r>
        <w:t xml:space="preserve">Sekoita etikka ja ruokasooda pullossa, kiinnitä sitten ilmapallo.</w:t>
      </w:r>
    </w:p>
    <w:p>
      <w:r>
        <w:rPr>
          <w:b/>
        </w:rPr>
        <w:t xml:space="preserve">Esimerkki 1.5820</w:t>
      </w:r>
    </w:p>
    <w:p>
      <w:r>
        <w:t xml:space="preserve">nitoja</w:t>
      </w:r>
    </w:p>
    <w:p>
      <w:r>
        <w:rPr>
          <w:b/>
        </w:rPr>
        <w:t xml:space="preserve">Tulos</w:t>
      </w:r>
    </w:p>
    <w:p>
      <w:r>
        <w:t xml:space="preserve">can bash open kurpitsa  </w:t>
      </w:r>
    </w:p>
    <w:p>
      <w:r>
        <w:rPr>
          <w:b/>
        </w:rPr>
        <w:t xml:space="preserve">Esimerkki 1.5821</w:t>
      </w:r>
    </w:p>
    <w:p>
      <w:r>
        <w:t xml:space="preserve">Varmistaaksesi, että keksikupit paistuvat tasaisesti, -</w:t>
      </w:r>
    </w:p>
    <w:p>
      <w:r>
        <w:rPr>
          <w:b/>
        </w:rPr>
        <w:t xml:space="preserve">Tulos</w:t>
      </w:r>
    </w:p>
    <w:p>
      <w:r>
        <w:t xml:space="preserve">Käytä jäähdytystelinettä</w:t>
      </w:r>
    </w:p>
    <w:p>
      <w:r>
        <w:rPr>
          <w:b/>
        </w:rPr>
        <w:t xml:space="preserve">Esimerkki 1.5822</w:t>
      </w:r>
    </w:p>
    <w:p>
      <w:r>
        <w:t xml:space="preserve">miten tehdä kehon painon kyykkyjä?</w:t>
      </w:r>
    </w:p>
    <w:p>
      <w:r>
        <w:rPr>
          <w:b/>
        </w:rPr>
        <w:t xml:space="preserve">Tulos</w:t>
      </w:r>
    </w:p>
    <w:p>
      <w:r>
        <w:t xml:space="preserve">Seiso ryhdikkäästi siten, että jalat ovat noin hartioiden leveydellä toisistaan. Käännä varpaat hieman ulospäin.Sen sijaan, että kyykistyisit suoraan alas, lantio on nivellettävä niin, että peppu liikkuu taaksepäin. Kehon painon tulisi keskittyä kantapäille.</w:t>
      </w:r>
    </w:p>
    <w:p>
      <w:r>
        <w:rPr>
          <w:b/>
        </w:rPr>
        <w:t xml:space="preserve">Esimerkki 1.5823</w:t>
      </w:r>
    </w:p>
    <w:p>
      <w:r>
        <w:t xml:space="preserve">Miten mehiläiskuningatar merkitään?</w:t>
      </w:r>
    </w:p>
    <w:p>
      <w:r>
        <w:rPr>
          <w:b/>
        </w:rPr>
        <w:t xml:space="preserve">Tulos</w:t>
      </w:r>
    </w:p>
    <w:p>
      <w:r>
        <w:t xml:space="preserve">Valmistele maali ennen kuin otat mehiläiskuningattaren rintakehästä peukalon ja etusormen väliin. Pidä sitä pesän yläpuolella. Kasta hienokärkinen sivellin valitsemaasi maaliin ja aseta se pesän viereen. Nosta mehiläiskuningatar varovasti yhdellä kädellä. Nosta sivellin toisella kädelläsi. Laita pieni piste maalia mehiläisen rintakehän yläosaan, kahden etujalan yläpuolelle ja väliin. Varo, ettei maalia pääse mehiläisen siipiin.</w:t>
      </w:r>
    </w:p>
    <w:p>
      <w:r>
        <w:rPr>
          <w:b/>
        </w:rPr>
        <w:t xml:space="preserve">Esimerkki 1.5824</w:t>
      </w:r>
    </w:p>
    <w:p>
      <w:r>
        <w:t xml:space="preserve">Jotta pastankuoret eivät tarttuisi hitaan keittimen pohjaan</w:t>
      </w:r>
    </w:p>
    <w:p>
      <w:r>
        <w:rPr>
          <w:b/>
        </w:rPr>
        <w:t xml:space="preserve">Tulos</w:t>
      </w:r>
    </w:p>
    <w:p>
      <w:r>
        <w:t xml:space="preserve">Lisää hieman pastakastiketta hitaasti keittimen pohjalle ja pastan alle.</w:t>
      </w:r>
    </w:p>
    <w:p>
      <w:r>
        <w:rPr>
          <w:b/>
        </w:rPr>
        <w:t xml:space="preserve">Esimerkki 1.5825</w:t>
      </w:r>
    </w:p>
    <w:p>
      <w:r>
        <w:t xml:space="preserve">Miten McDonald'sista saa juuri valmistettuja tuoreita ranskalaisia?</w:t>
      </w:r>
    </w:p>
    <w:p>
      <w:r>
        <w:rPr>
          <w:b/>
        </w:rPr>
        <w:t xml:space="preserve">Tulos</w:t>
      </w:r>
    </w:p>
    <w:p>
      <w:r>
        <w:t xml:space="preserve">Pyydä suolaamattomia ranskalaisia.  Valmiit ranskalaiset ovat suolattuja, ja he joutuvat tekemään sinulle erityisen erän.  Jos haluat silti suolaa, voit käyttää tiskiltä saatavia paketteja.</w:t>
      </w:r>
    </w:p>
    <w:p>
      <w:r>
        <w:rPr>
          <w:b/>
        </w:rPr>
        <w:t xml:space="preserve">Esimerkki 1.5826</w:t>
      </w:r>
    </w:p>
    <w:p>
      <w:r>
        <w:t xml:space="preserve">miten auto sammutetaan?</w:t>
      </w:r>
    </w:p>
    <w:p>
      <w:r>
        <w:rPr>
          <w:b/>
        </w:rPr>
        <w:t xml:space="preserve">Tulos</w:t>
      </w:r>
    </w:p>
    <w:p>
      <w:r>
        <w:t xml:space="preserve">käännä avainta itseäsi kohti sytytysvirrassa ja ota se sitten pois.</w:t>
      </w:r>
    </w:p>
    <w:p>
      <w:r>
        <w:rPr>
          <w:b/>
        </w:rPr>
        <w:t xml:space="preserve">Esimerkki 1.5827</w:t>
      </w:r>
    </w:p>
    <w:p>
      <w:r>
        <w:t xml:space="preserve">Korvakorun laittaminen,</w:t>
      </w:r>
    </w:p>
    <w:p>
      <w:r>
        <w:rPr>
          <w:b/>
        </w:rPr>
        <w:t xml:space="preserve">Tulos</w:t>
      </w:r>
    </w:p>
    <w:p>
      <w:r>
        <w:t xml:space="preserve">Irrota taustapala korvakorusta, työnnä pylväs korvan läpi ja kiinnitä taustapala takaisin korvakoruun korvan takapuolelle.</w:t>
      </w:r>
    </w:p>
    <w:p>
      <w:r>
        <w:rPr>
          <w:b/>
        </w:rPr>
        <w:t xml:space="preserve">Esimerkki 1.5828</w:t>
      </w:r>
    </w:p>
    <w:p>
      <w:r>
        <w:t xml:space="preserve">Luo useita puhdistusliinoja.</w:t>
      </w:r>
    </w:p>
    <w:p>
      <w:r>
        <w:rPr>
          <w:b/>
        </w:rPr>
        <w:t xml:space="preserve">Tulos</w:t>
      </w:r>
    </w:p>
    <w:p>
      <w:r>
        <w:t xml:space="preserve">Leikkaa vanha lakana.</w:t>
      </w:r>
    </w:p>
    <w:p>
      <w:r>
        <w:rPr>
          <w:b/>
        </w:rPr>
        <w:t xml:space="preserve">Esimerkki 1.5829</w:t>
      </w:r>
    </w:p>
    <w:p>
      <w:r>
        <w:t xml:space="preserve">miten tehdä kuorrutus</w:t>
      </w:r>
    </w:p>
    <w:p>
      <w:r>
        <w:rPr>
          <w:b/>
        </w:rPr>
        <w:t xml:space="preserve">Tulos</w:t>
      </w:r>
    </w:p>
    <w:p>
      <w:r>
        <w:t xml:space="preserve">3 kuppia tomusokeria 1/3 kuppia voita, pehmennetty 1 1/2 tl vaniljaa 1-2 rkl maitoa Sekoita tomusokeri ja voi keskikokoisessa kulhossa lusikalla tai sähkövatkaimella pienellä nopeudella. Sekoita joukkoon vanilja ja 1 rkl maitoa.    Vatkaa vähitellen joukkoon juuri sen verran jäljellä olevaa maitoa, että kuorrutteesta tulee tasaista ja levittyvää. Jos kuorrute on liian paksua, lisää maitoa muutama tippa kerrallaan.</w:t>
      </w:r>
    </w:p>
    <w:p>
      <w:r>
        <w:rPr>
          <w:b/>
        </w:rPr>
        <w:t xml:space="preserve">Esimerkki 1.5830</w:t>
      </w:r>
    </w:p>
    <w:p>
      <w:r>
        <w:t xml:space="preserve">Miten saan vetoketjun auki?</w:t>
      </w:r>
    </w:p>
    <w:p>
      <w:r>
        <w:rPr>
          <w:b/>
        </w:rPr>
        <w:t xml:space="preserve">Tulos</w:t>
      </w:r>
    </w:p>
    <w:p>
      <w:r>
        <w:t xml:space="preserve">Hiero kynän kärki hampaiden päälle.</w:t>
      </w:r>
    </w:p>
    <w:p>
      <w:r>
        <w:rPr>
          <w:b/>
        </w:rPr>
        <w:t xml:space="preserve">Esimerkki 1.5831</w:t>
      </w:r>
    </w:p>
    <w:p>
      <w:r>
        <w:t xml:space="preserve">Voit laminoida puuprojektin pinnan seuraavasti</w:t>
      </w:r>
    </w:p>
    <w:p>
      <w:r>
        <w:rPr>
          <w:b/>
        </w:rPr>
        <w:t xml:space="preserve">Tulos</w:t>
      </w:r>
    </w:p>
    <w:p>
      <w:r>
        <w:t xml:space="preserve">Levitä useita kerroksia puuliimaa yläosaan sen tiivistämiseksi ja suojaamiseksi.</w:t>
      </w:r>
    </w:p>
    <w:p>
      <w:r>
        <w:rPr>
          <w:b/>
        </w:rPr>
        <w:t xml:space="preserve">Esimerkki 1.5832</w:t>
      </w:r>
    </w:p>
    <w:p>
      <w:r>
        <w:t xml:space="preserve">Koristele cake popit, kun ne on kastettu ja jäähtynyt.</w:t>
      </w:r>
    </w:p>
    <w:p>
      <w:r>
        <w:rPr>
          <w:b/>
        </w:rPr>
        <w:t xml:space="preserve">Tulos</w:t>
      </w:r>
    </w:p>
    <w:p>
      <w:r>
        <w:t xml:space="preserve">Voit koristella millä tahansa haluamallasi. Minä käytän dippisuklaasta sulatettua suklaata ja joskus keksimuruja. Tätä varten laitan sulatettua suklaata vetoketjulliseen pussiin ja leikkaan pussin kulmaan pienen reiän. Sitten "piirrän" popsia edestakaisin niin, että syntyy kiva kuvio. Sitten haluan ripotella päälle kakkumuruja, joita käytimme popsien tekemiseen.</w:t>
      </w:r>
    </w:p>
    <w:p>
      <w:r>
        <w:rPr>
          <w:b/>
        </w:rPr>
        <w:t xml:space="preserve">Esimerkki 1.5833</w:t>
      </w:r>
    </w:p>
    <w:p>
      <w:r>
        <w:t xml:space="preserve">Miten voin käyttää ruokasoodaa hampaiden valkaisuun?</w:t>
      </w:r>
    </w:p>
    <w:p>
      <w:r>
        <w:rPr>
          <w:b/>
        </w:rPr>
        <w:t xml:space="preserve">Tulos</w:t>
      </w:r>
    </w:p>
    <w:p>
      <w:r>
        <w:t xml:space="preserve">Sekoita 1/4 tl ruokasoodaa ja ripaus suolaa kämmenelläsi.  Kostuta hammasharja lämpimällä vedellä ja paina sitä seokseen, jotta seos levittyy harjaksille.  Harjaa hampaat varovasti ja huuhtele.</w:t>
      </w:r>
    </w:p>
    <w:p>
      <w:r>
        <w:rPr>
          <w:b/>
        </w:rPr>
        <w:t xml:space="preserve">Esimerkki 1.5834</w:t>
      </w:r>
    </w:p>
    <w:p>
      <w:r>
        <w:t xml:space="preserve">Puhdista kattila, johon on tarttunut ruokaa.</w:t>
      </w:r>
    </w:p>
    <w:p>
      <w:r>
        <w:rPr>
          <w:b/>
        </w:rPr>
        <w:t xml:space="preserve">Tulos</w:t>
      </w:r>
    </w:p>
    <w:p>
      <w:r>
        <w:t xml:space="preserve">Aseta kattila tyhjään lavuaariin ja täytä se kuumalla vedellä ja muutamalla pisaralla astianpesuainetta; anna sen olla 10 minuuttia, etsi sitten puhdas tiskiharja ja harjaa varovasti ruoanjämät pois. Huuhtele kuumalla vedellä ja harjaa tarvittaessa uudelleen saippualla.</w:t>
      </w:r>
    </w:p>
    <w:p>
      <w:r>
        <w:rPr>
          <w:b/>
        </w:rPr>
        <w:t xml:space="preserve">Esimerkki 1.5835</w:t>
      </w:r>
    </w:p>
    <w:p>
      <w:r>
        <w:t xml:space="preserve">paperiliitin</w:t>
      </w:r>
    </w:p>
    <w:p>
      <w:r>
        <w:rPr>
          <w:b/>
        </w:rPr>
        <w:t xml:space="preserve">Tulos</w:t>
      </w:r>
    </w:p>
    <w:p>
      <w:r>
        <w:t xml:space="preserve">voidaan piilottaa nitojalla  </w:t>
      </w:r>
    </w:p>
    <w:p>
      <w:r>
        <w:rPr>
          <w:b/>
        </w:rPr>
        <w:t xml:space="preserve">Esimerkki 1.5836</w:t>
      </w:r>
    </w:p>
    <w:p>
      <w:r>
        <w:t xml:space="preserve">miten ladata ruohonleikkurin akku</w:t>
      </w:r>
    </w:p>
    <w:p>
      <w:r>
        <w:rPr>
          <w:b/>
        </w:rPr>
        <w:t xml:space="preserve">Tulos</w:t>
      </w:r>
    </w:p>
    <w:p>
      <w:r>
        <w:t xml:space="preserve">Varmista, että laturi on pois päältä.    Kytke laturin positiivinen kaapeli akun positiiviseen napaan.    Kytke laturin miinuskaapeli akun miinusnapaan.    Aseta laturi hitaimmalle latausnopeudelle.</w:t>
      </w:r>
    </w:p>
    <w:p>
      <w:r>
        <w:rPr>
          <w:b/>
        </w:rPr>
        <w:t xml:space="preserve">Esimerkki 1.5837</w:t>
      </w:r>
    </w:p>
    <w:p>
      <w:r>
        <w:t xml:space="preserve">Miksi minun ei pitäisi ruskettua tänä kesänä?</w:t>
      </w:r>
    </w:p>
    <w:p>
      <w:r>
        <w:rPr>
          <w:b/>
        </w:rPr>
        <w:t xml:space="preserve">Tulos</w:t>
      </w:r>
    </w:p>
    <w:p>
      <w:r>
        <w:t xml:space="preserve">Rusketuksen antama vähäinen valonsuoja on paljon suurempi kuin sen kehittymisestä ja ylläpidosta aiheutuvat vahingot.</w:t>
      </w:r>
    </w:p>
    <w:p>
      <w:r>
        <w:rPr>
          <w:b/>
        </w:rPr>
        <w:t xml:space="preserve">Esimerkki 1.5838</w:t>
      </w:r>
    </w:p>
    <w:p>
      <w:r>
        <w:t xml:space="preserve">miten muistat kuollutta ihmistä heti hänen kuolemansa jälkeen?</w:t>
      </w:r>
    </w:p>
    <w:p>
      <w:r>
        <w:rPr>
          <w:b/>
        </w:rPr>
        <w:t xml:space="preserve">Tulos</w:t>
      </w:r>
    </w:p>
    <w:p>
      <w:r>
        <w:t xml:space="preserve">on muistomerkki heille.</w:t>
      </w:r>
    </w:p>
    <w:p>
      <w:r>
        <w:rPr>
          <w:b/>
        </w:rPr>
        <w:t xml:space="preserve">Esimerkki 1.5839</w:t>
      </w:r>
    </w:p>
    <w:p>
      <w:r>
        <w:t xml:space="preserve">missä säilytetään mausteita optimaalisen maun saavuttamiseksi</w:t>
      </w:r>
    </w:p>
    <w:p>
      <w:r>
        <w:rPr>
          <w:b/>
        </w:rPr>
        <w:t xml:space="preserve">Tulos</w:t>
      </w:r>
    </w:p>
    <w:p>
      <w:r>
        <w:t xml:space="preserve">viileässä, pimeässä paikassa</w:t>
      </w:r>
    </w:p>
    <w:p>
      <w:r>
        <w:rPr>
          <w:b/>
        </w:rPr>
        <w:t xml:space="preserve">Esimerkki 1.5840</w:t>
      </w:r>
    </w:p>
    <w:p>
      <w:r>
        <w:t xml:space="preserve">Estää homeen kasvua suihkuverhossa.</w:t>
      </w:r>
    </w:p>
    <w:p>
      <w:r>
        <w:rPr>
          <w:b/>
        </w:rPr>
        <w:t xml:space="preserve">Tulos</w:t>
      </w:r>
    </w:p>
    <w:p>
      <w:r>
        <w:t xml:space="preserve">Kun hankit seuraavan kerran uuden suihkuverhon, leikkaa noin 2 tuumaa materiaalia pois alaosasta. Siellä verho on kiinni ammeessa ja siellä kasvaa hometta.</w:t>
      </w:r>
    </w:p>
    <w:p>
      <w:r>
        <w:rPr>
          <w:b/>
        </w:rPr>
        <w:t xml:space="preserve">Esimerkki 1.5841</w:t>
      </w:r>
    </w:p>
    <w:p>
      <w:r>
        <w:t xml:space="preserve">Yksinkertaisen paperimassatahnan luominen,</w:t>
      </w:r>
    </w:p>
    <w:p>
      <w:r>
        <w:rPr>
          <w:b/>
        </w:rPr>
        <w:t xml:space="preserve">Tulos</w:t>
      </w:r>
    </w:p>
    <w:p>
      <w:r>
        <w:t xml:space="preserve">Sekoita kulhossa yhtä paljon munanvalkuaista, jauhoja, vettä, sokeria ja alunaa.</w:t>
      </w:r>
    </w:p>
    <w:p>
      <w:r>
        <w:rPr>
          <w:b/>
        </w:rPr>
        <w:t xml:space="preserve">Esimerkki 1.5842</w:t>
      </w:r>
    </w:p>
    <w:p>
      <w:r>
        <w:t xml:space="preserve">Halkaise polttopuut.</w:t>
      </w:r>
    </w:p>
    <w:p>
      <w:r>
        <w:rPr>
          <w:b/>
        </w:rPr>
        <w:t xml:space="preserve">Tulos</w:t>
      </w:r>
    </w:p>
    <w:p>
      <w:r>
        <w:t xml:space="preserve">Seiso jalat hartioiden leveydellä toisistaan. Aseta hallitseva käsi mailan kahvan alaosaan ja toinen käsi 3/4 kahvan yläosasta. Levitä maavainu puuhun ja nosta se sitten kokonaan ylös. Kun lasket sen alas, liu'uta ylempi kätesi sinne, missä alempi kätesi on. Käytä koko vartaloasi lyödessäsi puuta alaspäin.</w:t>
      </w:r>
    </w:p>
    <w:p>
      <w:r>
        <w:rPr>
          <w:b/>
        </w:rPr>
        <w:t xml:space="preserve">Esimerkki 1.5843</w:t>
      </w:r>
    </w:p>
    <w:p>
      <w:r>
        <w:t xml:space="preserve">Miten voin estää taikinaa roiskumasta sekoittaessani?</w:t>
      </w:r>
    </w:p>
    <w:p>
      <w:r>
        <w:rPr>
          <w:b/>
        </w:rPr>
        <w:t xml:space="preserve">Tulos</w:t>
      </w:r>
    </w:p>
    <w:p>
      <w:r>
        <w:t xml:space="preserve">Aseta paperilautanen vatkaimien päälle, kun pidät kulhoa ylhäällä.</w:t>
      </w:r>
    </w:p>
    <w:p>
      <w:r>
        <w:rPr>
          <w:b/>
        </w:rPr>
        <w:t xml:space="preserve">Esimerkki 1.5844</w:t>
      </w:r>
    </w:p>
    <w:p>
      <w:r>
        <w:t xml:space="preserve">Jos haluat murskata tuorejuustoa pehmeämmäksi, voit</w:t>
      </w:r>
    </w:p>
    <w:p>
      <w:r>
        <w:rPr>
          <w:b/>
        </w:rPr>
        <w:t xml:space="preserve">Tulos</w:t>
      </w:r>
    </w:p>
    <w:p>
      <w:r>
        <w:t xml:space="preserve">Laita tuorejuusto kulhoon ja soseuta se haarukalla.</w:t>
      </w:r>
    </w:p>
    <w:p>
      <w:r>
        <w:rPr>
          <w:b/>
        </w:rPr>
        <w:t xml:space="preserve">Esimerkki 1.5845</w:t>
      </w:r>
    </w:p>
    <w:p>
      <w:r>
        <w:t xml:space="preserve">Voit estää makkaroiden räjähtämisen kypsennyksen aikana seuraavasti</w:t>
      </w:r>
    </w:p>
    <w:p>
      <w:r>
        <w:rPr>
          <w:b/>
        </w:rPr>
        <w:t xml:space="preserve">Tulos</w:t>
      </w:r>
    </w:p>
    <w:p>
      <w:r>
        <w:t xml:space="preserve">Ota haarukka ja pistele sillä pieniä reikiä makkaroihin.</w:t>
      </w:r>
    </w:p>
    <w:p>
      <w:r>
        <w:rPr>
          <w:b/>
        </w:rPr>
        <w:t xml:space="preserve">Esimerkki 1.5846</w:t>
      </w:r>
    </w:p>
    <w:p>
      <w:r>
        <w:t xml:space="preserve">Miten ylittää vilkasliikenteinen tie?</w:t>
      </w:r>
    </w:p>
    <w:p>
      <w:r>
        <w:rPr>
          <w:b/>
        </w:rPr>
        <w:t xml:space="preserve">Tulos</w:t>
      </w:r>
    </w:p>
    <w:p>
      <w:r>
        <w:t xml:space="preserve">Tarkkaile huolellisesti molempia sivuja ja ylitä tie, kun lähistöllä ei ole vastaantulevia ajoneuvoja.</w:t>
      </w:r>
    </w:p>
    <w:p>
      <w:r>
        <w:rPr>
          <w:b/>
        </w:rPr>
        <w:t xml:space="preserve">Esimerkki 1.5847</w:t>
      </w:r>
    </w:p>
    <w:p>
      <w:r>
        <w:t xml:space="preserve">Miten koristella etupiha.</w:t>
      </w:r>
    </w:p>
    <w:p>
      <w:r>
        <w:rPr>
          <w:b/>
        </w:rPr>
        <w:t xml:space="preserve">Tulos</w:t>
      </w:r>
    </w:p>
    <w:p>
      <w:r>
        <w:t xml:space="preserve">Istuta monia värejä ja kukkatyyppejä tien varrelle, jotta koko piha näyttää ihanalta ja värikkäältä.</w:t>
      </w:r>
    </w:p>
    <w:p>
      <w:r>
        <w:rPr>
          <w:b/>
        </w:rPr>
        <w:t xml:space="preserve">Esimerkki 1.5848</w:t>
      </w:r>
    </w:p>
    <w:p>
      <w:r>
        <w:t xml:space="preserve">Maalata sänky eri väreillä, jotta se näyttäisi bussilta.</w:t>
      </w:r>
    </w:p>
    <w:p>
      <w:r>
        <w:rPr>
          <w:b/>
        </w:rPr>
        <w:t xml:space="preserve">Tulos</w:t>
      </w:r>
    </w:p>
    <w:p>
      <w:r>
        <w:t xml:space="preserve">Maalaa pyörät mustiksi, ikkunat valkoisiksi ja kori siniseksi.</w:t>
      </w:r>
    </w:p>
    <w:p>
      <w:r>
        <w:rPr>
          <w:b/>
        </w:rPr>
        <w:t xml:space="preserve">Esimerkki 1.5849</w:t>
      </w:r>
    </w:p>
    <w:p>
      <w:r>
        <w:t xml:space="preserve">Paras tapa välttää piikkilanka</w:t>
      </w:r>
    </w:p>
    <w:p>
      <w:r>
        <w:rPr>
          <w:b/>
        </w:rPr>
        <w:t xml:space="preserve">Tulos</w:t>
      </w:r>
    </w:p>
    <w:p>
      <w:r>
        <w:t xml:space="preserve">Hyödynnä aitaan kiinnitettyjä aukkoja.</w:t>
      </w:r>
    </w:p>
    <w:p>
      <w:r>
        <w:rPr>
          <w:b/>
        </w:rPr>
        <w:t xml:space="preserve">Esimerkki 1.5850</w:t>
      </w:r>
    </w:p>
    <w:p>
      <w:r>
        <w:t xml:space="preserve">Selvitä, miten puu istutetaan.</w:t>
      </w:r>
    </w:p>
    <w:p>
      <w:r>
        <w:rPr>
          <w:b/>
        </w:rPr>
        <w:t xml:space="preserve">Tulos</w:t>
      </w:r>
    </w:p>
    <w:p>
      <w:r>
        <w:t xml:space="preserve">Kaiva kuoppa, lisää kuoppaan vettä, irrota puun juuret, laske puu kuoppaan ja peitä juuret mullalla.</w:t>
      </w:r>
    </w:p>
    <w:p>
      <w:r>
        <w:rPr>
          <w:b/>
        </w:rPr>
        <w:t xml:space="preserve">Esimerkki 1.5851</w:t>
      </w:r>
    </w:p>
    <w:p>
      <w:r>
        <w:t xml:space="preserve">Miten teen taikinaa putkella, kun teen macaroneja?</w:t>
      </w:r>
    </w:p>
    <w:p>
      <w:r>
        <w:rPr>
          <w:b/>
        </w:rPr>
        <w:t xml:space="preserve">Tulos</w:t>
      </w:r>
    </w:p>
    <w:p>
      <w:r>
        <w:t xml:space="preserve">Kauho taikina pursotinpussiin. Peitä leivinpelti pergamenttipaperilla. Nyt putkitetaan keksejä noin sentin ja puolentoista sentin matkalta. Kun olet valmis, napauta pöytää todella kovaa, jotta ilmakuplat nousevat pintaan ja saat tasaisempia keksejä.</w:t>
      </w:r>
    </w:p>
    <w:p>
      <w:r>
        <w:rPr>
          <w:b/>
        </w:rPr>
        <w:t xml:space="preserve">Esimerkki 1.5852</w:t>
      </w:r>
    </w:p>
    <w:p>
      <w:r>
        <w:t xml:space="preserve">Kiillottaa hopeaesineitä esineillä, joita sinulla jo on.</w:t>
      </w:r>
    </w:p>
    <w:p>
      <w:r>
        <w:rPr>
          <w:b/>
        </w:rPr>
        <w:t xml:space="preserve">Tulos</w:t>
      </w:r>
    </w:p>
    <w:p>
      <w:r>
        <w:t xml:space="preserve">Ota vain hammastahnasi. Hiero hieman hammastahnaa (tahnaa, ei geeliä) hopeasi päälle, huuhtele se puhtaaksi ja kuivaa se sitten pehmeällä liinalla.</w:t>
      </w:r>
    </w:p>
    <w:p>
      <w:r>
        <w:rPr>
          <w:b/>
        </w:rPr>
        <w:t xml:space="preserve">Esimerkki 1.5853</w:t>
      </w:r>
    </w:p>
    <w:p>
      <w:r>
        <w:t xml:space="preserve">Miksi meillä on tapana käyttää liikaa sokeria elintarvikkeissa?</w:t>
      </w:r>
    </w:p>
    <w:p>
      <w:r>
        <w:rPr>
          <w:b/>
        </w:rPr>
        <w:t xml:space="preserve">Tulos</w:t>
      </w:r>
    </w:p>
    <w:p>
      <w:r>
        <w:t xml:space="preserve">Sokeri ei ole ravintoaine, mutta se aiheuttaa riippuvuutta. Sokerin nauttimisen jälkeen se johtaa hormonitasapainon häiriöihin, jotka voivat aiheuttaa sokerinhimoa.</w:t>
      </w:r>
    </w:p>
    <w:p>
      <w:r>
        <w:rPr>
          <w:b/>
        </w:rPr>
        <w:t xml:space="preserve">Esimerkki 1.5854</w:t>
      </w:r>
    </w:p>
    <w:p>
      <w:r>
        <w:t xml:space="preserve">Tee kotitekoinen ritsa</w:t>
      </w:r>
    </w:p>
    <w:p>
      <w:r>
        <w:rPr>
          <w:b/>
        </w:rPr>
        <w:t xml:space="preserve">Tulos</w:t>
      </w:r>
    </w:p>
    <w:p>
      <w:r>
        <w:t xml:space="preserve">Etsi tai kaiverra keppi, jonka toisessa päässä on Y-muoto ja toisessa päässä kahva. Sido kuminauha Y:n molempiin päihin.</w:t>
      </w:r>
    </w:p>
    <w:p>
      <w:r>
        <w:rPr>
          <w:b/>
        </w:rPr>
        <w:t xml:space="preserve">Esimerkki 1.5855</w:t>
      </w:r>
    </w:p>
    <w:p>
      <w:r>
        <w:t xml:space="preserve">Miten keitetystä inkivääristä valutetaan vesi pois?</w:t>
      </w:r>
    </w:p>
    <w:p>
      <w:r>
        <w:rPr>
          <w:b/>
        </w:rPr>
        <w:t xml:space="preserve">Tulos</w:t>
      </w:r>
    </w:p>
    <w:p>
      <w:r>
        <w:t xml:space="preserve">Aseta siivilä lavuaariin. Ota kattila tai pannu, jossa on inkivääriä ja vettä, ja kaada sisältö siivilään. Anna veden valua itsestään pari minuuttia.</w:t>
      </w:r>
    </w:p>
    <w:p>
      <w:r>
        <w:rPr>
          <w:b/>
        </w:rPr>
        <w:t xml:space="preserve">Esimerkki 1.5856</w:t>
      </w:r>
    </w:p>
    <w:p>
      <w:r>
        <w:t xml:space="preserve">Asenna kaappien vetimet.</w:t>
      </w:r>
    </w:p>
    <w:p>
      <w:r>
        <w:rPr>
          <w:b/>
        </w:rPr>
        <w:t xml:space="preserve">Tulos</w:t>
      </w:r>
    </w:p>
    <w:p>
      <w:r>
        <w:t xml:space="preserve">Liimaa vanhat korut kaapin nupin päälle.</w:t>
      </w:r>
    </w:p>
    <w:p>
      <w:r>
        <w:rPr>
          <w:b/>
        </w:rPr>
        <w:t xml:space="preserve">Esimerkki 1.5857</w:t>
      </w:r>
    </w:p>
    <w:p>
      <w:r>
        <w:t xml:space="preserve">Lautasen peseminen</w:t>
      </w:r>
    </w:p>
    <w:p>
      <w:r>
        <w:rPr>
          <w:b/>
        </w:rPr>
        <w:t xml:space="preserve">Tulos</w:t>
      </w:r>
    </w:p>
    <w:p>
      <w:r>
        <w:t xml:space="preserve">käytä tiskirättiä tai astianpesuria ja kuumaa saippuavettä. Hankaa lautanen liinalla tai hankaimella niin, että se peittää koko lautasen pinnan molemmilta puolilta, kunnes kaikki näkyvät ruoan jäljet ovat hävinneet. Tunnustele koko lautanen paljaalla kädelläsi varmistaaksesi, että kaikki ruoka on hävinnyt.</w:t>
      </w:r>
    </w:p>
    <w:p>
      <w:r>
        <w:rPr>
          <w:b/>
        </w:rPr>
        <w:t xml:space="preserve">Esimerkki 1.5858</w:t>
      </w:r>
    </w:p>
    <w:p>
      <w:r>
        <w:t xml:space="preserve">Miten puhdistaa nopeasti valkoiset lenkkarit ilman konepesua?</w:t>
      </w:r>
    </w:p>
    <w:p>
      <w:r>
        <w:rPr>
          <w:b/>
        </w:rPr>
        <w:t xml:space="preserve">Tulos</w:t>
      </w:r>
    </w:p>
    <w:p>
      <w:r>
        <w:t xml:space="preserve">Tee tahna vedestä, etikasta ja ruokasoodasta ja hankaa kenkiä, kunnes tahna kuivuu, pyyhi tahna pois ja anna kuivua ilmassa.</w:t>
      </w:r>
    </w:p>
    <w:p>
      <w:r>
        <w:rPr>
          <w:b/>
        </w:rPr>
        <w:t xml:space="preserve">Esimerkki 1.5859</w:t>
      </w:r>
    </w:p>
    <w:p>
      <w:r>
        <w:t xml:space="preserve">Miten tehdä deviled munia</w:t>
      </w:r>
    </w:p>
    <w:p>
      <w:r>
        <w:rPr>
          <w:b/>
        </w:rPr>
        <w:t xml:space="preserve">Tulos</w:t>
      </w:r>
    </w:p>
    <w:p>
      <w:r>
        <w:t xml:space="preserve">Deviled-munien valmistamiseksi kiehauta ensin vesi ja keitä munia 5 minuuttia ja sammuta lämpö. Hämmennä munat jääveteen ja kuori ne, kun ne ovat tarpeeksi viileitä käsiteltäviksi. Puolita munat, laita valkuaiset lautaselle ja keltuaiset sekoituskulhoon. Murskaa keltuaiset haarukalla tai soseuttimella. Lisää muutama ruokalusikallinen majoneesia, hyvää dijon-sinappia, hieman valkoviinietikkaa sekä suolaa ja pippuria maun mukaan. Sekoita, kunnes se on hyvin sekoitettu ja tasainen. Lisää keltuaisseos pursotinpussiin ja täytä jokainen munanvalkuaispuolikas spiraalimaisella täytteellä. Ripottele päälle paprikaa.</w:t>
      </w:r>
    </w:p>
    <w:p>
      <w:r>
        <w:rPr>
          <w:b/>
        </w:rPr>
        <w:t xml:space="preserve">Esimerkki 1.5860</w:t>
      </w:r>
    </w:p>
    <w:p>
      <w:r>
        <w:t xml:space="preserve">miten ranskalaisia perunoita syödään?</w:t>
      </w:r>
    </w:p>
    <w:p>
      <w:r>
        <w:rPr>
          <w:b/>
        </w:rPr>
        <w:t xml:space="preserve">Tulos</w:t>
      </w:r>
    </w:p>
    <w:p>
      <w:r>
        <w:t xml:space="preserve">poimi ne ja laita ne suuhusi sormillasi.</w:t>
      </w:r>
    </w:p>
    <w:p>
      <w:r>
        <w:rPr>
          <w:b/>
        </w:rPr>
        <w:t xml:space="preserve">Esimerkki 1.5861</w:t>
      </w:r>
    </w:p>
    <w:p>
      <w:r>
        <w:t xml:space="preserve">Miten luodaan saippuamuotti?</w:t>
      </w:r>
    </w:p>
    <w:p>
      <w:r>
        <w:rPr>
          <w:b/>
        </w:rPr>
        <w:t xml:space="preserve">Tulos</w:t>
      </w:r>
    </w:p>
    <w:p>
      <w:r>
        <w:t xml:space="preserve">Ota olemassa oleva muovinen saippuakuppi.  Peitä muottisavella ja anna kovettua.  Sulata muoviastia lämmöllä ja valuta.</w:t>
      </w:r>
    </w:p>
    <w:p>
      <w:r>
        <w:rPr>
          <w:b/>
        </w:rPr>
        <w:t xml:space="preserve">Esimerkki 1.5862</w:t>
      </w:r>
    </w:p>
    <w:p>
      <w:r>
        <w:t xml:space="preserve">Tee aioli.</w:t>
      </w:r>
    </w:p>
    <w:p>
      <w:r>
        <w:rPr>
          <w:b/>
        </w:rPr>
        <w:t xml:space="preserve">Tulos</w:t>
      </w:r>
    </w:p>
    <w:p>
      <w:r>
        <w:t xml:space="preserve">Tee aioli Vatkaa munan keltuainen tehosekoittimella, jossa on vatkainlisälaite, ja lisää vähitellen puoli kupillista kasviöljyä, ensin pisara kerrallaan, kunnes aioli on sakeaa ja tasaista. Vatkaa joukkoon haluamasi aromit ja mausta suolalla maun mukaan.</w:t>
      </w:r>
    </w:p>
    <w:p>
      <w:r>
        <w:rPr>
          <w:b/>
        </w:rPr>
        <w:t xml:space="preserve">Esimerkki 1.5863</w:t>
      </w:r>
    </w:p>
    <w:p>
      <w:r>
        <w:t xml:space="preserve">Mikä on kahden luvun yhteenlaskun tulos</w:t>
      </w:r>
    </w:p>
    <w:p>
      <w:r>
        <w:rPr>
          <w:b/>
        </w:rPr>
        <w:t xml:space="preserve">Tulos</w:t>
      </w:r>
    </w:p>
    <w:p>
      <w:r>
        <w:t xml:space="preserve">Saat suuremman luvun laskemalla 2 lukua yhteen.</w:t>
      </w:r>
    </w:p>
    <w:p>
      <w:r>
        <w:rPr>
          <w:b/>
        </w:rPr>
        <w:t xml:space="preserve">Esimerkki 1.5864</w:t>
      </w:r>
    </w:p>
    <w:p>
      <w:r>
        <w:t xml:space="preserve">Varmistaaksemme, että olet tyytyväinen hiuksiisi ja meikkiisi häitäsi varten,</w:t>
      </w:r>
    </w:p>
    <w:p>
      <w:r>
        <w:rPr>
          <w:b/>
        </w:rPr>
        <w:t xml:space="preserve">Tulos</w:t>
      </w:r>
    </w:p>
    <w:p>
      <w:r>
        <w:t xml:space="preserve">pyydä taiteilijaa tekemään koeajo ennen suurta päivää.</w:t>
      </w:r>
    </w:p>
    <w:p>
      <w:r>
        <w:rPr>
          <w:b/>
        </w:rPr>
        <w:t xml:space="preserve">Esimerkki 1.5865</w:t>
      </w:r>
    </w:p>
    <w:p>
      <w:r>
        <w:t xml:space="preserve">Termoskannun puhdistaminen laittamatta sitä astianpesukoneeseen.</w:t>
      </w:r>
    </w:p>
    <w:p>
      <w:r>
        <w:rPr>
          <w:b/>
        </w:rPr>
        <w:t xml:space="preserve">Tulos</w:t>
      </w:r>
    </w:p>
    <w:p>
      <w:r>
        <w:t xml:space="preserve">Täytä se saippuavedellä, ravista ja anna sen olla molemmissa päissä muutaman tunnin ajan.</w:t>
      </w:r>
    </w:p>
    <w:p>
      <w:r>
        <w:rPr>
          <w:b/>
        </w:rPr>
        <w:t xml:space="preserve">Esimerkki 1.5866</w:t>
      </w:r>
    </w:p>
    <w:p>
      <w:r>
        <w:t xml:space="preserve">Estää eri kaapeleiden sotkeutumisen toisiinsa,</w:t>
      </w:r>
    </w:p>
    <w:p>
      <w:r>
        <w:rPr>
          <w:b/>
        </w:rPr>
        <w:t xml:space="preserve">Tulos</w:t>
      </w:r>
    </w:p>
    <w:p>
      <w:r>
        <w:t xml:space="preserve">aseta kukin kaapeli omaan voileipäpussiinsa, jotta ne voidaan erottaa toisistaan.</w:t>
      </w:r>
    </w:p>
    <w:p>
      <w:r>
        <w:rPr>
          <w:b/>
        </w:rPr>
        <w:t xml:space="preserve">Esimerkki 1.5867</w:t>
      </w:r>
    </w:p>
    <w:p>
      <w:r>
        <w:t xml:space="preserve">Kuinka tehdä kotitekoista kaurapuuroa</w:t>
      </w:r>
    </w:p>
    <w:p>
      <w:r>
        <w:rPr>
          <w:b/>
        </w:rPr>
        <w:t xml:space="preserve">Tulos</w:t>
      </w:r>
    </w:p>
    <w:p>
      <w:r>
        <w:t xml:space="preserve">Jos haluat tehdä kotitekoista pikakaurapuuroa, lisää pieniin ziplock-pusseihin pikakauraa, muutama teelusikallinen sokeria, maitojauhetta, suolaa ja haluamasi mausteet ja aromit. (esim. kuivattu omena, kaneli, rusinat, kuivatut persikat, kuivatut vadelmat) Sulje pussi ja ravista sitä. Kun olet valmis nauttimaan, kaada kauraseos kulhoon ja lisää noin kupillinen kuumaa vettä.</w:t>
      </w:r>
    </w:p>
    <w:p>
      <w:r>
        <w:rPr>
          <w:b/>
        </w:rPr>
        <w:t xml:space="preserve">Esimerkki 1.5868</w:t>
      </w:r>
    </w:p>
    <w:p>
      <w:r>
        <w:t xml:space="preserve">TV:n kiinnittäminen seinään.</w:t>
      </w:r>
    </w:p>
    <w:p>
      <w:r>
        <w:rPr>
          <w:b/>
        </w:rPr>
        <w:t xml:space="preserve">Tulos</w:t>
      </w:r>
    </w:p>
    <w:p>
      <w:r>
        <w:t xml:space="preserve">Poraa reiät seinään, laita mollies kuin ruuvit. Liitä ne television kiinnikkeeseen.</w:t>
      </w:r>
    </w:p>
    <w:p>
      <w:r>
        <w:rPr>
          <w:b/>
        </w:rPr>
        <w:t xml:space="preserve">Esimerkki 1.5869</w:t>
      </w:r>
    </w:p>
    <w:p>
      <w:r>
        <w:t xml:space="preserve">Ruosteen poistaminen valurautapannusta</w:t>
      </w:r>
    </w:p>
    <w:p>
      <w:r>
        <w:rPr>
          <w:b/>
        </w:rPr>
        <w:t xml:space="preserve">Tulos</w:t>
      </w:r>
    </w:p>
    <w:p>
      <w:r>
        <w:t xml:space="preserve">käytä teräsvillaa ja vettä ja kuivaa sitten mahdollisimman hyvin.</w:t>
      </w:r>
    </w:p>
    <w:p>
      <w:r>
        <w:rPr>
          <w:b/>
        </w:rPr>
        <w:t xml:space="preserve">Esimerkki 1.5870</w:t>
      </w:r>
    </w:p>
    <w:p>
      <w:r>
        <w:t xml:space="preserve">Miten uuni puhdistetaan.</w:t>
      </w:r>
    </w:p>
    <w:p>
      <w:r>
        <w:rPr>
          <w:b/>
        </w:rPr>
        <w:t xml:space="preserve">Tulos</w:t>
      </w:r>
    </w:p>
    <w:p>
      <w:r>
        <w:t xml:space="preserve">Suihkuta uuniin uuninpuhdistusainetta, anna vaikuttaa 30 minuuttia, pyyhi kostealla rievulla ja kuivaa kuivalla rievulla.</w:t>
      </w:r>
    </w:p>
    <w:p>
      <w:r>
        <w:rPr>
          <w:b/>
        </w:rPr>
        <w:t xml:space="preserve">Esimerkki 1.5871</w:t>
      </w:r>
    </w:p>
    <w:p>
      <w:r>
        <w:t xml:space="preserve">Välttää pöpöjen leviämistä, kun lihaa säilytetään jääkaapissa,</w:t>
      </w:r>
    </w:p>
    <w:p>
      <w:r>
        <w:rPr>
          <w:b/>
        </w:rPr>
        <w:t xml:space="preserve">Tulos</w:t>
      </w:r>
    </w:p>
    <w:p>
      <w:r>
        <w:t xml:space="preserve">laita liha vain alahyllylle.</w:t>
      </w:r>
    </w:p>
    <w:p>
      <w:r>
        <w:rPr>
          <w:b/>
        </w:rPr>
        <w:t xml:space="preserve">Esimerkki 1.5872</w:t>
      </w:r>
    </w:p>
    <w:p>
      <w:r>
        <w:t xml:space="preserve">kypsennä pekonia uunissa</w:t>
      </w:r>
    </w:p>
    <w:p>
      <w:r>
        <w:rPr>
          <w:b/>
        </w:rPr>
        <w:t xml:space="preserve">Tulos</w:t>
      </w:r>
    </w:p>
    <w:p>
      <w:r>
        <w:t xml:space="preserve">Kuumenna uuni 400 asteeseen ja vuoraa suuri leivinpelti foliolla (jos käytät, vuoraa leivinpelti rautalankatelineellä). Aseta pekoni yhteen kerrokseen leivinpellille tai jäähdytystelineelle niin, ettei se mene päällekkäin. Paista, kunnes pekoni on halutun rapeaa, 15-25 minuuttia.</w:t>
      </w:r>
    </w:p>
    <w:p>
      <w:r>
        <w:rPr>
          <w:b/>
        </w:rPr>
        <w:t xml:space="preserve">Esimerkki 1.5873</w:t>
      </w:r>
    </w:p>
    <w:p>
      <w:r>
        <w:t xml:space="preserve">Tehdä ulkonevia johtoja kyborgipukua varten,</w:t>
      </w:r>
    </w:p>
    <w:p>
      <w:r>
        <w:rPr>
          <w:b/>
        </w:rPr>
        <w:t xml:space="preserve">Tulos</w:t>
      </w:r>
    </w:p>
    <w:p>
      <w:r>
        <w:t xml:space="preserve">kietoa erivärisiä olkia yhteen ja kiinnitä ne pukuun.</w:t>
      </w:r>
    </w:p>
    <w:p>
      <w:r>
        <w:rPr>
          <w:b/>
        </w:rPr>
        <w:t xml:space="preserve">Esimerkki 1.5874</w:t>
      </w:r>
    </w:p>
    <w:p>
      <w:r>
        <w:t xml:space="preserve">Miten Yucca-kasvin lehdet korjataan?</w:t>
      </w:r>
    </w:p>
    <w:p>
      <w:r>
        <w:rPr>
          <w:b/>
        </w:rPr>
        <w:t xml:space="preserve">Tulos</w:t>
      </w:r>
    </w:p>
    <w:p>
      <w:r>
        <w:t xml:space="preserve">Taivuta lehteä alaspäin niin, että sen tyvi on tasaisesti kiven päällä. Leikkaa se vaakasuoraan poikki tyvestä irrottaaksesi lehden kasvista.</w:t>
      </w:r>
    </w:p>
    <w:p>
      <w:r>
        <w:rPr>
          <w:b/>
        </w:rPr>
        <w:t xml:space="preserve">Esimerkki 1.5875</w:t>
      </w:r>
    </w:p>
    <w:p>
      <w:r>
        <w:t xml:space="preserve">Mitä voin käyttää matkapentulaatikossa?</w:t>
      </w:r>
    </w:p>
    <w:p>
      <w:r>
        <w:rPr>
          <w:b/>
        </w:rPr>
        <w:t xml:space="preserve">Tulos</w:t>
      </w:r>
    </w:p>
    <w:p>
      <w:r>
        <w:t xml:space="preserve">Käytä kertakäyttöistä kalkkunan paistopannua.</w:t>
      </w:r>
    </w:p>
    <w:p>
      <w:r>
        <w:rPr>
          <w:b/>
        </w:rPr>
        <w:t xml:space="preserve">Esimerkki 1.5876</w:t>
      </w:r>
    </w:p>
    <w:p>
      <w:r>
        <w:t xml:space="preserve">Kuinka keittää täydellisiä munia.</w:t>
      </w:r>
    </w:p>
    <w:p>
      <w:r>
        <w:rPr>
          <w:b/>
        </w:rPr>
        <w:t xml:space="preserve">Tulos</w:t>
      </w:r>
    </w:p>
    <w:p>
      <w:r>
        <w:t xml:space="preserve">Osta tusina kananmunia ja hanki ruukku. Lisää kattilaan vettä ja munat. Kiehauta ja aseta ajastin 5 minuuttiin. Kun se soi, sammuta poltin ja anna jähmettyä.</w:t>
      </w:r>
    </w:p>
    <w:p>
      <w:r>
        <w:rPr>
          <w:b/>
        </w:rPr>
        <w:t xml:space="preserve">Esimerkki 1.5877</w:t>
      </w:r>
    </w:p>
    <w:p>
      <w:r>
        <w:t xml:space="preserve">Miten tehdä helppoja omenaruusuja</w:t>
      </w:r>
    </w:p>
    <w:p>
      <w:r>
        <w:rPr>
          <w:b/>
        </w:rPr>
        <w:t xml:space="preserve">Tulos</w:t>
      </w:r>
    </w:p>
    <w:p>
      <w:r>
        <w:t xml:space="preserve">Omenaruusujen valmistamiseksi liota omenaviipaleita sitruunavedessä ja laita koko kulho mikroaaltouuniin noin 3 minuutiksi ja valuta kaikki neste pois. Tämä tekee viipaleista notkeampia.</w:t>
      </w:r>
    </w:p>
    <w:p>
      <w:r>
        <w:rPr>
          <w:b/>
        </w:rPr>
        <w:t xml:space="preserve">Esimerkki 1.5878</w:t>
      </w:r>
    </w:p>
    <w:p>
      <w:r>
        <w:t xml:space="preserve">tehdä inkiväärimehua</w:t>
      </w:r>
    </w:p>
    <w:p>
      <w:r>
        <w:rPr>
          <w:b/>
        </w:rPr>
        <w:t xml:space="preserve">Tulos</w:t>
      </w:r>
    </w:p>
    <w:p>
      <w:r>
        <w:t xml:space="preserve">Laita inkivääri tehosekoittimeen, peitä se 1 1/2 kupillisella vettä ja sekoita, kunnes inkivääri on paksua ja tahnamaista. Siivilöi ja purista mehu inkiväärimassasta 2 litran kannuun puristaen inkivääriseos mahdollisimman kuivaksi. Sekoita sitruunamehu ja sokeri inkiväärimehuun, kunnes sokeri on liuennut.</w:t>
      </w:r>
    </w:p>
    <w:p>
      <w:r>
        <w:rPr>
          <w:b/>
        </w:rPr>
        <w:t xml:space="preserve">Esimerkki 1.5879</w:t>
      </w:r>
    </w:p>
    <w:p>
      <w:r>
        <w:t xml:space="preserve">luoda itsestään tyhjentyvä tavaratilan lokero.</w:t>
      </w:r>
    </w:p>
    <w:p>
      <w:r>
        <w:rPr>
          <w:b/>
        </w:rPr>
        <w:t xml:space="preserve">Tulos</w:t>
      </w:r>
    </w:p>
    <w:p>
      <w:r>
        <w:t xml:space="preserve">ota lemmikkieläinten laatikkolokero ja täytä se pussillisella kiviä.</w:t>
      </w:r>
    </w:p>
    <w:p>
      <w:r>
        <w:rPr>
          <w:b/>
        </w:rPr>
        <w:t xml:space="preserve">Esimerkki 1.5880</w:t>
      </w:r>
    </w:p>
    <w:p>
      <w:r>
        <w:t xml:space="preserve">Mikä on ensimmäinen vaihe puun värjäyksessä?</w:t>
      </w:r>
    </w:p>
    <w:p>
      <w:r>
        <w:rPr>
          <w:b/>
        </w:rPr>
        <w:t xml:space="preserve">Tulos</w:t>
      </w:r>
    </w:p>
    <w:p>
      <w:r>
        <w:t xml:space="preserve">Varmista, että kansi on tiiviisti kiinni, ja ravista tahraa.</w:t>
      </w:r>
    </w:p>
    <w:p>
      <w:r>
        <w:rPr>
          <w:b/>
        </w:rPr>
        <w:t xml:space="preserve">Esimerkki 1.5881</w:t>
      </w:r>
    </w:p>
    <w:p>
      <w:r>
        <w:t xml:space="preserve">miten purkaa wc:n tukkeutuminen ilman pömpeliä</w:t>
      </w:r>
    </w:p>
    <w:p>
      <w:r>
        <w:rPr>
          <w:b/>
        </w:rPr>
        <w:t xml:space="preserve">Tulos</w:t>
      </w:r>
    </w:p>
    <w:p>
      <w:r>
        <w:t xml:space="preserve">Kaada 1 kupillinen ruokasoodaa ja 2 kupillista etikkaa vessanpönttöön. Anna sen poreilla puolen tunnin ajan. Jos tukos ei hälvene, kokeile kuumaa vettä käyttävää temppua, jolla voit poistaa vessan tukkeutumisen ilman ruiskua.</w:t>
      </w:r>
    </w:p>
    <w:p>
      <w:r>
        <w:rPr>
          <w:b/>
        </w:rPr>
        <w:t xml:space="preserve">Esimerkki 1.5882</w:t>
      </w:r>
    </w:p>
    <w:p>
      <w:r>
        <w:t xml:space="preserve">miten tehdä caesar-salaatti</w:t>
      </w:r>
    </w:p>
    <w:p>
      <w:r>
        <w:rPr>
          <w:b/>
        </w:rPr>
        <w:t xml:space="preserve">Tulos</w:t>
      </w:r>
    </w:p>
    <w:p>
      <w:r>
        <w:t xml:space="preserve">Soseuta jauhettu valkosipuli ja anjovikset, sitruunamehu, Worcestershire-kastike, suola, pippuri ja 1 munankeltuainen; lisää koneen käydessä hitaasti 1/4 kupillista oliiviöljyä. Sekoita joukkoon romaine; päälle parmesaania ja krutonkeja.</w:t>
      </w:r>
    </w:p>
    <w:p>
      <w:r>
        <w:rPr>
          <w:b/>
        </w:rPr>
        <w:t xml:space="preserve">Esimerkki 1.5883</w:t>
      </w:r>
    </w:p>
    <w:p>
      <w:r>
        <w:t xml:space="preserve">Miten sulatan vanhat kynttilät, jotta niistä saadaan purkkikynttilä?</w:t>
      </w:r>
    </w:p>
    <w:p>
      <w:r>
        <w:rPr>
          <w:b/>
        </w:rPr>
        <w:t xml:space="preserve">Tulos</w:t>
      </w:r>
    </w:p>
    <w:p>
      <w:r>
        <w:t xml:space="preserve">Murskaa ne pussin sisällä tylpällä esineellä ja poista sydämet. Aseta ne sitten purkkiin kattilaan, jossa on vettä, ja kuumenna sitä liedellä, kunnes vaha sulaa.</w:t>
      </w:r>
    </w:p>
    <w:p>
      <w:r>
        <w:rPr>
          <w:b/>
        </w:rPr>
        <w:t xml:space="preserve">Esimerkki 1.5884</w:t>
      </w:r>
    </w:p>
    <w:p>
      <w:r>
        <w:t xml:space="preserve">purkki</w:t>
      </w:r>
    </w:p>
    <w:p>
      <w:r>
        <w:rPr>
          <w:b/>
        </w:rPr>
        <w:t xml:space="preserve">Tulos</w:t>
      </w:r>
    </w:p>
    <w:p>
      <w:r>
        <w:t xml:space="preserve">voi pitää maalia tehokkaasti</w:t>
      </w:r>
    </w:p>
    <w:p>
      <w:r>
        <w:rPr>
          <w:b/>
        </w:rPr>
        <w:t xml:space="preserve">Esimerkki 1.5885</w:t>
      </w:r>
    </w:p>
    <w:p>
      <w:r>
        <w:t xml:space="preserve">Osta tuoreinta pussisalaattia.</w:t>
      </w:r>
    </w:p>
    <w:p>
      <w:r>
        <w:rPr>
          <w:b/>
        </w:rPr>
        <w:t xml:space="preserve">Tulos</w:t>
      </w:r>
    </w:p>
    <w:p>
      <w:r>
        <w:t xml:space="preserve">Valitse mahdollisimman litteä pussi, koska paisuneemmat pussit ovat iän myötä päästäneet kaasua.</w:t>
      </w:r>
    </w:p>
    <w:p>
      <w:r>
        <w:rPr>
          <w:b/>
        </w:rPr>
        <w:t xml:space="preserve">Esimerkki 1.5886</w:t>
      </w:r>
    </w:p>
    <w:p>
      <w:r>
        <w:t xml:space="preserve">Imuroi lattia.</w:t>
      </w:r>
    </w:p>
    <w:p>
      <w:r>
        <w:rPr>
          <w:b/>
        </w:rPr>
        <w:t xml:space="preserve">Tulos</w:t>
      </w:r>
    </w:p>
    <w:p>
      <w:r>
        <w:t xml:space="preserve">Poista kaikki lattialla olevat suuremmat esineet ja vie imuri huoneeseen. Kytke imuri ja aloita lattian puhdistaminen.</w:t>
      </w:r>
    </w:p>
    <w:p>
      <w:r>
        <w:rPr>
          <w:b/>
        </w:rPr>
        <w:t xml:space="preserve">Esimerkki 1.5887</w:t>
      </w:r>
    </w:p>
    <w:p>
      <w:r>
        <w:t xml:space="preserve">Miten teet pirtelön?</w:t>
      </w:r>
    </w:p>
    <w:p>
      <w:r>
        <w:rPr>
          <w:b/>
        </w:rPr>
        <w:t xml:space="preserve">Tulos</w:t>
      </w:r>
    </w:p>
    <w:p>
      <w:r>
        <w:t xml:space="preserve">Sekoita maito ja jäätelö, sen mukaan, minkä makuista haluat, ja ravista ne kaikki yhdessä, kunnes ne ovat sekoittuneet.</w:t>
      </w:r>
    </w:p>
    <w:p>
      <w:r>
        <w:rPr>
          <w:b/>
        </w:rPr>
        <w:t xml:space="preserve">Esimerkki 1.5888</w:t>
      </w:r>
    </w:p>
    <w:p>
      <w:r>
        <w:t xml:space="preserve">Kuinka ilmoittaa roskapostista gmailissa</w:t>
      </w:r>
    </w:p>
    <w:p>
      <w:r>
        <w:rPr>
          <w:b/>
        </w:rPr>
        <w:t xml:space="preserve">Tulos</w:t>
      </w:r>
    </w:p>
    <w:p>
      <w:r>
        <w:t xml:space="preserve">Napsauta kyseistä sähköpostia. Napsauta painiketta, joka näyttää kolmelta pieneltä ympyrältä pystysuorassa rivissä. Napsauta "Ilmoita roskapostista".</w:t>
      </w:r>
    </w:p>
    <w:p>
      <w:r>
        <w:rPr>
          <w:b/>
        </w:rPr>
        <w:t xml:space="preserve">Esimerkki 1.5889</w:t>
      </w:r>
    </w:p>
    <w:p>
      <w:r>
        <w:t xml:space="preserve">Miten voit leikata vesimelonin auki, jos sinulla ei ole veistä?</w:t>
      </w:r>
    </w:p>
    <w:p>
      <w:r>
        <w:rPr>
          <w:b/>
        </w:rPr>
        <w:t xml:space="preserve">Tulos</w:t>
      </w:r>
    </w:p>
    <w:p>
      <w:r>
        <w:t xml:space="preserve">Käytä neljännesdollaria ja tee melonin keskiosaan syvennyksiä, karatehakkaa se sitten, niin se aukeaa.</w:t>
      </w:r>
    </w:p>
    <w:p>
      <w:r>
        <w:rPr>
          <w:b/>
        </w:rPr>
        <w:t xml:space="preserve">Esimerkki 1.5890</w:t>
      </w:r>
    </w:p>
    <w:p>
      <w:r>
        <w:t xml:space="preserve">Kannustaa lasta noudattamaan sääntöjäsi,</w:t>
      </w:r>
    </w:p>
    <w:p>
      <w:r>
        <w:rPr>
          <w:b/>
        </w:rPr>
        <w:t xml:space="preserve">Tulos</w:t>
      </w:r>
    </w:p>
    <w:p>
      <w:r>
        <w:t xml:space="preserve">asettaa seuraamuksia niiden rikkomisesta.</w:t>
      </w:r>
    </w:p>
    <w:p>
      <w:r>
        <w:rPr>
          <w:b/>
        </w:rPr>
        <w:t xml:space="preserve">Esimerkki 1.5891</w:t>
      </w:r>
    </w:p>
    <w:p>
      <w:r>
        <w:t xml:space="preserve">Miten kuumaliimapistoolia käytetään?</w:t>
      </w:r>
    </w:p>
    <w:p>
      <w:r>
        <w:rPr>
          <w:b/>
        </w:rPr>
        <w:t xml:space="preserve">Tulos</w:t>
      </w:r>
    </w:p>
    <w:p>
      <w:r>
        <w:t xml:space="preserve">Kytke kuumaliimapistooli ja anna sen lämmetä.  Työnnä liimapuikko pistooliin ja työnnä liimaa lämmitettyyn elementtiin sitä mukaa kuin etenet.</w:t>
      </w:r>
    </w:p>
    <w:p>
      <w:r>
        <w:rPr>
          <w:b/>
        </w:rPr>
        <w:t xml:space="preserve">Esimerkki 1.5892</w:t>
      </w:r>
    </w:p>
    <w:p>
      <w:r>
        <w:t xml:space="preserve">Miksi joku haluaisi tehdä tussikynän höyhenestä?</w:t>
      </w:r>
    </w:p>
    <w:p>
      <w:r>
        <w:rPr>
          <w:b/>
        </w:rPr>
        <w:t xml:space="preserve">Tulos</w:t>
      </w:r>
    </w:p>
    <w:p>
      <w:r>
        <w:t xml:space="preserve">Jos joskus eksyisit erämaahan, voisit ehkä tehdä tussikynän höyhenestä, jotta voisit jättää viimeisen viestin läheisillesi.</w:t>
      </w:r>
    </w:p>
    <w:p>
      <w:r>
        <w:rPr>
          <w:b/>
        </w:rPr>
        <w:t xml:space="preserve">Esimerkki 1.5893</w:t>
      </w:r>
    </w:p>
    <w:p>
      <w:r>
        <w:t xml:space="preserve">Miten tikku poistetaan?</w:t>
      </w:r>
    </w:p>
    <w:p>
      <w:r>
        <w:rPr>
          <w:b/>
        </w:rPr>
        <w:t xml:space="preserve">Tulos</w:t>
      </w:r>
    </w:p>
    <w:p>
      <w:r>
        <w:t xml:space="preserve">Poista tikku varovasti pinseteillä.</w:t>
      </w:r>
    </w:p>
    <w:p>
      <w:r>
        <w:rPr>
          <w:b/>
        </w:rPr>
        <w:t xml:space="preserve">Esimerkki 1.5894</w:t>
      </w:r>
    </w:p>
    <w:p>
      <w:r>
        <w:t xml:space="preserve">Pitää tukin kaksi puoliskoa yhdessä ja pitää samalla piilopaikan sisällä salassa.</w:t>
      </w:r>
    </w:p>
    <w:p>
      <w:r>
        <w:rPr>
          <w:b/>
        </w:rPr>
        <w:t xml:space="preserve">Tulos</w:t>
      </w:r>
    </w:p>
    <w:p>
      <w:r>
        <w:t xml:space="preserve">Yhdistä kaksi puoliskoa sisäpuolella olevilla puutapeilla.</w:t>
      </w:r>
    </w:p>
    <w:p>
      <w:r>
        <w:rPr>
          <w:b/>
        </w:rPr>
        <w:t xml:space="preserve">Esimerkki 1.5895</w:t>
      </w:r>
    </w:p>
    <w:p>
      <w:r>
        <w:t xml:space="preserve">Mitä tehdä, kun koira haukkuu sinua?</w:t>
      </w:r>
    </w:p>
    <w:p>
      <w:r>
        <w:rPr>
          <w:b/>
        </w:rPr>
        <w:t xml:space="preserve">Tulos</w:t>
      </w:r>
    </w:p>
    <w:p>
      <w:r>
        <w:t xml:space="preserve">Pysy paikoillasi tekemättä äkillisiä liikkeitä, jotka voisivat provosoida.</w:t>
      </w:r>
    </w:p>
    <w:p>
      <w:r>
        <w:rPr>
          <w:b/>
        </w:rPr>
        <w:t xml:space="preserve">Esimerkki 1.5896</w:t>
      </w:r>
    </w:p>
    <w:p>
      <w:r>
        <w:t xml:space="preserve">Ruoan lämmittäminen tasaisemmin mikroaaltouunissa,</w:t>
      </w:r>
    </w:p>
    <w:p>
      <w:r>
        <w:rPr>
          <w:b/>
        </w:rPr>
        <w:t xml:space="preserve">Tulos</w:t>
      </w:r>
    </w:p>
    <w:p>
      <w:r>
        <w:t xml:space="preserve">levitä ruoka lautasen reunoille mikroaaltouunissa.</w:t>
      </w:r>
    </w:p>
    <w:p>
      <w:r>
        <w:rPr>
          <w:b/>
        </w:rPr>
        <w:t xml:space="preserve">Esimerkki 1.5897</w:t>
      </w:r>
    </w:p>
    <w:p>
      <w:r>
        <w:t xml:space="preserve">Mitä tarvitaan X-punoksen tekemiseen?</w:t>
      </w:r>
    </w:p>
    <w:p>
      <w:r>
        <w:rPr>
          <w:b/>
        </w:rPr>
        <w:t xml:space="preserve">Tulos</w:t>
      </w:r>
    </w:p>
    <w:p>
      <w:r>
        <w:t xml:space="preserve">Kaksi kuminauhaa, yksi kampa ja yksi hiusharja.</w:t>
      </w:r>
    </w:p>
    <w:p>
      <w:r>
        <w:rPr>
          <w:b/>
        </w:rPr>
        <w:t xml:space="preserve">Esimerkki 1.5898</w:t>
      </w:r>
    </w:p>
    <w:p>
      <w:r>
        <w:t xml:space="preserve">Mitä teet, jos törmäät toiseen autoon?</w:t>
      </w:r>
    </w:p>
    <w:p>
      <w:r>
        <w:rPr>
          <w:b/>
        </w:rPr>
        <w:t xml:space="preserve">Tulos</w:t>
      </w:r>
    </w:p>
    <w:p>
      <w:r>
        <w:t xml:space="preserve">Poistu autosta ja vaihda vakuutustiedot toisen kuljettajan kanssa.</w:t>
      </w:r>
    </w:p>
    <w:p>
      <w:r>
        <w:rPr>
          <w:b/>
        </w:rPr>
        <w:t xml:space="preserve">Esimerkki 1.5899</w:t>
      </w:r>
    </w:p>
    <w:p>
      <w:r>
        <w:t xml:space="preserve">Kukkakaalin paloittelu kukkakaali-tortilloja varten</w:t>
      </w:r>
    </w:p>
    <w:p>
      <w:r>
        <w:rPr>
          <w:b/>
        </w:rPr>
        <w:t xml:space="preserve">Tulos</w:t>
      </w:r>
    </w:p>
    <w:p>
      <w:r>
        <w:t xml:space="preserve">Leikkaa pää terävällä veitsellä pieniksi kukinnoiksi.</w:t>
      </w:r>
    </w:p>
    <w:p>
      <w:r>
        <w:rPr>
          <w:b/>
        </w:rPr>
        <w:t xml:space="preserve">Esimerkki 1.5900</w:t>
      </w:r>
    </w:p>
    <w:p>
      <w:r>
        <w:t xml:space="preserve">taltta</w:t>
      </w:r>
    </w:p>
    <w:p>
      <w:r>
        <w:rPr>
          <w:b/>
        </w:rPr>
        <w:t xml:space="preserve">Tulos</w:t>
      </w:r>
    </w:p>
    <w:p>
      <w:r>
        <w:t xml:space="preserve">voi kaivertaa nimikirjaimensa kiveen -</w:t>
      </w:r>
    </w:p>
    <w:p>
      <w:r>
        <w:rPr>
          <w:b/>
        </w:rPr>
        <w:t xml:space="preserve">Esimerkki 1.5901</w:t>
      </w:r>
    </w:p>
    <w:p>
      <w:r>
        <w:t xml:space="preserve">Miten ihminen voi kiinnittää kaksi vanerinpalaa toisiinsa?</w:t>
      </w:r>
    </w:p>
    <w:p>
      <w:r>
        <w:rPr>
          <w:b/>
        </w:rPr>
        <w:t xml:space="preserve">Tulos</w:t>
      </w:r>
    </w:p>
    <w:p>
      <w:r>
        <w:t xml:space="preserve">Ota Gorilla Glue -liimapullo, ota korkki pois, pidä pulloa ylösalaisin ja paina liimaa vanerin reunoille ja keskelle. Ota sitten toinen vaneripala ja kohdista se ensimmäisen vaneripalan kanssa ja paina niitä alaspäin, kunnes liima on tarttunut.</w:t>
      </w:r>
    </w:p>
    <w:p>
      <w:r>
        <w:rPr>
          <w:b/>
        </w:rPr>
        <w:t xml:space="preserve">Esimerkki 1.5902</w:t>
      </w:r>
    </w:p>
    <w:p>
      <w:r>
        <w:t xml:space="preserve">miten saippua poistetaan puhtaista astioista?</w:t>
      </w:r>
    </w:p>
    <w:p>
      <w:r>
        <w:rPr>
          <w:b/>
        </w:rPr>
        <w:t xml:space="preserve">Tulos</w:t>
      </w:r>
    </w:p>
    <w:p>
      <w:r>
        <w:t xml:space="preserve">huuhtele se vedellä.</w:t>
      </w:r>
    </w:p>
    <w:p>
      <w:r>
        <w:rPr>
          <w:b/>
        </w:rPr>
        <w:t xml:space="preserve">Esimerkki 1.5903</w:t>
      </w:r>
    </w:p>
    <w:p>
      <w:r>
        <w:t xml:space="preserve">Miten vedestä tehdään juomakelpoista?</w:t>
      </w:r>
    </w:p>
    <w:p>
      <w:r>
        <w:rPr>
          <w:b/>
        </w:rPr>
        <w:t xml:space="preserve">Tulos</w:t>
      </w:r>
    </w:p>
    <w:p>
      <w:r>
        <w:t xml:space="preserve">Kiehuminen. Tämä on luotettava tapa puhdistaa vesi.</w:t>
      </w:r>
    </w:p>
    <w:p>
      <w:r>
        <w:rPr>
          <w:b/>
        </w:rPr>
        <w:t xml:space="preserve">Esimerkki 1.5904</w:t>
      </w:r>
    </w:p>
    <w:p>
      <w:r>
        <w:t xml:space="preserve">miten säästää aikaa silityksessä</w:t>
      </w:r>
    </w:p>
    <w:p>
      <w:r>
        <w:rPr>
          <w:b/>
        </w:rPr>
        <w:t xml:space="preserve">Tulos</w:t>
      </w:r>
    </w:p>
    <w:p>
      <w:r>
        <w:t xml:space="preserve">Aseta alumiinifolio silityslaudan suojuksen alle.</w:t>
      </w:r>
    </w:p>
    <w:p>
      <w:r>
        <w:rPr>
          <w:b/>
        </w:rPr>
        <w:t xml:space="preserve">Esimerkki 1.5905</w:t>
      </w:r>
    </w:p>
    <w:p>
      <w:r>
        <w:t xml:space="preserve">Jotta taikina ei olisi niin kuivaa ja murenevaa.</w:t>
      </w:r>
    </w:p>
    <w:p>
      <w:r>
        <w:rPr>
          <w:b/>
        </w:rPr>
        <w:t xml:space="preserve">Tulos</w:t>
      </w:r>
    </w:p>
    <w:p>
      <w:r>
        <w:t xml:space="preserve">Lisää taikinaan pieniä määriä vettä.</w:t>
      </w:r>
    </w:p>
    <w:p>
      <w:r>
        <w:rPr>
          <w:b/>
        </w:rPr>
        <w:t xml:space="preserve">Esimerkki 1.5906</w:t>
      </w:r>
    </w:p>
    <w:p>
      <w:r>
        <w:t xml:space="preserve">Miten karkkia jaetaan Halloweenina?</w:t>
      </w:r>
    </w:p>
    <w:p>
      <w:r>
        <w:rPr>
          <w:b/>
        </w:rPr>
        <w:t xml:space="preserve">Tulos</w:t>
      </w:r>
    </w:p>
    <w:p>
      <w:r>
        <w:t xml:space="preserve">Odota, että ihmiset koputtavat ovellesi, ja anna heille karkkia.</w:t>
      </w:r>
    </w:p>
    <w:p>
      <w:r>
        <w:rPr>
          <w:b/>
        </w:rPr>
        <w:t xml:space="preserve">Esimerkki 1.5907</w:t>
      </w:r>
    </w:p>
    <w:p>
      <w:r>
        <w:t xml:space="preserve">Mistä tiedät, milloin munanvalkuaiset ovat nousseet tarpeeksi korkeiksi, kun käytät tehosekoitinta.</w:t>
      </w:r>
    </w:p>
    <w:p>
      <w:r>
        <w:rPr>
          <w:b/>
        </w:rPr>
        <w:t xml:space="preserve">Tulos</w:t>
      </w:r>
    </w:p>
    <w:p>
      <w:r>
        <w:t xml:space="preserve">Nosta vatkaimet ylös, ja jos munanvalkuainen pysyy ylhäällä eikä kaadu, on valmista.</w:t>
      </w:r>
    </w:p>
    <w:p>
      <w:r>
        <w:rPr>
          <w:b/>
        </w:rPr>
        <w:t xml:space="preserve">Esimerkki 1.5908</w:t>
      </w:r>
    </w:p>
    <w:p>
      <w:r>
        <w:t xml:space="preserve">Miten avata elektronisen laitteen kotelo?</w:t>
      </w:r>
    </w:p>
    <w:p>
      <w:r>
        <w:rPr>
          <w:b/>
        </w:rPr>
        <w:t xml:space="preserve">Tulos</w:t>
      </w:r>
    </w:p>
    <w:p>
      <w:r>
        <w:t xml:space="preserve">Käytä paksua kitarakirvestä kotelon reunoja pitkin avaamiseen.</w:t>
      </w:r>
    </w:p>
    <w:p>
      <w:r>
        <w:rPr>
          <w:b/>
        </w:rPr>
        <w:t xml:space="preserve">Esimerkki 1.5909</w:t>
      </w:r>
    </w:p>
    <w:p>
      <w:r>
        <w:t xml:space="preserve">Kuinka usein minun pitäisi kastella ulkotarhassa olevia kasveja?</w:t>
      </w:r>
    </w:p>
    <w:p>
      <w:r>
        <w:rPr>
          <w:b/>
        </w:rPr>
        <w:t xml:space="preserve">Tulos</w:t>
      </w:r>
    </w:p>
    <w:p>
      <w:r>
        <w:t xml:space="preserve">Syvä kastelu kahdesti viikossa edistää syvää ja tervettä juuristoa. Päivittäinen matala kastelu edistää heikkoa juuristoa, eikä sitä suositella.</w:t>
      </w:r>
    </w:p>
    <w:p>
      <w:r>
        <w:rPr>
          <w:b/>
        </w:rPr>
        <w:t xml:space="preserve">Esimerkki 1.5910</w:t>
      </w:r>
    </w:p>
    <w:p>
      <w:r>
        <w:t xml:space="preserve">Tee oma ruukkumulta.</w:t>
      </w:r>
    </w:p>
    <w:p>
      <w:r>
        <w:rPr>
          <w:b/>
        </w:rPr>
        <w:t xml:space="preserve">Tulos</w:t>
      </w:r>
    </w:p>
    <w:p>
      <w:r>
        <w:t xml:space="preserve">Mene ulos ja kaiva multaa. Levitä se varovasti ohueksi keksilevylle ja paista 10 minuuttia. Tämä tappaa kaikki pöpöt.</w:t>
      </w:r>
    </w:p>
    <w:p>
      <w:r>
        <w:rPr>
          <w:b/>
        </w:rPr>
        <w:t xml:space="preserve">Esimerkki 1.5911</w:t>
      </w:r>
    </w:p>
    <w:p>
      <w:r>
        <w:t xml:space="preserve">Miten voin kääriä jointin, jos minulla ei ole käärintäpapereita?</w:t>
      </w:r>
    </w:p>
    <w:p>
      <w:r>
        <w:rPr>
          <w:b/>
        </w:rPr>
        <w:t xml:space="preserve">Tulos</w:t>
      </w:r>
    </w:p>
    <w:p>
      <w:r>
        <w:t xml:space="preserve">Ota paperinpala kirjasta, kuten romaanista, ja käytä sitä.</w:t>
      </w:r>
    </w:p>
    <w:p>
      <w:r>
        <w:rPr>
          <w:b/>
        </w:rPr>
        <w:t xml:space="preserve">Esimerkki 1.5912</w:t>
      </w:r>
    </w:p>
    <w:p>
      <w:r>
        <w:t xml:space="preserve">Puhdista munankuori</w:t>
      </w:r>
    </w:p>
    <w:p>
      <w:r>
        <w:rPr>
          <w:b/>
        </w:rPr>
        <w:t xml:space="preserve">Tulos</w:t>
      </w:r>
    </w:p>
    <w:p>
      <w:r>
        <w:t xml:space="preserve">Ota tylsä pää voita veitsellä ja napauta päälle kananmunan kuori yli pienen kulhon, kun halkeillut poistaa noin 1/4 yläosasta munan kuori sormella, tyhjentää munan sisältö kulhoon, huuhtele munan kuori puhtaaksi lämpimällä vedellä, istua pala paperipyyhkeellä kuivua tunnin ajan.</w:t>
      </w:r>
    </w:p>
    <w:p>
      <w:r>
        <w:rPr>
          <w:b/>
        </w:rPr>
        <w:t xml:space="preserve">Esimerkki 1.5913</w:t>
      </w:r>
    </w:p>
    <w:p>
      <w:r>
        <w:t xml:space="preserve">LED-silmävalojen johdotuksen piilottamiseksi,</w:t>
      </w:r>
    </w:p>
    <w:p>
      <w:r>
        <w:rPr>
          <w:b/>
        </w:rPr>
        <w:t xml:space="preserve">Tulos</w:t>
      </w:r>
    </w:p>
    <w:p>
      <w:r>
        <w:t xml:space="preserve">Kääri paristot ja johdot hiustesi väriin sopivaan kankaaseen.</w:t>
      </w:r>
    </w:p>
    <w:p>
      <w:r>
        <w:rPr>
          <w:b/>
        </w:rPr>
        <w:t xml:space="preserve">Esimerkki 1.5914</w:t>
      </w:r>
    </w:p>
    <w:p>
      <w:r>
        <w:t xml:space="preserve">Puhdistaa lenkkareiden päälliset ja kielen.</w:t>
      </w:r>
    </w:p>
    <w:p>
      <w:r>
        <w:rPr>
          <w:b/>
        </w:rPr>
        <w:t xml:space="preserve">Tulos</w:t>
      </w:r>
    </w:p>
    <w:p>
      <w:r>
        <w:t xml:space="preserve">Puhdista varovasti Clorox-pyyhkeellä kengän ympärillä oleva lika ja tahrat. Puhdista kengän kieli kokonaan ja huolehdi erityisesti kengännauhan silmukoista ja niiden ympäriltä. Toista, kunnes olet tyytyväinen.</w:t>
      </w:r>
    </w:p>
    <w:p>
      <w:r>
        <w:rPr>
          <w:b/>
        </w:rPr>
        <w:t xml:space="preserve">Esimerkki 1.5915</w:t>
      </w:r>
    </w:p>
    <w:p>
      <w:r>
        <w:t xml:space="preserve">Tehdä lapsille helppo ja helppo maalauslelu, jossa ei ole sotkua,</w:t>
      </w:r>
    </w:p>
    <w:p>
      <w:r>
        <w:rPr>
          <w:b/>
        </w:rPr>
        <w:t xml:space="preserve">Tulos</w:t>
      </w:r>
    </w:p>
    <w:p>
      <w:r>
        <w:t xml:space="preserve">teippaa suljettuja pusseja täynnä maalia ikkunan päälle ja anna heidän piirtää sormensa maaliin.</w:t>
      </w:r>
    </w:p>
    <w:p>
      <w:r>
        <w:rPr>
          <w:b/>
        </w:rPr>
        <w:t xml:space="preserve">Esimerkki 1.5916</w:t>
      </w:r>
    </w:p>
    <w:p>
      <w:r>
        <w:t xml:space="preserve">Miten ripustaa helposti jotain, jossa on ainutlaatuiset ja erityiset reiät takana.</w:t>
      </w:r>
    </w:p>
    <w:p>
      <w:r>
        <w:rPr>
          <w:b/>
        </w:rPr>
        <w:t xml:space="preserve">Tulos</w:t>
      </w:r>
    </w:p>
    <w:p>
      <w:r>
        <w:t xml:space="preserve">Ota valokopio kappaleen kääntöpuolelta ja käytä sitä mallina porauskohtien määrittämiseksi.</w:t>
      </w:r>
    </w:p>
    <w:p>
      <w:r>
        <w:rPr>
          <w:b/>
        </w:rPr>
        <w:t xml:space="preserve">Esimerkki 1.5917</w:t>
      </w:r>
    </w:p>
    <w:p>
      <w:r>
        <w:t xml:space="preserve">Kiinnitä sienikeksin pohja yläosaan.</w:t>
      </w:r>
    </w:p>
    <w:p>
      <w:r>
        <w:rPr>
          <w:b/>
        </w:rPr>
        <w:t xml:space="preserve">Tulos</w:t>
      </w:r>
    </w:p>
    <w:p>
      <w:r>
        <w:t xml:space="preserve">Ota sienen alaosa, lisää hieman kuorrutetta yläosan liimaamiseen ja paina sitten keksi päälle.</w:t>
      </w:r>
    </w:p>
    <w:p>
      <w:r>
        <w:rPr>
          <w:b/>
        </w:rPr>
        <w:t xml:space="preserve">Esimerkki 1.5918</w:t>
      </w:r>
    </w:p>
    <w:p>
      <w:r>
        <w:t xml:space="preserve">Käsittele lämpöpalovammoja.</w:t>
      </w:r>
    </w:p>
    <w:p>
      <w:r>
        <w:rPr>
          <w:b/>
        </w:rPr>
        <w:t xml:space="preserve">Tulos</w:t>
      </w:r>
    </w:p>
    <w:p>
      <w:r>
        <w:t xml:space="preserve">Huuhtele palovamma kylmällä vedellä ja levitä sitten sinappia.</w:t>
      </w:r>
    </w:p>
    <w:p>
      <w:r>
        <w:rPr>
          <w:b/>
        </w:rPr>
        <w:t xml:space="preserve">Esimerkki 1.5919</w:t>
      </w:r>
    </w:p>
    <w:p>
      <w:r>
        <w:t xml:space="preserve">Miten kaksi metallista kosketuspistettä yhdistetään?</w:t>
      </w:r>
    </w:p>
    <w:p>
      <w:r>
        <w:rPr>
          <w:b/>
        </w:rPr>
        <w:t xml:space="preserve">Tulos</w:t>
      </w:r>
    </w:p>
    <w:p>
      <w:r>
        <w:t xml:space="preserve">Juotostyökalu</w:t>
      </w:r>
    </w:p>
    <w:p>
      <w:r>
        <w:rPr>
          <w:b/>
        </w:rPr>
        <w:t xml:space="preserve">Esimerkki 1.5920</w:t>
      </w:r>
    </w:p>
    <w:p>
      <w:r>
        <w:t xml:space="preserve">Korjaa rikkinäinen luomiväri.</w:t>
      </w:r>
    </w:p>
    <w:p>
      <w:r>
        <w:rPr>
          <w:b/>
        </w:rPr>
        <w:t xml:space="preserve">Tulos</w:t>
      </w:r>
    </w:p>
    <w:p>
      <w:r>
        <w:t xml:space="preserve">Lisää muutama tippa alkoholia luomiväriin ja anna kuivua.</w:t>
      </w:r>
    </w:p>
    <w:p>
      <w:r>
        <w:rPr>
          <w:b/>
        </w:rPr>
        <w:t xml:space="preserve">Esimerkki 1.5921</w:t>
      </w:r>
    </w:p>
    <w:p>
      <w:r>
        <w:t xml:space="preserve">miten käytät Siri-ehdotusta?</w:t>
      </w:r>
    </w:p>
    <w:p>
      <w:r>
        <w:rPr>
          <w:b/>
        </w:rPr>
        <w:t xml:space="preserve">Tulos</w:t>
      </w:r>
    </w:p>
    <w:p>
      <w:r>
        <w:t xml:space="preserve">napauta sitä.</w:t>
      </w:r>
    </w:p>
    <w:p>
      <w:r>
        <w:rPr>
          <w:b/>
        </w:rPr>
        <w:t xml:space="preserve">Esimerkki 1.5922</w:t>
      </w:r>
    </w:p>
    <w:p>
      <w:r>
        <w:t xml:space="preserve">Miten pihvi leikataan?</w:t>
      </w:r>
    </w:p>
    <w:p>
      <w:r>
        <w:rPr>
          <w:b/>
        </w:rPr>
        <w:t xml:space="preserve">Tulos</w:t>
      </w:r>
    </w:p>
    <w:p>
      <w:r>
        <w:t xml:space="preserve">Viipaloi pihvin reunoja pitkin varovasti terävällä veitsellä rasvan poistamiseksi.</w:t>
      </w:r>
    </w:p>
    <w:p>
      <w:r>
        <w:rPr>
          <w:b/>
        </w:rPr>
        <w:t xml:space="preserve">Esimerkki 1.5923</w:t>
      </w:r>
    </w:p>
    <w:p>
      <w:r>
        <w:t xml:space="preserve">Kuinka kertoa, jos avokado on huono</w:t>
      </w:r>
    </w:p>
    <w:p>
      <w:r>
        <w:rPr>
          <w:b/>
        </w:rPr>
        <w:t xml:space="preserve">Tulos</w:t>
      </w:r>
    </w:p>
    <w:p>
      <w:r>
        <w:t xml:space="preserve">Eri avokadolajikkeilla on erilainen kuoren väri. Yleisin avokadolajike, Hass, muuttuu kypsänä hyvin tummanvihreäksi tai violetiksi.</w:t>
      </w:r>
    </w:p>
    <w:p>
      <w:r>
        <w:rPr>
          <w:b/>
        </w:rPr>
        <w:t xml:space="preserve">Esimerkki 1.5924</w:t>
      </w:r>
    </w:p>
    <w:p>
      <w:r>
        <w:t xml:space="preserve">mehustin</w:t>
      </w:r>
    </w:p>
    <w:p>
      <w:r>
        <w:rPr>
          <w:b/>
        </w:rPr>
        <w:t xml:space="preserve">Tulos</w:t>
      </w:r>
    </w:p>
    <w:p>
      <w:r>
        <w:t xml:space="preserve">Puristaa mehun hedelmistä, joissa on hedelmäliha.</w:t>
      </w:r>
    </w:p>
    <w:p>
      <w:r>
        <w:rPr>
          <w:b/>
        </w:rPr>
        <w:t xml:space="preserve">Esimerkki 1.5925</w:t>
      </w:r>
    </w:p>
    <w:p>
      <w:r>
        <w:t xml:space="preserve">Esineen kiinnittäminen ämpäriin silikonimuotin luomiseksi.</w:t>
      </w:r>
    </w:p>
    <w:p>
      <w:r>
        <w:rPr>
          <w:b/>
        </w:rPr>
        <w:t xml:space="preserve">Tulos</w:t>
      </w:r>
    </w:p>
    <w:p>
      <w:r>
        <w:t xml:space="preserve">Kiinnitä esine liimapistoolilla ämpärin pohjaan ja anna kuivua.</w:t>
      </w:r>
    </w:p>
    <w:p>
      <w:r>
        <w:rPr>
          <w:b/>
        </w:rPr>
        <w:t xml:space="preserve">Esimerkki 1.5926</w:t>
      </w:r>
    </w:p>
    <w:p>
      <w:r>
        <w:t xml:space="preserve">Vaahtera-pähkinäkarkkien valmistaminen</w:t>
      </w:r>
    </w:p>
    <w:p>
      <w:r>
        <w:rPr>
          <w:b/>
        </w:rPr>
        <w:t xml:space="preserve">Tulos</w:t>
      </w:r>
    </w:p>
    <w:p>
      <w:r>
        <w:t xml:space="preserve">Yhdistä lämmitetyssä kattilassa yhtä suuret osat tomusokeria ja vaahterasiirappia ja sekoita tasaiseksi seokseksi, kaada haluamiesi pähkinöiden päälle ja laita pähkinät jääkaappiin jäähtymään.</w:t>
      </w:r>
    </w:p>
    <w:p>
      <w:r>
        <w:rPr>
          <w:b/>
        </w:rPr>
        <w:t xml:space="preserve">Esimerkki 1.5927</w:t>
      </w:r>
    </w:p>
    <w:p>
      <w:r>
        <w:t xml:space="preserve">Puupölynpoiston lisääminen jyrsimen alustaan.</w:t>
      </w:r>
    </w:p>
    <w:p>
      <w:r>
        <w:rPr>
          <w:b/>
        </w:rPr>
        <w:t xml:space="preserve">Tulos</w:t>
      </w:r>
    </w:p>
    <w:p>
      <w:r>
        <w:t xml:space="preserve">Kiinnitä pölynimurin letku reitittimen alustan pohjaan niin, että se ottaa pölyn kiinni.</w:t>
      </w:r>
    </w:p>
    <w:p>
      <w:r>
        <w:rPr>
          <w:b/>
        </w:rPr>
        <w:t xml:space="preserve">Esimerkki 1.5928</w:t>
      </w:r>
    </w:p>
    <w:p>
      <w:r>
        <w:t xml:space="preserve">Hyvän salasanan luominen.</w:t>
      </w:r>
    </w:p>
    <w:p>
      <w:r>
        <w:rPr>
          <w:b/>
        </w:rPr>
        <w:t xml:space="preserve">Tulos</w:t>
      </w:r>
    </w:p>
    <w:p>
      <w:r>
        <w:t xml:space="preserve">Varmista, että se on vähintään 8 merkkiä pitkä ja että siinä on eri merkkityyppejä, eikä sitä löydy sanakirjasta.</w:t>
      </w:r>
    </w:p>
    <w:p>
      <w:r>
        <w:rPr>
          <w:b/>
        </w:rPr>
        <w:t xml:space="preserve">Esimerkki 1.5929</w:t>
      </w:r>
    </w:p>
    <w:p>
      <w:r>
        <w:t xml:space="preserve">Estä tahmeat taikinan sormet.</w:t>
      </w:r>
    </w:p>
    <w:p>
      <w:r>
        <w:rPr>
          <w:b/>
        </w:rPr>
        <w:t xml:space="preserve">Tulos</w:t>
      </w:r>
    </w:p>
    <w:p>
      <w:r>
        <w:t xml:space="preserve">Laita taikina vetoketjupussiin ennen kaulimista.</w:t>
      </w:r>
    </w:p>
    <w:p>
      <w:r>
        <w:rPr>
          <w:b/>
        </w:rPr>
        <w:t xml:space="preserve">Esimerkki 1.5930</w:t>
      </w:r>
    </w:p>
    <w:p>
      <w:r>
        <w:t xml:space="preserve">Miten voin puhdistaa kenkäni</w:t>
      </w:r>
    </w:p>
    <w:p>
      <w:r>
        <w:rPr>
          <w:b/>
        </w:rPr>
        <w:t xml:space="preserve">Tulos</w:t>
      </w:r>
    </w:p>
    <w:p>
      <w:r>
        <w:t xml:space="preserve">Pese ne normaalisti pesukoneessa, mutta kuivausrummun sijasta aseta ne ulos kuivumaan.</w:t>
      </w:r>
    </w:p>
    <w:p>
      <w:r>
        <w:rPr>
          <w:b/>
        </w:rPr>
        <w:t xml:space="preserve">Esimerkki 1.5931</w:t>
      </w:r>
    </w:p>
    <w:p>
      <w:r>
        <w:t xml:space="preserve">Miten voin estää kakun hajoamisen kuorrutuksen aikana?</w:t>
      </w:r>
    </w:p>
    <w:p>
      <w:r>
        <w:rPr>
          <w:b/>
        </w:rPr>
        <w:t xml:space="preserve">Tulos</w:t>
      </w:r>
    </w:p>
    <w:p>
      <w:r>
        <w:t xml:space="preserve">Odota, että kakku jäähtyy uunista, ennen kuin aloitat kuorrutuksen.</w:t>
      </w:r>
    </w:p>
    <w:p>
      <w:r>
        <w:rPr>
          <w:b/>
        </w:rPr>
        <w:t xml:space="preserve">Esimerkki 1.5932</w:t>
      </w:r>
    </w:p>
    <w:p>
      <w:r>
        <w:t xml:space="preserve">miten tehdään flauta?</w:t>
      </w:r>
    </w:p>
    <w:p>
      <w:r>
        <w:rPr>
          <w:b/>
        </w:rPr>
        <w:t xml:space="preserve">Tulos</w:t>
      </w:r>
    </w:p>
    <w:p>
      <w:r>
        <w:t xml:space="preserve">kääri maissitortilla naudanlihan ympärille, kunnes se näyttää pieneltä burritolta.</w:t>
      </w:r>
    </w:p>
    <w:p>
      <w:r>
        <w:rPr>
          <w:b/>
        </w:rPr>
        <w:t xml:space="preserve">Esimerkki 1.5933</w:t>
      </w:r>
    </w:p>
    <w:p>
      <w:r>
        <w:t xml:space="preserve">Viimeistellä taikasauva...</w:t>
      </w:r>
    </w:p>
    <w:p>
      <w:r>
        <w:rPr>
          <w:b/>
        </w:rPr>
        <w:t xml:space="preserve">Tulos</w:t>
      </w:r>
    </w:p>
    <w:p>
      <w:r>
        <w:t xml:space="preserve">Voit viimeistellä kotitekoisen taikasauvan käyttämällä sienisivellintä ja tahrimalla hieman mustaa tai kultaista maalia sauvan ruskean maalipinnan päälle, jotta korostuvat kohokohdat ja yksityiskohdat tulevat esiin.</w:t>
      </w:r>
    </w:p>
    <w:p>
      <w:r>
        <w:rPr>
          <w:b/>
        </w:rPr>
        <w:t xml:space="preserve">Esimerkki 1.5934</w:t>
      </w:r>
    </w:p>
    <w:p>
      <w:r>
        <w:t xml:space="preserve">puskutraktori</w:t>
      </w:r>
    </w:p>
    <w:p>
      <w:r>
        <w:rPr>
          <w:b/>
        </w:rPr>
        <w:t xml:space="preserve">Tulos</w:t>
      </w:r>
    </w:p>
    <w:p>
      <w:r>
        <w:t xml:space="preserve">voi läpäistä tiiliseinän </w:t>
      </w:r>
    </w:p>
    <w:p>
      <w:r>
        <w:rPr>
          <w:b/>
        </w:rPr>
        <w:t xml:space="preserve">Esimerkki 1.5935</w:t>
      </w:r>
    </w:p>
    <w:p>
      <w:r>
        <w:t xml:space="preserve">Laittaa useita eri kappaleita tyhjälle CD-levylle,</w:t>
      </w:r>
    </w:p>
    <w:p>
      <w:r>
        <w:rPr>
          <w:b/>
        </w:rPr>
        <w:t xml:space="preserve">Tulos</w:t>
      </w:r>
    </w:p>
    <w:p>
      <w:r>
        <w:t xml:space="preserve">laita kappaleet tietokoneelle ja polta ne sitten CD-levylle.</w:t>
      </w:r>
    </w:p>
    <w:p>
      <w:r>
        <w:rPr>
          <w:b/>
        </w:rPr>
        <w:t xml:space="preserve">Esimerkki 1.5936</w:t>
      </w:r>
    </w:p>
    <w:p>
      <w:r>
        <w:t xml:space="preserve">kenkälaatikko</w:t>
      </w:r>
    </w:p>
    <w:p>
      <w:r>
        <w:rPr>
          <w:b/>
        </w:rPr>
        <w:t xml:space="preserve">Tulos</w:t>
      </w:r>
    </w:p>
    <w:p>
      <w:r>
        <w:t xml:space="preserve">voidaan käyttää kasvien pidikkeenä </w:t>
      </w:r>
    </w:p>
    <w:p>
      <w:r>
        <w:rPr>
          <w:b/>
        </w:rPr>
        <w:t xml:space="preserve">Esimerkki 1.5937</w:t>
      </w:r>
    </w:p>
    <w:p>
      <w:r>
        <w:t xml:space="preserve">miten puhalletaan hyppivä ilmapallo?</w:t>
      </w:r>
    </w:p>
    <w:p>
      <w:r>
        <w:rPr>
          <w:b/>
        </w:rPr>
        <w:t xml:space="preserve">Tulos</w:t>
      </w:r>
    </w:p>
    <w:p>
      <w:r>
        <w:t xml:space="preserve">kytke ilmapumppu ja käynnistä se.</w:t>
      </w:r>
    </w:p>
    <w:p>
      <w:r>
        <w:rPr>
          <w:b/>
        </w:rPr>
        <w:t xml:space="preserve">Esimerkki 1.5938</w:t>
      </w:r>
    </w:p>
    <w:p>
      <w:r>
        <w:t xml:space="preserve">Voit poistaa omenan ytimen seuraavasti</w:t>
      </w:r>
    </w:p>
    <w:p>
      <w:r>
        <w:rPr>
          <w:b/>
        </w:rPr>
        <w:t xml:space="preserve">Tulos</w:t>
      </w:r>
    </w:p>
    <w:p>
      <w:r>
        <w:t xml:space="preserve">Käytä veistä ja teelusikkaa</w:t>
      </w:r>
    </w:p>
    <w:p>
      <w:r>
        <w:rPr>
          <w:b/>
        </w:rPr>
        <w:t xml:space="preserve">Esimerkki 1.5939</w:t>
      </w:r>
    </w:p>
    <w:p>
      <w:r>
        <w:t xml:space="preserve">Missä voin säilyttää kirjojani</w:t>
      </w:r>
    </w:p>
    <w:p>
      <w:r>
        <w:rPr>
          <w:b/>
        </w:rPr>
        <w:t xml:space="preserve">Tulos</w:t>
      </w:r>
    </w:p>
    <w:p>
      <w:r>
        <w:t xml:space="preserve">Voit säilyttää niitä repussasi</w:t>
      </w:r>
    </w:p>
    <w:p>
      <w:r>
        <w:rPr>
          <w:b/>
        </w:rPr>
        <w:t xml:space="preserve">Esimerkki 1.5940</w:t>
      </w:r>
    </w:p>
    <w:p>
      <w:r>
        <w:t xml:space="preserve">miten tehdä pastaa valkosipulin ja saksanpähkinöiden kanssa</w:t>
      </w:r>
    </w:p>
    <w:p>
      <w:r>
        <w:rPr>
          <w:b/>
        </w:rPr>
        <w:t xml:space="preserve">Tulos</w:t>
      </w:r>
    </w:p>
    <w:p>
      <w:r>
        <w:t xml:space="preserve">Tee pastaa valkosipuliöljyllä ja kypsennä 6 hienonnettua sardellia valkosipulin kanssa. Käytä vain 1/2 kupillista pastavettä. Lisää 1/2 kupillista hienonnettuja saksanpähkinöitä parmesaanin kanssa.</w:t>
      </w:r>
    </w:p>
    <w:p>
      <w:r>
        <w:rPr>
          <w:b/>
        </w:rPr>
        <w:t xml:space="preserve">Esimerkki 1.5941</w:t>
      </w:r>
    </w:p>
    <w:p>
      <w:r>
        <w:t xml:space="preserve">mitkä leikkuulaudat ovat kauheita</w:t>
      </w:r>
    </w:p>
    <w:p>
      <w:r>
        <w:rPr>
          <w:b/>
        </w:rPr>
        <w:t xml:space="preserve">Tulos</w:t>
      </w:r>
    </w:p>
    <w:p>
      <w:r>
        <w:t xml:space="preserve">lasiset leikkuulaudat</w:t>
      </w:r>
    </w:p>
    <w:p>
      <w:r>
        <w:rPr>
          <w:b/>
        </w:rPr>
        <w:t xml:space="preserve">Esimerkki 1.5942</w:t>
      </w:r>
    </w:p>
    <w:p>
      <w:r>
        <w:t xml:space="preserve">Voit tehdä banaaneista sileää koostumusta seuraavasti</w:t>
      </w:r>
    </w:p>
    <w:p>
      <w:r>
        <w:rPr>
          <w:b/>
        </w:rPr>
        <w:t xml:space="preserve">Tulos</w:t>
      </w:r>
    </w:p>
    <w:p>
      <w:r>
        <w:t xml:space="preserve">Murskaa ne perunasurvimella muusiksi.</w:t>
      </w:r>
    </w:p>
    <w:p>
      <w:r>
        <w:rPr>
          <w:b/>
        </w:rPr>
        <w:t xml:space="preserve">Esimerkki 1.5943</w:t>
      </w:r>
    </w:p>
    <w:p>
      <w:r>
        <w:t xml:space="preserve">Kuivuneiden siveltimien palauttaminen</w:t>
      </w:r>
    </w:p>
    <w:p>
      <w:r>
        <w:rPr>
          <w:b/>
        </w:rPr>
        <w:t xml:space="preserve">Tulos</w:t>
      </w:r>
    </w:p>
    <w:p>
      <w:r>
        <w:t xml:space="preserve">Sekoita lämpimään veteen hieman pehmitintä ja huuhtele sivellintä seoksessa kuivuneen maalin poistamiseksi.</w:t>
      </w:r>
    </w:p>
    <w:p>
      <w:r>
        <w:rPr>
          <w:b/>
        </w:rPr>
        <w:t xml:space="preserve">Esimerkki 1.5944</w:t>
      </w:r>
    </w:p>
    <w:p>
      <w:r>
        <w:t xml:space="preserve">Miten valmistetaan runsas amerikkalainen Buffalo Stew.</w:t>
      </w:r>
    </w:p>
    <w:p>
      <w:r>
        <w:rPr>
          <w:b/>
        </w:rPr>
        <w:t xml:space="preserve">Tulos</w:t>
      </w:r>
    </w:p>
    <w:p>
      <w:r>
        <w:t xml:space="preserve">Aloita laittamalla 1 tölkki naudanlihalientä suureen kattilaan, lisää 2 kiloa kuutioiksi leikattuja Bison-kyljyksiä, 1 1/2 kupillista hienonnettuja porkkanoita, 1/2 kupillista hienonnettua selleriä, 1 1/2 kupillista hienonnettua sipulia, 2 kupillista kuutioituja perunoita, 1 kupillinen kuutioituja paprikoita, 1/2 kupillista kuutioituja kesäkurpitsaa, 1 kilo kuutioituja tomaatteja.  Lisää 1 rkl kuivattua tai tuoretta salviaa, 1 rkl tuoretta tai kuivattua kumiinia, 1 tl suolaa, 1 murskattu valkosipulinkynsi, 1 tl pippuria, 2 rkl maissitärkkelystä, 1/2 kupillista vettä, hauduta miedolla tai keskilämmöllä, kunnes sipulit ovat kirkkaita.  Kypsennä peitettynä miedolla lämmöllä vähintään 30 min.  Varmista, että liha on kypsynyt läpi.Maista tämän jälkeen ja lisää suolaa ja pippuria maun mukaan.</w:t>
      </w:r>
    </w:p>
    <w:p>
      <w:r>
        <w:rPr>
          <w:b/>
        </w:rPr>
        <w:t xml:space="preserve">Esimerkki 1.5945</w:t>
      </w:r>
    </w:p>
    <w:p>
      <w:r>
        <w:t xml:space="preserve">Voit korvata perunoita ruokalajissa seuraavasti</w:t>
      </w:r>
    </w:p>
    <w:p>
      <w:r>
        <w:rPr>
          <w:b/>
        </w:rPr>
        <w:t xml:space="preserve">Tulos</w:t>
      </w:r>
    </w:p>
    <w:p>
      <w:r>
        <w:t xml:space="preserve">Käytä kukkakaalia, koska se näyttää ja maistuu samalta kuin perunat.</w:t>
      </w:r>
    </w:p>
    <w:p>
      <w:r>
        <w:rPr>
          <w:b/>
        </w:rPr>
        <w:t xml:space="preserve">Esimerkki 1.5946</w:t>
      </w:r>
    </w:p>
    <w:p>
      <w:r>
        <w:t xml:space="preserve">miten lapsi laitetaan ulos?</w:t>
      </w:r>
    </w:p>
    <w:p>
      <w:r>
        <w:rPr>
          <w:b/>
        </w:rPr>
        <w:t xml:space="preserve">Tulos</w:t>
      </w:r>
    </w:p>
    <w:p>
      <w:r>
        <w:t xml:space="preserve">laita heidät istumaan tietty aika, jolloin he eivät saa leikkiä tai puhua kenellekään.</w:t>
      </w:r>
    </w:p>
    <w:p>
      <w:r>
        <w:rPr>
          <w:b/>
        </w:rPr>
        <w:t xml:space="preserve">Esimerkki 1.5947</w:t>
      </w:r>
    </w:p>
    <w:p>
      <w:r>
        <w:t xml:space="preserve">Kotitekoinen vesipallopumppu</w:t>
      </w:r>
    </w:p>
    <w:p>
      <w:r>
        <w:rPr>
          <w:b/>
        </w:rPr>
        <w:t xml:space="preserve">Tulos</w:t>
      </w:r>
    </w:p>
    <w:p>
      <w:r>
        <w:t xml:space="preserve">käytä tyhjää voidepulloa, jossa on pumpputoiminto.</w:t>
      </w:r>
    </w:p>
    <w:p>
      <w:r>
        <w:rPr>
          <w:b/>
        </w:rPr>
        <w:t xml:space="preserve">Esimerkki 1.5948</w:t>
      </w:r>
    </w:p>
    <w:p>
      <w:r>
        <w:t xml:space="preserve">Miten valmistan kakun</w:t>
      </w:r>
    </w:p>
    <w:p>
      <w:r>
        <w:rPr>
          <w:b/>
        </w:rPr>
        <w:t xml:space="preserve">Tulos</w:t>
      </w:r>
    </w:p>
    <w:p>
      <w:r>
        <w:t xml:space="preserve">Sekoita kulhossa jauhot, voi, munat, sokeri, maito ja suklaajauhe ja paista 1 tunti.</w:t>
      </w:r>
    </w:p>
    <w:p>
      <w:r>
        <w:rPr>
          <w:b/>
        </w:rPr>
        <w:t xml:space="preserve">Esimerkki 1.5949</w:t>
      </w:r>
    </w:p>
    <w:p>
      <w:r>
        <w:t xml:space="preserve">Miten voin estää kananmunaa pilaantumasta nopeasti, kun teen munatemperaa?</w:t>
      </w:r>
    </w:p>
    <w:p>
      <w:r>
        <w:rPr>
          <w:b/>
        </w:rPr>
        <w:t xml:space="preserve">Tulos</w:t>
      </w:r>
    </w:p>
    <w:p>
      <w:r>
        <w:t xml:space="preserve">Laita keltuainen valkoisen etikan ja veden seokseen.</w:t>
      </w:r>
    </w:p>
    <w:p>
      <w:r>
        <w:rPr>
          <w:b/>
        </w:rPr>
        <w:t xml:space="preserve">Esimerkki 1.5950</w:t>
      </w:r>
    </w:p>
    <w:p>
      <w:r>
        <w:t xml:space="preserve">Miten poistaa siemenet vesimelonista kokonaan?</w:t>
      </w:r>
    </w:p>
    <w:p>
      <w:r>
        <w:rPr>
          <w:b/>
        </w:rPr>
        <w:t xml:space="preserve">Tulos</w:t>
      </w:r>
    </w:p>
    <w:p>
      <w:r>
        <w:t xml:space="preserve">Leikkaa vesimeloni kahtia, leikkaa päät pois ja rullaa lusikalla siemenet pois vesimelonin keskeltä.</w:t>
      </w:r>
    </w:p>
    <w:p>
      <w:r>
        <w:rPr>
          <w:b/>
        </w:rPr>
        <w:t xml:space="preserve">Esimerkki 1.5951</w:t>
      </w:r>
    </w:p>
    <w:p>
      <w:r>
        <w:t xml:space="preserve">Poista meikkitahrat kylpyhuoneen lavuaarista.</w:t>
      </w:r>
    </w:p>
    <w:p>
      <w:r>
        <w:rPr>
          <w:b/>
        </w:rPr>
        <w:t xml:space="preserve">Tulos</w:t>
      </w:r>
    </w:p>
    <w:p>
      <w:r>
        <w:t xml:space="preserve">Pyyhi vauvapyyhkeellä.</w:t>
      </w:r>
    </w:p>
    <w:p>
      <w:r>
        <w:rPr>
          <w:b/>
        </w:rPr>
        <w:t xml:space="preserve">Esimerkki 1.5952</w:t>
      </w:r>
    </w:p>
    <w:p>
      <w:r>
        <w:t xml:space="preserve">miten hymyilet?</w:t>
      </w:r>
    </w:p>
    <w:p>
      <w:r>
        <w:rPr>
          <w:b/>
        </w:rPr>
        <w:t xml:space="preserve">Tulos</w:t>
      </w:r>
    </w:p>
    <w:p>
      <w:r>
        <w:t xml:space="preserve">tee suullasi u:n muotoinen suu</w:t>
      </w:r>
    </w:p>
    <w:p>
      <w:r>
        <w:rPr>
          <w:b/>
        </w:rPr>
        <w:t xml:space="preserve">Esimerkki 1.5953</w:t>
      </w:r>
    </w:p>
    <w:p>
      <w:r>
        <w:t xml:space="preserve">Jos lataat PDF-tiedoston, ja se on exe-tiedosto.</w:t>
      </w:r>
    </w:p>
    <w:p>
      <w:r>
        <w:rPr>
          <w:b/>
        </w:rPr>
        <w:t xml:space="preserve">Tulos</w:t>
      </w:r>
    </w:p>
    <w:p>
      <w:r>
        <w:t xml:space="preserve">poista se, se on virus</w:t>
      </w:r>
    </w:p>
    <w:p>
      <w:r>
        <w:rPr>
          <w:b/>
        </w:rPr>
        <w:t xml:space="preserve">Esimerkki 1.5954</w:t>
      </w:r>
    </w:p>
    <w:p>
      <w:r>
        <w:t xml:space="preserve">Miten suojaan sateelta nuotion grilli- ja nuotiorenkaan yhdistelmässä?</w:t>
      </w:r>
    </w:p>
    <w:p>
      <w:r>
        <w:rPr>
          <w:b/>
        </w:rPr>
        <w:t xml:space="preserve">Tulos</w:t>
      </w:r>
    </w:p>
    <w:p>
      <w:r>
        <w:t xml:space="preserve">Työnnä nuotio lapiolla ritiläosan alle ja kääri ritilän päälle alumiinifolio suojaamaan alla olevaa hiillosta.</w:t>
      </w:r>
    </w:p>
    <w:p>
      <w:r>
        <w:rPr>
          <w:b/>
        </w:rPr>
        <w:t xml:space="preserve">Esimerkki 1.5955</w:t>
      </w:r>
    </w:p>
    <w:p>
      <w:r>
        <w:t xml:space="preserve">heittää</w:t>
      </w:r>
    </w:p>
    <w:p>
      <w:r>
        <w:rPr>
          <w:b/>
        </w:rPr>
        <w:t xml:space="preserve">Tulos</w:t>
      </w:r>
    </w:p>
    <w:p>
      <w:r>
        <w:t xml:space="preserve">näyttämällä sohva helposti</w:t>
      </w:r>
    </w:p>
    <w:p>
      <w:r>
        <w:rPr>
          <w:b/>
        </w:rPr>
        <w:t xml:space="preserve">Esimerkki 1.5956</w:t>
      </w:r>
    </w:p>
    <w:p>
      <w:r>
        <w:t xml:space="preserve">Sijainnin etsiminen Google Mapsissa</w:t>
      </w:r>
    </w:p>
    <w:p>
      <w:r>
        <w:rPr>
          <w:b/>
        </w:rPr>
        <w:t xml:space="preserve">Tulos</w:t>
      </w:r>
    </w:p>
    <w:p>
      <w:r>
        <w:t xml:space="preserve">Siirry osoitteeseen maps.google.com. Klikkaa vasemmalla vasemmassa yläkulmassa olevaa hakupalkkia. Kirjoita haluamasi sijainti ja paina näppäimistön "enter"-näppäintä.</w:t>
      </w:r>
    </w:p>
    <w:p>
      <w:r>
        <w:rPr>
          <w:b/>
        </w:rPr>
        <w:t xml:space="preserve">Esimerkki 1.5957</w:t>
      </w:r>
    </w:p>
    <w:p>
      <w:r>
        <w:t xml:space="preserve">Miten voin tehdä kuppeihini zombi-teeman juhlia varten?</w:t>
      </w:r>
    </w:p>
    <w:p>
      <w:r>
        <w:rPr>
          <w:b/>
        </w:rPr>
        <w:t xml:space="preserve">Tulos</w:t>
      </w:r>
    </w:p>
    <w:p>
      <w:r>
        <w:t xml:space="preserve">Käytä paperimukeja ja piirrä punaisilla ja vihreillä tusseilla aivot ja veri niiden ulkopuolelle.</w:t>
      </w:r>
    </w:p>
    <w:p>
      <w:r>
        <w:rPr>
          <w:b/>
        </w:rPr>
        <w:t xml:space="preserve">Esimerkki 1.5958</w:t>
      </w:r>
    </w:p>
    <w:p>
      <w:r>
        <w:t xml:space="preserve">miten tehdä juustohampurilainen pasta</w:t>
      </w:r>
    </w:p>
    <w:p>
      <w:r>
        <w:rPr>
          <w:b/>
        </w:rPr>
        <w:t xml:space="preserve">Tulos</w:t>
      </w:r>
    </w:p>
    <w:p>
      <w:r>
        <w:t xml:space="preserve">Ruskista 1 kilo jauhelihaa oliiviöljyssä keskilämmöllä. Sekoita joukkoon 3/4 kupillista ketsuppia ja 1/2 kupillista hienonnettuja suolakurkkuja ja sipulia. Lisää keitetyt makaronit ja 1 kupillinen silputtua cheddaria ja sekoita.</w:t>
      </w:r>
    </w:p>
    <w:p>
      <w:r>
        <w:rPr>
          <w:b/>
        </w:rPr>
        <w:t xml:space="preserve">Esimerkki 1.5959</w:t>
      </w:r>
    </w:p>
    <w:p>
      <w:r>
        <w:t xml:space="preserve">valo</w:t>
      </w:r>
    </w:p>
    <w:p>
      <w:r>
        <w:rPr>
          <w:b/>
        </w:rPr>
        <w:t xml:space="preserve">Tulos</w:t>
      </w:r>
    </w:p>
    <w:p>
      <w:r>
        <w:t xml:space="preserve">voi avata kukan terälehdet </w:t>
      </w:r>
    </w:p>
    <w:p>
      <w:r>
        <w:rPr>
          <w:b/>
        </w:rPr>
        <w:t xml:space="preserve">Esimerkki 1.5960</w:t>
      </w:r>
    </w:p>
    <w:p>
      <w:r>
        <w:t xml:space="preserve">Miten uusiokäyttää vanha, säästöliikkeen lamppu.</w:t>
      </w:r>
    </w:p>
    <w:p>
      <w:r>
        <w:rPr>
          <w:b/>
        </w:rPr>
        <w:t xml:space="preserve">Tulos</w:t>
      </w:r>
    </w:p>
    <w:p>
      <w:r>
        <w:t xml:space="preserve">Vanha, säästöliikkeestä ostettu lamppu voidaan helposti käyttää uudelleen, kun se puretaan huolellisesti, jotta päästään käsiksi uudelleen käytettäviin osiin, kuten johtoon ja pistorasiaan, ja varmistetaan, että lamppu on irrotettu pistorasiasta, kun vanha pistoke irrotetaan, minkä jälkeen pelastetut osat korvataan uudella valaisimella, esimerkiksi puukappaleella.</w:t>
      </w:r>
    </w:p>
    <w:p>
      <w:r>
        <w:rPr>
          <w:b/>
        </w:rPr>
        <w:t xml:space="preserve">Esimerkki 1.5961</w:t>
      </w:r>
    </w:p>
    <w:p>
      <w:r>
        <w:t xml:space="preserve">Elektroniikan ja huonekalujen ostaminen edulliseen hintaan,</w:t>
      </w:r>
    </w:p>
    <w:p>
      <w:r>
        <w:rPr>
          <w:b/>
        </w:rPr>
        <w:t xml:space="preserve">Tulos</w:t>
      </w:r>
    </w:p>
    <w:p>
      <w:r>
        <w:t xml:space="preserve">ostaa tavaroita säästöliikkeistä sen sijaan, että ostaisit ne uusina.</w:t>
      </w:r>
    </w:p>
    <w:p>
      <w:r>
        <w:rPr>
          <w:b/>
        </w:rPr>
        <w:t xml:space="preserve">Esimerkki 1.5962</w:t>
      </w:r>
    </w:p>
    <w:p>
      <w:r>
        <w:t xml:space="preserve">Munasarjasyövän ehkäisemiseksi,</w:t>
      </w:r>
    </w:p>
    <w:p>
      <w:r>
        <w:rPr>
          <w:b/>
        </w:rPr>
        <w:t xml:space="preserve">Tulos</w:t>
      </w:r>
    </w:p>
    <w:p>
      <w:r>
        <w:t xml:space="preserve">käydä lääkärin ohjeiden mukaan rutiininomaisissa papa-koepaloissa.</w:t>
      </w:r>
    </w:p>
    <w:p>
      <w:r>
        <w:rPr>
          <w:b/>
        </w:rPr>
        <w:t xml:space="preserve">Esimerkki 1.5963</w:t>
      </w:r>
    </w:p>
    <w:p>
      <w:r>
        <w:t xml:space="preserve">Kakun irrottaminen lasikulhosta sen jälkeen, kun se on paistettu.</w:t>
      </w:r>
    </w:p>
    <w:p>
      <w:r>
        <w:rPr>
          <w:b/>
        </w:rPr>
        <w:t xml:space="preserve">Tulos</w:t>
      </w:r>
    </w:p>
    <w:p>
      <w:r>
        <w:t xml:space="preserve">Anna sen jäähtyä niin paljon, että sitä voi käsitellä. Kun kakku on jäähtynyt tarpeeksi, pyörittele kakun reunoja parinvaihtoveitsellä. Aseta tasainen lautanen vuoan päälle ja käännä se (kakun pitäisi tulla ulos).</w:t>
      </w:r>
    </w:p>
    <w:p>
      <w:r>
        <w:rPr>
          <w:b/>
        </w:rPr>
        <w:t xml:space="preserve">Esimerkki 1.5964</w:t>
      </w:r>
    </w:p>
    <w:p>
      <w:r>
        <w:t xml:space="preserve">Lisää kadonneen puhelimen palautusmahdollisuuksia.</w:t>
      </w:r>
    </w:p>
    <w:p>
      <w:r>
        <w:rPr>
          <w:b/>
        </w:rPr>
        <w:t xml:space="preserve">Tulos</w:t>
      </w:r>
    </w:p>
    <w:p>
      <w:r>
        <w:t xml:space="preserve">Merkitse itsesi omistajaksi yhteystietoluettelossa.</w:t>
      </w:r>
    </w:p>
    <w:p>
      <w:r>
        <w:rPr>
          <w:b/>
        </w:rPr>
        <w:t xml:space="preserve">Esimerkki 1.5965</w:t>
      </w:r>
    </w:p>
    <w:p>
      <w:r>
        <w:t xml:space="preserve">Kuinka tehdä ananasfantasiafudgea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vaahtokarkkikermapurkki, 1 kupillinen hienonnettua kuivattua ananasta ja 1 tl vaniljauutetta. Siirrä fudge voideltuun 8 x 13 tuuman vuokaan ja anna jäähtyä ennen neliöiksi leikkaamista.</w:t>
      </w:r>
    </w:p>
    <w:p>
      <w:r>
        <w:rPr>
          <w:b/>
        </w:rPr>
        <w:t xml:space="preserve">Esimerkki 1.5966</w:t>
      </w:r>
    </w:p>
    <w:p>
      <w:r>
        <w:t xml:space="preserve">Aja polkupyörällä.</w:t>
      </w:r>
    </w:p>
    <w:p>
      <w:r>
        <w:rPr>
          <w:b/>
        </w:rPr>
        <w:t xml:space="preserve">Tulos</w:t>
      </w:r>
    </w:p>
    <w:p>
      <w:r>
        <w:t xml:space="preserve">Pidä polkupyörä pystyssä jalkojesi välissä, toinen jalka polkimella. Työnnä toisella jalalla varovasti irti maasta ja aseta se toiselle polkimelle ja paina sitten polkimia jaloilla jatkaaksesi eteenpäin.</w:t>
      </w:r>
    </w:p>
    <w:p>
      <w:r>
        <w:rPr>
          <w:b/>
        </w:rPr>
        <w:t xml:space="preserve">Esimerkki 1.5967</w:t>
      </w:r>
    </w:p>
    <w:p>
      <w:r>
        <w:t xml:space="preserve">Avaa pahvilaatikko, joka on teipattu kiinni.</w:t>
      </w:r>
    </w:p>
    <w:p>
      <w:r>
        <w:rPr>
          <w:b/>
        </w:rPr>
        <w:t xml:space="preserve">Tulos</w:t>
      </w:r>
    </w:p>
    <w:p>
      <w:r>
        <w:t xml:space="preserve">Käytä avaimen hammastettua reunaa teipin leikkaamiseen, jotta voit avata laatikon.</w:t>
      </w:r>
    </w:p>
    <w:p>
      <w:r>
        <w:rPr>
          <w:b/>
        </w:rPr>
        <w:t xml:space="preserve">Esimerkki 1.5968</w:t>
      </w:r>
    </w:p>
    <w:p>
      <w:r>
        <w:t xml:space="preserve">Tee 3 ainesosan jauhottomia muffinsseja</w:t>
      </w:r>
    </w:p>
    <w:p>
      <w:r>
        <w:rPr>
          <w:b/>
        </w:rPr>
        <w:t xml:space="preserve">Tulos</w:t>
      </w:r>
    </w:p>
    <w:p>
      <w:r>
        <w:t xml:space="preserve">Esilämmitä uuni 375 asteeseen. Muussaa kaksi banaania. Vatkaa joukkoon 14 munaa. Kaada seos ruiskutettuihin muffinivuokiin ja lisää jokaiselle muffinille muutama marja. Paista 12 minuuttia.</w:t>
      </w:r>
    </w:p>
    <w:p>
      <w:r>
        <w:rPr>
          <w:b/>
        </w:rPr>
        <w:t xml:space="preserve">Esimerkki 1.5969</w:t>
      </w:r>
    </w:p>
    <w:p>
      <w:r>
        <w:t xml:space="preserve">Miten poistaa naarmut CD- tai DVD-levyltä?</w:t>
      </w:r>
    </w:p>
    <w:p>
      <w:r>
        <w:rPr>
          <w:b/>
        </w:rPr>
        <w:t xml:space="preserve">Tulos</w:t>
      </w:r>
    </w:p>
    <w:p>
      <w:r>
        <w:t xml:space="preserve">Puhdista levy vedellä ja nukkaamattomalla liinalla ja levitä sitten hammastahnaa naarmuihin, hiero sitä ja huuhtele se sitten pois.</w:t>
      </w:r>
    </w:p>
    <w:p>
      <w:r>
        <w:rPr>
          <w:b/>
        </w:rPr>
        <w:t xml:space="preserve">Esimerkki 1.5970</w:t>
      </w:r>
    </w:p>
    <w:p>
      <w:r>
        <w:t xml:space="preserve">Käytä suurennuslasia muurahaisen tappamiseen.</w:t>
      </w:r>
    </w:p>
    <w:p>
      <w:r>
        <w:rPr>
          <w:b/>
        </w:rPr>
        <w:t xml:space="preserve">Tulos</w:t>
      </w:r>
    </w:p>
    <w:p>
      <w:r>
        <w:t xml:space="preserve">Kun aurinko paistaa, pidä suurennuslasia muurahaisen yläpuolella niin kaukana, että auringonsäteet kohdistuvat muurahaisen päälle.</w:t>
      </w:r>
    </w:p>
    <w:p>
      <w:r>
        <w:rPr>
          <w:b/>
        </w:rPr>
        <w:t xml:space="preserve">Esimerkki 1.5971</w:t>
      </w:r>
    </w:p>
    <w:p>
      <w:r>
        <w:t xml:space="preserve">Auttaa mekaanikkoa määrittämään autoon liittyvän ongelman,</w:t>
      </w:r>
    </w:p>
    <w:p>
      <w:r>
        <w:rPr>
          <w:b/>
        </w:rPr>
        <w:t xml:space="preserve">Tulos</w:t>
      </w:r>
    </w:p>
    <w:p>
      <w:r>
        <w:t xml:space="preserve">tallentaa kuvat ja äänet auton toimintahäiriöstä.</w:t>
      </w:r>
    </w:p>
    <w:p>
      <w:r>
        <w:rPr>
          <w:b/>
        </w:rPr>
        <w:t xml:space="preserve">Esimerkki 1.5972</w:t>
      </w:r>
    </w:p>
    <w:p>
      <w:r>
        <w:t xml:space="preserve">Miten estää joku Whatsappissa</w:t>
      </w:r>
    </w:p>
    <w:p>
      <w:r>
        <w:rPr>
          <w:b/>
        </w:rPr>
        <w:t xml:space="preserve">Tulos</w:t>
      </w:r>
    </w:p>
    <w:p>
      <w:r>
        <w:t xml:space="preserve">Napauta käyttäjää chat-näytössä. Napauta painiketta, joka näyttää kolmelta pieneltä ympyrältä, jotka ovat pystysuorassa rivissä. Napauta painiketta, jossa lukee Lisää, ja napauta sitten painiketta, jossa lukee Estä.</w:t>
      </w:r>
    </w:p>
    <w:p>
      <w:r>
        <w:rPr>
          <w:b/>
        </w:rPr>
        <w:t xml:space="preserve">Esimerkki 1.5973</w:t>
      </w:r>
    </w:p>
    <w:p>
      <w:r>
        <w:t xml:space="preserve">Pitää vauvan lämpimänä ilman, että peitto aiheuttaa tukehtumisvaaran,</w:t>
      </w:r>
    </w:p>
    <w:p>
      <w:r>
        <w:rPr>
          <w:b/>
        </w:rPr>
        <w:t xml:space="preserve">Tulos</w:t>
      </w:r>
    </w:p>
    <w:p>
      <w:r>
        <w:t xml:space="preserve">pue vauvalle lämmin pyjama.</w:t>
      </w:r>
    </w:p>
    <w:p>
      <w:r>
        <w:rPr>
          <w:b/>
        </w:rPr>
        <w:t xml:space="preserve">Esimerkki 1.5974</w:t>
      </w:r>
    </w:p>
    <w:p>
      <w:r>
        <w:t xml:space="preserve">Estä hyttysten kulku yöllä.</w:t>
      </w:r>
    </w:p>
    <w:p>
      <w:r>
        <w:rPr>
          <w:b/>
        </w:rPr>
        <w:t xml:space="preserve">Tulos</w:t>
      </w:r>
    </w:p>
    <w:p>
      <w:r>
        <w:t xml:space="preserve">Käytä sitronellakynttilöitä.</w:t>
      </w:r>
    </w:p>
    <w:p>
      <w:r>
        <w:rPr>
          <w:b/>
        </w:rPr>
        <w:t xml:space="preserve">Esimerkki 1.5975</w:t>
      </w:r>
    </w:p>
    <w:p>
      <w:r>
        <w:t xml:space="preserve">Miten jamssi leikataan?</w:t>
      </w:r>
    </w:p>
    <w:p>
      <w:r>
        <w:rPr>
          <w:b/>
        </w:rPr>
        <w:t xml:space="preserve">Tulos</w:t>
      </w:r>
    </w:p>
    <w:p>
      <w:r>
        <w:t xml:space="preserve">Aseta jamssi leikkuulaudalle. Leikkaa terävällä veitsellä noin ¼ tuumaa pois kummastakin päistä. Tunnista mahdolliset puumaiset osat ja leikkaa ne pois terävällä kuorimaveitsellä.</w:t>
      </w:r>
    </w:p>
    <w:p>
      <w:r>
        <w:rPr>
          <w:b/>
        </w:rPr>
        <w:t xml:space="preserve">Esimerkki 1.5976</w:t>
      </w:r>
    </w:p>
    <w:p>
      <w:r>
        <w:t xml:space="preserve">Luo kaava paitaa varten.</w:t>
      </w:r>
    </w:p>
    <w:p>
      <w:r>
        <w:rPr>
          <w:b/>
        </w:rPr>
        <w:t xml:space="preserve">Tulos</w:t>
      </w:r>
    </w:p>
    <w:p>
      <w:r>
        <w:t xml:space="preserve">Valitse kaapistasi paita, joka sopii sinulle hyvin. Kerää sanomalehtiä ja teippaa ne yhteen paidan koon mukaisiksi. Taita paita kahtia, aseta se paperin päälle ja piirrä.</w:t>
      </w:r>
    </w:p>
    <w:p>
      <w:r>
        <w:rPr>
          <w:b/>
        </w:rPr>
        <w:t xml:space="preserve">Esimerkki 1.5977</w:t>
      </w:r>
    </w:p>
    <w:p>
      <w:r>
        <w:t xml:space="preserve">Miten pesen vaatteeni</w:t>
      </w:r>
    </w:p>
    <w:p>
      <w:r>
        <w:rPr>
          <w:b/>
        </w:rPr>
        <w:t xml:space="preserve">Tulos</w:t>
      </w:r>
    </w:p>
    <w:p>
      <w:r>
        <w:t xml:space="preserve">Mene joelle, pese ne pesulaudalla, rengasta se ulos ja laita kuivumaan.</w:t>
      </w:r>
    </w:p>
    <w:p>
      <w:r>
        <w:rPr>
          <w:b/>
        </w:rPr>
        <w:t xml:space="preserve">Esimerkki 1.5978</w:t>
      </w:r>
    </w:p>
    <w:p>
      <w:r>
        <w:t xml:space="preserve">Ota mukaan useita vaatteita liikkuessasi.</w:t>
      </w:r>
    </w:p>
    <w:p>
      <w:r>
        <w:rPr>
          <w:b/>
        </w:rPr>
        <w:t xml:space="preserve">Tulos</w:t>
      </w:r>
    </w:p>
    <w:p>
      <w:r>
        <w:t xml:space="preserve">Koukista useita ripustimia yhden ripustimen tankoon.</w:t>
      </w:r>
    </w:p>
    <w:p>
      <w:r>
        <w:rPr>
          <w:b/>
        </w:rPr>
        <w:t xml:space="preserve">Esimerkki 1.5979</w:t>
      </w:r>
    </w:p>
    <w:p>
      <w:r>
        <w:t xml:space="preserve">mansikka-raparperipaahtoleivän valmistaminen</w:t>
      </w:r>
    </w:p>
    <w:p>
      <w:r>
        <w:rPr>
          <w:b/>
        </w:rPr>
        <w:t xml:space="preserve">Tulos</w:t>
      </w:r>
    </w:p>
    <w:p>
      <w:r>
        <w:t xml:space="preserve">Kuullota 1/2 kupillista raparperiviipaleita voissa, kunnes ne ovat pehmenneet; lisää 3 rkl vaahterasiirappia. Sekoita 2 rkl pehmennettyä voita ja 1/2 tl vaniljaa ja kanelia. Levitä 4 viipaleen challah-leivän päälle; paahda, kunnes leipä on paahtunut. Lisää päälle raparperiseosta ja viipaloituja mansikoita. Kuorruta tomusokerilla.</w:t>
      </w:r>
    </w:p>
    <w:p>
      <w:r>
        <w:rPr>
          <w:b/>
        </w:rPr>
        <w:t xml:space="preserve">Esimerkki 1.5980</w:t>
      </w:r>
    </w:p>
    <w:p>
      <w:r>
        <w:t xml:space="preserve">Kuinka puhdistaa sianlihapala kunnolla?</w:t>
      </w:r>
    </w:p>
    <w:p>
      <w:r>
        <w:rPr>
          <w:b/>
        </w:rPr>
        <w:t xml:space="preserve">Tulos</w:t>
      </w:r>
    </w:p>
    <w:p>
      <w:r>
        <w:t xml:space="preserve">Pese sianliha toistuvasti juoksevan veden kanssa.</w:t>
      </w:r>
    </w:p>
    <w:p>
      <w:r>
        <w:rPr>
          <w:b/>
        </w:rPr>
        <w:t xml:space="preserve">Esimerkki 1.5981</w:t>
      </w:r>
    </w:p>
    <w:p>
      <w:r>
        <w:t xml:space="preserve">Kokoonpanolaite</w:t>
      </w:r>
    </w:p>
    <w:p>
      <w:r>
        <w:rPr>
          <w:b/>
        </w:rPr>
        <w:t xml:space="preserve">Tulos</w:t>
      </w:r>
    </w:p>
    <w:p>
      <w:r>
        <w:t xml:space="preserve">yhdistää metallisen spiraalin viiloihin</w:t>
      </w:r>
    </w:p>
    <w:p>
      <w:r>
        <w:rPr>
          <w:b/>
        </w:rPr>
        <w:t xml:space="preserve">Esimerkki 1.5982</w:t>
      </w:r>
    </w:p>
    <w:p>
      <w:r>
        <w:t xml:space="preserve">Miten peukalonaula asetetaan?</w:t>
      </w:r>
    </w:p>
    <w:p>
      <w:r>
        <w:rPr>
          <w:b/>
        </w:rPr>
        <w:t xml:space="preserve">Tulos</w:t>
      </w:r>
    </w:p>
    <w:p>
      <w:r>
        <w:t xml:space="preserve">Etsi kohta, johon haluat asettaa sormitaltan, ja työnnä se ensin neulalla kädelläsi pintaan.</w:t>
      </w:r>
    </w:p>
    <w:p>
      <w:r>
        <w:rPr>
          <w:b/>
        </w:rPr>
        <w:t xml:space="preserve">Esimerkki 1.5983</w:t>
      </w:r>
    </w:p>
    <w:p>
      <w:r>
        <w:t xml:space="preserve">miten tehdä intialaista vihreää herneperunamuusia</w:t>
      </w:r>
    </w:p>
    <w:p>
      <w:r>
        <w:rPr>
          <w:b/>
        </w:rPr>
        <w:t xml:space="preserve">Tulos</w:t>
      </w:r>
    </w:p>
    <w:p>
      <w:r>
        <w:t xml:space="preserve">Tee intialaista maustemuusia. Lämmitä 1/2 kupillista pakasteherneitä voissa; poista ne reikäkauhalla. Lisää herneet muusin päälle.</w:t>
      </w:r>
    </w:p>
    <w:p>
      <w:r>
        <w:rPr>
          <w:b/>
        </w:rPr>
        <w:t xml:space="preserve">Esimerkki 1.5984</w:t>
      </w:r>
    </w:p>
    <w:p>
      <w:r>
        <w:t xml:space="preserve">muurahainen </w:t>
      </w:r>
    </w:p>
    <w:p>
      <w:r>
        <w:rPr>
          <w:b/>
        </w:rPr>
        <w:t xml:space="preserve">Tulos</w:t>
      </w:r>
    </w:p>
    <w:p>
      <w:r>
        <w:t xml:space="preserve">voi tasapainoilla kovakuoriaisen päällä  </w:t>
      </w:r>
    </w:p>
    <w:p>
      <w:r>
        <w:rPr>
          <w:b/>
        </w:rPr>
        <w:t xml:space="preserve">Esimerkki 1.5985</w:t>
      </w:r>
    </w:p>
    <w:p>
      <w:r>
        <w:t xml:space="preserve">miten tarkistat pyytäjien luokitukset mturkissa?</w:t>
      </w:r>
    </w:p>
    <w:p>
      <w:r>
        <w:rPr>
          <w:b/>
        </w:rPr>
        <w:t xml:space="preserve">Tulos</w:t>
      </w:r>
    </w:p>
    <w:p>
      <w:r>
        <w:t xml:space="preserve">Vie hiiren kursori pyynnön esittäjän nimen päälle.</w:t>
      </w:r>
    </w:p>
    <w:p>
      <w:r>
        <w:rPr>
          <w:b/>
        </w:rPr>
        <w:t xml:space="preserve">Esimerkki 1.5986</w:t>
      </w:r>
    </w:p>
    <w:p>
      <w:r>
        <w:t xml:space="preserve">Tee pyyhkimisestä lasten peli.</w:t>
      </w:r>
    </w:p>
    <w:p>
      <w:r>
        <w:rPr>
          <w:b/>
        </w:rPr>
        <w:t xml:space="preserve">Tulos</w:t>
      </w:r>
    </w:p>
    <w:p>
      <w:r>
        <w:t xml:space="preserve">Laita värillinen teippi laatan ympärille, jotta lapset voivat kerätä pölyä.</w:t>
      </w:r>
    </w:p>
    <w:p>
      <w:r>
        <w:rPr>
          <w:b/>
        </w:rPr>
        <w:t xml:space="preserve">Esimerkki 1.5987</w:t>
      </w:r>
    </w:p>
    <w:p>
      <w:r>
        <w:t xml:space="preserve">Bonsaikasvin istuttaminen harjoitteluastiasta keraamiseen näyttöastiaan</w:t>
      </w:r>
    </w:p>
    <w:p>
      <w:r>
        <w:rPr>
          <w:b/>
        </w:rPr>
        <w:t xml:space="preserve">Tulos</w:t>
      </w:r>
    </w:p>
    <w:p>
      <w:r>
        <w:t xml:space="preserve">Kaiva puun ympäriltä ja poimi suuri määrä multaa juurien mukana. istuta uuteen astiaan, joka on täytetty Bonsai-mullaseoksella.</w:t>
      </w:r>
    </w:p>
    <w:p>
      <w:r>
        <w:rPr>
          <w:b/>
        </w:rPr>
        <w:t xml:space="preserve">Esimerkki 1.5988</w:t>
      </w:r>
    </w:p>
    <w:p>
      <w:r>
        <w:t xml:space="preserve">Entä jos sinulla on vähän tilaa, mutta haluat silti juhlia joulua?</w:t>
      </w:r>
    </w:p>
    <w:p>
      <w:r>
        <w:rPr>
          <w:b/>
        </w:rPr>
        <w:t xml:space="preserve">Tulos</w:t>
      </w:r>
    </w:p>
    <w:p>
      <w:r>
        <w:t xml:space="preserve">Hanki vihreää joululamellia ja kiinnitä se siksakilla edestakaisin kasvattamalla sen kokoa kohti pohjaa mentäessä.</w:t>
      </w:r>
    </w:p>
    <w:p>
      <w:r>
        <w:rPr>
          <w:b/>
        </w:rPr>
        <w:t xml:space="preserve">Esimerkki 1.5989</w:t>
      </w:r>
    </w:p>
    <w:p>
      <w:r>
        <w:t xml:space="preserve">Miten tehdä tekstuurileima?</w:t>
      </w:r>
    </w:p>
    <w:p>
      <w:r>
        <w:rPr>
          <w:b/>
        </w:rPr>
        <w:t xml:space="preserve">Tulos</w:t>
      </w:r>
    </w:p>
    <w:p>
      <w:r>
        <w:t xml:space="preserve">Kääri pieni pallo Model Magicia. Paina pallo esineeseen tai pintaan, jossa on tekstuuria. Anna saven kuivua 24 tuntia tai tarvittaessa pidempään.</w:t>
      </w:r>
    </w:p>
    <w:p>
      <w:r>
        <w:rPr>
          <w:b/>
        </w:rPr>
        <w:t xml:space="preserve">Esimerkki 1.5990</w:t>
      </w:r>
    </w:p>
    <w:p>
      <w:r>
        <w:t xml:space="preserve">Kuinka suojata kädet ja pinnat kankaita kuivattaessa?</w:t>
      </w:r>
    </w:p>
    <w:p>
      <w:r>
        <w:rPr>
          <w:b/>
        </w:rPr>
        <w:t xml:space="preserve">Tulos</w:t>
      </w:r>
    </w:p>
    <w:p>
      <w:r>
        <w:t xml:space="preserve">Voit suojata kätesi ja työskentelyalueesi, kun teet DIY-batiikkia, käyttämällä kumihanskoja ja peittämällä työskentelyalueesi muovipeitteellä.</w:t>
      </w:r>
    </w:p>
    <w:p>
      <w:r>
        <w:rPr>
          <w:b/>
        </w:rPr>
        <w:t xml:space="preserve">Esimerkki 1.5991</w:t>
      </w:r>
    </w:p>
    <w:p>
      <w:r>
        <w:t xml:space="preserve">Jotta mansikat eivät olisi niin happamia,</w:t>
      </w:r>
    </w:p>
    <w:p>
      <w:r>
        <w:rPr>
          <w:b/>
        </w:rPr>
        <w:t xml:space="preserve">Tulos</w:t>
      </w:r>
    </w:p>
    <w:p>
      <w:r>
        <w:t xml:space="preserve">ripottele päälle hieman sokeria.</w:t>
      </w:r>
    </w:p>
    <w:p>
      <w:r>
        <w:rPr>
          <w:b/>
        </w:rPr>
        <w:t xml:space="preserve">Esimerkki 1.5992</w:t>
      </w:r>
    </w:p>
    <w:p>
      <w:r>
        <w:t xml:space="preserve">Triathlonin loppuun saattaminen,</w:t>
      </w:r>
    </w:p>
    <w:p>
      <w:r>
        <w:rPr>
          <w:b/>
        </w:rPr>
        <w:t xml:space="preserve">Tulos</w:t>
      </w:r>
    </w:p>
    <w:p>
      <w:r>
        <w:t xml:space="preserve">suorittaa uinti-, pyöräily- ja juoksuosuudet ja ylittää maalilinjan.</w:t>
      </w:r>
    </w:p>
    <w:p>
      <w:r>
        <w:rPr>
          <w:b/>
        </w:rPr>
        <w:t xml:space="preserve">Esimerkki 1.5993</w:t>
      </w:r>
    </w:p>
    <w:p>
      <w:r>
        <w:t xml:space="preserve">Miten keitän pastaa, kuten spagettia tai linguinia?</w:t>
      </w:r>
    </w:p>
    <w:p>
      <w:r>
        <w:rPr>
          <w:b/>
        </w:rPr>
        <w:t xml:space="preserve">Tulos</w:t>
      </w:r>
    </w:p>
    <w:p>
      <w:r>
        <w:t xml:space="preserve">Ota kattila ja täytä se 2/3:sti vedellä. Laita vesi kiehumaan. Kun vesi on kiehunut, lisää kattilaan suola ja pastanuudelit. Sekoita nuudelit joukkoon, jos ne eivät mahdu, ja keitä noin 6-8 minuuttia tai kunnes nuudelit ovat halutun koostumuksen mukaisia. Ota kattila pois ja valuta nuudelit siivilällä.</w:t>
      </w:r>
    </w:p>
    <w:p>
      <w:r>
        <w:rPr>
          <w:b/>
        </w:rPr>
        <w:t xml:space="preserve">Esimerkki 1.5994</w:t>
      </w:r>
    </w:p>
    <w:p>
      <w:r>
        <w:t xml:space="preserve">miten maksat jotain pois?</w:t>
      </w:r>
    </w:p>
    <w:p>
      <w:r>
        <w:rPr>
          <w:b/>
        </w:rPr>
        <w:t xml:space="preserve">Tulos</w:t>
      </w:r>
    </w:p>
    <w:p>
      <w:r>
        <w:t xml:space="preserve">maksaa sen kokonaan.</w:t>
      </w:r>
    </w:p>
    <w:p>
      <w:r>
        <w:rPr>
          <w:b/>
        </w:rPr>
        <w:t xml:space="preserve">Esimerkki 1.5995</w:t>
      </w:r>
    </w:p>
    <w:p>
      <w:r>
        <w:t xml:space="preserve">Miten tehdä liukuva auto</w:t>
      </w:r>
    </w:p>
    <w:p>
      <w:r>
        <w:rPr>
          <w:b/>
        </w:rPr>
        <w:t xml:space="preserve">Tulos</w:t>
      </w:r>
    </w:p>
    <w:p>
      <w:r>
        <w:t xml:space="preserve">Voit tehdä liukuvan auton pahvista. Tee pyörille akselit juomapillien avulla ja teippaa juomapillien akseli kartonkiauton rungon pohjaan.</w:t>
      </w:r>
    </w:p>
    <w:p>
      <w:r>
        <w:rPr>
          <w:b/>
        </w:rPr>
        <w:t xml:space="preserve">Esimerkki 1.5996</w:t>
      </w:r>
    </w:p>
    <w:p>
      <w:r>
        <w:t xml:space="preserve">Tee retkeilysuihkupää.</w:t>
      </w:r>
    </w:p>
    <w:p>
      <w:r>
        <w:rPr>
          <w:b/>
        </w:rPr>
        <w:t xml:space="preserve">Tulos</w:t>
      </w:r>
    </w:p>
    <w:p>
      <w:r>
        <w:t xml:space="preserve">Kiinnitä kastelukannu suureen kannuun.</w:t>
      </w:r>
    </w:p>
    <w:p>
      <w:r>
        <w:rPr>
          <w:b/>
        </w:rPr>
        <w:t xml:space="preserve">Esimerkki 1.5997</w:t>
      </w:r>
    </w:p>
    <w:p>
      <w:r>
        <w:t xml:space="preserve">Miten ruiskutan polyuretaanilla?</w:t>
      </w:r>
    </w:p>
    <w:p>
      <w:r>
        <w:rPr>
          <w:b/>
        </w:rPr>
        <w:t xml:space="preserve">Tulos</w:t>
      </w:r>
    </w:p>
    <w:p>
      <w:r>
        <w:t xml:space="preserve">Polyuretaania on saatavana spraymaalipulloissa. Kun olet ostanut pullon, ravista sitä ja suihkuta sitä noin metrin etäisyydelle pinnasta ja anna sen kuivua pullossa olevien ohjeiden mukaisesti ennen toistamista.</w:t>
      </w:r>
    </w:p>
    <w:p>
      <w:r>
        <w:rPr>
          <w:b/>
        </w:rPr>
        <w:t xml:space="preserve">Esimerkki 1.5998</w:t>
      </w:r>
    </w:p>
    <w:p>
      <w:r>
        <w:t xml:space="preserve">helpoin tapa viipaloida liha ohueksi.</w:t>
      </w:r>
    </w:p>
    <w:p>
      <w:r>
        <w:rPr>
          <w:b/>
        </w:rPr>
        <w:t xml:space="preserve">Tulos</w:t>
      </w:r>
    </w:p>
    <w:p>
      <w:r>
        <w:t xml:space="preserve">Jäädytä, kunnes se on kiinteä, ja käytä sitten terävää veistä.</w:t>
      </w:r>
    </w:p>
    <w:p>
      <w:r>
        <w:rPr>
          <w:b/>
        </w:rPr>
        <w:t xml:space="preserve">Esimerkki 1.5999</w:t>
      </w:r>
    </w:p>
    <w:p>
      <w:r>
        <w:t xml:space="preserve">Miten nahka kovetetaan</w:t>
      </w:r>
    </w:p>
    <w:p>
      <w:r>
        <w:rPr>
          <w:b/>
        </w:rPr>
        <w:t xml:space="preserve">Tulos</w:t>
      </w:r>
    </w:p>
    <w:p>
      <w:r>
        <w:t xml:space="preserve">Kuumenna uuni 400 asteeseen. Laita muotoiltu nahka uuniin noin 10 minuutiksi.</w:t>
      </w:r>
    </w:p>
    <w:p>
      <w:r>
        <w:rPr>
          <w:b/>
        </w:rPr>
        <w:t xml:space="preserve">Esimerkki 1.6000</w:t>
      </w:r>
    </w:p>
    <w:p>
      <w:r>
        <w:t xml:space="preserve">käytä kynsilakkaa pitämään nappia kiinni</w:t>
      </w:r>
    </w:p>
    <w:p>
      <w:r>
        <w:rPr>
          <w:b/>
        </w:rPr>
        <w:t xml:space="preserve">Tulos</w:t>
      </w:r>
    </w:p>
    <w:p>
      <w:r>
        <w:t xml:space="preserve">Jos nappi alkaa irrota, maalaa lanka ja nappi kynsilakalla, jotta se pysyy kiinni, kunnes saat sen ommeltua takaisin.</w:t>
      </w:r>
    </w:p>
    <w:p>
      <w:r>
        <w:rPr>
          <w:b/>
        </w:rPr>
        <w:t xml:space="preserve">Esimerkki 1.6001</w:t>
      </w:r>
    </w:p>
    <w:p>
      <w:r>
        <w:t xml:space="preserve">Samettikana kiinalaiseen ruoanlaittoon.</w:t>
      </w:r>
    </w:p>
    <w:p>
      <w:r>
        <w:rPr>
          <w:b/>
        </w:rPr>
        <w:t xml:space="preserve">Tulos</w:t>
      </w:r>
    </w:p>
    <w:p>
      <w:r>
        <w:t xml:space="preserve">Jos haluat sametoida kanaa kiinalaista keittiötä varten, sinun on ensin tehtävä samettiseos.Vatkaa munanvalkuainen löysäksi ja sekoita siihen 1 rkl riisietikkaa, 1 rkl maissitärkkelystä, 1/2 tl kosher-suolaa ja 1 rkl kasviöljyä. Leikkaa kana veitsellä suupaloiksi ja lisää seokseen sekoittaen lusikalla, jotta se peittyy. Laita jääkaappiin ja jäähdytä kolmekymmentä minuuttia.</w:t>
      </w:r>
    </w:p>
    <w:p>
      <w:r>
        <w:rPr>
          <w:b/>
        </w:rPr>
        <w:t xml:space="preserve">Esimerkki 1.6002</w:t>
      </w:r>
    </w:p>
    <w:p>
      <w:r>
        <w:t xml:space="preserve">Miten aloittaa keskustelu juhlissa, joissa et tunne ketään?</w:t>
      </w:r>
    </w:p>
    <w:p>
      <w:r>
        <w:rPr>
          <w:b/>
        </w:rPr>
        <w:t xml:space="preserve">Tulos</w:t>
      </w:r>
    </w:p>
    <w:p>
      <w:r>
        <w:t xml:space="preserve">Voit sanoa jotakin neutraalin mutta ystävällisen aloitusrepliikin avaamiseksi, kuten "Eikö tämä olekin hieno asunto/huone/talo/piha" jne. tai "Oletko maistanut lasagnea/leivoksia/tonnikalakääryleitä" ? Jos henkilö ei pysty vastaamaan sinulle, siirry jonkun toisen luo.</w:t>
      </w:r>
    </w:p>
    <w:p>
      <w:r>
        <w:rPr>
          <w:b/>
        </w:rPr>
        <w:t xml:space="preserve">Esimerkki 1.6003</w:t>
      </w:r>
    </w:p>
    <w:p>
      <w:r>
        <w:t xml:space="preserve">Tee kruunu.</w:t>
      </w:r>
    </w:p>
    <w:p>
      <w:r>
        <w:rPr>
          <w:b/>
        </w:rPr>
        <w:t xml:space="preserve">Tulos</w:t>
      </w:r>
    </w:p>
    <w:p>
      <w:r>
        <w:t xml:space="preserve">Käytä kullanväristä kiiltävää kangasta ja peitä sillä leveä otsapanta, peitä seuraavaksi pahvi kiiltävällä kankaalla ja liimaa se otsapantaan. Laita kimalluksia koko komeuteen ja pue se päähäsi.</w:t>
      </w:r>
    </w:p>
    <w:p>
      <w:r>
        <w:rPr>
          <w:b/>
        </w:rPr>
        <w:t xml:space="preserve">Esimerkki 1.6004</w:t>
      </w:r>
    </w:p>
    <w:p>
      <w:r>
        <w:t xml:space="preserve">Kauli hammastahna.</w:t>
      </w:r>
    </w:p>
    <w:p>
      <w:r>
        <w:rPr>
          <w:b/>
        </w:rPr>
        <w:t xml:space="preserve">Tulos</w:t>
      </w:r>
    </w:p>
    <w:p>
      <w:r>
        <w:t xml:space="preserve">Kierrä hammastahnan takapää kynän ympärille.</w:t>
      </w:r>
    </w:p>
    <w:p>
      <w:r>
        <w:rPr>
          <w:b/>
        </w:rPr>
        <w:t xml:space="preserve">Esimerkki 1.6005</w:t>
      </w:r>
    </w:p>
    <w:p>
      <w:r>
        <w:t xml:space="preserve">Miten voin tehdä oman kuvakehysviestitaulun?</w:t>
      </w:r>
    </w:p>
    <w:p>
      <w:r>
        <w:rPr>
          <w:b/>
        </w:rPr>
        <w:t xml:space="preserve">Tulos</w:t>
      </w:r>
    </w:p>
    <w:p>
      <w:r>
        <w:t xml:space="preserve">Näiden viestitaulujen tekemiseksi ota kuvakehys ja paperia, leikkaa paperi kehykseen sopivaksi ja aseta se lasin taakse, koska lasi on erinomainen kuivapyyhintäpinta!</w:t>
      </w:r>
    </w:p>
    <w:p>
      <w:r>
        <w:rPr>
          <w:b/>
        </w:rPr>
        <w:t xml:space="preserve">Esimerkki 1.6006</w:t>
      </w:r>
    </w:p>
    <w:p>
      <w:r>
        <w:t xml:space="preserve">Silitysraudan avulla kankaaseen voidaan tehdä teräviä viivoja.</w:t>
      </w:r>
    </w:p>
    <w:p>
      <w:r>
        <w:rPr>
          <w:b/>
        </w:rPr>
        <w:t xml:space="preserve">Tulos</w:t>
      </w:r>
    </w:p>
    <w:p>
      <w:r>
        <w:t xml:space="preserve">Anna silitysraudan lämmetä korkeaan lämpötilaan ja paina hitaasti ja tiukasti alaspäin taitettua kangasta.</w:t>
      </w:r>
    </w:p>
    <w:p>
      <w:r>
        <w:rPr>
          <w:b/>
        </w:rPr>
        <w:t xml:space="preserve">Esimerkki 1.6007</w:t>
      </w:r>
    </w:p>
    <w:p>
      <w:r>
        <w:t xml:space="preserve">Jotta viipaloida kotitekoista leipää,</w:t>
      </w:r>
    </w:p>
    <w:p>
      <w:r>
        <w:rPr>
          <w:b/>
        </w:rPr>
        <w:t xml:space="preserve">Tulos</w:t>
      </w:r>
    </w:p>
    <w:p>
      <w:r>
        <w:t xml:space="preserve">anna jäähtyä, sahaa veitsellä edestakaisin yläreunan yli ja työnnä alaspäin, kunnes leikkaat sen kokonaan läpi.</w:t>
      </w:r>
    </w:p>
    <w:p>
      <w:r>
        <w:rPr>
          <w:b/>
        </w:rPr>
        <w:t xml:space="preserve">Esimerkki 1.6008</w:t>
      </w:r>
    </w:p>
    <w:p>
      <w:r>
        <w:t xml:space="preserve">Jos haluat yhdistää kaksi jauholajia keskenään ennen kuin sekoitat ne reseptin muihin ainesosiin, voit käyttää seuraavia keinoja</w:t>
      </w:r>
    </w:p>
    <w:p>
      <w:r>
        <w:rPr>
          <w:b/>
        </w:rPr>
        <w:t xml:space="preserve">Tulos</w:t>
      </w:r>
    </w:p>
    <w:p>
      <w:r>
        <w:t xml:space="preserve">Sekoita jauhot haarukalla keskenään.</w:t>
      </w:r>
    </w:p>
    <w:p>
      <w:r>
        <w:rPr>
          <w:b/>
        </w:rPr>
        <w:t xml:space="preserve">Esimerkki 1.6009</w:t>
      </w:r>
    </w:p>
    <w:p>
      <w:r>
        <w:t xml:space="preserve">Voit leipoa piirakan seuraavasti</w:t>
      </w:r>
    </w:p>
    <w:p>
      <w:r>
        <w:rPr>
          <w:b/>
        </w:rPr>
        <w:t xml:space="preserve">Tulos</w:t>
      </w:r>
    </w:p>
    <w:p>
      <w:r>
        <w:t xml:space="preserve">Laita se uuniin 200 F:n lämpötilaan noin 40 minuutiksi.</w:t>
      </w:r>
    </w:p>
    <w:p>
      <w:r>
        <w:rPr>
          <w:b/>
        </w:rPr>
        <w:t xml:space="preserve">Esimerkki 1.6010</w:t>
      </w:r>
    </w:p>
    <w:p>
      <w:r>
        <w:t xml:space="preserve">Välttää häirinnän, kun haluaa olla yksin,</w:t>
      </w:r>
    </w:p>
    <w:p>
      <w:r>
        <w:rPr>
          <w:b/>
        </w:rPr>
        <w:t xml:space="preserve">Tulos</w:t>
      </w:r>
    </w:p>
    <w:p>
      <w:r>
        <w:t xml:space="preserve">käytä kuulokkeita kaikkialla.</w:t>
      </w:r>
    </w:p>
    <w:p>
      <w:r>
        <w:rPr>
          <w:b/>
        </w:rPr>
        <w:t xml:space="preserve">Esimerkki 1.6011</w:t>
      </w:r>
    </w:p>
    <w:p>
      <w:r>
        <w:t xml:space="preserve">Vähentää kaatumisen mahdollisuutta yöllä,</w:t>
      </w:r>
    </w:p>
    <w:p>
      <w:r>
        <w:rPr>
          <w:b/>
        </w:rPr>
        <w:t xml:space="preserve">Tulos</w:t>
      </w:r>
    </w:p>
    <w:p>
      <w:r>
        <w:t xml:space="preserve">Laita portaisiin valot yöaikaan.</w:t>
      </w:r>
    </w:p>
    <w:p>
      <w:r>
        <w:rPr>
          <w:b/>
        </w:rPr>
        <w:t xml:space="preserve">Esimerkki 1.6012</w:t>
      </w:r>
    </w:p>
    <w:p>
      <w:r>
        <w:t xml:space="preserve">Tee kankaasta pörröinen pallo ja pörrötä se.</w:t>
      </w:r>
    </w:p>
    <w:p>
      <w:r>
        <w:rPr>
          <w:b/>
        </w:rPr>
        <w:t xml:space="preserve">Tulos</w:t>
      </w:r>
    </w:p>
    <w:p>
      <w:r>
        <w:t xml:space="preserve">Laita pallo täytettä kangasympyrän keskelle ja kiedo kangas täytteen ympärille, jotta siitä tulee pörröinen pallo.</w:t>
      </w:r>
    </w:p>
    <w:p>
      <w:r>
        <w:rPr>
          <w:b/>
        </w:rPr>
        <w:t xml:space="preserve">Esimerkki 1.6013</w:t>
      </w:r>
    </w:p>
    <w:p>
      <w:r>
        <w:t xml:space="preserve">Voit lisätä yllättävän kierteen ankan täytteeseen, kun voit</w:t>
      </w:r>
    </w:p>
    <w:p>
      <w:r>
        <w:rPr>
          <w:b/>
        </w:rPr>
        <w:t xml:space="preserve">Tulos</w:t>
      </w:r>
    </w:p>
    <w:p>
      <w:r>
        <w:t xml:space="preserve">Lisää jauhelihaa tai hienonnettua kinkkua täytteeseen.</w:t>
      </w:r>
    </w:p>
    <w:p>
      <w:r>
        <w:rPr>
          <w:b/>
        </w:rPr>
        <w:t xml:space="preserve">Esimerkki 1.6014</w:t>
      </w:r>
    </w:p>
    <w:p>
      <w:r>
        <w:t xml:space="preserve">Miten poistat mehiläisen piston pistimen kehostasi sormillasi?</w:t>
      </w:r>
    </w:p>
    <w:p>
      <w:r>
        <w:rPr>
          <w:b/>
        </w:rPr>
        <w:t xml:space="preserve">Tulos</w:t>
      </w:r>
    </w:p>
    <w:p>
      <w:r>
        <w:t xml:space="preserve">Paikanna ensin pistin. Sen pitäisi olla suunnilleen kynän kärjen kokoinen. Ota se varovasti peukalon ja etusormen väliin ja vedä sitten ylöspäin poistaaksesi sen. Varo puristamasta sitä, sillä se vapauttaa lisää myrkkyä kehoosi.</w:t>
      </w:r>
    </w:p>
    <w:p>
      <w:r>
        <w:rPr>
          <w:b/>
        </w:rPr>
        <w:t xml:space="preserve">Esimerkki 1.6015</w:t>
      </w:r>
    </w:p>
    <w:p>
      <w:r>
        <w:t xml:space="preserve">Kuinka tehdä lankkuja kunnolla kotona.</w:t>
      </w:r>
    </w:p>
    <w:p>
      <w:r>
        <w:rPr>
          <w:b/>
        </w:rPr>
        <w:t xml:space="preserve">Tulos</w:t>
      </w:r>
    </w:p>
    <w:p>
      <w:r>
        <w:t xml:space="preserve">Makaa kasvot alaspäin punnerrusasennossa. Pidä kämmenet lattialla hartioiden vieressä ja jalat taivutettuina niin, että varpaiden pohjat ovat lattialla. Vedä syvään henkeä ja ponnistaudu punnerrukseen. Vartalosi pitäisi muodostaa suora linja kantapäistäsi pään yläosaan. Vedä napa kohti selkärankaa ja kiristä pakaroita. Katso lattiaan, jotta pää pysyy neutraaliasennossa ja hengitä normaalisti. Pidä vähintään 10 sekuntia ja laske itsesi takaisin lattialle.</w:t>
      </w:r>
    </w:p>
    <w:p>
      <w:r>
        <w:rPr>
          <w:b/>
        </w:rPr>
        <w:t xml:space="preserve">Esimerkki 1.6016</w:t>
      </w:r>
    </w:p>
    <w:p>
      <w:r>
        <w:t xml:space="preserve">Mikä on paras aika roskikseen sukeltamiseen?</w:t>
      </w:r>
    </w:p>
    <w:p>
      <w:r>
        <w:rPr>
          <w:b/>
        </w:rPr>
        <w:t xml:space="preserve">Tulos</w:t>
      </w:r>
    </w:p>
    <w:p>
      <w:r>
        <w:t xml:space="preserve">Juuri lukuvuoden lopussa, kun opiskelijat muuttavat pois.</w:t>
      </w:r>
    </w:p>
    <w:p>
      <w:r>
        <w:rPr>
          <w:b/>
        </w:rPr>
        <w:t xml:space="preserve">Esimerkki 1.6017</w:t>
      </w:r>
    </w:p>
    <w:p>
      <w:r>
        <w:t xml:space="preserve">maalin poistaminen tiilestä</w:t>
      </w:r>
    </w:p>
    <w:p>
      <w:r>
        <w:rPr>
          <w:b/>
        </w:rPr>
        <w:t xml:space="preserve">Tulos</w:t>
      </w:r>
    </w:p>
    <w:p>
      <w:r>
        <w:t xml:space="preserve">Täytä puhdas ämpäri litralla lämmintä vettä.    Lisää 1/2 kupillista trinatriumfosfaattia (TSP), jota saa rautakaupasta.    Sekoita vettä ja TSP:tä pitkällä tikulla, kunnes jauhe liukenee.    Hankaa TSP-liuosta jäykällä harjalla tiilen maalipaikkoihin.</w:t>
      </w:r>
    </w:p>
    <w:p>
      <w:r>
        <w:rPr>
          <w:b/>
        </w:rPr>
        <w:t xml:space="preserve">Esimerkki 1.6018</w:t>
      </w:r>
    </w:p>
    <w:p>
      <w:r>
        <w:t xml:space="preserve">Vähennä tulehdusta ja paranna unta.</w:t>
      </w:r>
    </w:p>
    <w:p>
      <w:r>
        <w:rPr>
          <w:b/>
        </w:rPr>
        <w:t xml:space="preserve">Tulos</w:t>
      </w:r>
    </w:p>
    <w:p>
      <w:r>
        <w:t xml:space="preserve">Hiero piparminttuöljyä rintaan ja kaulaan.</w:t>
      </w:r>
    </w:p>
    <w:p>
      <w:r>
        <w:rPr>
          <w:b/>
        </w:rPr>
        <w:t xml:space="preserve">Esimerkki 1.6019</w:t>
      </w:r>
    </w:p>
    <w:p>
      <w:r>
        <w:t xml:space="preserve">kuinka . teet virtaa autoon?</w:t>
      </w:r>
    </w:p>
    <w:p>
      <w:r>
        <w:rPr>
          <w:b/>
        </w:rPr>
        <w:t xml:space="preserve">Tulos</w:t>
      </w:r>
    </w:p>
    <w:p>
      <w:r>
        <w:t xml:space="preserve">työnnä avain virtalukkoon ja käännä.</w:t>
      </w:r>
    </w:p>
    <w:p>
      <w:r>
        <w:rPr>
          <w:b/>
        </w:rPr>
        <w:t xml:space="preserve">Esimerkki 1.6020</w:t>
      </w:r>
    </w:p>
    <w:p>
      <w:r>
        <w:t xml:space="preserve">Naulan irrottaminen laudasta,</w:t>
      </w:r>
    </w:p>
    <w:p>
      <w:r>
        <w:rPr>
          <w:b/>
        </w:rPr>
        <w:t xml:space="preserve">Tulos</w:t>
      </w:r>
    </w:p>
    <w:p>
      <w:r>
        <w:t xml:space="preserve">käytä vasaran kynnenpäätä ja koukista se naulan pään alle.  Käytä vasaran kahvaa vipuna ja irrota naula laudasta.</w:t>
      </w:r>
    </w:p>
    <w:p>
      <w:r>
        <w:rPr>
          <w:b/>
        </w:rPr>
        <w:t xml:space="preserve">Esimerkki 1.6021</w:t>
      </w:r>
    </w:p>
    <w:p>
      <w:r>
        <w:t xml:space="preserve">Seinän sisäpuolella olevan tapin löytäminen ilman ilmaisinta.</w:t>
      </w:r>
    </w:p>
    <w:p>
      <w:r>
        <w:rPr>
          <w:b/>
        </w:rPr>
        <w:t xml:space="preserve">Tulos</w:t>
      </w:r>
    </w:p>
    <w:p>
      <w:r>
        <w:t xml:space="preserve">Lyö seinään varovasti vasaralla tai muulla tylpällä esineellä. Nastasta kuuluu erilainen ääni kuin ontto seinä.</w:t>
      </w:r>
    </w:p>
    <w:p>
      <w:r>
        <w:rPr>
          <w:b/>
        </w:rPr>
        <w:t xml:space="preserve">Esimerkki 1.6022</w:t>
      </w:r>
    </w:p>
    <w:p>
      <w:r>
        <w:t xml:space="preserve">Vaihda paristot lapsen elektronisessa näppäimistössä.</w:t>
      </w:r>
    </w:p>
    <w:p>
      <w:r>
        <w:rPr>
          <w:b/>
        </w:rPr>
        <w:t xml:space="preserve">Tulos</w:t>
      </w:r>
    </w:p>
    <w:p>
      <w:r>
        <w:t xml:space="preserve">Irrota paristolokeron etulevy ja käytä pientä litteäkärkistä ruuvimeisseliä vanhojen paristojen irrottamiseen. Vaihda uudet paristot ja aseta paristolokeron etulevy takaisin paikalleen.</w:t>
      </w:r>
    </w:p>
    <w:p>
      <w:r>
        <w:rPr>
          <w:b/>
        </w:rPr>
        <w:t xml:space="preserve">Esimerkki 1.6023</w:t>
      </w:r>
    </w:p>
    <w:p>
      <w:r>
        <w:t xml:space="preserve">PVC-johdon taivuttaminen,</w:t>
      </w:r>
    </w:p>
    <w:p>
      <w:r>
        <w:rPr>
          <w:b/>
        </w:rPr>
        <w:t xml:space="preserve">Tulos</w:t>
      </w:r>
    </w:p>
    <w:p>
      <w:r>
        <w:t xml:space="preserve">Käytä lämpölähdettä putkessa. Lämpöpistooli on suositeltava. Suuntaa kuumailmapuhallin kohti kohtaa, johon putki taipuu, ja käynnistä se. Taivuta käsilläsi varovasti. Muista käyttää käsineitä tai saatat saada palovammoja.</w:t>
      </w:r>
    </w:p>
    <w:p>
      <w:r>
        <w:rPr>
          <w:b/>
        </w:rPr>
        <w:t xml:space="preserve">Esimerkki 1.6024</w:t>
      </w:r>
    </w:p>
    <w:p>
      <w:r>
        <w:t xml:space="preserve">Tehdä ylimääräistä rahaa naapurustossasi,</w:t>
      </w:r>
    </w:p>
    <w:p>
      <w:r>
        <w:rPr>
          <w:b/>
        </w:rPr>
        <w:t xml:space="preserve">Tulos</w:t>
      </w:r>
    </w:p>
    <w:p>
      <w:r>
        <w:t xml:space="preserve">tarjota koirien ulkoilutuspalvelua naapurustossasi.</w:t>
      </w:r>
    </w:p>
    <w:p>
      <w:r>
        <w:rPr>
          <w:b/>
        </w:rPr>
        <w:t xml:space="preserve">Esimerkki 1.6025</w:t>
      </w:r>
    </w:p>
    <w:p>
      <w:r>
        <w:t xml:space="preserve">Säästää aikaa, jota joudut käyttämään ruokaostoksilla,</w:t>
      </w:r>
    </w:p>
    <w:p>
      <w:r>
        <w:rPr>
          <w:b/>
        </w:rPr>
        <w:t xml:space="preserve">Tulos</w:t>
      </w:r>
    </w:p>
    <w:p>
      <w:r>
        <w:t xml:space="preserve">käytä sen sijaan Instacartin kaltaista palvelua ja anna ruokaostoksesi toimitettavaksi.</w:t>
      </w:r>
    </w:p>
    <w:p>
      <w:r>
        <w:rPr>
          <w:b/>
        </w:rPr>
        <w:t xml:space="preserve">Esimerkki 1.6026</w:t>
      </w:r>
    </w:p>
    <w:p>
      <w:r>
        <w:t xml:space="preserve">miten puhdistaa tiesuola pois nahkakengistä</w:t>
      </w:r>
    </w:p>
    <w:p>
      <w:r>
        <w:rPr>
          <w:b/>
        </w:rPr>
        <w:t xml:space="preserve">Tulos</w:t>
      </w:r>
    </w:p>
    <w:p>
      <w:r>
        <w:t xml:space="preserve">Voit säilyttää nahkakengät kastamalla puhtaan, pehmeän rätin veden ja etikan yksi yhteen -liuokseen ja pyyhkimällä suolan pois.</w:t>
      </w:r>
    </w:p>
    <w:p>
      <w:r>
        <w:rPr>
          <w:b/>
        </w:rPr>
        <w:t xml:space="preserve">Esimerkki 1.6027</w:t>
      </w:r>
    </w:p>
    <w:p>
      <w:r>
        <w:t xml:space="preserve">Voit pelata Sonic Manian läpi Knuckles &amp; Knucklesina.</w:t>
      </w:r>
    </w:p>
    <w:p>
      <w:r>
        <w:rPr>
          <w:b/>
        </w:rPr>
        <w:t xml:space="preserve">Tulos</w:t>
      </w:r>
    </w:p>
    <w:p>
      <w:r>
        <w:t xml:space="preserve">Varmista, että olet avannut "&amp; Knuckles" -tilan ja että se on päällä. Aloita sitten peli Knucklesina.</w:t>
      </w:r>
    </w:p>
    <w:p>
      <w:r>
        <w:rPr>
          <w:b/>
        </w:rPr>
        <w:t xml:space="preserve">Esimerkki 1.6028</w:t>
      </w:r>
    </w:p>
    <w:p>
      <w:r>
        <w:t xml:space="preserve">Vaihtoehto etikkasalaattikastikkeille.</w:t>
      </w:r>
    </w:p>
    <w:p>
      <w:r>
        <w:rPr>
          <w:b/>
        </w:rPr>
        <w:t xml:space="preserve">Tulos</w:t>
      </w:r>
    </w:p>
    <w:p>
      <w:r>
        <w:t xml:space="preserve">Käytä suolakurkkumehua.</w:t>
      </w:r>
    </w:p>
    <w:p>
      <w:r>
        <w:rPr>
          <w:b/>
        </w:rPr>
        <w:t xml:space="preserve">Esimerkki 1.6029</w:t>
      </w:r>
    </w:p>
    <w:p>
      <w:r>
        <w:t xml:space="preserve">miten poistan suklaamaitotahran?</w:t>
      </w:r>
    </w:p>
    <w:p>
      <w:r>
        <w:rPr>
          <w:b/>
        </w:rPr>
        <w:t xml:space="preserve">Tulos</w:t>
      </w:r>
    </w:p>
    <w:p>
      <w:r>
        <w:t xml:space="preserve">Juoksuta kylmää vettä suoraan maton tahran päälle.    Käytä hieman astianpesuainetta ja puhdasta liinaa ja hiero tahraa sitä pyörivin liikkein. Anna sen sitten vaikuttaa muutaman minuutin ajan.    Huuhtele alue uudelleen kylmällä vedellä, ja suklaatahran pitäisi kadota.</w:t>
      </w:r>
    </w:p>
    <w:p>
      <w:r>
        <w:rPr>
          <w:b/>
        </w:rPr>
        <w:t xml:space="preserve">Esimerkki 1.6030</w:t>
      </w:r>
    </w:p>
    <w:p>
      <w:r>
        <w:t xml:space="preserve">Miten järjestää juhlat</w:t>
      </w:r>
    </w:p>
    <w:p>
      <w:r>
        <w:rPr>
          <w:b/>
        </w:rPr>
        <w:t xml:space="preserve">Tulos</w:t>
      </w:r>
    </w:p>
    <w:p>
      <w:r>
        <w:t xml:space="preserve">Suunnittele vähintään 3 kuukautta, jotta sinulla on riittävästi aikaa mainostamiseen ja suuren sähköpostikutsuvieraslistan luomiseen.</w:t>
      </w:r>
    </w:p>
    <w:p>
      <w:r>
        <w:rPr>
          <w:b/>
        </w:rPr>
        <w:t xml:space="preserve">Esimerkki 1.6031</w:t>
      </w:r>
    </w:p>
    <w:p>
      <w:r>
        <w:t xml:space="preserve">Miten vähentää ryppyjen ulkonäköä.</w:t>
      </w:r>
    </w:p>
    <w:p>
      <w:r>
        <w:rPr>
          <w:b/>
        </w:rPr>
        <w:t xml:space="preserve">Tulos</w:t>
      </w:r>
    </w:p>
    <w:p>
      <w:r>
        <w:t xml:space="preserve">Levitä ohut kerros sitruunamehua sekoitettuna hunajaan kasvoillesi 10 minuutin ajaksi kiristämään ihoa ja huuhtele sitten pois, tuntuu raikkaalta ja tuoksuu hyvältä.</w:t>
      </w:r>
    </w:p>
    <w:p>
      <w:r>
        <w:rPr>
          <w:b/>
        </w:rPr>
        <w:t xml:space="preserve">Esimerkki 1.6032</w:t>
      </w:r>
    </w:p>
    <w:p>
      <w:r>
        <w:t xml:space="preserve">Miten saada lihas nopeasti</w:t>
      </w:r>
    </w:p>
    <w:p>
      <w:r>
        <w:rPr>
          <w:b/>
        </w:rPr>
        <w:t xml:space="preserve">Tulos</w:t>
      </w:r>
    </w:p>
    <w:p>
      <w:r>
        <w:t xml:space="preserve">Et halua treenata samoja ryhmiä joka harjoituksessa, sillä muuten vahingoitat lihaksia.</w:t>
      </w:r>
    </w:p>
    <w:p>
      <w:r>
        <w:rPr>
          <w:b/>
        </w:rPr>
        <w:t xml:space="preserve">Esimerkki 1.6033</w:t>
      </w:r>
    </w:p>
    <w:p>
      <w:r>
        <w:t xml:space="preserve">Miten voit luopua jostakin?</w:t>
      </w:r>
    </w:p>
    <w:p>
      <w:r>
        <w:rPr>
          <w:b/>
        </w:rPr>
        <w:t xml:space="preserve">Tulos</w:t>
      </w:r>
    </w:p>
    <w:p>
      <w:r>
        <w:t xml:space="preserve">lakkaa yrittämästä sitä.</w:t>
      </w:r>
    </w:p>
    <w:p>
      <w:r>
        <w:rPr>
          <w:b/>
        </w:rPr>
        <w:t xml:space="preserve">Esimerkki 1.6034</w:t>
      </w:r>
    </w:p>
    <w:p>
      <w:r>
        <w:t xml:space="preserve">kakussani on kupoli, miten litistän sen?</w:t>
      </w:r>
    </w:p>
    <w:p>
      <w:r>
        <w:rPr>
          <w:b/>
        </w:rPr>
        <w:t xml:space="preserve">Tulos</w:t>
      </w:r>
    </w:p>
    <w:p>
      <w:r>
        <w:t xml:space="preserve">käytä teepyyhettä ja paina alas, kun se tulee uunista.</w:t>
      </w:r>
    </w:p>
    <w:p>
      <w:r>
        <w:rPr>
          <w:b/>
        </w:rPr>
        <w:t xml:space="preserve">Esimerkki 1.6035</w:t>
      </w:r>
    </w:p>
    <w:p>
      <w:r>
        <w:t xml:space="preserve">miten juodaan känniin?</w:t>
      </w:r>
    </w:p>
    <w:p>
      <w:r>
        <w:rPr>
          <w:b/>
        </w:rPr>
        <w:t xml:space="preserve">Tulos</w:t>
      </w:r>
    </w:p>
    <w:p>
      <w:r>
        <w:t xml:space="preserve">juo noin kolme lasillista alkoholia</w:t>
      </w:r>
    </w:p>
    <w:p>
      <w:r>
        <w:rPr>
          <w:b/>
        </w:rPr>
        <w:t xml:space="preserve">Esimerkki 1.6036</w:t>
      </w:r>
    </w:p>
    <w:p>
      <w:r>
        <w:t xml:space="preserve">Pysy hereillä ajon aikana.</w:t>
      </w:r>
    </w:p>
    <w:p>
      <w:r>
        <w:rPr>
          <w:b/>
        </w:rPr>
        <w:t xml:space="preserve">Tulos</w:t>
      </w:r>
    </w:p>
    <w:p>
      <w:r>
        <w:t xml:space="preserve">Pidä autossa keltaista kangasta, jota voit tuijottaa liikennepysähdysten aikana.</w:t>
      </w:r>
    </w:p>
    <w:p>
      <w:r>
        <w:rPr>
          <w:b/>
        </w:rPr>
        <w:t xml:space="preserve">Esimerkki 1.6037</w:t>
      </w:r>
    </w:p>
    <w:p>
      <w:r>
        <w:t xml:space="preserve">Miten kirjoitan ystävälleni viestin hänen talonsa ulkopuolella olevalle jalkakäytävälle?</w:t>
      </w:r>
    </w:p>
    <w:p>
      <w:r>
        <w:rPr>
          <w:b/>
        </w:rPr>
        <w:t xml:space="preserve">Tulos</w:t>
      </w:r>
    </w:p>
    <w:p>
      <w:r>
        <w:t xml:space="preserve">kirjoita viesti valkoisella liidulla, jotta se ei jää pysyväksi.</w:t>
      </w:r>
    </w:p>
    <w:p>
      <w:r>
        <w:rPr>
          <w:b/>
        </w:rPr>
        <w:t xml:space="preserve">Esimerkki 1.6038</w:t>
      </w:r>
    </w:p>
    <w:p>
      <w:r>
        <w:t xml:space="preserve">Mikä on paras menettely betoniin joutuneen öljyvuodon puhdistamisessa?</w:t>
      </w:r>
    </w:p>
    <w:p>
      <w:r>
        <w:rPr>
          <w:b/>
        </w:rPr>
        <w:t xml:space="preserve">Tulos</w:t>
      </w:r>
    </w:p>
    <w:p>
      <w:r>
        <w:t xml:space="preserve">Käytä kissan kuiviketta imeyttämään vuoto ja hävitä likainen kuivike asianmukaisesti.</w:t>
      </w:r>
    </w:p>
    <w:p>
      <w:r>
        <w:rPr>
          <w:b/>
        </w:rPr>
        <w:t xml:space="preserve">Esimerkki 1.6039</w:t>
      </w:r>
    </w:p>
    <w:p>
      <w:r>
        <w:t xml:space="preserve">miten huone tulvii?</w:t>
      </w:r>
    </w:p>
    <w:p>
      <w:r>
        <w:rPr>
          <w:b/>
        </w:rPr>
        <w:t xml:space="preserve">Tulos</w:t>
      </w:r>
    </w:p>
    <w:p>
      <w:r>
        <w:t xml:space="preserve">täytä se vedellä.</w:t>
      </w:r>
    </w:p>
    <w:p>
      <w:r>
        <w:rPr>
          <w:b/>
        </w:rPr>
        <w:t xml:space="preserve">Esimerkki 1.6040</w:t>
      </w:r>
    </w:p>
    <w:p>
      <w:r>
        <w:t xml:space="preserve">suuhuuhtelu</w:t>
      </w:r>
    </w:p>
    <w:p>
      <w:r>
        <w:rPr>
          <w:b/>
        </w:rPr>
        <w:t xml:space="preserve">Tulos</w:t>
      </w:r>
    </w:p>
    <w:p>
      <w:r>
        <w:t xml:space="preserve">voi aiheuttaa humalatilaa </w:t>
      </w:r>
    </w:p>
    <w:p>
      <w:r>
        <w:rPr>
          <w:b/>
        </w:rPr>
        <w:t xml:space="preserve">Esimerkki 1.6041</w:t>
      </w:r>
    </w:p>
    <w:p>
      <w:r>
        <w:t xml:space="preserve">Maalaa chandler</w:t>
      </w:r>
    </w:p>
    <w:p>
      <w:r>
        <w:rPr>
          <w:b/>
        </w:rPr>
        <w:t xml:space="preserve">Tulos</w:t>
      </w:r>
    </w:p>
    <w:p>
      <w:r>
        <w:t xml:space="preserve">Maalaa ruiskumaalilla hyvin tuuletetussa tilassa usealla kerroksella ja anna kuivua kerrosten välillä.</w:t>
      </w:r>
    </w:p>
    <w:p>
      <w:r>
        <w:rPr>
          <w:b/>
        </w:rPr>
        <w:t xml:space="preserve">Esimerkki 1.6042</w:t>
      </w:r>
    </w:p>
    <w:p>
      <w:r>
        <w:t xml:space="preserve">partaterät</w:t>
      </w:r>
    </w:p>
    <w:p>
      <w:r>
        <w:rPr>
          <w:b/>
        </w:rPr>
        <w:t xml:space="preserve">Tulos</w:t>
      </w:r>
    </w:p>
    <w:p>
      <w:r>
        <w:t xml:space="preserve">voi poistaa ihoa kasvoilta</w:t>
      </w:r>
    </w:p>
    <w:p>
      <w:r>
        <w:rPr>
          <w:b/>
        </w:rPr>
        <w:t xml:space="preserve">Esimerkki 1.6043</w:t>
      </w:r>
    </w:p>
    <w:p>
      <w:r>
        <w:t xml:space="preserve">miten voit juoksuttaa kylpyammeen</w:t>
      </w:r>
    </w:p>
    <w:p>
      <w:r>
        <w:rPr>
          <w:b/>
        </w:rPr>
        <w:t xml:space="preserve">Tulos</w:t>
      </w:r>
    </w:p>
    <w:p>
      <w:r>
        <w:t xml:space="preserve">Aseta ammeen tulppa tai sulje ammeen tyhjennys. Katkaise ammeen lämmin ja kylmä vesi. Täytä amme 1/3 - 1/2 vedellä. Sulje vesi.</w:t>
      </w:r>
    </w:p>
    <w:p>
      <w:r>
        <w:rPr>
          <w:b/>
        </w:rPr>
        <w:t xml:space="preserve">Esimerkki 1.6044</w:t>
      </w:r>
    </w:p>
    <w:p>
      <w:r>
        <w:t xml:space="preserve">Miten leikkaat kuolleet orkidean varret pois?</w:t>
      </w:r>
    </w:p>
    <w:p>
      <w:r>
        <w:rPr>
          <w:b/>
        </w:rPr>
        <w:t xml:space="preserve">Tulos</w:t>
      </w:r>
    </w:p>
    <w:p>
      <w:r>
        <w:t xml:space="preserve">Tee puhdas, tasainen leikkaus suoraan takaisin päähaaraan. Jatka leikkaamista kasvin kukinnan ajan. Kun Phalaenopsis-orkidea on täysin kukassa ja kaikki kukat ovat haalistuneet, voit tehdä suuren leikkauksen. ... Leikkaa varsi, jossa oli kukkia, pois noin sentin päästä päävarresta.</w:t>
      </w:r>
    </w:p>
    <w:p>
      <w:r>
        <w:rPr>
          <w:b/>
        </w:rPr>
        <w:t xml:space="preserve">Esimerkki 1.6045</w:t>
      </w:r>
    </w:p>
    <w:p>
      <w:r>
        <w:t xml:space="preserve">Peittää puun, jota et halua maalata, kun maalaat loput puusta.</w:t>
      </w:r>
    </w:p>
    <w:p>
      <w:r>
        <w:rPr>
          <w:b/>
        </w:rPr>
        <w:t xml:space="preserve">Tulos</w:t>
      </w:r>
    </w:p>
    <w:p>
      <w:r>
        <w:t xml:space="preserve">Käytä maalarinteippiä lohkojen sulkemiseen.</w:t>
      </w:r>
    </w:p>
    <w:p>
      <w:r>
        <w:rPr>
          <w:b/>
        </w:rPr>
        <w:t xml:space="preserve">Esimerkki 1.6046</w:t>
      </w:r>
    </w:p>
    <w:p>
      <w:r>
        <w:t xml:space="preserve">Liima</w:t>
      </w:r>
    </w:p>
    <w:p>
      <w:r>
        <w:rPr>
          <w:b/>
        </w:rPr>
        <w:t xml:space="preserve">Tulos</w:t>
      </w:r>
    </w:p>
    <w:p>
      <w:r>
        <w:t xml:space="preserve">voi pitää lattiat kasassa</w:t>
      </w:r>
    </w:p>
    <w:p>
      <w:r>
        <w:rPr>
          <w:b/>
        </w:rPr>
        <w:t xml:space="preserve">Esimerkki 1.6047</w:t>
      </w:r>
    </w:p>
    <w:p>
      <w:r>
        <w:t xml:space="preserve">Jotta saat pinttyneet tähteet pois pannulta ilman hankausta.</w:t>
      </w:r>
    </w:p>
    <w:p>
      <w:r>
        <w:rPr>
          <w:b/>
        </w:rPr>
        <w:t xml:space="preserve">Tulos</w:t>
      </w:r>
    </w:p>
    <w:p>
      <w:r>
        <w:t xml:space="preserve">Täytä pesuallas tai kattila lämpimällä vedellä ja anna kolmen teepussin imeytyä. Tee nostaa pinttyneen ruoan pois pannulta, jolloin pesu on helppoa.</w:t>
      </w:r>
    </w:p>
    <w:p>
      <w:r>
        <w:rPr>
          <w:b/>
        </w:rPr>
        <w:t xml:space="preserve">Esimerkki 1.6048</w:t>
      </w:r>
    </w:p>
    <w:p>
      <w:r>
        <w:t xml:space="preserve">miten kuorrutat kuppikakun?</w:t>
      </w:r>
    </w:p>
    <w:p>
      <w:r>
        <w:rPr>
          <w:b/>
        </w:rPr>
        <w:t xml:space="preserve">Tulos</w:t>
      </w:r>
    </w:p>
    <w:p>
      <w:r>
        <w:t xml:space="preserve">levitä kuorrute veitsellä kuppikakun päälle ja sivuille.</w:t>
      </w:r>
    </w:p>
    <w:p>
      <w:r>
        <w:rPr>
          <w:b/>
        </w:rPr>
        <w:t xml:space="preserve">Esimerkki 1.6049</w:t>
      </w:r>
    </w:p>
    <w:p>
      <w:r>
        <w:t xml:space="preserve">Tukkeutuneen ruiskutussuuttimen tukkeutumisen poistaminen,</w:t>
      </w:r>
    </w:p>
    <w:p>
      <w:r>
        <w:rPr>
          <w:b/>
        </w:rPr>
        <w:t xml:space="preserve">Tulos</w:t>
      </w:r>
    </w:p>
    <w:p>
      <w:r>
        <w:t xml:space="preserve">vedä suutin irti ja liota sitä kuumassa saippuavedessä, hankaa reikä sitten vanhalla hammasharjalla.</w:t>
      </w:r>
    </w:p>
    <w:p>
      <w:r>
        <w:rPr>
          <w:b/>
        </w:rPr>
        <w:t xml:space="preserve">Esimerkki 1.6050</w:t>
      </w:r>
    </w:p>
    <w:p>
      <w:r>
        <w:t xml:space="preserve">miten tehdä kookos-mantelitryffeleitä</w:t>
      </w:r>
    </w:p>
    <w:p>
      <w:r>
        <w:rPr>
          <w:b/>
        </w:rPr>
        <w:t xml:space="preserve">Tulos</w:t>
      </w:r>
    </w:p>
    <w:p>
      <w:r>
        <w:t xml:space="preserve">Yhdistä 3/4 kupillista mantelivoita, 1/2 kupillista tomusokeria ja makeuttamatonta kookosrouhetta, 3 rkl kaakaojauhetta ja 1/2 tl vaniljaa; työstä taikinaksi. Pyörittele palloksi ja pyörittele kookosrouheessa. Jäähdytä.</w:t>
      </w:r>
    </w:p>
    <w:p>
      <w:r>
        <w:rPr>
          <w:b/>
        </w:rPr>
        <w:t xml:space="preserve">Esimerkki 1.6051</w:t>
      </w:r>
    </w:p>
    <w:p>
      <w:r>
        <w:t xml:space="preserve">Vanhojen naarmuuntuneiden ja likaisten CD-levyjen puhdistamiseen, jotta ne toimisivat edelleen,</w:t>
      </w:r>
    </w:p>
    <w:p>
      <w:r>
        <w:rPr>
          <w:b/>
        </w:rPr>
        <w:t xml:space="preserve">Tulos</w:t>
      </w:r>
    </w:p>
    <w:p>
      <w:r>
        <w:t xml:space="preserve">hankaa CD-levyt hammastahnalla, puhtaalla rätillä ja kylmällä vedellä.</w:t>
      </w:r>
    </w:p>
    <w:p>
      <w:r>
        <w:rPr>
          <w:b/>
        </w:rPr>
        <w:t xml:space="preserve">Esimerkki 1.6052</w:t>
      </w:r>
    </w:p>
    <w:p>
      <w:r>
        <w:t xml:space="preserve">Miten linnunpönttö näytetään.</w:t>
      </w:r>
    </w:p>
    <w:p>
      <w:r>
        <w:rPr>
          <w:b/>
        </w:rPr>
        <w:t xml:space="preserve">Tulos</w:t>
      </w:r>
    </w:p>
    <w:p>
      <w:r>
        <w:t xml:space="preserve">Käytä koukkuja, jotka voit ruuvata linnunpöntön kattoon, ja kiinnitä sitten naru koukkujen läpi ja sido se valitsemasi oksan ympärille.</w:t>
      </w:r>
    </w:p>
    <w:p>
      <w:r>
        <w:rPr>
          <w:b/>
        </w:rPr>
        <w:t xml:space="preserve">Esimerkki 1.6053</w:t>
      </w:r>
    </w:p>
    <w:p>
      <w:r>
        <w:t xml:space="preserve">Miten suklaavanukas lämmitetään.</w:t>
      </w:r>
    </w:p>
    <w:p>
      <w:r>
        <w:rPr>
          <w:b/>
        </w:rPr>
        <w:t xml:space="preserve">Tulos</w:t>
      </w:r>
    </w:p>
    <w:p>
      <w:r>
        <w:t xml:space="preserve">Lisää kaikki ainekset kattilaan. Käännä liesi keskilämmölle. Sekoita usein, kunnes vanukas alkaa kuplia.</w:t>
      </w:r>
    </w:p>
    <w:p>
      <w:r>
        <w:rPr>
          <w:b/>
        </w:rPr>
        <w:t xml:space="preserve">Esimerkki 1.6054</w:t>
      </w:r>
    </w:p>
    <w:p>
      <w:r>
        <w:t xml:space="preserve">Kun valitset kasvimaan sijaintia, mitä sinun pitäisi ottaa huomioon?</w:t>
      </w:r>
    </w:p>
    <w:p>
      <w:r>
        <w:rPr>
          <w:b/>
        </w:rPr>
        <w:t xml:space="preserve">Tulos</w:t>
      </w:r>
    </w:p>
    <w:p>
      <w:r>
        <w:t xml:space="preserve">Useimmat vihannekset kasvavat parhaiten runsaassa auringonvalossa, joten valitse paikka, jota puut tai talo eivät varjosta.</w:t>
      </w:r>
    </w:p>
    <w:p>
      <w:r>
        <w:rPr>
          <w:b/>
        </w:rPr>
        <w:t xml:space="preserve">Esimerkki 1.6055</w:t>
      </w:r>
    </w:p>
    <w:p>
      <w:r>
        <w:t xml:space="preserve">Saat farkut näyttämään tuoreemmilta,</w:t>
      </w:r>
    </w:p>
    <w:p>
      <w:r>
        <w:rPr>
          <w:b/>
        </w:rPr>
        <w:t xml:space="preserve">Tulos</w:t>
      </w:r>
    </w:p>
    <w:p>
      <w:r>
        <w:t xml:space="preserve">Aja partakoneen terää farkkujen pintaa pitkin.</w:t>
      </w:r>
    </w:p>
    <w:p>
      <w:r>
        <w:rPr>
          <w:b/>
        </w:rPr>
        <w:t xml:space="preserve">Esimerkki 1.6056</w:t>
      </w:r>
    </w:p>
    <w:p>
      <w:r>
        <w:t xml:space="preserve">Suojaa silmiäsi auringon aiheuttamilta vaurioilta,</w:t>
      </w:r>
    </w:p>
    <w:p>
      <w:r>
        <w:rPr>
          <w:b/>
        </w:rPr>
        <w:t xml:space="preserve">Tulos</w:t>
      </w:r>
    </w:p>
    <w:p>
      <w:r>
        <w:t xml:space="preserve">käytä aurinkolaseja, kun ulkona on aurinkoista.</w:t>
      </w:r>
    </w:p>
    <w:p>
      <w:r>
        <w:rPr>
          <w:b/>
        </w:rPr>
        <w:t xml:space="preserve">Esimerkki 1.6057</w:t>
      </w:r>
    </w:p>
    <w:p>
      <w:r>
        <w:t xml:space="preserve">Miten voin estää lihaksen venähtämisen juostessani?</w:t>
      </w:r>
    </w:p>
    <w:p>
      <w:r>
        <w:rPr>
          <w:b/>
        </w:rPr>
        <w:t xml:space="preserve">Tulos</w:t>
      </w:r>
    </w:p>
    <w:p>
      <w:r>
        <w:t xml:space="preserve">Venyttele ennen juoksua.</w:t>
      </w:r>
    </w:p>
    <w:p>
      <w:r>
        <w:rPr>
          <w:b/>
        </w:rPr>
        <w:t xml:space="preserve">Esimerkki 1.6058</w:t>
      </w:r>
    </w:p>
    <w:p>
      <w:r>
        <w:t xml:space="preserve">Kuinka kauan Bentoniittisen vihreän hiekan pitäisi antaa kuivua?</w:t>
      </w:r>
    </w:p>
    <w:p>
      <w:r>
        <w:rPr>
          <w:b/>
        </w:rPr>
        <w:t xml:space="preserve">Tulos</w:t>
      </w:r>
    </w:p>
    <w:p>
      <w:r>
        <w:t xml:space="preserve">Viikon ajan</w:t>
      </w:r>
    </w:p>
    <w:p>
      <w:r>
        <w:rPr>
          <w:b/>
        </w:rPr>
        <w:t xml:space="preserve">Esimerkki 1.6059</w:t>
      </w:r>
    </w:p>
    <w:p>
      <w:r>
        <w:t xml:space="preserve">Nukahda nopeasti.</w:t>
      </w:r>
    </w:p>
    <w:p>
      <w:r>
        <w:rPr>
          <w:b/>
        </w:rPr>
        <w:t xml:space="preserve">Tulos</w:t>
      </w:r>
    </w:p>
    <w:p>
      <w:r>
        <w:t xml:space="preserve">Laske mielessäsi 99:stä taaksepäin.</w:t>
      </w:r>
    </w:p>
    <w:p>
      <w:r>
        <w:rPr>
          <w:b/>
        </w:rPr>
        <w:t xml:space="preserve">Esimerkki 1.6060</w:t>
      </w:r>
    </w:p>
    <w:p>
      <w:r>
        <w:t xml:space="preserve">Miten poistan ryppyjä uudesta nahkatakista, jota ei ole koskaan käytetty?</w:t>
      </w:r>
    </w:p>
    <w:p>
      <w:r>
        <w:rPr>
          <w:b/>
        </w:rPr>
        <w:t xml:space="preserve">Tulos</w:t>
      </w:r>
    </w:p>
    <w:p>
      <w:r>
        <w:t xml:space="preserve">Kun olet käynyt kuumassa suihkussa, ripusta takki suihkuun, mutta älä anna sen koskea veteen. Suihkun höyryn pitäisi auttaa pääsemään eroon ryppyistä.</w:t>
      </w:r>
    </w:p>
    <w:p>
      <w:r>
        <w:rPr>
          <w:b/>
        </w:rPr>
        <w:t xml:space="preserve">Esimerkki 1.6061</w:t>
      </w:r>
    </w:p>
    <w:p>
      <w:r>
        <w:t xml:space="preserve">keppi</w:t>
      </w:r>
    </w:p>
    <w:p>
      <w:r>
        <w:rPr>
          <w:b/>
        </w:rPr>
        <w:t xml:space="preserve">Tulos</w:t>
      </w:r>
    </w:p>
    <w:p>
      <w:r>
        <w:t xml:space="preserve">voi naarmuttaa kuvan </w:t>
      </w:r>
    </w:p>
    <w:p>
      <w:r>
        <w:rPr>
          <w:b/>
        </w:rPr>
        <w:t xml:space="preserve">Esimerkki 1.6062</w:t>
      </w:r>
    </w:p>
    <w:p>
      <w:r>
        <w:t xml:space="preserve">sorkkarauta</w:t>
      </w:r>
    </w:p>
    <w:p>
      <w:r>
        <w:rPr>
          <w:b/>
        </w:rPr>
        <w:t xml:space="preserve">Tulos</w:t>
      </w:r>
    </w:p>
    <w:p>
      <w:r>
        <w:t xml:space="preserve">voi rikkoa kiviä </w:t>
      </w:r>
    </w:p>
    <w:p>
      <w:r>
        <w:rPr>
          <w:b/>
        </w:rPr>
        <w:t xml:space="preserve">Esimerkki 1.6063</w:t>
      </w:r>
    </w:p>
    <w:p>
      <w:r>
        <w:t xml:space="preserve">miten lyödä jotain?</w:t>
      </w:r>
    </w:p>
    <w:p>
      <w:r>
        <w:rPr>
          <w:b/>
        </w:rPr>
        <w:t xml:space="preserve">Tulos</w:t>
      </w:r>
    </w:p>
    <w:p>
      <w:r>
        <w:t xml:space="preserve">läimäytä sitä.</w:t>
      </w:r>
    </w:p>
    <w:p>
      <w:r>
        <w:rPr>
          <w:b/>
        </w:rPr>
        <w:t xml:space="preserve">Esimerkki 1.6064</w:t>
      </w:r>
    </w:p>
    <w:p>
      <w:r>
        <w:t xml:space="preserve">Miten muuttaa farkut farkkushortseiksi?</w:t>
      </w:r>
    </w:p>
    <w:p>
      <w:r>
        <w:rPr>
          <w:b/>
        </w:rPr>
        <w:t xml:space="preserve">Tulos</w:t>
      </w:r>
    </w:p>
    <w:p>
      <w:r>
        <w:t xml:space="preserve">Piirrä viiva farkkujen polven yläpuolelle molempiin lahkeisiin ja leikkaa molempien viivojen yli shortseiksi.</w:t>
      </w:r>
    </w:p>
    <w:p>
      <w:r>
        <w:rPr>
          <w:b/>
        </w:rPr>
        <w:t xml:space="preserve">Esimerkki 1.6065</w:t>
      </w:r>
    </w:p>
    <w:p>
      <w:r>
        <w:t xml:space="preserve">Pesteli</w:t>
      </w:r>
    </w:p>
    <w:p>
      <w:r>
        <w:rPr>
          <w:b/>
        </w:rPr>
        <w:t xml:space="preserve">Tulos</w:t>
      </w:r>
    </w:p>
    <w:p>
      <w:r>
        <w:t xml:space="preserve">voi tuhota lasin </w:t>
      </w:r>
    </w:p>
    <w:p>
      <w:r>
        <w:rPr>
          <w:b/>
        </w:rPr>
        <w:t xml:space="preserve">Esimerkki 1.6066</w:t>
      </w:r>
    </w:p>
    <w:p>
      <w:r>
        <w:t xml:space="preserve">Miten saada valkosipuli säilymään pidempään?</w:t>
      </w:r>
    </w:p>
    <w:p>
      <w:r>
        <w:rPr>
          <w:b/>
        </w:rPr>
        <w:t xml:space="preserve">Tulos</w:t>
      </w:r>
    </w:p>
    <w:p>
      <w:r>
        <w:t xml:space="preserve">Viipaloi valkosipuli ja pakasta se jääkuutioalustassa pienen vesimäärän kanssa.</w:t>
      </w:r>
    </w:p>
    <w:p>
      <w:r>
        <w:rPr>
          <w:b/>
        </w:rPr>
        <w:t xml:space="preserve">Esimerkki 1.6067</w:t>
      </w:r>
    </w:p>
    <w:p>
      <w:r>
        <w:t xml:space="preserve">Mitä tarvitset arkun maalaamiseen?</w:t>
      </w:r>
    </w:p>
    <w:p>
      <w:r>
        <w:rPr>
          <w:b/>
        </w:rPr>
        <w:t xml:space="preserve">Tulos</w:t>
      </w:r>
    </w:p>
    <w:p>
      <w:r>
        <w:t xml:space="preserve">Tarvitset maalia tai tahraa.</w:t>
      </w:r>
    </w:p>
    <w:p>
      <w:r>
        <w:rPr>
          <w:b/>
        </w:rPr>
        <w:t xml:space="preserve">Esimerkki 1.6068</w:t>
      </w:r>
    </w:p>
    <w:p>
      <w:r>
        <w:t xml:space="preserve">Tee Curry-manteli-kookoskastike</w:t>
      </w:r>
    </w:p>
    <w:p>
      <w:r>
        <w:rPr>
          <w:b/>
        </w:rPr>
        <w:t xml:space="preserve">Tulos</w:t>
      </w:r>
    </w:p>
    <w:p>
      <w:r>
        <w:t xml:space="preserve">Sekoita 1/2 c mantelivoita, 1 t curryjauhetta, 7 t kevyttä kookosmaitoa, 1/2 t valkosipulijauhetta sekä suolaa ja pippuria maun mukaan. Sekoita ja kaada kypsennetyn stir fryn päälle.</w:t>
      </w:r>
    </w:p>
    <w:p>
      <w:r>
        <w:rPr>
          <w:b/>
        </w:rPr>
        <w:t xml:space="preserve">Esimerkki 1.6069</w:t>
      </w:r>
    </w:p>
    <w:p>
      <w:r>
        <w:t xml:space="preserve">Miten leikkaan alumiinia, kun teen teollisia kuvakehyksiä?</w:t>
      </w:r>
    </w:p>
    <w:p>
      <w:r>
        <w:rPr>
          <w:b/>
        </w:rPr>
        <w:t xml:space="preserve">Tulos</w:t>
      </w:r>
    </w:p>
    <w:p>
      <w:r>
        <w:t xml:space="preserve">Voit käyttää alumiinin leikkaamiseen hiomalaatikkoa ja rautasahaa.</w:t>
      </w:r>
    </w:p>
    <w:p>
      <w:r>
        <w:rPr>
          <w:b/>
        </w:rPr>
        <w:t xml:space="preserve">Esimerkki 1.6070</w:t>
      </w:r>
    </w:p>
    <w:p>
      <w:r>
        <w:t xml:space="preserve">Tietääksesi, oletko kuivunut,</w:t>
      </w:r>
    </w:p>
    <w:p>
      <w:r>
        <w:rPr>
          <w:b/>
        </w:rPr>
        <w:t xml:space="preserve">Tulos</w:t>
      </w:r>
    </w:p>
    <w:p>
      <w:r>
        <w:t xml:space="preserve">tarkista, onko virtsasi kullanväristä.</w:t>
      </w:r>
    </w:p>
    <w:p>
      <w:r>
        <w:rPr>
          <w:b/>
        </w:rPr>
        <w:t xml:space="preserve">Esimerkki 1.6071</w:t>
      </w:r>
    </w:p>
    <w:p>
      <w:r>
        <w:t xml:space="preserve">Miten voin värjätä paperin käyttämällä teetä.</w:t>
      </w:r>
    </w:p>
    <w:p>
      <w:r>
        <w:rPr>
          <w:b/>
        </w:rPr>
        <w:t xml:space="preserve">Tulos</w:t>
      </w:r>
    </w:p>
    <w:p>
      <w:r>
        <w:t xml:space="preserve">Ota matala kattila, täytä se puoliksi lämpimällä vedellä ja pudota siihen kolme teepussia. Kun tee on valmis, poista teepussit ja aseta paperinpala teehen ja liota sitä, kunnes paperi on saanut haluamasi värin, ja aseta se ulos kuivumaan.</w:t>
      </w:r>
    </w:p>
    <w:p>
      <w:r>
        <w:rPr>
          <w:b/>
        </w:rPr>
        <w:t xml:space="preserve">Esimerkki 1.6072</w:t>
      </w:r>
    </w:p>
    <w:p>
      <w:r>
        <w:t xml:space="preserve">Sulata jäätynyt auton lukko.</w:t>
      </w:r>
    </w:p>
    <w:p>
      <w:r>
        <w:rPr>
          <w:b/>
        </w:rPr>
        <w:t xml:space="preserve">Tulos</w:t>
      </w:r>
    </w:p>
    <w:p>
      <w:r>
        <w:t xml:space="preserve">Pidä sytytintä lukon lähellä jään sulattamiseksi.</w:t>
      </w:r>
    </w:p>
    <w:p>
      <w:r>
        <w:rPr>
          <w:b/>
        </w:rPr>
        <w:t xml:space="preserve">Esimerkki 1.6073</w:t>
      </w:r>
    </w:p>
    <w:p>
      <w:r>
        <w:t xml:space="preserve">Mikä on energiatehokkain tapa jäähdyttää autoa, jos ajat yli 40 km/h?</w:t>
      </w:r>
    </w:p>
    <w:p>
      <w:r>
        <w:rPr>
          <w:b/>
        </w:rPr>
        <w:t xml:space="preserve">Tulos</w:t>
      </w:r>
    </w:p>
    <w:p>
      <w:r>
        <w:t xml:space="preserve">Ikkunoiden jättäminen kiinni ja ilmastointilaitteen kytkeminen päälle on halvempaa.</w:t>
      </w:r>
    </w:p>
    <w:p>
      <w:r>
        <w:rPr>
          <w:b/>
        </w:rPr>
        <w:t xml:space="preserve">Esimerkki 1.6074</w:t>
      </w:r>
    </w:p>
    <w:p>
      <w:r>
        <w:t xml:space="preserve">miten saat käsivarren lihakset?</w:t>
      </w:r>
    </w:p>
    <w:p>
      <w:r>
        <w:rPr>
          <w:b/>
        </w:rPr>
        <w:t xml:space="preserve">Tulos</w:t>
      </w:r>
    </w:p>
    <w:p>
      <w:r>
        <w:t xml:space="preserve">treenaa käsiäsi.</w:t>
      </w:r>
    </w:p>
    <w:p>
      <w:r>
        <w:rPr>
          <w:b/>
        </w:rPr>
        <w:t xml:space="preserve">Esimerkki 1.6075</w:t>
      </w:r>
    </w:p>
    <w:p>
      <w:r>
        <w:t xml:space="preserve">miten saada suuria evästeitä</w:t>
      </w:r>
    </w:p>
    <w:p>
      <w:r>
        <w:rPr>
          <w:b/>
        </w:rPr>
        <w:t xml:space="preserve">Tulos</w:t>
      </w:r>
    </w:p>
    <w:p>
      <w:r>
        <w:t xml:space="preserve">jäähdytä keksitaikina ennen leipomista</w:t>
      </w:r>
    </w:p>
    <w:p>
      <w:r>
        <w:rPr>
          <w:b/>
        </w:rPr>
        <w:t xml:space="preserve">Esimerkki 1.6076</w:t>
      </w:r>
    </w:p>
    <w:p>
      <w:r>
        <w:t xml:space="preserve">blanchoi parsat</w:t>
      </w:r>
    </w:p>
    <w:p>
      <w:r>
        <w:rPr>
          <w:b/>
        </w:rPr>
        <w:t xml:space="preserve">Tulos</w:t>
      </w:r>
    </w:p>
    <w:p>
      <w:r>
        <w:t xml:space="preserve">Kiehauta suuressa kattilassa 8 kupillista vettä. Mausta 2 rkl karkealla suolalla ja lisää parsat; keitä kunnes ne ovat pehmeitä, 3-4 minuuttia (paksuudesta riippuen). 2. Nosta pihdeillä tai valuta siivilässä ja siirrä heti jääveteen 1 minuutiksi, jotta kypsennysprosessi pysähtyy.</w:t>
      </w:r>
    </w:p>
    <w:p>
      <w:r>
        <w:rPr>
          <w:b/>
        </w:rPr>
        <w:t xml:space="preserve">Esimerkki 1.6077</w:t>
      </w:r>
    </w:p>
    <w:p>
      <w:r>
        <w:t xml:space="preserve">Tee käyntikorttiteline.</w:t>
      </w:r>
    </w:p>
    <w:p>
      <w:r>
        <w:rPr>
          <w:b/>
        </w:rPr>
        <w:t xml:space="preserve">Tulos</w:t>
      </w:r>
    </w:p>
    <w:p>
      <w:r>
        <w:t xml:space="preserve">Leikkaa viiltoja viinikorkkiin.</w:t>
      </w:r>
    </w:p>
    <w:p>
      <w:r>
        <w:rPr>
          <w:b/>
        </w:rPr>
        <w:t xml:space="preserve">Esimerkki 1.6078</w:t>
      </w:r>
    </w:p>
    <w:p>
      <w:r>
        <w:t xml:space="preserve">Tue roikkuvaa kasvia.</w:t>
      </w:r>
    </w:p>
    <w:p>
      <w:r>
        <w:rPr>
          <w:b/>
        </w:rPr>
        <w:t xml:space="preserve">Tulos</w:t>
      </w:r>
    </w:p>
    <w:p>
      <w:r>
        <w:t xml:space="preserve">Kiinnitä lyijykynä kasvin viereen.</w:t>
      </w:r>
    </w:p>
    <w:p>
      <w:r>
        <w:rPr>
          <w:b/>
        </w:rPr>
        <w:t xml:space="preserve">Esimerkki 1.6079</w:t>
      </w:r>
    </w:p>
    <w:p>
      <w:r>
        <w:t xml:space="preserve">tehdä helppoa pizzaa</w:t>
      </w:r>
    </w:p>
    <w:p>
      <w:r>
        <w:rPr>
          <w:b/>
        </w:rPr>
        <w:t xml:space="preserve">Tulos</w:t>
      </w:r>
    </w:p>
    <w:p>
      <w:r>
        <w:t xml:space="preserve">3 viipaletta pekonia hienoksi kuutioituna 4 ruokalusikallista pizzakastiketta 2 pitaleipää 1/2 kupillista mozzarellajuustoa raastettuna Ohjeet Kuumenna uunin grilli 180 °C:een.    Kypsennä pekonia pannulla 2 minuuttia tai kunnes se on rapeaa ja valuta paperipyyhkeellä.    Levitä pizzakastike pitaleivän päälle, ripottele päälle pekonia ja lisää päälle mozzarellaa.    Grillaa suoraan uunin ritilällä, jotta kuori olisi rapeampi, 8-10 minuuttia tai kunnes juusto on kuplivaa ja kullanruskeaa.</w:t>
      </w:r>
    </w:p>
    <w:p>
      <w:r>
        <w:rPr>
          <w:b/>
        </w:rPr>
        <w:t xml:space="preserve">Esimerkki 1.6080</w:t>
      </w:r>
    </w:p>
    <w:p>
      <w:r>
        <w:t xml:space="preserve">Kuinka tehdä inkiväärikynttilöitä kotona.</w:t>
      </w:r>
    </w:p>
    <w:p>
      <w:r>
        <w:rPr>
          <w:b/>
        </w:rPr>
        <w:t xml:space="preserve">Tulos</w:t>
      </w:r>
    </w:p>
    <w:p>
      <w:r>
        <w:t xml:space="preserve">Sulata vaha, lisää 3 tippaa inkivääri eteeristä öljyä, (per 16 oz kynttilä), aseta sitten sydänlanka, kiinnitä sydänlanka ja anna sen jäähtyä yön yli, sitten leikkaa sydänlanka.</w:t>
      </w:r>
    </w:p>
    <w:p>
      <w:r>
        <w:rPr>
          <w:b/>
        </w:rPr>
        <w:t xml:space="preserve">Esimerkki 1.6081</w:t>
      </w:r>
    </w:p>
    <w:p>
      <w:r>
        <w:t xml:space="preserve">Miten puhdistan tahmeat vinyylihyllyt?</w:t>
      </w:r>
    </w:p>
    <w:p>
      <w:r>
        <w:rPr>
          <w:b/>
        </w:rPr>
        <w:t xml:space="preserve">Tulos</w:t>
      </w:r>
    </w:p>
    <w:p>
      <w:r>
        <w:t xml:space="preserve">Jos vinyylipäällyste on tahmea, tahraa paperipyyhkeelle hieman sitruspohjaista tuotetta, jota käytetään tarrajäämien poistamiseen. Pyyhi koko hylly, jos koko hylly on tahmea, tai vain kyseiset alueet.</w:t>
      </w:r>
    </w:p>
    <w:p>
      <w:r>
        <w:rPr>
          <w:b/>
        </w:rPr>
        <w:t xml:space="preserve">Esimerkki 1.6082</w:t>
      </w:r>
    </w:p>
    <w:p>
      <w:r>
        <w:t xml:space="preserve">Lisää huoneeseen lisävalaistusta.</w:t>
      </w:r>
    </w:p>
    <w:p>
      <w:r>
        <w:rPr>
          <w:b/>
        </w:rPr>
        <w:t xml:space="preserve">Tulos</w:t>
      </w:r>
    </w:p>
    <w:p>
      <w:r>
        <w:t xml:space="preserve">Päätä, millaisen lampun haluat, ja lähde ostoksille. Kun olet löytänyt sellaisen, osta se ja tuo se kotiin. Etsi työpöydällesi paikka, jossa pidät siitä. Kytke lamppu verkkovirtaan ja käynnistä se.</w:t>
      </w:r>
    </w:p>
    <w:p>
      <w:r>
        <w:rPr>
          <w:b/>
        </w:rPr>
        <w:t xml:space="preserve">Esimerkki 1.6083</w:t>
      </w:r>
    </w:p>
    <w:p>
      <w:r>
        <w:t xml:space="preserve">miten rukoilet jonkun puolesta?</w:t>
      </w:r>
    </w:p>
    <w:p>
      <w:r>
        <w:rPr>
          <w:b/>
        </w:rPr>
        <w:t xml:space="preserve">Tulos</w:t>
      </w:r>
    </w:p>
    <w:p>
      <w:r>
        <w:t xml:space="preserve">Kun rukoilet, mainitse heidät ja se, mitä haluaisit heidän kannaltaan paremmaksi.</w:t>
      </w:r>
    </w:p>
    <w:p>
      <w:r>
        <w:rPr>
          <w:b/>
        </w:rPr>
        <w:t xml:space="preserve">Esimerkki 1.6084</w:t>
      </w:r>
    </w:p>
    <w:p>
      <w:r>
        <w:t xml:space="preserve">mitä käyttää ammeen puhdistamiseen</w:t>
      </w:r>
    </w:p>
    <w:p>
      <w:r>
        <w:rPr>
          <w:b/>
        </w:rPr>
        <w:t xml:space="preserve">Tulos</w:t>
      </w:r>
    </w:p>
    <w:p>
      <w:r>
        <w:t xml:space="preserve">Leikkaa greippi puoliksi ja ripottele ammeen pohjalle suolaa. Suola toimii kuorinta-aineena ja huuhtelee puhtaaksi.</w:t>
      </w:r>
    </w:p>
    <w:p>
      <w:r>
        <w:rPr>
          <w:b/>
        </w:rPr>
        <w:t xml:space="preserve">Esimerkki 1.6085</w:t>
      </w:r>
    </w:p>
    <w:p>
      <w:r>
        <w:t xml:space="preserve">Miten voin puhdistaa pesualtaan viemäriin joutuneen rasvan?</w:t>
      </w:r>
    </w:p>
    <w:p>
      <w:r>
        <w:rPr>
          <w:b/>
        </w:rPr>
        <w:t xml:space="preserve">Tulos</w:t>
      </w:r>
    </w:p>
    <w:p>
      <w:r>
        <w:t xml:space="preserve">Kaada pullo coca colaa lavuaariin ja huuhtele kuumalla vedellä.</w:t>
      </w:r>
    </w:p>
    <w:p>
      <w:r>
        <w:rPr>
          <w:b/>
        </w:rPr>
        <w:t xml:space="preserve">Esimerkki 1.6086</w:t>
      </w:r>
    </w:p>
    <w:p>
      <w:r>
        <w:t xml:space="preserve">Miten voin koristella peukalotappia napeilla?</w:t>
      </w:r>
    </w:p>
    <w:p>
      <w:r>
        <w:rPr>
          <w:b/>
        </w:rPr>
        <w:t xml:space="preserve">Tulos</w:t>
      </w:r>
    </w:p>
    <w:p>
      <w:r>
        <w:t xml:space="preserve">Ota mikä tahansa litteä nappi ja peukalonauha, laita liimaa peukalonauhan pinnalle, laita nappi liiman päälle ja anna liiman kuivua ennen käyttöä ilmoitustaululla.</w:t>
      </w:r>
    </w:p>
    <w:p>
      <w:r>
        <w:rPr>
          <w:b/>
        </w:rPr>
        <w:t xml:space="preserve">Esimerkki 1.6087</w:t>
      </w:r>
    </w:p>
    <w:p>
      <w:r>
        <w:t xml:space="preserve">Kuinka tehdä malli mukautettua pahvihattua varten.</w:t>
      </w:r>
    </w:p>
    <w:p>
      <w:r>
        <w:rPr>
          <w:b/>
        </w:rPr>
        <w:t xml:space="preserve">Tulos</w:t>
      </w:r>
    </w:p>
    <w:p>
      <w:r>
        <w:t xml:space="preserve">Ota pala lankaa ja mittaa pääsi sen avulla, ota tämä langan pituus ja aseta se pahvinpalalle ja jäljitä muoto sen jälkeen, kun olet tehnyt siitä ympyrän.</w:t>
      </w:r>
    </w:p>
    <w:p>
      <w:r>
        <w:rPr>
          <w:b/>
        </w:rPr>
        <w:t xml:space="preserve">Esimerkki 1.6088</w:t>
      </w:r>
    </w:p>
    <w:p>
      <w:r>
        <w:t xml:space="preserve">kotitekoisen magneettisen hassuttelumassan tekeminen,</w:t>
      </w:r>
    </w:p>
    <w:p>
      <w:r>
        <w:rPr>
          <w:b/>
        </w:rPr>
        <w:t xml:space="preserve">Tulos</w:t>
      </w:r>
    </w:p>
    <w:p>
      <w:r>
        <w:t xml:space="preserve">Ota tavallinen silly kitti, muotoile se kulhon muotoon, laita hieman rautaoksidia ja vaivaa, kunnes se on sekoittunut ja rakenne on rakeinen.</w:t>
      </w:r>
    </w:p>
    <w:p>
      <w:r>
        <w:rPr>
          <w:b/>
        </w:rPr>
        <w:t xml:space="preserve">Esimerkki 1.6089</w:t>
      </w:r>
    </w:p>
    <w:p>
      <w:r>
        <w:t xml:space="preserve">lommot</w:t>
      </w:r>
    </w:p>
    <w:p>
      <w:r>
        <w:rPr>
          <w:b/>
        </w:rPr>
        <w:t xml:space="preserve">Tulos</w:t>
      </w:r>
    </w:p>
    <w:p>
      <w:r>
        <w:t xml:space="preserve">isketään vasaralla teräkseen</w:t>
      </w:r>
    </w:p>
    <w:p>
      <w:r>
        <w:rPr>
          <w:b/>
        </w:rPr>
        <w:t xml:space="preserve">Esimerkki 1.6090</w:t>
      </w:r>
    </w:p>
    <w:p>
      <w:r>
        <w:t xml:space="preserve">Mitkä ovat ne perusasiat, joita tarvitsen puutarhan perustamiseen?</w:t>
      </w:r>
    </w:p>
    <w:p>
      <w:r>
        <w:rPr>
          <w:b/>
        </w:rPr>
        <w:t xml:space="preserve">Tulos</w:t>
      </w:r>
    </w:p>
    <w:p>
      <w:r>
        <w:t xml:space="preserve">Päätä, haluatko aloittaa vihannekset siemenistä vai ostaa nuoria kasveja puutarhamyymälästä. Jos olet päättänyt siemenistä (esim. herneet, pavut, kurpitsa, salaatti, salaattisekoitus, punajuuret tai retiisit), huomaa, että useimmat yksivuotiset vihannekset on aloitettava sisätiloissa noin kuusi viikkoa ennen alueesi viimeistä pakkasta.</w:t>
      </w:r>
    </w:p>
    <w:p>
      <w:r>
        <w:rPr>
          <w:b/>
        </w:rPr>
        <w:t xml:space="preserve">Esimerkki 1.6091</w:t>
      </w:r>
    </w:p>
    <w:p>
      <w:r>
        <w:t xml:space="preserve">leikata kangas tilkkutäkkimattoa varten nopeasti</w:t>
      </w:r>
    </w:p>
    <w:p>
      <w:r>
        <w:rPr>
          <w:b/>
        </w:rPr>
        <w:t xml:space="preserve">Tulos</w:t>
      </w:r>
    </w:p>
    <w:p>
      <w:r>
        <w:t xml:space="preserve">taita kangas 4-6 kerrokseksi ja leikkaa sitten saksilla.</w:t>
      </w:r>
    </w:p>
    <w:p>
      <w:r>
        <w:rPr>
          <w:b/>
        </w:rPr>
        <w:t xml:space="preserve">Esimerkki 1.6092</w:t>
      </w:r>
    </w:p>
    <w:p>
      <w:r>
        <w:t xml:space="preserve">Millaista levyä voidaan käyttää vartalokorujen kuivaamiseen?</w:t>
      </w:r>
    </w:p>
    <w:p>
      <w:r>
        <w:rPr>
          <w:b/>
        </w:rPr>
        <w:t xml:space="preserve">Tulos</w:t>
      </w:r>
    </w:p>
    <w:p>
      <w:r>
        <w:t xml:space="preserve">Leikepöytä</w:t>
      </w:r>
    </w:p>
    <w:p>
      <w:r>
        <w:rPr>
          <w:b/>
        </w:rPr>
        <w:t xml:space="preserve">Esimerkki 1.6093</w:t>
      </w:r>
    </w:p>
    <w:p>
      <w:r>
        <w:t xml:space="preserve">Oli vaatteita ilman pesukonetta.</w:t>
      </w:r>
    </w:p>
    <w:p>
      <w:r>
        <w:rPr>
          <w:b/>
        </w:rPr>
        <w:t xml:space="preserve">Tulos</w:t>
      </w:r>
    </w:p>
    <w:p>
      <w:r>
        <w:t xml:space="preserve">Juoksuta kuumaa vettä, johon on heitetty saippuapala, ja sekoita liat siihen. Väännä hyvin.</w:t>
      </w:r>
    </w:p>
    <w:p>
      <w:r>
        <w:rPr>
          <w:b/>
        </w:rPr>
        <w:t xml:space="preserve">Esimerkki 1.6094</w:t>
      </w:r>
    </w:p>
    <w:p>
      <w:r>
        <w:t xml:space="preserve">Miten puhdistan puulattiani?</w:t>
      </w:r>
    </w:p>
    <w:p>
      <w:r>
        <w:rPr>
          <w:b/>
        </w:rPr>
        <w:t xml:space="preserve">Tulos</w:t>
      </w:r>
    </w:p>
    <w:p>
      <w:r>
        <w:t xml:space="preserve">Käytä lattian puhdistamiseen asianmukaisia välineitä - moppi, johon on yhdistetty koneessa pestävä mikrokuitualusta pölyjen pyyhkimistä ja puhdistamista varten. Sähköstaattinen toiminta vetää puoleensa likaa, mikrohiukkasia ja tavallisia kotitalouksien allergeeneja. Vältä veden ja etikan, saippuapohjaisten puhdistusaineiden, vahan tai höyrypuhdistusaineiden käyttöä kovapuulattioilla.</w:t>
      </w:r>
    </w:p>
    <w:p>
      <w:r>
        <w:rPr>
          <w:b/>
        </w:rPr>
        <w:t xml:space="preserve">Esimerkki 1.6095</w:t>
      </w:r>
    </w:p>
    <w:p>
      <w:r>
        <w:t xml:space="preserve">Miten voin estää ohjainta sammumasta, kun en käytä sitä?</w:t>
      </w:r>
    </w:p>
    <w:p>
      <w:r>
        <w:rPr>
          <w:b/>
        </w:rPr>
        <w:t xml:space="preserve">Tulos</w:t>
      </w:r>
    </w:p>
    <w:p>
      <w:r>
        <w:t xml:space="preserve">Laita kuminauha sen ympärille niin, että analoginen tikku vedetään sivuun, jotta se luulee olevansa edelleen käytössä.</w:t>
      </w:r>
    </w:p>
    <w:p>
      <w:r>
        <w:rPr>
          <w:b/>
        </w:rPr>
        <w:t xml:space="preserve">Esimerkki 1.6096</w:t>
      </w:r>
    </w:p>
    <w:p>
      <w:r>
        <w:t xml:space="preserve">Poistaa helposti mudan saappaista.</w:t>
      </w:r>
    </w:p>
    <w:p>
      <w:r>
        <w:rPr>
          <w:b/>
        </w:rPr>
        <w:t xml:space="preserve">Tulos</w:t>
      </w:r>
    </w:p>
    <w:p>
      <w:r>
        <w:t xml:space="preserve">Laita saappaat veteen, jotta muta irtoaa.</w:t>
      </w:r>
    </w:p>
    <w:p>
      <w:r>
        <w:rPr>
          <w:b/>
        </w:rPr>
        <w:t xml:space="preserve">Esimerkki 1.6097</w:t>
      </w:r>
    </w:p>
    <w:p>
      <w:r>
        <w:t xml:space="preserve">Tee sitruunavettä</w:t>
      </w:r>
    </w:p>
    <w:p>
      <w:r>
        <w:rPr>
          <w:b/>
        </w:rPr>
        <w:t xml:space="preserve">Tulos</w:t>
      </w:r>
    </w:p>
    <w:p>
      <w:r>
        <w:t xml:space="preserve">Laimenna sitruunamehu 8 oz:aan vettä - minä laimennan 1/2 kupillista + 3 rkl kiehuvaa vettä + loput kylmää vettä.</w:t>
      </w:r>
    </w:p>
    <w:p>
      <w:r>
        <w:rPr>
          <w:b/>
        </w:rPr>
        <w:t xml:space="preserve">Esimerkki 1.6098</w:t>
      </w:r>
    </w:p>
    <w:p>
      <w:r>
        <w:t xml:space="preserve">miten haistat jotain?</w:t>
      </w:r>
    </w:p>
    <w:p>
      <w:r>
        <w:rPr>
          <w:b/>
        </w:rPr>
        <w:t xml:space="preserve">Tulos</w:t>
      </w:r>
    </w:p>
    <w:p>
      <w:r>
        <w:t xml:space="preserve">haista se nenälläsi.</w:t>
      </w:r>
    </w:p>
    <w:p>
      <w:r>
        <w:rPr>
          <w:b/>
        </w:rPr>
        <w:t xml:space="preserve">Esimerkki 1.6099</w:t>
      </w:r>
    </w:p>
    <w:p>
      <w:r>
        <w:t xml:space="preserve">Tee lasten kirjapidike.</w:t>
      </w:r>
    </w:p>
    <w:p>
      <w:r>
        <w:rPr>
          <w:b/>
        </w:rPr>
        <w:t xml:space="preserve">Tulos</w:t>
      </w:r>
    </w:p>
    <w:p>
      <w:r>
        <w:t xml:space="preserve">Taivuta rautalankahenkari ja aseta se nuppiin.</w:t>
      </w:r>
    </w:p>
    <w:p>
      <w:r>
        <w:rPr>
          <w:b/>
        </w:rPr>
        <w:t xml:space="preserve">Esimerkki 1.6100</w:t>
      </w:r>
    </w:p>
    <w:p>
      <w:r>
        <w:t xml:space="preserve">kannettava tietokone</w:t>
      </w:r>
    </w:p>
    <w:p>
      <w:r>
        <w:rPr>
          <w:b/>
        </w:rPr>
        <w:t xml:space="preserve">Tulos</w:t>
      </w:r>
    </w:p>
    <w:p>
      <w:r>
        <w:t xml:space="preserve">kastuu letkulla </w:t>
      </w:r>
    </w:p>
    <w:p>
      <w:r>
        <w:rPr>
          <w:b/>
        </w:rPr>
        <w:t xml:space="preserve">Esimerkki 1.6101</w:t>
      </w:r>
    </w:p>
    <w:p>
      <w:r>
        <w:t xml:space="preserve">Miten tehdä jäädytetty smoothie</w:t>
      </w:r>
    </w:p>
    <w:p>
      <w:r>
        <w:rPr>
          <w:b/>
        </w:rPr>
        <w:t xml:space="preserve">Tulos</w:t>
      </w:r>
    </w:p>
    <w:p>
      <w:r>
        <w:t xml:space="preserve">Laita haluamasi pakastettu hedelmä, mehu ja kreikkalainen jogurtti tehosekoittimeen ja sekoita tasaiseksi.</w:t>
      </w:r>
    </w:p>
    <w:p>
      <w:r>
        <w:rPr>
          <w:b/>
        </w:rPr>
        <w:t xml:space="preserve">Esimerkki 1.6102</w:t>
      </w:r>
    </w:p>
    <w:p>
      <w:r>
        <w:t xml:space="preserve">Mistä tiedän, milloin kermavaahto on tarpeeksi kermavaahtoa?</w:t>
      </w:r>
    </w:p>
    <w:p>
      <w:r>
        <w:rPr>
          <w:b/>
        </w:rPr>
        <w:t xml:space="preserve">Tulos</w:t>
      </w:r>
    </w:p>
    <w:p>
      <w:r>
        <w:t xml:space="preserve">Kun se on paksuuntunut ja jäykät huiput ovat muodostuneet.</w:t>
      </w:r>
    </w:p>
    <w:p>
      <w:r>
        <w:rPr>
          <w:b/>
        </w:rPr>
        <w:t xml:space="preserve">Esimerkki 1.6103</w:t>
      </w:r>
    </w:p>
    <w:p>
      <w:r>
        <w:t xml:space="preserve">Kuinka juottaa</w:t>
      </w:r>
    </w:p>
    <w:p>
      <w:r>
        <w:rPr>
          <w:b/>
        </w:rPr>
        <w:t xml:space="preserve">Tulos</w:t>
      </w:r>
    </w:p>
    <w:p>
      <w:r>
        <w:t xml:space="preserve">Aseta juotosrauta jalustaan ja kytke se verkkovirtaan.    Odota, että juotosrauta kuumenee.    Kostuta sieni.    Pyyhi juotosraudan kärki kostealla sienellä. ...    Sulata hieman juotetta juotosraudan kärkeen. ...    Juotosraudan kärjen pitäisi olla kiiltävän hopeanvärinen. nyt se on valmis juottamaan.</w:t>
      </w:r>
    </w:p>
    <w:p>
      <w:r>
        <w:rPr>
          <w:b/>
        </w:rPr>
        <w:t xml:space="preserve">Esimerkki 1.6104</w:t>
      </w:r>
    </w:p>
    <w:p>
      <w:r>
        <w:t xml:space="preserve">Mehiläisvahan sulattaminen kattilassa,</w:t>
      </w:r>
    </w:p>
    <w:p>
      <w:r>
        <w:rPr>
          <w:b/>
        </w:rPr>
        <w:t xml:space="preserve">Tulos</w:t>
      </w:r>
    </w:p>
    <w:p>
      <w:r>
        <w:t xml:space="preserve">laita hieman tyhjään, kytkettyyn kattilaan ja käännä lämpö alhaiselle, kunnes se on juuri ja juuri sulanut.</w:t>
      </w:r>
    </w:p>
    <w:p>
      <w:r>
        <w:rPr>
          <w:b/>
        </w:rPr>
        <w:t xml:space="preserve">Esimerkki 1.6105</w:t>
      </w:r>
    </w:p>
    <w:p>
      <w:r>
        <w:t xml:space="preserve">post-it-lappu</w:t>
      </w:r>
    </w:p>
    <w:p>
      <w:r>
        <w:rPr>
          <w:b/>
        </w:rPr>
        <w:t xml:space="preserve">Tulos</w:t>
      </w:r>
    </w:p>
    <w:p>
      <w:r>
        <w:t xml:space="preserve">taittuu siiviksi on lentokoneen</w:t>
      </w:r>
    </w:p>
    <w:p>
      <w:r>
        <w:rPr>
          <w:b/>
        </w:rPr>
        <w:t xml:space="preserve">Esimerkki 1.6106</w:t>
      </w:r>
    </w:p>
    <w:p>
      <w:r>
        <w:t xml:space="preserve">Tarkkojen reikien tekeminen paperikypärään.</w:t>
      </w:r>
    </w:p>
    <w:p>
      <w:r>
        <w:rPr>
          <w:b/>
        </w:rPr>
        <w:t xml:space="preserve">Tulos</w:t>
      </w:r>
    </w:p>
    <w:p>
      <w:r>
        <w:t xml:space="preserve">Tee reikä skalpellilla.</w:t>
      </w:r>
    </w:p>
    <w:p>
      <w:r>
        <w:rPr>
          <w:b/>
        </w:rPr>
        <w:t xml:space="preserve">Esimerkki 1.6107</w:t>
      </w:r>
    </w:p>
    <w:p>
      <w:r>
        <w:t xml:space="preserve">Työkappaleen reunojen tekeminen sileämmiksi ja tylpemmiksi.</w:t>
      </w:r>
    </w:p>
    <w:p>
      <w:r>
        <w:rPr>
          <w:b/>
        </w:rPr>
        <w:t xml:space="preserve">Tulos</w:t>
      </w:r>
    </w:p>
    <w:p>
      <w:r>
        <w:t xml:space="preserve">Viilaamalla reunat käsiviilalla.</w:t>
      </w:r>
    </w:p>
    <w:p>
      <w:r>
        <w:rPr>
          <w:b/>
        </w:rPr>
        <w:t xml:space="preserve">Esimerkki 1.6108</w:t>
      </w:r>
    </w:p>
    <w:p>
      <w:r>
        <w:t xml:space="preserve">uuni</w:t>
      </w:r>
    </w:p>
    <w:p>
      <w:r>
        <w:rPr>
          <w:b/>
        </w:rPr>
        <w:t xml:space="preserve">Tulos</w:t>
      </w:r>
    </w:p>
    <w:p>
      <w:r>
        <w:t xml:space="preserve">loimi lukulasit </w:t>
      </w:r>
    </w:p>
    <w:p>
      <w:r>
        <w:rPr>
          <w:b/>
        </w:rPr>
        <w:t xml:space="preserve">Esimerkki 1.6109</w:t>
      </w:r>
    </w:p>
    <w:p>
      <w:r>
        <w:t xml:space="preserve">baseball</w:t>
      </w:r>
    </w:p>
    <w:p>
      <w:r>
        <w:rPr>
          <w:b/>
        </w:rPr>
        <w:t xml:space="preserve">Tulos</w:t>
      </w:r>
    </w:p>
    <w:p>
      <w:r>
        <w:t xml:space="preserve">satuttaa kotkaa taivaalla</w:t>
      </w:r>
    </w:p>
    <w:p>
      <w:r>
        <w:rPr>
          <w:b/>
        </w:rPr>
        <w:t xml:space="preserve">Esimerkki 1.6110</w:t>
      </w:r>
    </w:p>
    <w:p>
      <w:r>
        <w:t xml:space="preserve">Miten puhdistan saappaat?</w:t>
      </w:r>
    </w:p>
    <w:p>
      <w:r>
        <w:rPr>
          <w:b/>
        </w:rPr>
        <w:t xml:space="preserve">Tulos</w:t>
      </w:r>
    </w:p>
    <w:p>
      <w:r>
        <w:t xml:space="preserve">Poista kengän nahkapintoihin tarttunut lika pehmeällä liinalla tai harjalla. Sekoita liuos lämpimästä vedestä ja astianpesuaineesta, kasta pehmeä liina siihen, väännä se pois ja pyyhi kengän ulkopinnat. Pyyhi saippua pois toisella puhtaalla, kostealla liinalla. Kuivaa pyyhkeellä.</w:t>
      </w:r>
    </w:p>
    <w:p>
      <w:r>
        <w:rPr>
          <w:b/>
        </w:rPr>
        <w:t xml:space="preserve">Esimerkki 1.6111</w:t>
      </w:r>
    </w:p>
    <w:p>
      <w:r>
        <w:t xml:space="preserve">Miten mansikat soseutetaan.</w:t>
      </w:r>
    </w:p>
    <w:p>
      <w:r>
        <w:rPr>
          <w:b/>
        </w:rPr>
        <w:t xml:space="preserve">Tulos</w:t>
      </w:r>
    </w:p>
    <w:p>
      <w:r>
        <w:t xml:space="preserve">Yhdistä mansikat ja sokeri tehosekoittimessa ja sekoita tasaiseksi. Kaada tyhjiin vauvanruokapurkkeihin.</w:t>
      </w:r>
    </w:p>
    <w:p>
      <w:r>
        <w:rPr>
          <w:b/>
        </w:rPr>
        <w:t xml:space="preserve">Esimerkki 1.6112</w:t>
      </w:r>
    </w:p>
    <w:p>
      <w:r>
        <w:t xml:space="preserve">Miten valmistetaan sokerisiirappi, joka menee kuplateehen?</w:t>
      </w:r>
    </w:p>
    <w:p>
      <w:r>
        <w:rPr>
          <w:b/>
        </w:rPr>
        <w:t xml:space="preserve">Tulos</w:t>
      </w:r>
    </w:p>
    <w:p>
      <w:r>
        <w:t xml:space="preserve">Ennen teen keittämistä kaada kattilaan 1 kupillinen valkoista sokeria, 1 kupillinen ruskeaa sokeria ja 1 kupillinen vettä. Käännä lämpö alhaiselle tasolle ja sekoita seosta varovasti, kunnes kaikki sokeri on liuennut. Kun se on valmis, ota se pois liedeltä, anna jäähtyä huoneenlämpöiseksi ja kaada siirappi purkkiin säilytettäväksi, kunnes se on valmis käytettäväksi.</w:t>
      </w:r>
    </w:p>
    <w:p>
      <w:r>
        <w:rPr>
          <w:b/>
        </w:rPr>
        <w:t xml:space="preserve">Esimerkki 1.6113</w:t>
      </w:r>
    </w:p>
    <w:p>
      <w:r>
        <w:t xml:space="preserve">Miten valitset kengät?</w:t>
      </w:r>
    </w:p>
    <w:p>
      <w:r>
        <w:rPr>
          <w:b/>
        </w:rPr>
        <w:t xml:space="preserve">Tulos</w:t>
      </w:r>
    </w:p>
    <w:p>
      <w:r>
        <w:t xml:space="preserve">Arvioi tämän parin tarpeet, löydä muotoilu, väri ja hinta, jotka sopivat sinulle.</w:t>
      </w:r>
    </w:p>
    <w:p>
      <w:r>
        <w:rPr>
          <w:b/>
        </w:rPr>
        <w:t xml:space="preserve">Esimerkki 1.6114</w:t>
      </w:r>
    </w:p>
    <w:p>
      <w:r>
        <w:t xml:space="preserve">Miten mitata oviaukon aukko cedar ovi.</w:t>
      </w:r>
    </w:p>
    <w:p>
      <w:r>
        <w:rPr>
          <w:b/>
        </w:rPr>
        <w:t xml:space="preserve">Tulos</w:t>
      </w:r>
    </w:p>
    <w:p>
      <w:r>
        <w:t xml:space="preserve">Mittaa oviaukon pituus, leveys ja korkeus mittanauhalla.</w:t>
      </w:r>
    </w:p>
    <w:p>
      <w:r>
        <w:rPr>
          <w:b/>
        </w:rPr>
        <w:t xml:space="preserve">Esimerkki 1.6115</w:t>
      </w:r>
    </w:p>
    <w:p>
      <w:r>
        <w:t xml:space="preserve">Kannettavan tietokoneen näytön puhdistaminen tehokkaasti.</w:t>
      </w:r>
    </w:p>
    <w:p>
      <w:r>
        <w:rPr>
          <w:b/>
        </w:rPr>
        <w:t xml:space="preserve">Tulos</w:t>
      </w:r>
    </w:p>
    <w:p>
      <w:r>
        <w:t xml:space="preserve">Pyyhi kannettavan tietokoneen näyttö pehmopaperilla.</w:t>
      </w:r>
    </w:p>
    <w:p>
      <w:r>
        <w:rPr>
          <w:b/>
        </w:rPr>
        <w:t xml:space="preserve">Esimerkki 1.6116</w:t>
      </w:r>
    </w:p>
    <w:p>
      <w:r>
        <w:t xml:space="preserve">Miten lämmitän quesopurkin?</w:t>
      </w:r>
    </w:p>
    <w:p>
      <w:r>
        <w:rPr>
          <w:b/>
        </w:rPr>
        <w:t xml:space="preserve">Tulos</w:t>
      </w:r>
    </w:p>
    <w:p>
      <w:r>
        <w:t xml:space="preserve">Laita avaamaton purkki quesoa kattilaan, jossa on kuumaa vettä, liedelle keskilämmölle muutamaksi minuutiksi.</w:t>
      </w:r>
    </w:p>
    <w:p>
      <w:r>
        <w:rPr>
          <w:b/>
        </w:rPr>
        <w:t xml:space="preserve">Esimerkki 1.6117</w:t>
      </w:r>
    </w:p>
    <w:p>
      <w:r>
        <w:t xml:space="preserve">miten estät itseäsi nukkumasta liikaa?</w:t>
      </w:r>
    </w:p>
    <w:p>
      <w:r>
        <w:rPr>
          <w:b/>
        </w:rPr>
        <w:t xml:space="preserve">Tulos</w:t>
      </w:r>
    </w:p>
    <w:p>
      <w:r>
        <w:t xml:space="preserve">aseta herätyskello herättämään sinut.</w:t>
      </w:r>
    </w:p>
    <w:p>
      <w:r>
        <w:rPr>
          <w:b/>
        </w:rPr>
        <w:t xml:space="preserve">Esimerkki 1.6118</w:t>
      </w:r>
    </w:p>
    <w:p>
      <w:r>
        <w:t xml:space="preserve">deodoranttia</w:t>
      </w:r>
    </w:p>
    <w:p>
      <w:r>
        <w:rPr>
          <w:b/>
        </w:rPr>
        <w:t xml:space="preserve">Tulos</w:t>
      </w:r>
    </w:p>
    <w:p>
      <w:r>
        <w:t xml:space="preserve">rullina kainalossa </w:t>
      </w:r>
    </w:p>
    <w:p>
      <w:r>
        <w:rPr>
          <w:b/>
        </w:rPr>
        <w:t xml:space="preserve">Esimerkki 1.6119</w:t>
      </w:r>
    </w:p>
    <w:p>
      <w:r>
        <w:t xml:space="preserve">miten "siistit" täytetyn kulmakarvan?</w:t>
      </w:r>
    </w:p>
    <w:p>
      <w:r>
        <w:rPr>
          <w:b/>
        </w:rPr>
        <w:t xml:space="preserve">Tulos</w:t>
      </w:r>
    </w:p>
    <w:p>
      <w:r>
        <w:t xml:space="preserve">käytä peitevoidetta peittämään mahdolliset virheet.</w:t>
      </w:r>
    </w:p>
    <w:p>
      <w:r>
        <w:rPr>
          <w:b/>
        </w:rPr>
        <w:t xml:space="preserve">Esimerkki 1.6120</w:t>
      </w:r>
    </w:p>
    <w:p>
      <w:r>
        <w:t xml:space="preserve">Lihoa,</w:t>
      </w:r>
    </w:p>
    <w:p>
      <w:r>
        <w:rPr>
          <w:b/>
        </w:rPr>
        <w:t xml:space="preserve">Tulos</w:t>
      </w:r>
    </w:p>
    <w:p>
      <w:r>
        <w:t xml:space="preserve">syö enemmän kaloreita kuin kehosi polttaa.</w:t>
      </w:r>
    </w:p>
    <w:p>
      <w:r>
        <w:rPr>
          <w:b/>
        </w:rPr>
        <w:t xml:space="preserve">Esimerkki 1.6121</w:t>
      </w:r>
    </w:p>
    <w:p>
      <w:r>
        <w:t xml:space="preserve">Säästää rahaa energialaskussa.</w:t>
      </w:r>
    </w:p>
    <w:p>
      <w:r>
        <w:rPr>
          <w:b/>
        </w:rPr>
        <w:t xml:space="preserve">Tulos</w:t>
      </w:r>
    </w:p>
    <w:p>
      <w:r>
        <w:t xml:space="preserve">Aseta tiili vessan yläsäiliöön. Säästät tiilen verran vettä joka kerta, kun vedät vessan.</w:t>
      </w:r>
    </w:p>
    <w:p>
      <w:r>
        <w:rPr>
          <w:b/>
        </w:rPr>
        <w:t xml:space="preserve">Esimerkki 1.6122</w:t>
      </w:r>
    </w:p>
    <w:p>
      <w:r>
        <w:t xml:space="preserve">Suojaa ihoa auringon aiheuttamilta vaurioilta,</w:t>
      </w:r>
    </w:p>
    <w:p>
      <w:r>
        <w:rPr>
          <w:b/>
        </w:rPr>
        <w:t xml:space="preserve">Tulos</w:t>
      </w:r>
    </w:p>
    <w:p>
      <w:r>
        <w:t xml:space="preserve">levitä aurinkovoidetta ennen kuin altistat ihosi auringolle.</w:t>
      </w:r>
    </w:p>
    <w:p>
      <w:r>
        <w:rPr>
          <w:b/>
        </w:rPr>
        <w:t xml:space="preserve">Esimerkki 1.6123</w:t>
      </w:r>
    </w:p>
    <w:p>
      <w:r>
        <w:t xml:space="preserve">Mihin lämpötilaan muffinit on asetettava?</w:t>
      </w:r>
    </w:p>
    <w:p>
      <w:r>
        <w:rPr>
          <w:b/>
        </w:rPr>
        <w:t xml:space="preserve">Tulos</w:t>
      </w:r>
    </w:p>
    <w:p>
      <w:r>
        <w:t xml:space="preserve">Aseta uuni 400 asteeseen paistamista varten.</w:t>
      </w:r>
    </w:p>
    <w:p>
      <w:r>
        <w:rPr>
          <w:b/>
        </w:rPr>
        <w:t xml:space="preserve">Esimerkki 1.6124</w:t>
      </w:r>
    </w:p>
    <w:p>
      <w:r>
        <w:t xml:space="preserve">Kuinka sakeuttaa grillikastike.</w:t>
      </w:r>
    </w:p>
    <w:p>
      <w:r>
        <w:rPr>
          <w:b/>
        </w:rPr>
        <w:t xml:space="preserve">Tulos</w:t>
      </w:r>
    </w:p>
    <w:p>
      <w:r>
        <w:t xml:space="preserve">Kaada kastike muuripurkkiin ja laita jääkaappiin.</w:t>
      </w:r>
    </w:p>
    <w:p>
      <w:r>
        <w:rPr>
          <w:b/>
        </w:rPr>
        <w:t xml:space="preserve">Esimerkki 1.6125</w:t>
      </w:r>
    </w:p>
    <w:p>
      <w:r>
        <w:t xml:space="preserve">Miten paistat perunaviipaleet niin, että ne ovat rapeita ja pysyvät erillään?</w:t>
      </w:r>
    </w:p>
    <w:p>
      <w:r>
        <w:rPr>
          <w:b/>
        </w:rPr>
        <w:t xml:space="preserve">Tulos</w:t>
      </w:r>
    </w:p>
    <w:p>
      <w:r>
        <w:t xml:space="preserve">Ota kattila tai kattila ja lisää siihen öljyä ja kuumenna se noin korkealle, juuri ennen savupistettä.  Vähennä lämpöä hieman ja lisää sitten pari kerrallaan keittoastiaan varoen kaatamasta tai roiskimasta öljyä.  Noin 5 minuutin kuluttua käännä ne ympäri, jotta toinen puoli pääsee alttiiksi öljylle.  Noin 6 minuutin kuluttua voit vetää ne ulos ja asettaa ne paperipyyhkeelle imemään öljyä.</w:t>
      </w:r>
    </w:p>
    <w:p>
      <w:r>
        <w:rPr>
          <w:b/>
        </w:rPr>
        <w:t xml:space="preserve">Esimerkki 1.6126</w:t>
      </w:r>
    </w:p>
    <w:p>
      <w:r>
        <w:t xml:space="preserve">Tee vaihtoehtoista keittosuihketta.</w:t>
      </w:r>
    </w:p>
    <w:p>
      <w:r>
        <w:rPr>
          <w:b/>
        </w:rPr>
        <w:t xml:space="preserve">Tulos</w:t>
      </w:r>
    </w:p>
    <w:p>
      <w:r>
        <w:t xml:space="preserve">Säästä ja käytä vanhoja voikääreitä.</w:t>
      </w:r>
    </w:p>
    <w:p>
      <w:r>
        <w:rPr>
          <w:b/>
        </w:rPr>
        <w:t xml:space="preserve">Esimerkki 1.6127</w:t>
      </w:r>
    </w:p>
    <w:p>
      <w:r>
        <w:t xml:space="preserve">Miten valmistelen keksilevyt, kun teen kirsikkajuustokakkukierroksia?</w:t>
      </w:r>
    </w:p>
    <w:p>
      <w:r>
        <w:rPr>
          <w:b/>
        </w:rPr>
        <w:t xml:space="preserve">Tulos</w:t>
      </w:r>
    </w:p>
    <w:p>
      <w:r>
        <w:t xml:space="preserve">Vuoraa kaksi keksilevyä tarttumattomalla leivontamatolla tai leivinpaperilla.</w:t>
      </w:r>
    </w:p>
    <w:p>
      <w:r>
        <w:rPr>
          <w:b/>
        </w:rPr>
        <w:t xml:space="preserve">Esimerkki 1.6128</w:t>
      </w:r>
    </w:p>
    <w:p>
      <w:r>
        <w:t xml:space="preserve">Sieni saadaan kestämään pidempään tappamalla siinä olevat pöpöt.</w:t>
      </w:r>
    </w:p>
    <w:p>
      <w:r>
        <w:rPr>
          <w:b/>
        </w:rPr>
        <w:t xml:space="preserve">Tulos</w:t>
      </w:r>
    </w:p>
    <w:p>
      <w:r>
        <w:t xml:space="preserve">Puhdista sieni mikroaaltouunissa. Varmista, että sieni on märkä, ja laita mikroaaltouuni korkealle yhden minuutin ajan bakteerien tappamiseksi.</w:t>
      </w:r>
    </w:p>
    <w:p>
      <w:r>
        <w:rPr>
          <w:b/>
        </w:rPr>
        <w:t xml:space="preserve">Esimerkki 1.6129</w:t>
      </w:r>
    </w:p>
    <w:p>
      <w:r>
        <w:t xml:space="preserve">Liimaa palat yhteen,</w:t>
      </w:r>
    </w:p>
    <w:p>
      <w:r>
        <w:rPr>
          <w:b/>
        </w:rPr>
        <w:t xml:space="preserve">Tulos</w:t>
      </w:r>
    </w:p>
    <w:p>
      <w:r>
        <w:t xml:space="preserve">Aseta kappaleet tasaiselle alustalle ja laita ohuita puuliimaraitoja kappaleiden välisiin saumoihin.</w:t>
      </w:r>
    </w:p>
    <w:p>
      <w:r>
        <w:rPr>
          <w:b/>
        </w:rPr>
        <w:t xml:space="preserve">Esimerkki 1.6130</w:t>
      </w:r>
    </w:p>
    <w:p>
      <w:r>
        <w:t xml:space="preserve">Poista hiukset keittiön viemäristä.</w:t>
      </w:r>
    </w:p>
    <w:p>
      <w:r>
        <w:rPr>
          <w:b/>
        </w:rPr>
        <w:t xml:space="preserve">Tulos</w:t>
      </w:r>
    </w:p>
    <w:p>
      <w:r>
        <w:t xml:space="preserve">Kaada täysi 2 litran pullo koksisoodaa keittiön viemäriin.</w:t>
      </w:r>
    </w:p>
    <w:p>
      <w:r>
        <w:rPr>
          <w:b/>
        </w:rPr>
        <w:t xml:space="preserve">Esimerkki 1.6131</w:t>
      </w:r>
    </w:p>
    <w:p>
      <w:r>
        <w:t xml:space="preserve">Halpa tapa jäähdyttää kannettavaa tietokonetta</w:t>
      </w:r>
    </w:p>
    <w:p>
      <w:r>
        <w:rPr>
          <w:b/>
        </w:rPr>
        <w:t xml:space="preserve">Tulos</w:t>
      </w:r>
    </w:p>
    <w:p>
      <w:r>
        <w:t xml:space="preserve">Älä heitä pois kananmunapahvia.</w:t>
      </w:r>
    </w:p>
    <w:p>
      <w:r>
        <w:rPr>
          <w:b/>
        </w:rPr>
        <w:t xml:space="preserve">Esimerkki 1.6132</w:t>
      </w:r>
    </w:p>
    <w:p>
      <w:r>
        <w:t xml:space="preserve">Opettaa itseään soittamaan kitaraa,</w:t>
      </w:r>
    </w:p>
    <w:p>
      <w:r>
        <w:rPr>
          <w:b/>
        </w:rPr>
        <w:t xml:space="preserve">Tulos</w:t>
      </w:r>
    </w:p>
    <w:p>
      <w:r>
        <w:t xml:space="preserve">etsi suosikkimuusikoiden kappaleita ja opettele ne sitten.</w:t>
      </w:r>
    </w:p>
    <w:p>
      <w:r>
        <w:rPr>
          <w:b/>
        </w:rPr>
        <w:t xml:space="preserve">Esimerkki 1.6133</w:t>
      </w:r>
    </w:p>
    <w:p>
      <w:r>
        <w:t xml:space="preserve">miten ruokalaji maustetaan oikein</w:t>
      </w:r>
    </w:p>
    <w:p>
      <w:r>
        <w:rPr>
          <w:b/>
        </w:rPr>
        <w:t xml:space="preserve">Tulos</w:t>
      </w:r>
    </w:p>
    <w:p>
      <w:r>
        <w:t xml:space="preserve">mausta kaikki ruoan osat</w:t>
      </w:r>
    </w:p>
    <w:p>
      <w:r>
        <w:rPr>
          <w:b/>
        </w:rPr>
        <w:t xml:space="preserve">Esimerkki 1.6134</w:t>
      </w:r>
    </w:p>
    <w:p>
      <w:r>
        <w:t xml:space="preserve">Miten tietokoneen äänenvoimakkuutta voi lisätä?</w:t>
      </w:r>
    </w:p>
    <w:p>
      <w:r>
        <w:rPr>
          <w:b/>
        </w:rPr>
        <w:t xml:space="preserve">Tulos</w:t>
      </w:r>
    </w:p>
    <w:p>
      <w:r>
        <w:t xml:space="preserve">Käännä monitorin nuppia.</w:t>
      </w:r>
    </w:p>
    <w:p>
      <w:r>
        <w:rPr>
          <w:b/>
        </w:rPr>
        <w:t xml:space="preserve">Esimerkki 1.6135</w:t>
      </w:r>
    </w:p>
    <w:p>
      <w:r>
        <w:t xml:space="preserve">D.I.Y.</w:t>
      </w:r>
    </w:p>
    <w:p>
      <w:r>
        <w:rPr>
          <w:b/>
        </w:rPr>
        <w:t xml:space="preserve">Tulos</w:t>
      </w:r>
    </w:p>
    <w:p>
      <w:r>
        <w:t xml:space="preserve">Päällystä kynnet yksivärisellä värillä. Kasta olki kontrastiväreihin ja maalaa ympyröitä kynsiin.</w:t>
      </w:r>
    </w:p>
    <w:p>
      <w:r>
        <w:rPr>
          <w:b/>
        </w:rPr>
        <w:t xml:space="preserve">Esimerkki 1.6136</w:t>
      </w:r>
    </w:p>
    <w:p>
      <w:r>
        <w:t xml:space="preserve">Miten kasvit puhdistavat ilmaa</w:t>
      </w:r>
    </w:p>
    <w:p>
      <w:r>
        <w:rPr>
          <w:b/>
        </w:rPr>
        <w:t xml:space="preserve">Tulos</w:t>
      </w:r>
    </w:p>
    <w:p>
      <w:r>
        <w:t xml:space="preserve">Kasvit käyttävät ilmassa olevia myrkkyjä tuottaakseen glukoosia, joka on energiamuoto. Sitten ne vapauttavat hengitettävää happea</w:t>
      </w:r>
    </w:p>
    <w:p>
      <w:r>
        <w:rPr>
          <w:b/>
        </w:rPr>
        <w:t xml:space="preserve">Esimerkki 1.6137</w:t>
      </w:r>
    </w:p>
    <w:p>
      <w:r>
        <w:t xml:space="preserve">miten kylmää vettä käynnistetään hanasta?</w:t>
      </w:r>
    </w:p>
    <w:p>
      <w:r>
        <w:rPr>
          <w:b/>
        </w:rPr>
        <w:t xml:space="preserve">Tulos</w:t>
      </w:r>
    </w:p>
    <w:p>
      <w:r>
        <w:t xml:space="preserve">kierrä oikeaa kahvaa</w:t>
      </w:r>
    </w:p>
    <w:p>
      <w:r>
        <w:rPr>
          <w:b/>
        </w:rPr>
        <w:t xml:space="preserve">Esimerkki 1.6138</w:t>
      </w:r>
    </w:p>
    <w:p>
      <w:r>
        <w:t xml:space="preserve">tehdä mausteista paistettua kanaa</w:t>
      </w:r>
    </w:p>
    <w:p>
      <w:r>
        <w:rPr>
          <w:b/>
        </w:rPr>
        <w:t xml:space="preserve">Tulos</w:t>
      </w:r>
    </w:p>
    <w:p>
      <w:r>
        <w:t xml:space="preserve">lisää cayennepippuria</w:t>
      </w:r>
    </w:p>
    <w:p>
      <w:r>
        <w:rPr>
          <w:b/>
        </w:rPr>
        <w:t xml:space="preserve">Esimerkki 1.6139</w:t>
      </w:r>
    </w:p>
    <w:p>
      <w:r>
        <w:t xml:space="preserve">Voit käyttää huulipunatuubin uudelleen, voit tehdä seuraavaa</w:t>
      </w:r>
    </w:p>
    <w:p>
      <w:r>
        <w:rPr>
          <w:b/>
        </w:rPr>
        <w:t xml:space="preserve">Tulos</w:t>
      </w:r>
    </w:p>
    <w:p>
      <w:r>
        <w:t xml:space="preserve">Huuhtele se huolellisesti huulipunan poistamisen jälkeen.</w:t>
      </w:r>
    </w:p>
    <w:p>
      <w:r>
        <w:rPr>
          <w:b/>
        </w:rPr>
        <w:t xml:space="preserve">Esimerkki 1.6140</w:t>
      </w:r>
    </w:p>
    <w:p>
      <w:r>
        <w:t xml:space="preserve">Voit tehdä silmukan kuparilangan pätkään seuraavasti</w:t>
      </w:r>
    </w:p>
    <w:p>
      <w:r>
        <w:rPr>
          <w:b/>
        </w:rPr>
        <w:t xml:space="preserve">Tulos</w:t>
      </w:r>
    </w:p>
    <w:p>
      <w:r>
        <w:t xml:space="preserve">Taivuta lanka silmukaksi neulapihdeillä.</w:t>
      </w:r>
    </w:p>
    <w:p>
      <w:r>
        <w:rPr>
          <w:b/>
        </w:rPr>
        <w:t xml:space="preserve">Esimerkki 1.6141</w:t>
      </w:r>
    </w:p>
    <w:p>
      <w:r>
        <w:t xml:space="preserve">Tee bataattimuusia.</w:t>
      </w:r>
    </w:p>
    <w:p>
      <w:r>
        <w:rPr>
          <w:b/>
        </w:rPr>
        <w:t xml:space="preserve">Tulos</w:t>
      </w:r>
    </w:p>
    <w:p>
      <w:r>
        <w:t xml:space="preserve">Kuori ja leikkaa 5 bataattia pieniksi neliöiksi. Laita kattilaan ja peitä vedellä. Keitä, kunnes perunat ovat pehmeitä. Valuta ja hävitä vesi. Murskaa perunat perunamurskaimella ja lisää 2 t voita ja puoli kupillista maitoa. Mausta maun mukaan.</w:t>
      </w:r>
    </w:p>
    <w:p>
      <w:r>
        <w:rPr>
          <w:b/>
        </w:rPr>
        <w:t xml:space="preserve">Esimerkki 1.6142</w:t>
      </w:r>
    </w:p>
    <w:p>
      <w:r>
        <w:t xml:space="preserve">Appelsiinimassan valmistaminen appelsiineista.</w:t>
      </w:r>
    </w:p>
    <w:p>
      <w:r>
        <w:rPr>
          <w:b/>
        </w:rPr>
        <w:t xml:space="preserve">Tulos</w:t>
      </w:r>
    </w:p>
    <w:p>
      <w:r>
        <w:t xml:space="preserve">Kuori appelsiinit ja laita ne tehosekoittimeen.</w:t>
      </w:r>
    </w:p>
    <w:p>
      <w:r>
        <w:rPr>
          <w:b/>
        </w:rPr>
        <w:t xml:space="preserve">Esimerkki 1.6143</w:t>
      </w:r>
    </w:p>
    <w:p>
      <w:r>
        <w:t xml:space="preserve">Miten taivutan lampun pistorasian kiinnikkeen?</w:t>
      </w:r>
    </w:p>
    <w:p>
      <w:r>
        <w:rPr>
          <w:b/>
        </w:rPr>
        <w:t xml:space="preserve">Tulos</w:t>
      </w:r>
    </w:p>
    <w:p>
      <w:r>
        <w:t xml:space="preserve">Pienet neulapihdit toimivat hyvin.</w:t>
      </w:r>
    </w:p>
    <w:p>
      <w:r>
        <w:rPr>
          <w:b/>
        </w:rPr>
        <w:t xml:space="preserve">Esimerkki 1.6144</w:t>
      </w:r>
    </w:p>
    <w:p>
      <w:r>
        <w:t xml:space="preserve">Sateeseen jätetyn kannettavan tietokoneen kuivaamiseen.</w:t>
      </w:r>
    </w:p>
    <w:p>
      <w:r>
        <w:rPr>
          <w:b/>
        </w:rPr>
        <w:t xml:space="preserve">Tulos</w:t>
      </w:r>
    </w:p>
    <w:p>
      <w:r>
        <w:t xml:space="preserve">Pura ruuvimeisselillä niin paljon kuin mahdollista (se vaihtelee kannettavasta tietokoneesta toiseen) ja anna sen kuivua useita tunteja ennen kokoamista uudelleen.</w:t>
      </w:r>
    </w:p>
    <w:p>
      <w:r>
        <w:rPr>
          <w:b/>
        </w:rPr>
        <w:t xml:space="preserve">Esimerkki 1.6145</w:t>
      </w:r>
    </w:p>
    <w:p>
      <w:r>
        <w:t xml:space="preserve">Tee kookoksen makuista kuumaa suklaata.</w:t>
      </w:r>
    </w:p>
    <w:p>
      <w:r>
        <w:rPr>
          <w:b/>
        </w:rPr>
        <w:t xml:space="preserve">Tulos</w:t>
      </w:r>
    </w:p>
    <w:p>
      <w:r>
        <w:t xml:space="preserve">Lisää yksi ruokalusikallinen juomasuklaata mukilliseen lämmintä maitoa ja sekoita joukkoon yksi ruokalusikallinen kookosöljyä.</w:t>
      </w:r>
    </w:p>
    <w:p>
      <w:r>
        <w:rPr>
          <w:b/>
        </w:rPr>
        <w:t xml:space="preserve">Esimerkki 1.6146</w:t>
      </w:r>
    </w:p>
    <w:p>
      <w:r>
        <w:t xml:space="preserve">Poista pysyvän tussin tahrat keittiön tiskipöydältä.</w:t>
      </w:r>
    </w:p>
    <w:p>
      <w:r>
        <w:rPr>
          <w:b/>
        </w:rPr>
        <w:t xml:space="preserve">Tulos</w:t>
      </w:r>
    </w:p>
    <w:p>
      <w:r>
        <w:t xml:space="preserve">Levitä alkoholia ja pyyhi pois.</w:t>
      </w:r>
    </w:p>
    <w:p>
      <w:r>
        <w:rPr>
          <w:b/>
        </w:rPr>
        <w:t xml:space="preserve">Esimerkki 1.6147</w:t>
      </w:r>
    </w:p>
    <w:p>
      <w:r>
        <w:t xml:space="preserve">Istuta puu pihallesi.</w:t>
      </w:r>
    </w:p>
    <w:p>
      <w:r>
        <w:rPr>
          <w:b/>
        </w:rPr>
        <w:t xml:space="preserve">Tulos</w:t>
      </w:r>
    </w:p>
    <w:p>
      <w:r>
        <w:t xml:space="preserve">Kaiva lapiolla kuoppa puun haluttuun paikkaan. Työnnä puu juuret edellä kuoppaan. Peitä kuoppa mullalla ja vedellä.</w:t>
      </w:r>
    </w:p>
    <w:p>
      <w:r>
        <w:rPr>
          <w:b/>
        </w:rPr>
        <w:t xml:space="preserve">Esimerkki 1.6148</w:t>
      </w:r>
    </w:p>
    <w:p>
      <w:r>
        <w:t xml:space="preserve">Vältä virran tuhlaamista jääkaapissa.</w:t>
      </w:r>
    </w:p>
    <w:p>
      <w:r>
        <w:rPr>
          <w:b/>
        </w:rPr>
        <w:t xml:space="preserve">Tulos</w:t>
      </w:r>
    </w:p>
    <w:p>
      <w:r>
        <w:t xml:space="preserve">Pidä jääkaappi 3/4 täynnä.</w:t>
      </w:r>
    </w:p>
    <w:p>
      <w:r>
        <w:rPr>
          <w:b/>
        </w:rPr>
        <w:t xml:space="preserve">Esimerkki 1.6149</w:t>
      </w:r>
    </w:p>
    <w:p>
      <w:r>
        <w:t xml:space="preserve">miten puhdistaa valurautapannu</w:t>
      </w:r>
    </w:p>
    <w:p>
      <w:r>
        <w:rPr>
          <w:b/>
        </w:rPr>
        <w:t xml:space="preserve">Tulos</w:t>
      </w:r>
    </w:p>
    <w:p>
      <w:r>
        <w:t xml:space="preserve">anna jäähtyä ja kaada karkeaa suolaa pannulle. pyyhi pois paperipyyhkeillä.</w:t>
      </w:r>
    </w:p>
    <w:p>
      <w:r>
        <w:rPr>
          <w:b/>
        </w:rPr>
        <w:t xml:space="preserve">Esimerkki 1.6150</w:t>
      </w:r>
    </w:p>
    <w:p>
      <w:r>
        <w:t xml:space="preserve">Albatrossin saaminen golfin reikään,</w:t>
      </w:r>
    </w:p>
    <w:p>
      <w:r>
        <w:rPr>
          <w:b/>
        </w:rPr>
        <w:t xml:space="preserve">Tulos</w:t>
      </w:r>
    </w:p>
    <w:p>
      <w:r>
        <w:t xml:space="preserve">saada golfpallo reikään 3 lyönnillä alle parin.</w:t>
      </w:r>
    </w:p>
    <w:p>
      <w:r>
        <w:rPr>
          <w:b/>
        </w:rPr>
        <w:t xml:space="preserve">Esimerkki 1.6151</w:t>
      </w:r>
    </w:p>
    <w:p>
      <w:r>
        <w:t xml:space="preserve">Miten voin tarkistaa pöytäsahani jyrsintämittarin?</w:t>
      </w:r>
    </w:p>
    <w:p>
      <w:r>
        <w:rPr>
          <w:b/>
        </w:rPr>
        <w:t xml:space="preserve">Tulos</w:t>
      </w:r>
    </w:p>
    <w:p>
      <w:r>
        <w:t xml:space="preserve">Pidä piirustuskolmiota vasten mittapuuta ja varmista, että sahanterä lepää kolmion toisella reunalla. Jos se ei osu täydellisesti kohdalleen, löysää hiomamittarin kahvaa ja säädä sitä, kunnes kolmio asettuu täydelliseen 90 asteen kulmaan.</w:t>
      </w:r>
    </w:p>
    <w:p>
      <w:r>
        <w:rPr>
          <w:b/>
        </w:rPr>
        <w:t xml:space="preserve">Esimerkki 1.6152</w:t>
      </w:r>
    </w:p>
    <w:p>
      <w:r>
        <w:t xml:space="preserve">vaihtaa kattotuulettimen hehkulamppu</w:t>
      </w:r>
    </w:p>
    <w:p>
      <w:r>
        <w:rPr>
          <w:b/>
        </w:rPr>
        <w:t xml:space="preserve">Tulos</w:t>
      </w:r>
    </w:p>
    <w:p>
      <w:r>
        <w:t xml:space="preserve">Kytke tuuletin ja valo pois päältä.Kurota varovasti ylös ja ota kiinni palaneesta polttimosta. Jos se on kuuma, koska se on ollut päällä äskettäin, suojaa kätesi liinalla. Irrota polttimo ja kierrä varovasti uusi polttimo paikalleen, kunnes se on tiukasti kiinni.</w:t>
      </w:r>
    </w:p>
    <w:p>
      <w:r>
        <w:rPr>
          <w:b/>
        </w:rPr>
        <w:t xml:space="preserve">Esimerkki 1.6153</w:t>
      </w:r>
    </w:p>
    <w:p>
      <w:r>
        <w:t xml:space="preserve">Tee saumoista lähes näkymättömiä.</w:t>
      </w:r>
    </w:p>
    <w:p>
      <w:r>
        <w:rPr>
          <w:b/>
        </w:rPr>
        <w:t xml:space="preserve">Tulos</w:t>
      </w:r>
    </w:p>
    <w:p>
      <w:r>
        <w:t xml:space="preserve">Kirkas nailonlanka tekee siitä lähes näkymättömän.</w:t>
      </w:r>
    </w:p>
    <w:p>
      <w:r>
        <w:rPr>
          <w:b/>
        </w:rPr>
        <w:t xml:space="preserve">Esimerkki 1.6154</w:t>
      </w:r>
    </w:p>
    <w:p>
      <w:r>
        <w:t xml:space="preserve">Miten voit tehdä kelluvan hyllyn?</w:t>
      </w:r>
    </w:p>
    <w:p>
      <w:r>
        <w:rPr>
          <w:b/>
        </w:rPr>
        <w:t xml:space="preserve">Tulos</w:t>
      </w:r>
    </w:p>
    <w:p>
      <w:r>
        <w:t xml:space="preserve">Käytä yksinkertaista metallista kirjatukea (joka on vain 90 asteen kulmassa ja metallinen) Poraa pari reikää yhteen kulmaan, ruuvaa se seinään ja aseta kirjat sen päälle.</w:t>
      </w:r>
    </w:p>
    <w:p>
      <w:r>
        <w:rPr>
          <w:b/>
        </w:rPr>
        <w:t xml:space="preserve">Esimerkki 1.6155</w:t>
      </w:r>
    </w:p>
    <w:p>
      <w:r>
        <w:t xml:space="preserve">Estä meikin valuminen.</w:t>
      </w:r>
    </w:p>
    <w:p>
      <w:r>
        <w:rPr>
          <w:b/>
        </w:rPr>
        <w:t xml:space="preserve">Tulos</w:t>
      </w:r>
    </w:p>
    <w:p>
      <w:r>
        <w:t xml:space="preserve">Sulje silmät ja suihkuta kasvoille hiuslakkaa.</w:t>
      </w:r>
    </w:p>
    <w:p>
      <w:r>
        <w:rPr>
          <w:b/>
        </w:rPr>
        <w:t xml:space="preserve">Esimerkki 1.6156</w:t>
      </w:r>
    </w:p>
    <w:p>
      <w:r>
        <w:t xml:space="preserve">Raaputa kangaspillerit hatuista.</w:t>
      </w:r>
    </w:p>
    <w:p>
      <w:r>
        <w:rPr>
          <w:b/>
        </w:rPr>
        <w:t xml:space="preserve">Tulos</w:t>
      </w:r>
    </w:p>
    <w:p>
      <w:r>
        <w:t xml:space="preserve">Kun kertakäyttöinen partakone tylsistyy, käytä sitä hattuihin.</w:t>
      </w:r>
    </w:p>
    <w:p>
      <w:r>
        <w:rPr>
          <w:b/>
        </w:rPr>
        <w:t xml:space="preserve">Esimerkki 1.6157</w:t>
      </w:r>
    </w:p>
    <w:p>
      <w:r>
        <w:t xml:space="preserve">Säilytä pakastetut sämpylät tai pullat.</w:t>
      </w:r>
    </w:p>
    <w:p>
      <w:r>
        <w:rPr>
          <w:b/>
        </w:rPr>
        <w:t xml:space="preserve">Tulos</w:t>
      </w:r>
    </w:p>
    <w:p>
      <w:r>
        <w:t xml:space="preserve">Kääri leikattu muropussi.</w:t>
      </w:r>
    </w:p>
    <w:p>
      <w:r>
        <w:rPr>
          <w:b/>
        </w:rPr>
        <w:t xml:space="preserve">Esimerkki 1.6158</w:t>
      </w:r>
    </w:p>
    <w:p>
      <w:r>
        <w:t xml:space="preserve">Miten voin puhdistaa lintuhäkin ritilän?</w:t>
      </w:r>
    </w:p>
    <w:p>
      <w:r>
        <w:rPr>
          <w:b/>
        </w:rPr>
        <w:t xml:space="preserve">Tulos</w:t>
      </w:r>
    </w:p>
    <w:p>
      <w:r>
        <w:t xml:space="preserve">Käytä vanhaa hammasharjaa sekä vettä ja saippuaa.</w:t>
      </w:r>
    </w:p>
    <w:p>
      <w:r>
        <w:rPr>
          <w:b/>
        </w:rPr>
        <w:t xml:space="preserve">Esimerkki 1.6159</w:t>
      </w:r>
    </w:p>
    <w:p>
      <w:r>
        <w:t xml:space="preserve">Vähentää huuliherpeksen kuivumisaikaa.</w:t>
      </w:r>
    </w:p>
    <w:p>
      <w:r>
        <w:rPr>
          <w:b/>
        </w:rPr>
        <w:t xml:space="preserve">Tulos</w:t>
      </w:r>
    </w:p>
    <w:p>
      <w:r>
        <w:t xml:space="preserve">Levitä hankaavaa alkoholia haavaan q-kärjellä.</w:t>
      </w:r>
    </w:p>
    <w:p>
      <w:r>
        <w:rPr>
          <w:b/>
        </w:rPr>
        <w:t xml:space="preserve">Esimerkki 1.6160</w:t>
      </w:r>
    </w:p>
    <w:p>
      <w:r>
        <w:t xml:space="preserve">Saat metallisen pokaalin kiiltämään kuin uusi.</w:t>
      </w:r>
    </w:p>
    <w:p>
      <w:r>
        <w:rPr>
          <w:b/>
        </w:rPr>
        <w:t xml:space="preserve">Tulos</w:t>
      </w:r>
    </w:p>
    <w:p>
      <w:r>
        <w:t xml:space="preserve">Käytä hammastahnaa, riittää, kun annostelet minttuista ainetta pehmeälle liinalle ja hierot sitä voimakkaasti. Kun olet vakuuttunut siitä, että olet puhdistanut tarpeeksi perusteellisesti, poista jäämät kostealla liinalla.</w:t>
      </w:r>
    </w:p>
    <w:p>
      <w:r>
        <w:rPr>
          <w:b/>
        </w:rPr>
        <w:t xml:space="preserve">Esimerkki 1.6161</w:t>
      </w:r>
    </w:p>
    <w:p>
      <w:r>
        <w:t xml:space="preserve">Ostoslista on helposti nähtävissä ilman paperia,</w:t>
      </w:r>
    </w:p>
    <w:p>
      <w:r>
        <w:rPr>
          <w:b/>
        </w:rPr>
        <w:t xml:space="preserve">Tulos</w:t>
      </w:r>
    </w:p>
    <w:p>
      <w:r>
        <w:t xml:space="preserve">ota kuva kirjoittamastasi ostoslistasta.</w:t>
      </w:r>
    </w:p>
    <w:p>
      <w:r>
        <w:rPr>
          <w:b/>
        </w:rPr>
        <w:t xml:space="preserve">Esimerkki 1.6162</w:t>
      </w:r>
    </w:p>
    <w:p>
      <w:r>
        <w:t xml:space="preserve">miten jotain siirretään?</w:t>
      </w:r>
    </w:p>
    <w:p>
      <w:r>
        <w:rPr>
          <w:b/>
        </w:rPr>
        <w:t xml:space="preserve">Tulos</w:t>
      </w:r>
    </w:p>
    <w:p>
      <w:r>
        <w:t xml:space="preserve">vaihda sen sijaintia.</w:t>
      </w:r>
    </w:p>
    <w:p>
      <w:r>
        <w:rPr>
          <w:b/>
        </w:rPr>
        <w:t xml:space="preserve">Esimerkki 1.6163</w:t>
      </w:r>
    </w:p>
    <w:p>
      <w:r>
        <w:t xml:space="preserve">miten puhdistaa maapähkinävoi purkki</w:t>
      </w:r>
    </w:p>
    <w:p>
      <w:r>
        <w:rPr>
          <w:b/>
        </w:rPr>
        <w:t xml:space="preserve">Tulos</w:t>
      </w:r>
    </w:p>
    <w:p>
      <w:r>
        <w:t xml:space="preserve">Kaavi niin paljon maapähkinävoita kuin pystyt, ja täytä purkki noin neljänneksen verran vedellä. Lisää tilkka astianpesuainetta, laita korkki päälle ja ravista voimakkaasti. Kaada sisältö pois, ja purkin pitäisi olla tarpeeksi puhdas kierrätettäväksi.</w:t>
      </w:r>
    </w:p>
    <w:p>
      <w:r>
        <w:rPr>
          <w:b/>
        </w:rPr>
        <w:t xml:space="preserve">Esimerkki 1.6164</w:t>
      </w:r>
    </w:p>
    <w:p>
      <w:r>
        <w:t xml:space="preserve">Vältä mehiläisparven pistos.</w:t>
      </w:r>
    </w:p>
    <w:p>
      <w:r>
        <w:rPr>
          <w:b/>
        </w:rPr>
        <w:t xml:space="preserve">Tulos</w:t>
      </w:r>
    </w:p>
    <w:p>
      <w:r>
        <w:t xml:space="preserve">Pysy paikallasi äläkä liiku.</w:t>
      </w:r>
    </w:p>
    <w:p>
      <w:r>
        <w:rPr>
          <w:b/>
        </w:rPr>
        <w:t xml:space="preserve">Esimerkki 1.6165</w:t>
      </w:r>
    </w:p>
    <w:p>
      <w:r>
        <w:t xml:space="preserve">Miten täytän heliumpallon?</w:t>
      </w:r>
    </w:p>
    <w:p>
      <w:r>
        <w:rPr>
          <w:b/>
        </w:rPr>
        <w:t xml:space="preserve">Tulos</w:t>
      </w:r>
    </w:p>
    <w:p>
      <w:r>
        <w:t xml:space="preserve">Sinun on ostettava heliumsäiliö, kiinnitettävä ilmapallo siihen ja painettava painiketta.</w:t>
      </w:r>
    </w:p>
    <w:p>
      <w:r>
        <w:rPr>
          <w:b/>
        </w:rPr>
        <w:t xml:space="preserve">Esimerkki 1.6166</w:t>
      </w:r>
    </w:p>
    <w:p>
      <w:r>
        <w:t xml:space="preserve">Miten voit löytää kadonneita esineitä, kuten korvasormuksen tai muita pieniä koruja tai kolikoita.</w:t>
      </w:r>
    </w:p>
    <w:p>
      <w:r>
        <w:rPr>
          <w:b/>
        </w:rPr>
        <w:t xml:space="preserve">Tulos</w:t>
      </w:r>
    </w:p>
    <w:p>
      <w:r>
        <w:t xml:space="preserve">Peitä pölynimurin pää sukalla tai sukkahousuilla ja aloita etsintä imuroimalla koko epäilty alue ja tarkista aika ajoin, onko etsimäsi esine jo siellä.</w:t>
      </w:r>
    </w:p>
    <w:p>
      <w:r>
        <w:rPr>
          <w:b/>
        </w:rPr>
        <w:t xml:space="preserve">Esimerkki 1.6167</w:t>
      </w:r>
    </w:p>
    <w:p>
      <w:r>
        <w:t xml:space="preserve">Miten voin ehkäistä sirpaleita käsitellessäni puuta puuhommissa?</w:t>
      </w:r>
    </w:p>
    <w:p>
      <w:r>
        <w:rPr>
          <w:b/>
        </w:rPr>
        <w:t xml:space="preserve">Tulos</w:t>
      </w:r>
    </w:p>
    <w:p>
      <w:r>
        <w:t xml:space="preserve">Käytä aina paksuja käsineitä, esimerkiksi nahkaa, kun käsittelet käsittelemätöntä puuta. Hio tai tasoita puu, jotta sitä on turvallista käsitellä.</w:t>
      </w:r>
    </w:p>
    <w:p>
      <w:r>
        <w:rPr>
          <w:b/>
        </w:rPr>
        <w:t xml:space="preserve">Esimerkki 1.6168</w:t>
      </w:r>
    </w:p>
    <w:p>
      <w:r>
        <w:t xml:space="preserve">Miten valmistat hedelmät perinteistä sangriaa varten?</w:t>
      </w:r>
    </w:p>
    <w:p>
      <w:r>
        <w:rPr>
          <w:b/>
        </w:rPr>
        <w:t xml:space="preserve">Tulos</w:t>
      </w:r>
    </w:p>
    <w:p>
      <w:r>
        <w:t xml:space="preserve">Leikkaa terävällä veitsellä ohuiksi yksi appelsiini, yksi sitruuna, yksi lime ja yksi omena. Laita nämä kaikki suureen astiaan.</w:t>
      </w:r>
    </w:p>
    <w:p>
      <w:r>
        <w:rPr>
          <w:b/>
        </w:rPr>
        <w:t xml:space="preserve">Esimerkki 1.6169</w:t>
      </w:r>
    </w:p>
    <w:p>
      <w:r>
        <w:t xml:space="preserve">miten seulot puhelun?</w:t>
      </w:r>
    </w:p>
    <w:p>
      <w:r>
        <w:rPr>
          <w:b/>
        </w:rPr>
        <w:t xml:space="preserve">Tulos</w:t>
      </w:r>
    </w:p>
    <w:p>
      <w:r>
        <w:t xml:space="preserve">katso soittajan tunnus ennen vastaamista.</w:t>
      </w:r>
    </w:p>
    <w:p>
      <w:r>
        <w:rPr>
          <w:b/>
        </w:rPr>
        <w:t xml:space="preserve">Esimerkki 1.6170</w:t>
      </w:r>
    </w:p>
    <w:p>
      <w:r>
        <w:t xml:space="preserve">Miten olla hyvä roolimalli.</w:t>
      </w:r>
    </w:p>
    <w:p>
      <w:r>
        <w:rPr>
          <w:b/>
        </w:rPr>
        <w:t xml:space="preserve">Tulos</w:t>
      </w:r>
    </w:p>
    <w:p>
      <w:r>
        <w:t xml:space="preserve">Harjoittele hyvää pukeutumista ja pukeudu siististi. Vaatteiden ei tarvitse olla kalliita, mutta niiden on oltava pestyjä ja hyvässä kunnossa.</w:t>
      </w:r>
    </w:p>
    <w:p>
      <w:r>
        <w:rPr>
          <w:b/>
        </w:rPr>
        <w:t xml:space="preserve">Esimerkki 1.6171</w:t>
      </w:r>
    </w:p>
    <w:p>
      <w:r>
        <w:t xml:space="preserve">miten perunamuusin päälle laitetaan perunamuusia?</w:t>
      </w:r>
    </w:p>
    <w:p>
      <w:r>
        <w:rPr>
          <w:b/>
        </w:rPr>
        <w:t xml:space="preserve">Tulos</w:t>
      </w:r>
    </w:p>
    <w:p>
      <w:r>
        <w:t xml:space="preserve">kaada päälle kastiketta.</w:t>
      </w:r>
    </w:p>
    <w:p>
      <w:r>
        <w:rPr>
          <w:b/>
        </w:rPr>
        <w:t xml:space="preserve">Esimerkki 1.6172</w:t>
      </w:r>
    </w:p>
    <w:p>
      <w:r>
        <w:t xml:space="preserve">miten auto rekisteröidään?</w:t>
      </w:r>
    </w:p>
    <w:p>
      <w:r>
        <w:rPr>
          <w:b/>
        </w:rPr>
        <w:t xml:space="preserve">Tulos</w:t>
      </w:r>
    </w:p>
    <w:p>
      <w:r>
        <w:t xml:space="preserve">Mene lähimpään kaupungintaloon ja anna heille omistusoikeutesi. maksa sitten tarvittava summa, ja he rekisteröivät sen järjestelmään.</w:t>
      </w:r>
    </w:p>
    <w:p>
      <w:r>
        <w:rPr>
          <w:b/>
        </w:rPr>
        <w:t xml:space="preserve">Esimerkki 1.6173</w:t>
      </w:r>
    </w:p>
    <w:p>
      <w:r>
        <w:t xml:space="preserve">Saada lisää tietoa muinaisesta historiasta,</w:t>
      </w:r>
    </w:p>
    <w:p>
      <w:r>
        <w:rPr>
          <w:b/>
        </w:rPr>
        <w:t xml:space="preserve">Tulos</w:t>
      </w:r>
    </w:p>
    <w:p>
      <w:r>
        <w:t xml:space="preserve">katsella monia erilaisia historiallisia dokumentteja verkossa.</w:t>
      </w:r>
    </w:p>
    <w:p>
      <w:r>
        <w:rPr>
          <w:b/>
        </w:rPr>
        <w:t xml:space="preserve">Esimerkki 1.6174</w:t>
      </w:r>
    </w:p>
    <w:p>
      <w:r>
        <w:t xml:space="preserve">miten poltat jotain?</w:t>
      </w:r>
    </w:p>
    <w:p>
      <w:r>
        <w:rPr>
          <w:b/>
        </w:rPr>
        <w:t xml:space="preserve">Tulos</w:t>
      </w:r>
    </w:p>
    <w:p>
      <w:r>
        <w:t xml:space="preserve">polttaa sen.</w:t>
      </w:r>
    </w:p>
    <w:p>
      <w:r>
        <w:rPr>
          <w:b/>
        </w:rPr>
        <w:t xml:space="preserve">Esimerkki 1.6175</w:t>
      </w:r>
    </w:p>
    <w:p>
      <w:r>
        <w:t xml:space="preserve">Puolalainen hopeinen teekannu.</w:t>
      </w:r>
    </w:p>
    <w:p>
      <w:r>
        <w:rPr>
          <w:b/>
        </w:rPr>
        <w:t xml:space="preserve">Tulos</w:t>
      </w:r>
    </w:p>
    <w:p>
      <w:r>
        <w:t xml:space="preserve">Levitä hiuslakkaa ja hiero sienellä.</w:t>
      </w:r>
    </w:p>
    <w:p>
      <w:r>
        <w:rPr>
          <w:b/>
        </w:rPr>
        <w:t xml:space="preserve">Esimerkki 1.6176</w:t>
      </w:r>
    </w:p>
    <w:p>
      <w:r>
        <w:t xml:space="preserve">miten nopeasti vaihtaa kasveja kukkapenkissä</w:t>
      </w:r>
    </w:p>
    <w:p>
      <w:r>
        <w:rPr>
          <w:b/>
        </w:rPr>
        <w:t xml:space="preserve">Tulos</w:t>
      </w:r>
    </w:p>
    <w:p>
      <w:r>
        <w:t xml:space="preserve">käytä pot in pot -menetelmää. Istuta pysyvä ruukku maahan ja istuta kasvit, jotka ovat vielä taimitarhan ruukuissa.</w:t>
      </w:r>
    </w:p>
    <w:p>
      <w:r>
        <w:rPr>
          <w:b/>
        </w:rPr>
        <w:t xml:space="preserve">Esimerkki 1.6177</w:t>
      </w:r>
    </w:p>
    <w:p>
      <w:r>
        <w:t xml:space="preserve">Voit liittää kaksi pvc-putken palaa toisiinsa seuraavasti</w:t>
      </w:r>
    </w:p>
    <w:p>
      <w:r>
        <w:rPr>
          <w:b/>
        </w:rPr>
        <w:t xml:space="preserve">Tulos</w:t>
      </w:r>
    </w:p>
    <w:p>
      <w:r>
        <w:t xml:space="preserve">Käytä liimaa palojen liittämiseen</w:t>
      </w:r>
    </w:p>
    <w:p>
      <w:r>
        <w:rPr>
          <w:b/>
        </w:rPr>
        <w:t xml:space="preserve">Esimerkki 1.6178</w:t>
      </w:r>
    </w:p>
    <w:p>
      <w:r>
        <w:t xml:space="preserve">miten tehdä etelän kinkku-pikkelssisalaattivoileipä</w:t>
      </w:r>
    </w:p>
    <w:p>
      <w:r>
        <w:rPr>
          <w:b/>
        </w:rPr>
        <w:t xml:space="preserve">Tulos</w:t>
      </w:r>
    </w:p>
    <w:p>
      <w:r>
        <w:t xml:space="preserve">Sekoita 1/2 kupillista hienonnettua kinkkua, 1 hienonnettu punasipuli, 2 ruokalusikallista hienonnettua selleriä, 1 ruokalusikallinen majoneesia ja hienonnettua suolakurkkua sekä 1 tl rakeista sinappia ja hienonnettua pikkelöityä jalapenoa; mausta pippurilla. Täytä halkaistu keksi kinkkusalaatilla ja salaatilla.</w:t>
      </w:r>
    </w:p>
    <w:p>
      <w:r>
        <w:rPr>
          <w:b/>
        </w:rPr>
        <w:t xml:space="preserve">Esimerkki 1.6179</w:t>
      </w:r>
    </w:p>
    <w:p>
      <w:r>
        <w:t xml:space="preserve">Miten maalipurkki avataan?</w:t>
      </w:r>
    </w:p>
    <w:p>
      <w:r>
        <w:rPr>
          <w:b/>
        </w:rPr>
        <w:t xml:space="preserve">Tulos</w:t>
      </w:r>
    </w:p>
    <w:p>
      <w:r>
        <w:t xml:space="preserve">Avaa maalipurkki varovasti 3-in-1- tai 5-in-1-työkalulla. Aseta se kannen ja tölkin huulen väliin ja vedä hitaasti alaspäin työkalun kahvasta. Kannen pitäisi irrota itsestään helposti.</w:t>
      </w:r>
    </w:p>
    <w:p>
      <w:r>
        <w:rPr>
          <w:b/>
        </w:rPr>
        <w:t xml:space="preserve">Esimerkki 1.6180</w:t>
      </w:r>
    </w:p>
    <w:p>
      <w:r>
        <w:t xml:space="preserve">miten parannat flunssan?</w:t>
      </w:r>
    </w:p>
    <w:p>
      <w:r>
        <w:rPr>
          <w:b/>
        </w:rPr>
        <w:t xml:space="preserve">Tulos</w:t>
      </w:r>
    </w:p>
    <w:p>
      <w:r>
        <w:t xml:space="preserve">Ota lääkettä flunssaan, joka pitäisi olla kirjoitettuna valitsemasi lääkkeen laatikkoon. muilta osin lepää.</w:t>
      </w:r>
    </w:p>
    <w:p>
      <w:r>
        <w:rPr>
          <w:b/>
        </w:rPr>
        <w:t xml:space="preserve">Esimerkki 1.6181</w:t>
      </w:r>
    </w:p>
    <w:p>
      <w:r>
        <w:t xml:space="preserve">Paranna päänsärky juomalla.</w:t>
      </w:r>
    </w:p>
    <w:p>
      <w:r>
        <w:rPr>
          <w:b/>
        </w:rPr>
        <w:t xml:space="preserve">Tulos</w:t>
      </w:r>
    </w:p>
    <w:p>
      <w:r>
        <w:t xml:space="preserve">Hauduta inkivääriteetä.</w:t>
      </w:r>
    </w:p>
    <w:p>
      <w:r>
        <w:rPr>
          <w:b/>
        </w:rPr>
        <w:t xml:space="preserve">Esimerkki 1.6182</w:t>
      </w:r>
    </w:p>
    <w:p>
      <w:r>
        <w:t xml:space="preserve">Millaista moottorisahaa minun pitäisi käyttää erittäin paksun puun kaatamiseen?</w:t>
      </w:r>
    </w:p>
    <w:p>
      <w:r>
        <w:rPr>
          <w:b/>
        </w:rPr>
        <w:t xml:space="preserve">Tulos</w:t>
      </w:r>
    </w:p>
    <w:p>
      <w:r>
        <w:t xml:space="preserve">Kaasukäyttöistä moottorisahaa tulisi käyttää erittäin paksun puun kaatamiseen, koska siinä on enemmän tehoa ja sitä voidaan käyttää kerralla pidempään kuin sähkökäyttöistä moottorisahaa.</w:t>
      </w:r>
    </w:p>
    <w:p>
      <w:r>
        <w:rPr>
          <w:b/>
        </w:rPr>
        <w:t xml:space="preserve">Esimerkki 1.6183</w:t>
      </w:r>
    </w:p>
    <w:p>
      <w:r>
        <w:t xml:space="preserve">Miten järjestät työkalut työpajassa?</w:t>
      </w:r>
    </w:p>
    <w:p>
      <w:r>
        <w:rPr>
          <w:b/>
        </w:rPr>
        <w:t xml:space="preserve">Tulos</w:t>
      </w:r>
    </w:p>
    <w:p>
      <w:r>
        <w:t xml:space="preserve">Kiinnitä seinälle naulakko ja ripusta työkalut siihen.</w:t>
      </w:r>
    </w:p>
    <w:p>
      <w:r>
        <w:rPr>
          <w:b/>
        </w:rPr>
        <w:t xml:space="preserve">Esimerkki 1.6184</w:t>
      </w:r>
    </w:p>
    <w:p>
      <w:r>
        <w:t xml:space="preserve">Miten poistaa öljyvuodot matolta.</w:t>
      </w:r>
    </w:p>
    <w:p>
      <w:r>
        <w:rPr>
          <w:b/>
        </w:rPr>
        <w:t xml:space="preserve">Tulos</w:t>
      </w:r>
    </w:p>
    <w:p>
      <w:r>
        <w:t xml:space="preserve">Aloita ripottelemalla ruokasoodaa (tai voit käyttää maissitärkkelystä) tahran päälle ja anna sen vaikuttaa noin 10 minuuttia. Sen jälkeen imuroi se pois. Sekoita seuraavaksi ruokalusikallinen etikkaa, kaksi kupillista lämmintä vettä ja ruokalusikallinen astianpesuainetta (huomaa, että sen on oltava kirkasta nestettä) ja levitä tahraan sienellä. Anna vaikuttaa vain muutama minuutti ja poista sitten puhtaalla sienellä, joka on kostutettu kylmään veteen.</w:t>
      </w:r>
    </w:p>
    <w:p>
      <w:r>
        <w:rPr>
          <w:b/>
        </w:rPr>
        <w:t xml:space="preserve">Esimerkki 1.6185</w:t>
      </w:r>
    </w:p>
    <w:p>
      <w:r>
        <w:t xml:space="preserve">Avaa kirjekuori ja sulje se uudelleen.</w:t>
      </w:r>
    </w:p>
    <w:p>
      <w:r>
        <w:rPr>
          <w:b/>
        </w:rPr>
        <w:t xml:space="preserve">Tulos</w:t>
      </w:r>
    </w:p>
    <w:p>
      <w:r>
        <w:t xml:space="preserve">Laita kattila vettä kiehumaan. Pidä kirjekuori höyryn päällä. Työnnä voiveitsi varovasti sinetin alle ja irrota läppä. Poista sisältö. Sulje uudelleen painamalla tiukasti paikalleen.</w:t>
      </w:r>
    </w:p>
    <w:p>
      <w:r>
        <w:rPr>
          <w:b/>
        </w:rPr>
        <w:t xml:space="preserve">Esimerkki 1.6186</w:t>
      </w:r>
    </w:p>
    <w:p>
      <w:r>
        <w:t xml:space="preserve">kokki</w:t>
      </w:r>
    </w:p>
    <w:p>
      <w:r>
        <w:rPr>
          <w:b/>
        </w:rPr>
        <w:t xml:space="preserve">Tulos</w:t>
      </w:r>
    </w:p>
    <w:p>
      <w:r>
        <w:t xml:space="preserve">tekee keksejä </w:t>
      </w:r>
    </w:p>
    <w:p>
      <w:r>
        <w:rPr>
          <w:b/>
        </w:rPr>
        <w:t xml:space="preserve">Esimerkki 1.6187</w:t>
      </w:r>
    </w:p>
    <w:p>
      <w:r>
        <w:t xml:space="preserve">Merkitse metsästysreitit.</w:t>
      </w:r>
    </w:p>
    <w:p>
      <w:r>
        <w:rPr>
          <w:b/>
        </w:rPr>
        <w:t xml:space="preserve">Tulos</w:t>
      </w:r>
    </w:p>
    <w:p>
      <w:r>
        <w:t xml:space="preserve">Sido värillisen ponchon suikaleet pensaisiin.</w:t>
      </w:r>
    </w:p>
    <w:p>
      <w:r>
        <w:rPr>
          <w:b/>
        </w:rPr>
        <w:t xml:space="preserve">Esimerkki 1.6188</w:t>
      </w:r>
    </w:p>
    <w:p>
      <w:r>
        <w:t xml:space="preserve">Lisää takkiin vedenpitävä kerros.</w:t>
      </w:r>
    </w:p>
    <w:p>
      <w:r>
        <w:rPr>
          <w:b/>
        </w:rPr>
        <w:t xml:space="preserve">Tulos</w:t>
      </w:r>
    </w:p>
    <w:p>
      <w:r>
        <w:t xml:space="preserve">Suihkuta WD-40:tä koko takin ulkopuolelle.</w:t>
      </w:r>
    </w:p>
    <w:p>
      <w:r>
        <w:rPr>
          <w:b/>
        </w:rPr>
        <w:t xml:space="preserve">Esimerkki 1.6189</w:t>
      </w:r>
    </w:p>
    <w:p>
      <w:r>
        <w:t xml:space="preserve">Miten ot tehdä hiukset paksumpi luonnollisesti</w:t>
      </w:r>
    </w:p>
    <w:p>
      <w:r>
        <w:rPr>
          <w:b/>
        </w:rPr>
        <w:t xml:space="preserve">Tulos</w:t>
      </w:r>
    </w:p>
    <w:p>
      <w:r>
        <w:t xml:space="preserve">sekoita munankeltuaiset, 1 rkl oliiviöljyä ja 2 rkl vettä, levitä seos päänahkaan ja kuiviin hiuksiin, jätä 15 minuutiksi, huuhtele lämpimällä vedellä ja miedolla shampoolla.</w:t>
      </w:r>
    </w:p>
    <w:p>
      <w:r>
        <w:rPr>
          <w:b/>
        </w:rPr>
        <w:t xml:space="preserve">Esimerkki 1.6190</w:t>
      </w:r>
    </w:p>
    <w:p>
      <w:r>
        <w:t xml:space="preserve">kuori mantelin kuoret</w:t>
      </w:r>
    </w:p>
    <w:p>
      <w:r>
        <w:rPr>
          <w:b/>
        </w:rPr>
        <w:t xml:space="preserve">Tulos</w:t>
      </w:r>
    </w:p>
    <w:p>
      <w:r>
        <w:t xml:space="preserve">liota manteleita kiehuvassa vedessä kolmekymmentä minuuttia ja hankaa kuoret pois.</w:t>
      </w:r>
    </w:p>
    <w:p>
      <w:r>
        <w:rPr>
          <w:b/>
        </w:rPr>
        <w:t xml:space="preserve">Esimerkki 1.6191</w:t>
      </w:r>
    </w:p>
    <w:p>
      <w:r>
        <w:t xml:space="preserve">miten olla vaarallinen?</w:t>
      </w:r>
    </w:p>
    <w:p>
      <w:r>
        <w:rPr>
          <w:b/>
        </w:rPr>
        <w:t xml:space="preserve">Tulos</w:t>
      </w:r>
    </w:p>
    <w:p>
      <w:r>
        <w:t xml:space="preserve">harjoittaa vain riskikäyttäytymistä</w:t>
      </w:r>
    </w:p>
    <w:p>
      <w:r>
        <w:rPr>
          <w:b/>
        </w:rPr>
        <w:t xml:space="preserve">Esimerkki 1.6192</w:t>
      </w:r>
    </w:p>
    <w:p>
      <w:r>
        <w:t xml:space="preserve">Kuinka mitata kuppi ilman mittakuppia.</w:t>
      </w:r>
    </w:p>
    <w:p>
      <w:r>
        <w:rPr>
          <w:b/>
        </w:rPr>
        <w:t xml:space="preserve">Tulos</w:t>
      </w:r>
    </w:p>
    <w:p>
      <w:r>
        <w:t xml:space="preserve">käytä tblspn ja täytä 16 kertaa. Näin saat yhden kupin.</w:t>
      </w:r>
    </w:p>
    <w:p>
      <w:r>
        <w:rPr>
          <w:b/>
        </w:rPr>
        <w:t xml:space="preserve">Esimerkki 1.6193</w:t>
      </w:r>
    </w:p>
    <w:p>
      <w:r>
        <w:t xml:space="preserve">Miten leikkaan kanavan palotiileen?</w:t>
      </w:r>
    </w:p>
    <w:p>
      <w:r>
        <w:rPr>
          <w:b/>
        </w:rPr>
        <w:t xml:space="preserve">Tulos</w:t>
      </w:r>
    </w:p>
    <w:p>
      <w:r>
        <w:t xml:space="preserve">Merkitse kanavan paikka mallin avulla ja leikkaa kanava vasaralla ja taltalla.</w:t>
      </w:r>
    </w:p>
    <w:p>
      <w:r>
        <w:rPr>
          <w:b/>
        </w:rPr>
        <w:t xml:space="preserve">Esimerkki 1.6194</w:t>
      </w:r>
    </w:p>
    <w:p>
      <w:r>
        <w:t xml:space="preserve">Kuinka avata hiljattain suljettu välilehti uudelleen,</w:t>
      </w:r>
    </w:p>
    <w:p>
      <w:r>
        <w:rPr>
          <w:b/>
        </w:rPr>
        <w:t xml:space="preserve">Tulos</w:t>
      </w:r>
    </w:p>
    <w:p>
      <w:r>
        <w:t xml:space="preserve">Avaa sivu painamalla "control", "shift" ja "t" yhdessä.</w:t>
      </w:r>
    </w:p>
    <w:p>
      <w:r>
        <w:rPr>
          <w:b/>
        </w:rPr>
        <w:t xml:space="preserve">Esimerkki 1.6195</w:t>
      </w:r>
    </w:p>
    <w:p>
      <w:r>
        <w:t xml:space="preserve">Miten tehdä myrkytön puuhuonekalujen Puolan</w:t>
      </w:r>
    </w:p>
    <w:p>
      <w:r>
        <w:rPr>
          <w:b/>
        </w:rPr>
        <w:t xml:space="preserve">Tulos</w:t>
      </w:r>
    </w:p>
    <w:p>
      <w:r>
        <w:t xml:space="preserve">Sulata oliiviöljy, kookosöljy, mehiläisvaha ja karnaubavaha kattilassa. Sekoita, kun öljyt ja vahat sulavat. Ota sulanut seos pois liedeltä.Kaada joukkoon tislattu vesi ja sekoita hyvin isolla puulusikalla. Lisää greippisiemenuute. Sekoita mukaan haluamasi eteerinen öljy lakkauksen tuoksuttamiseksi. Laita lasiastiaan ja jätä sivuun. Käytä tarpeen mukaan pitämään puuhuonekalusi kiiltävinä ja huoliteltuina.</w:t>
      </w:r>
    </w:p>
    <w:p>
      <w:r>
        <w:rPr>
          <w:b/>
        </w:rPr>
        <w:t xml:space="preserve">Esimerkki 1.6196</w:t>
      </w:r>
    </w:p>
    <w:p>
      <w:r>
        <w:t xml:space="preserve">Miten kirjoitan työtodistukset työpaikkaa varten</w:t>
      </w:r>
    </w:p>
    <w:p>
      <w:r>
        <w:rPr>
          <w:b/>
        </w:rPr>
        <w:t xml:space="preserve">Tulos</w:t>
      </w:r>
    </w:p>
    <w:p>
      <w:r>
        <w:t xml:space="preserve">Kirjoita yhteystiedon nimi ja puhelinnumero ylös</w:t>
      </w:r>
    </w:p>
    <w:p>
      <w:r>
        <w:rPr>
          <w:b/>
        </w:rPr>
        <w:t xml:space="preserve">Esimerkki 1.6197</w:t>
      </w:r>
    </w:p>
    <w:p>
      <w:r>
        <w:t xml:space="preserve">kuinka tehdä reikiä</w:t>
      </w:r>
    </w:p>
    <w:p>
      <w:r>
        <w:rPr>
          <w:b/>
        </w:rPr>
        <w:t xml:space="preserve">Tulos</w:t>
      </w:r>
    </w:p>
    <w:p>
      <w:r>
        <w:t xml:space="preserve">Katkaise naulan pää ja laita se porakoneeseen poraamaan koereikiä, jolloin naulojen lyöminen on helpompaa.</w:t>
      </w:r>
    </w:p>
    <w:p>
      <w:r>
        <w:rPr>
          <w:b/>
        </w:rPr>
        <w:t xml:space="preserve">Esimerkki 1.6198</w:t>
      </w:r>
    </w:p>
    <w:p>
      <w:r>
        <w:t xml:space="preserve">Kuinka paistaa pekonia uunissa saadaksesi täydellisen rapeaa pekonia</w:t>
      </w:r>
    </w:p>
    <w:p>
      <w:r>
        <w:rPr>
          <w:b/>
        </w:rPr>
        <w:t xml:space="preserve">Tulos</w:t>
      </w:r>
    </w:p>
    <w:p>
      <w:r>
        <w:t xml:space="preserve">Aseta pergamenttipaperi leivinpaperille, aseta pekoni tasaisesti pergamenttipaperin päälle; paista 350 asteessa kymmenen minuuttia ja tarkista kypsyys.</w:t>
      </w:r>
    </w:p>
    <w:p>
      <w:r>
        <w:rPr>
          <w:b/>
        </w:rPr>
        <w:t xml:space="preserve">Esimerkki 1.6199</w:t>
      </w:r>
    </w:p>
    <w:p>
      <w:r>
        <w:t xml:space="preserve">Voit kiinnittää magneetteja puupalaan seuraavilla tavoilla</w:t>
      </w:r>
    </w:p>
    <w:p>
      <w:r>
        <w:rPr>
          <w:b/>
        </w:rPr>
        <w:t xml:space="preserve">Tulos</w:t>
      </w:r>
    </w:p>
    <w:p>
      <w:r>
        <w:t xml:space="preserve">Käytä superliimaa</w:t>
      </w:r>
    </w:p>
    <w:p>
      <w:r>
        <w:rPr>
          <w:b/>
        </w:rPr>
        <w:t xml:space="preserve">Esimerkki 1.6200</w:t>
      </w:r>
    </w:p>
    <w:p>
      <w:r>
        <w:t xml:space="preserve">Tee kuorrutepussi.</w:t>
      </w:r>
    </w:p>
    <w:p>
      <w:r>
        <w:rPr>
          <w:b/>
        </w:rPr>
        <w:t xml:space="preserve">Tulos</w:t>
      </w:r>
    </w:p>
    <w:p>
      <w:r>
        <w:t xml:space="preserve">Lisää kuorrute tyhjään muropussiin ja leikkaa yksi kulma pois.</w:t>
      </w:r>
    </w:p>
    <w:p>
      <w:r>
        <w:rPr>
          <w:b/>
        </w:rPr>
        <w:t xml:space="preserve">Esimerkki 1.6201</w:t>
      </w:r>
    </w:p>
    <w:p>
      <w:r>
        <w:t xml:space="preserve">Antaa cosplay-asuun tarkoitetulle vaahtomuovitähdelle lisää ulottuvuutta.</w:t>
      </w:r>
    </w:p>
    <w:p>
      <w:r>
        <w:rPr>
          <w:b/>
        </w:rPr>
        <w:t xml:space="preserve">Tulos</w:t>
      </w:r>
    </w:p>
    <w:p>
      <w:r>
        <w:t xml:space="preserve">Tee erillisiä, hieman toisistaan poikkeavia kerroksia ja liimaa ne yhteen.</w:t>
      </w:r>
    </w:p>
    <w:p>
      <w:r>
        <w:rPr>
          <w:b/>
        </w:rPr>
        <w:t xml:space="preserve">Esimerkki 1.6202</w:t>
      </w:r>
    </w:p>
    <w:p>
      <w:r>
        <w:t xml:space="preserve">Voit taivuttaa henkarin rakenteeksi seuraavasti</w:t>
      </w:r>
    </w:p>
    <w:p>
      <w:r>
        <w:rPr>
          <w:b/>
        </w:rPr>
        <w:t xml:space="preserve">Tulos</w:t>
      </w:r>
    </w:p>
    <w:p>
      <w:r>
        <w:t xml:space="preserve">Käytä vahvaa pihtiä taivuttaaksesi ripustinta tarpeen mukaan.</w:t>
      </w:r>
    </w:p>
    <w:p>
      <w:r>
        <w:rPr>
          <w:b/>
        </w:rPr>
        <w:t xml:space="preserve">Esimerkki 1.6203</w:t>
      </w:r>
    </w:p>
    <w:p>
      <w:r>
        <w:t xml:space="preserve">miten tomaattimurskaa säilytetään</w:t>
      </w:r>
    </w:p>
    <w:p>
      <w:r>
        <w:rPr>
          <w:b/>
        </w:rPr>
        <w:t xml:space="preserve">Tulos</w:t>
      </w:r>
    </w:p>
    <w:p>
      <w:r>
        <w:t xml:space="preserve">pakastetaan pienissä jääpalasarjoissa</w:t>
      </w:r>
    </w:p>
    <w:p>
      <w:r>
        <w:rPr>
          <w:b/>
        </w:rPr>
        <w:t xml:space="preserve">Esimerkki 1.6204</w:t>
      </w:r>
    </w:p>
    <w:p>
      <w:r>
        <w:t xml:space="preserve">hakaneula</w:t>
      </w:r>
    </w:p>
    <w:p>
      <w:r>
        <w:rPr>
          <w:b/>
        </w:rPr>
        <w:t xml:space="preserve">Tulos</w:t>
      </w:r>
    </w:p>
    <w:p>
      <w:r>
        <w:t xml:space="preserve">pystyy pitämään vaipan kasassa </w:t>
      </w:r>
    </w:p>
    <w:p>
      <w:r>
        <w:rPr>
          <w:b/>
        </w:rPr>
        <w:t xml:space="preserve">Esimerkki 1.6205</w:t>
      </w:r>
    </w:p>
    <w:p>
      <w:r>
        <w:t xml:space="preserve">Lämmittää sängyn ja säästää energiaa.</w:t>
      </w:r>
    </w:p>
    <w:p>
      <w:r>
        <w:rPr>
          <w:b/>
        </w:rPr>
        <w:t xml:space="preserve">Tulos</w:t>
      </w:r>
    </w:p>
    <w:p>
      <w:r>
        <w:t xml:space="preserve">Laita kuumavesipullot lakanoiden väliin.</w:t>
      </w:r>
    </w:p>
    <w:p>
      <w:r>
        <w:rPr>
          <w:b/>
        </w:rPr>
        <w:t xml:space="preserve">Esimerkki 1.6206</w:t>
      </w:r>
    </w:p>
    <w:p>
      <w:r>
        <w:t xml:space="preserve">Miten tehdä Slingshot Straw raketteja varten Kids Engineering Project</w:t>
      </w:r>
    </w:p>
    <w:p>
      <w:r>
        <w:rPr>
          <w:b/>
        </w:rPr>
        <w:t xml:space="preserve">Tulos</w:t>
      </w:r>
    </w:p>
    <w:p>
      <w:r>
        <w:t xml:space="preserve">Jos haluat tehdä Slingshot Straw Rockets for a Kids Engineering Project, kerää ensin materiaalit. Tarvitset suuria olkia; kuminauhaa; askartelutikkua; paperikiinnikettä; kartonkia; maalarinteippiä; lyijykynän pyyhekumin.</w:t>
      </w:r>
    </w:p>
    <w:p>
      <w:r>
        <w:rPr>
          <w:b/>
        </w:rPr>
        <w:t xml:space="preserve">Esimerkki 1.6207</w:t>
      </w:r>
    </w:p>
    <w:p>
      <w:r>
        <w:t xml:space="preserve">Miten voin estää mudan kulkeutumisen taloon?</w:t>
      </w:r>
    </w:p>
    <w:p>
      <w:r>
        <w:rPr>
          <w:b/>
        </w:rPr>
        <w:t xml:space="preserve">Tulos</w:t>
      </w:r>
    </w:p>
    <w:p>
      <w:r>
        <w:t xml:space="preserve">Laita tekonurmikaistale oviaukkoon.</w:t>
      </w:r>
    </w:p>
    <w:p>
      <w:r>
        <w:rPr>
          <w:b/>
        </w:rPr>
        <w:t xml:space="preserve">Esimerkki 1.6208</w:t>
      </w:r>
    </w:p>
    <w:p>
      <w:r>
        <w:t xml:space="preserve">Luodaan kuvioitu pyöreä kuvio alumiinilevylle.</w:t>
      </w:r>
    </w:p>
    <w:p>
      <w:r>
        <w:rPr>
          <w:b/>
        </w:rPr>
        <w:t xml:space="preserve">Tulos</w:t>
      </w:r>
    </w:p>
    <w:p>
      <w:r>
        <w:t xml:space="preserve">Kiinnitä raaputusalusta porakoneeseen ja hio kuvio pois.</w:t>
      </w:r>
    </w:p>
    <w:p>
      <w:r>
        <w:rPr>
          <w:b/>
        </w:rPr>
        <w:t xml:space="preserve">Esimerkki 1.6209</w:t>
      </w:r>
    </w:p>
    <w:p>
      <w:r>
        <w:t xml:space="preserve">Löytääksesi sytyttimen, johon sade ei vaikuta.</w:t>
      </w:r>
    </w:p>
    <w:p>
      <w:r>
        <w:rPr>
          <w:b/>
        </w:rPr>
        <w:t xml:space="preserve">Tulos</w:t>
      </w:r>
    </w:p>
    <w:p>
      <w:r>
        <w:t xml:space="preserve">Käytä WD-40:tä palon sytyttäjänä, sillä se on erittäin helposti syttyvää.</w:t>
      </w:r>
    </w:p>
    <w:p>
      <w:r>
        <w:rPr>
          <w:b/>
        </w:rPr>
        <w:t xml:space="preserve">Esimerkki 1.6210</w:t>
      </w:r>
    </w:p>
    <w:p>
      <w:r>
        <w:t xml:space="preserve">Poikasten kasvattaminen kylmässä ilmastossa,</w:t>
      </w:r>
    </w:p>
    <w:p>
      <w:r>
        <w:rPr>
          <w:b/>
        </w:rPr>
        <w:t xml:space="preserve">Tulos</w:t>
      </w:r>
    </w:p>
    <w:p>
      <w:r>
        <w:t xml:space="preserve">aseta poikaset sopivan kokoiseen hautomoon.  Käytä punaista lämpölamppua poikasten lämmittämiseen.  Varmista, että poikaset saavat päivittäin tuoretta ruokaa ja vettä.</w:t>
      </w:r>
    </w:p>
    <w:p>
      <w:r>
        <w:rPr>
          <w:b/>
        </w:rPr>
        <w:t xml:space="preserve">Esimerkki 1.6211</w:t>
      </w:r>
    </w:p>
    <w:p>
      <w:r>
        <w:t xml:space="preserve">Pidä kädet vapaana julkisilla paikoilla matkustaessasi tinkimättä tyylistäsi,</w:t>
      </w:r>
    </w:p>
    <w:p>
      <w:r>
        <w:rPr>
          <w:b/>
        </w:rPr>
        <w:t xml:space="preserve">Tulos</w:t>
      </w:r>
    </w:p>
    <w:p>
      <w:r>
        <w:t xml:space="preserve">käytä pientä reppua laukun sijasta.</w:t>
      </w:r>
    </w:p>
    <w:p>
      <w:r>
        <w:rPr>
          <w:b/>
        </w:rPr>
        <w:t xml:space="preserve">Esimerkki 1.6212</w:t>
      </w:r>
    </w:p>
    <w:p>
      <w:r>
        <w:t xml:space="preserve">kopioida</w:t>
      </w:r>
    </w:p>
    <w:p>
      <w:r>
        <w:rPr>
          <w:b/>
        </w:rPr>
        <w:t xml:space="preserve">Tulos</w:t>
      </w:r>
    </w:p>
    <w:p>
      <w:r>
        <w:t xml:space="preserve">laittaa paperia kirjoitetun paperin päälle ja raaputtaa</w:t>
      </w:r>
    </w:p>
    <w:p>
      <w:r>
        <w:rPr>
          <w:b/>
        </w:rPr>
        <w:t xml:space="preserve">Esimerkki 1.6213</w:t>
      </w:r>
    </w:p>
    <w:p>
      <w:r>
        <w:t xml:space="preserve">Kultaisen maidon makeuttaminen sokeria lisäämättä.</w:t>
      </w:r>
    </w:p>
    <w:p>
      <w:r>
        <w:rPr>
          <w:b/>
        </w:rPr>
        <w:t xml:space="preserve">Tulos</w:t>
      </w:r>
    </w:p>
    <w:p>
      <w:r>
        <w:t xml:space="preserve">Tarjoile kupissa suolaisen keksin tai rinkelin kanssa. Suola sitoo rasvahappoja ja parantaa makeutta ilman sokerin lisäämistä.</w:t>
      </w:r>
    </w:p>
    <w:p>
      <w:r>
        <w:rPr>
          <w:b/>
        </w:rPr>
        <w:t xml:space="preserve">Esimerkki 1.6214</w:t>
      </w:r>
    </w:p>
    <w:p>
      <w:r>
        <w:t xml:space="preserve">Käytä vanha postilaatikko uudelleen puutarhassasi.</w:t>
      </w:r>
    </w:p>
    <w:p>
      <w:r>
        <w:rPr>
          <w:b/>
        </w:rPr>
        <w:t xml:space="preserve">Tulos</w:t>
      </w:r>
    </w:p>
    <w:p>
      <w:r>
        <w:t xml:space="preserve">Ota vanha postilaatikko ja postimainos maahan puutarhan viereen. Säilytä siinä pieniä käsityökaluja.</w:t>
      </w:r>
    </w:p>
    <w:p>
      <w:r>
        <w:rPr>
          <w:b/>
        </w:rPr>
        <w:t xml:space="preserve">Esimerkki 1.6215</w:t>
      </w:r>
    </w:p>
    <w:p>
      <w:r>
        <w:t xml:space="preserve">Miten opin neulomaan</w:t>
      </w:r>
    </w:p>
    <w:p>
      <w:r>
        <w:rPr>
          <w:b/>
        </w:rPr>
        <w:t xml:space="preserve">Tulos</w:t>
      </w:r>
    </w:p>
    <w:p>
      <w:r>
        <w:t xml:space="preserve">Etsi videoita Youtubesta ja seuraa ohjetta.</w:t>
      </w:r>
    </w:p>
    <w:p>
      <w:r>
        <w:rPr>
          <w:b/>
        </w:rPr>
        <w:t xml:space="preserve">Esimerkki 1.6216</w:t>
      </w:r>
    </w:p>
    <w:p>
      <w:r>
        <w:t xml:space="preserve">miten osoittaa olevansa onneton?</w:t>
      </w:r>
    </w:p>
    <w:p>
      <w:r>
        <w:rPr>
          <w:b/>
        </w:rPr>
        <w:t xml:space="preserve">Tulos</w:t>
      </w:r>
    </w:p>
    <w:p>
      <w:r>
        <w:t xml:space="preserve">otsa kurtussa</w:t>
      </w:r>
    </w:p>
    <w:p>
      <w:r>
        <w:rPr>
          <w:b/>
        </w:rPr>
        <w:t xml:space="preserve">Esimerkki 1.6217</w:t>
      </w:r>
    </w:p>
    <w:p>
      <w:r>
        <w:t xml:space="preserve">miten poistaa suolakertymät nahkatakista</w:t>
      </w:r>
    </w:p>
    <w:p>
      <w:r>
        <w:rPr>
          <w:b/>
        </w:rPr>
        <w:t xml:space="preserve">Tulos</w:t>
      </w:r>
    </w:p>
    <w:p>
      <w:r>
        <w:t xml:space="preserve">Pyyhi suola pois kostealla liinalla nopeasti, jotta vältät kuivia kohtia ja halkeamia. Anna nahan kuivua ilmavasti ja levitä sitten hoitoaine kyseiselle alueelle.</w:t>
      </w:r>
    </w:p>
    <w:p>
      <w:r>
        <w:rPr>
          <w:b/>
        </w:rPr>
        <w:t xml:space="preserve">Esimerkki 1.6218</w:t>
      </w:r>
    </w:p>
    <w:p>
      <w:r>
        <w:t xml:space="preserve">Uuden taidon harjoittelu</w:t>
      </w:r>
    </w:p>
    <w:p>
      <w:r>
        <w:rPr>
          <w:b/>
        </w:rPr>
        <w:t xml:space="preserve">Tulos</w:t>
      </w:r>
    </w:p>
    <w:p>
      <w:r>
        <w:t xml:space="preserve">Jaottele monimutkaiset toimet pienempiin osiin</w:t>
      </w:r>
    </w:p>
    <w:p>
      <w:r>
        <w:rPr>
          <w:b/>
        </w:rPr>
        <w:t xml:space="preserve">Esimerkki 1.6219</w:t>
      </w:r>
    </w:p>
    <w:p>
      <w:r>
        <w:t xml:space="preserve">Kuinka puhdistaa ikkunat ilman paperipyyhkeitä.</w:t>
      </w:r>
    </w:p>
    <w:p>
      <w:r>
        <w:rPr>
          <w:b/>
        </w:rPr>
        <w:t xml:space="preserve">Tulos</w:t>
      </w:r>
    </w:p>
    <w:p>
      <w:r>
        <w:t xml:space="preserve">Suihkuta ikkunaan ikkunanpuhdistusainetta ja pyyhi kuivaksi paperisilla kahvinsuodattimilla.</w:t>
      </w:r>
    </w:p>
    <w:p>
      <w:r>
        <w:rPr>
          <w:b/>
        </w:rPr>
        <w:t xml:space="preserve">Esimerkki 1.6220</w:t>
      </w:r>
    </w:p>
    <w:p>
      <w:r>
        <w:t xml:space="preserve">Muovisen vesipullon uudelleenkäyttö sisäyrttiruukuksi.</w:t>
      </w:r>
    </w:p>
    <w:p>
      <w:r>
        <w:rPr>
          <w:b/>
        </w:rPr>
        <w:t xml:space="preserve">Tulos</w:t>
      </w:r>
    </w:p>
    <w:p>
      <w:r>
        <w:t xml:space="preserve">Leikkaa muovinen vesipullo kahtia. Rei'itä pohjaan reikiä, jotta ylimääräinen vesi valuu ulos. Täytä se savella.</w:t>
      </w:r>
    </w:p>
    <w:p>
      <w:r>
        <w:rPr>
          <w:b/>
        </w:rPr>
        <w:t xml:space="preserve">Esimerkki 1.6221</w:t>
      </w:r>
    </w:p>
    <w:p>
      <w:r>
        <w:t xml:space="preserve">Poista hiukset kylpyhuoneen viemäristä.</w:t>
      </w:r>
    </w:p>
    <w:p>
      <w:r>
        <w:rPr>
          <w:b/>
        </w:rPr>
        <w:t xml:space="preserve">Tulos</w:t>
      </w:r>
    </w:p>
    <w:p>
      <w:r>
        <w:t xml:space="preserve">Kaada täysi 2 litran kokispullo soodaa kylpyhuoneen viemäriin.</w:t>
      </w:r>
    </w:p>
    <w:p>
      <w:r>
        <w:rPr>
          <w:b/>
        </w:rPr>
        <w:t xml:space="preserve">Esimerkki 1.6222</w:t>
      </w:r>
    </w:p>
    <w:p>
      <w:r>
        <w:t xml:space="preserve">miten tehdä penneä aurinkokuivattujen tomaattien kanssa</w:t>
      </w:r>
    </w:p>
    <w:p>
      <w:r>
        <w:rPr>
          <w:b/>
        </w:rPr>
        <w:t xml:space="preserve">Tulos</w:t>
      </w:r>
    </w:p>
    <w:p>
      <w:r>
        <w:t xml:space="preserve">350 grammaa pennepastaa 350 grammaa luutonta, nahatonta kananrintaa 200 grammaa purkkia aurinkokuivattua tomaattipestoa 1/2 kupillista parmesaania raastettuna Ohjeet Keitä pasta suuressa kattilassa kiehuvassa suolatussa vedessä, kunnes se on pehmeää, mutta silti napakkaa, välillä sekoittaen, noin 8 minuuttia. Valuta ja varaa 1 kupillinen keitinlientä.    Paista sillä välin kanaa tarttumattomalla paistinpannulla, kunnes se on kullanruskeaa, 4-6 minuuttia.    Sekoita aurinkokuivattuja tomaatteja ja niiden öljyä, suolaa ja pippuria maun mukaan sekä basilikaa tehosekoittimessa, kunnes tomaatit ovat hienonnettu. Siirrä tomaattiseos suureen kulhoon. Sekoita joukkoon parmesaani.    Lisää pasta peston joukkoon ja pyörittele sen pinnalle ja lisää varattua keitinlientä niin paljon, että se kostuu. Lisää pasta takaisin paistinpannulle, sekoita ja mausta pasta maun mukaan suolalla ja pippurilla ja tarjoile.</w:t>
      </w:r>
    </w:p>
    <w:p>
      <w:r>
        <w:rPr>
          <w:b/>
        </w:rPr>
        <w:t xml:space="preserve">Esimerkki 1.6223</w:t>
      </w:r>
    </w:p>
    <w:p>
      <w:r>
        <w:t xml:space="preserve">Miten rullaat polymeerisavesta pieniä saviripottimia?</w:t>
      </w:r>
    </w:p>
    <w:p>
      <w:r>
        <w:rPr>
          <w:b/>
        </w:rPr>
        <w:t xml:space="preserve">Tulos</w:t>
      </w:r>
    </w:p>
    <w:p>
      <w:r>
        <w:t xml:space="preserve">Mittaa noin teelusikallinen polymeerisavea haluamassasi värissä. Aseta se kämmenten väliin. Pidä toista kättä paikallaan, kun liikutat hitaasti toista kättäsi ylöspäin noin 3 tuumaa ja sitten alaspäin noin 3 tuumaa. Toista tätä, kunnes savesta on muodostunut pitkä, ohut tikku.</w:t>
      </w:r>
    </w:p>
    <w:p>
      <w:r>
        <w:rPr>
          <w:b/>
        </w:rPr>
        <w:t xml:space="preserve">Esimerkki 1.6224</w:t>
      </w:r>
    </w:p>
    <w:p>
      <w:r>
        <w:t xml:space="preserve">Suojapeitteen kiinnittäminen pyöräkoriin</w:t>
      </w:r>
    </w:p>
    <w:p>
      <w:r>
        <w:rPr>
          <w:b/>
        </w:rPr>
        <w:t xml:space="preserve">Tulos</w:t>
      </w:r>
    </w:p>
    <w:p>
      <w:r>
        <w:t xml:space="preserve">Käytä nappeja ja narua koristeellisen solmun tekemiseen käärittyyn kankaaseen.</w:t>
      </w:r>
    </w:p>
    <w:p>
      <w:r>
        <w:rPr>
          <w:b/>
        </w:rPr>
        <w:t xml:space="preserve">Esimerkki 1.6225</w:t>
      </w:r>
    </w:p>
    <w:p>
      <w:r>
        <w:t xml:space="preserve">Poista ketsuppitahra vaatteista.</w:t>
      </w:r>
    </w:p>
    <w:p>
      <w:r>
        <w:rPr>
          <w:b/>
        </w:rPr>
        <w:t xml:space="preserve">Tulos</w:t>
      </w:r>
    </w:p>
    <w:p>
      <w:r>
        <w:t xml:space="preserve">Pyyhi lämpimällä sienellä, levitä partavaahtoa, anna kuivua ja pese sitten tavalliseen tapaan.</w:t>
      </w:r>
    </w:p>
    <w:p>
      <w:r>
        <w:rPr>
          <w:b/>
        </w:rPr>
        <w:t xml:space="preserve">Esimerkki 1.6226</w:t>
      </w:r>
    </w:p>
    <w:p>
      <w:r>
        <w:t xml:space="preserve">Onko voi liian kovaa levitettäväksi?</w:t>
      </w:r>
    </w:p>
    <w:p>
      <w:r>
        <w:rPr>
          <w:b/>
        </w:rPr>
        <w:t xml:space="preserve">Tulos</w:t>
      </w:r>
    </w:p>
    <w:p>
      <w:r>
        <w:t xml:space="preserve">Ota juustoraastin ja raasta se suoraan leivän joukkoon.</w:t>
      </w:r>
    </w:p>
    <w:p>
      <w:r>
        <w:rPr>
          <w:b/>
        </w:rPr>
        <w:t xml:space="preserve">Esimerkki 1.6227</w:t>
      </w:r>
    </w:p>
    <w:p>
      <w:r>
        <w:t xml:space="preserve">Poista rasvaiset jäljet seiniltä.</w:t>
      </w:r>
    </w:p>
    <w:p>
      <w:r>
        <w:rPr>
          <w:b/>
        </w:rPr>
        <w:t xml:space="preserve">Tulos</w:t>
      </w:r>
    </w:p>
    <w:p>
      <w:r>
        <w:t xml:space="preserve">Pyyhi seinät valkoisella leivällä.</w:t>
      </w:r>
    </w:p>
    <w:p>
      <w:r>
        <w:rPr>
          <w:b/>
        </w:rPr>
        <w:t xml:space="preserve">Esimerkki 1.6228</w:t>
      </w:r>
    </w:p>
    <w:p>
      <w:r>
        <w:t xml:space="preserve">miten huppari puetaan päälle?</w:t>
      </w:r>
    </w:p>
    <w:p>
      <w:r>
        <w:rPr>
          <w:b/>
        </w:rPr>
        <w:t xml:space="preserve">Tulos</w:t>
      </w:r>
    </w:p>
    <w:p>
      <w:r>
        <w:t xml:space="preserve">Laita ensin pää hupparin läpi ja vedä sitten kädet läpi.</w:t>
      </w:r>
    </w:p>
    <w:p>
      <w:r>
        <w:rPr>
          <w:b/>
        </w:rPr>
        <w:t xml:space="preserve">Esimerkki 1.6229</w:t>
      </w:r>
    </w:p>
    <w:p>
      <w:r>
        <w:t xml:space="preserve">Miten voin kietoa pekonia turvallisesti paprikan ympärille?</w:t>
      </w:r>
    </w:p>
    <w:p>
      <w:r>
        <w:rPr>
          <w:b/>
        </w:rPr>
        <w:t xml:space="preserve">Tulos</w:t>
      </w:r>
    </w:p>
    <w:p>
      <w:r>
        <w:t xml:space="preserve">Kiedo pekoni tiukasti paprikan ympärille ja työnnä sitten hammaspiikki sen läpi, jotta se pysyy paikoillaan.</w:t>
      </w:r>
    </w:p>
    <w:p>
      <w:r>
        <w:rPr>
          <w:b/>
        </w:rPr>
        <w:t xml:space="preserve">Esimerkki 1.6230</w:t>
      </w:r>
    </w:p>
    <w:p>
      <w:r>
        <w:t xml:space="preserve">Miten kiipeän tikkaille</w:t>
      </w:r>
    </w:p>
    <w:p>
      <w:r>
        <w:rPr>
          <w:b/>
        </w:rPr>
        <w:t xml:space="preserve">Tulos</w:t>
      </w:r>
    </w:p>
    <w:p>
      <w:r>
        <w:t xml:space="preserve">Aseta kätesi tikkaiden päälle, aseta jalkasi alimman saranan päälle ja aloita kiipeäminen ylöspäin.</w:t>
      </w:r>
    </w:p>
    <w:p>
      <w:r>
        <w:rPr>
          <w:b/>
        </w:rPr>
        <w:t xml:space="preserve">Esimerkki 1.6231</w:t>
      </w:r>
    </w:p>
    <w:p>
      <w:r>
        <w:t xml:space="preserve">Mistä voin saada tatuoinnin</w:t>
      </w:r>
    </w:p>
    <w:p>
      <w:r>
        <w:rPr>
          <w:b/>
        </w:rPr>
        <w:t xml:space="preserve">Tulos</w:t>
      </w:r>
    </w:p>
    <w:p>
      <w:r>
        <w:t xml:space="preserve">Voit ottaa tatuoinnin lähimmässä tatuointiliikkeessä.</w:t>
      </w:r>
    </w:p>
    <w:p>
      <w:r>
        <w:rPr>
          <w:b/>
        </w:rPr>
        <w:t xml:space="preserve">Esimerkki 1.6232</w:t>
      </w:r>
    </w:p>
    <w:p>
      <w:r>
        <w:t xml:space="preserve">penkki</w:t>
      </w:r>
    </w:p>
    <w:p>
      <w:r>
        <w:rPr>
          <w:b/>
        </w:rPr>
        <w:t xml:space="preserve">Tulos</w:t>
      </w:r>
    </w:p>
    <w:p>
      <w:r>
        <w:t xml:space="preserve">voi olla paikka pöydässä</w:t>
      </w:r>
    </w:p>
    <w:p>
      <w:r>
        <w:rPr>
          <w:b/>
        </w:rPr>
        <w:t xml:space="preserve">Esimerkki 1.6233</w:t>
      </w:r>
    </w:p>
    <w:p>
      <w:r>
        <w:t xml:space="preserve">miten voit katua syntejäsi?</w:t>
      </w:r>
    </w:p>
    <w:p>
      <w:r>
        <w:rPr>
          <w:b/>
        </w:rPr>
        <w:t xml:space="preserve">Tulos</w:t>
      </w:r>
    </w:p>
    <w:p>
      <w:r>
        <w:t xml:space="preserve">pyydä anteeksi ja korjaa ne.</w:t>
      </w:r>
    </w:p>
    <w:p>
      <w:r>
        <w:rPr>
          <w:b/>
        </w:rPr>
        <w:t xml:space="preserve">Esimerkki 1.6234</w:t>
      </w:r>
    </w:p>
    <w:p>
      <w:r>
        <w:t xml:space="preserve">Kuinka leikata vihanneksia salaattiruusujen tekemiseksi</w:t>
      </w:r>
    </w:p>
    <w:p>
      <w:r>
        <w:rPr>
          <w:b/>
        </w:rPr>
        <w:t xml:space="preserve">Tulos</w:t>
      </w:r>
    </w:p>
    <w:p>
      <w:r>
        <w:t xml:space="preserve">Kun haluat tehdä salaattiruusuja, leikkaa ensin vihannekset ohuiksi, noin 1/16 tuuman paksuisiksi viipaleiksi. Tämä onnistuu helposti mandoliinilla. Sitten voit leikata sipulin kahtia, kuoria sen ja leikata siitä noin 1/3" paksun viipaleen. Nosta ulos uloimmat, suurimmat renkaat, näitä käytetään "ruusun" terälehtien pitämiseen. Sipulirenkaan koko määrää ruusun koon.</w:t>
      </w:r>
    </w:p>
    <w:p>
      <w:r>
        <w:rPr>
          <w:b/>
        </w:rPr>
        <w:t xml:space="preserve">Esimerkki 1.6235</w:t>
      </w:r>
    </w:p>
    <w:p>
      <w:r>
        <w:t xml:space="preserve">Poistaa pinttyneet ruoat työtasolta,</w:t>
      </w:r>
    </w:p>
    <w:p>
      <w:r>
        <w:rPr>
          <w:b/>
        </w:rPr>
        <w:t xml:space="preserve">Tulos</w:t>
      </w:r>
    </w:p>
    <w:p>
      <w:r>
        <w:t xml:space="preserve">raaputa ruokaa voiveitsellä.</w:t>
      </w:r>
    </w:p>
    <w:p>
      <w:r>
        <w:rPr>
          <w:b/>
        </w:rPr>
        <w:t xml:space="preserve">Esimerkki 1.6236</w:t>
      </w:r>
    </w:p>
    <w:p>
      <w:r>
        <w:t xml:space="preserve">Tee analoginen palohälytys.</w:t>
      </w:r>
    </w:p>
    <w:p>
      <w:r>
        <w:rPr>
          <w:b/>
        </w:rPr>
        <w:t xml:space="preserve">Tulos</w:t>
      </w:r>
    </w:p>
    <w:p>
      <w:r>
        <w:t xml:space="preserve">Kiinnitä keittämättömät popcornin ytimet foliolevyllä seinään.</w:t>
      </w:r>
    </w:p>
    <w:p>
      <w:r>
        <w:rPr>
          <w:b/>
        </w:rPr>
        <w:t xml:space="preserve">Esimerkki 1.6237</w:t>
      </w:r>
    </w:p>
    <w:p>
      <w:r>
        <w:t xml:space="preserve">Voit kertoa, milloin leivonnaiset ovat valmiita, seuraavasti</w:t>
      </w:r>
    </w:p>
    <w:p>
      <w:r>
        <w:rPr>
          <w:b/>
        </w:rPr>
        <w:t xml:space="preserve">Tulos</w:t>
      </w:r>
    </w:p>
    <w:p>
      <w:r>
        <w:t xml:space="preserve">Odota, että ne muuttuvat kullanruskeiksi</w:t>
      </w:r>
    </w:p>
    <w:p>
      <w:r>
        <w:rPr>
          <w:b/>
        </w:rPr>
        <w:t xml:space="preserve">Esimerkki 1.6238</w:t>
      </w:r>
    </w:p>
    <w:p>
      <w:r>
        <w:t xml:space="preserve">Tee merkkejä paperiin lyijykynällä</w:t>
      </w:r>
    </w:p>
    <w:p>
      <w:r>
        <w:rPr>
          <w:b/>
        </w:rPr>
        <w:t xml:space="preserve">Tulos</w:t>
      </w:r>
    </w:p>
    <w:p>
      <w:r>
        <w:t xml:space="preserve">Varmista, että kynä on terävä.  Tämä tarkoittaa, että lyijyn/grafiitin keskus on näkyvissä.  Pidä kynä lähes pystysuorassa.  Tuo musta lyijy/grafiitti kosketuksiin tasaisen paperiarkin kanssa. Liikuta kynää ympäriinsä.</w:t>
      </w:r>
    </w:p>
    <w:p>
      <w:r>
        <w:rPr>
          <w:b/>
        </w:rPr>
        <w:t xml:space="preserve">Esimerkki 1.6239</w:t>
      </w:r>
    </w:p>
    <w:p>
      <w:r>
        <w:t xml:space="preserve">Miten saan naarmut pois ruskeasta nahkalompakostani.</w:t>
      </w:r>
    </w:p>
    <w:p>
      <w:r>
        <w:rPr>
          <w:b/>
        </w:rPr>
        <w:t xml:space="preserve">Tulos</w:t>
      </w:r>
    </w:p>
    <w:p>
      <w:r>
        <w:t xml:space="preserve">Käytä ruskeaa nahkakiillotusaineita ja kiillota naarmut pois.</w:t>
      </w:r>
    </w:p>
    <w:p>
      <w:r>
        <w:rPr>
          <w:b/>
        </w:rPr>
        <w:t xml:space="preserve">Esimerkki 1.6240</w:t>
      </w:r>
    </w:p>
    <w:p>
      <w:r>
        <w:t xml:space="preserve">Päivä, jolloin rakkautta juhlitaan kaikkialla maailmassa</w:t>
      </w:r>
    </w:p>
    <w:p>
      <w:r>
        <w:rPr>
          <w:b/>
        </w:rPr>
        <w:t xml:space="preserve">Tulos</w:t>
      </w:r>
    </w:p>
    <w:p>
      <w:r>
        <w:t xml:space="preserve">Ystävänpäivä on rakkauden juhlapäivä.</w:t>
      </w:r>
    </w:p>
    <w:p>
      <w:r>
        <w:rPr>
          <w:b/>
        </w:rPr>
        <w:t xml:space="preserve">Esimerkki 1.6241</w:t>
      </w:r>
    </w:p>
    <w:p>
      <w:r>
        <w:t xml:space="preserve">Aloitetaan lastuaminen,</w:t>
      </w:r>
    </w:p>
    <w:p>
      <w:r>
        <w:rPr>
          <w:b/>
        </w:rPr>
        <w:t xml:space="preserve">Tulos</w:t>
      </w:r>
    </w:p>
    <w:p>
      <w:r>
        <w:t xml:space="preserve">on tärkeää teroittaa veitsi ennen projektin aloittamista.</w:t>
      </w:r>
    </w:p>
    <w:p>
      <w:r>
        <w:rPr>
          <w:b/>
        </w:rPr>
        <w:t xml:space="preserve">Esimerkki 1.6242</w:t>
      </w:r>
    </w:p>
    <w:p>
      <w:r>
        <w:t xml:space="preserve">miten teen basilika-pestoa?</w:t>
      </w:r>
    </w:p>
    <w:p>
      <w:r>
        <w:rPr>
          <w:b/>
        </w:rPr>
        <w:t xml:space="preserve">Tulos</w:t>
      </w:r>
    </w:p>
    <w:p>
      <w:r>
        <w:t xml:space="preserve">1/2 kupillista paahdettuja pinjansiemeniä 2 kupillista tuoreita basilikan lehtiä 2 valkosipulinkynttä puolitettuna 3/4 kupillista parmesaania silputtuna 5 rkl oliiviöljyä Ohjeet Laita pinjansiemenet, basilika, valkosipuli ja parmesaani tehosekoittimen kulhoon ja mausta.    Käsittele, kunnes se on hienonnettu.    Lisää öljy vähitellen, kunnes se on hyvin sekoitettu.    Siirrä purkkiin ja kaada päälle hieman ylimääräistä öljyä, jotta peston pinta peittyy (tämä estää basilikaa hapettumasta ja muuttumasta mustaksi).</w:t>
      </w:r>
    </w:p>
    <w:p>
      <w:r>
        <w:rPr>
          <w:b/>
        </w:rPr>
        <w:t xml:space="preserve">Esimerkki 1.6243</w:t>
      </w:r>
    </w:p>
    <w:p>
      <w:r>
        <w:t xml:space="preserve">maalata silmät kallioon</w:t>
      </w:r>
    </w:p>
    <w:p>
      <w:r>
        <w:rPr>
          <w:b/>
        </w:rPr>
        <w:t xml:space="preserve">Tulos</w:t>
      </w:r>
    </w:p>
    <w:p>
      <w:r>
        <w:t xml:space="preserve">tee 2 pientä pistettä valkoisella vedenkestävällä maalilla. Anna kuivua ja tee sitten musta piste kunkin valkoisen pisteen keskelle.</w:t>
      </w:r>
    </w:p>
    <w:p>
      <w:r>
        <w:rPr>
          <w:b/>
        </w:rPr>
        <w:t xml:space="preserve">Esimerkki 1.6244</w:t>
      </w:r>
    </w:p>
    <w:p>
      <w:r>
        <w:t xml:space="preserve">Vähentää kuivausrummun tulipalon riskiä.</w:t>
      </w:r>
    </w:p>
    <w:p>
      <w:r>
        <w:rPr>
          <w:b/>
        </w:rPr>
        <w:t xml:space="preserve">Tulos</w:t>
      </w:r>
    </w:p>
    <w:p>
      <w:r>
        <w:t xml:space="preserve">Poista nukka jokaisen käyttökerran jälkeen.</w:t>
      </w:r>
    </w:p>
    <w:p>
      <w:r>
        <w:rPr>
          <w:b/>
        </w:rPr>
        <w:t xml:space="preserve">Esimerkki 1.6245</w:t>
      </w:r>
    </w:p>
    <w:p>
      <w:r>
        <w:t xml:space="preserve">Vältä sokerin tarttumista mittakuppiin.</w:t>
      </w:r>
    </w:p>
    <w:p>
      <w:r>
        <w:rPr>
          <w:b/>
        </w:rPr>
        <w:t xml:space="preserve">Tulos</w:t>
      </w:r>
    </w:p>
    <w:p>
      <w:r>
        <w:t xml:space="preserve">Levitä kupin sisälle kerros keittosuihketta.</w:t>
      </w:r>
    </w:p>
    <w:p>
      <w:r>
        <w:rPr>
          <w:b/>
        </w:rPr>
        <w:t xml:space="preserve">Esimerkki 1.6246</w:t>
      </w:r>
    </w:p>
    <w:p>
      <w:r>
        <w:t xml:space="preserve">miten pidät rinnat paikallaan topin alla?</w:t>
      </w:r>
    </w:p>
    <w:p>
      <w:r>
        <w:rPr>
          <w:b/>
        </w:rPr>
        <w:t xml:space="preserve">Tulos</w:t>
      </w:r>
    </w:p>
    <w:p>
      <w:r>
        <w:t xml:space="preserve">käytä rintaliivejä.</w:t>
      </w:r>
    </w:p>
    <w:p>
      <w:r>
        <w:rPr>
          <w:b/>
        </w:rPr>
        <w:t xml:space="preserve">Esimerkki 1.6247</w:t>
      </w:r>
    </w:p>
    <w:p>
      <w:r>
        <w:t xml:space="preserve">Valmistele muffinssien kuivat aineet, jotta muffinsseista tulee kuohkeita.</w:t>
      </w:r>
    </w:p>
    <w:p>
      <w:r>
        <w:rPr>
          <w:b/>
        </w:rPr>
        <w:t xml:space="preserve">Tulos</w:t>
      </w:r>
    </w:p>
    <w:p>
      <w:r>
        <w:t xml:space="preserve">Muista seuloa kaikki kuivat aineet mittaamisen jälkeen. Seulominen ilmavoittaa jauhot, jolloin muffinsseista tulee kevyempiä ja ilmavampia. Voit myös siivilöidä jauhot muiden kuivien ainesten kanssa varmistaaksesi, että ne ovat hyvin sekaisin.</w:t>
      </w:r>
    </w:p>
    <w:p>
      <w:r>
        <w:rPr>
          <w:b/>
        </w:rPr>
        <w:t xml:space="preserve">Esimerkki 1.6248</w:t>
      </w:r>
    </w:p>
    <w:p>
      <w:r>
        <w:t xml:space="preserve">Millä voin täyttää sukan apinan?</w:t>
      </w:r>
    </w:p>
    <w:p>
      <w:r>
        <w:rPr>
          <w:b/>
        </w:rPr>
        <w:t xml:space="preserve">Tulos</w:t>
      </w:r>
    </w:p>
    <w:p>
      <w:r>
        <w:t xml:space="preserve">Voit käyttää vanhan tyynyn täytettä.</w:t>
      </w:r>
    </w:p>
    <w:p>
      <w:r>
        <w:rPr>
          <w:b/>
        </w:rPr>
        <w:t xml:space="preserve">Esimerkki 1.6249</w:t>
      </w:r>
    </w:p>
    <w:p>
      <w:r>
        <w:t xml:space="preserve">Mikä on parasta vintage-tunikan kanssa?</w:t>
      </w:r>
    </w:p>
    <w:p>
      <w:r>
        <w:rPr>
          <w:b/>
        </w:rPr>
        <w:t xml:space="preserve">Tulos</w:t>
      </w:r>
    </w:p>
    <w:p>
      <w:r>
        <w:t xml:space="preserve">Leggingsit ja pumput</w:t>
      </w:r>
    </w:p>
    <w:p>
      <w:r>
        <w:rPr>
          <w:b/>
        </w:rPr>
        <w:t xml:space="preserve">Esimerkki 1.6250</w:t>
      </w:r>
    </w:p>
    <w:p>
      <w:r>
        <w:t xml:space="preserve">Kuinka ottaa selfie</w:t>
      </w:r>
    </w:p>
    <w:p>
      <w:r>
        <w:rPr>
          <w:b/>
        </w:rPr>
        <w:t xml:space="preserve">Tulos</w:t>
      </w:r>
    </w:p>
    <w:p>
      <w:r>
        <w:t xml:space="preserve">Etsi oikea tausta ja poseeraa sen edessä. Pidä kamera suunnattuna kasvoihisi sinulle parhaiten sopivassa kulmassa. Paina painiketta ja toista, kunnes olet saanut haluamasi selfien.</w:t>
      </w:r>
    </w:p>
    <w:p>
      <w:r>
        <w:rPr>
          <w:b/>
        </w:rPr>
        <w:t xml:space="preserve">Esimerkki 1.6251</w:t>
      </w:r>
    </w:p>
    <w:p>
      <w:r>
        <w:t xml:space="preserve">Hanki kurpitsansiemeniä paahtamista varten.</w:t>
      </w:r>
    </w:p>
    <w:p>
      <w:r>
        <w:rPr>
          <w:b/>
        </w:rPr>
        <w:t xml:space="preserve">Tulos</w:t>
      </w:r>
    </w:p>
    <w:p>
      <w:r>
        <w:t xml:space="preserve">Hanki kurpitsa.  Leikkaa kurpitsaan iso reikä ja poista siemenet ja jänteet lusikalla.  Huuhtele siivilässä lavuaarissa ja poista sitkeät osat.  Laita siemenet paperipyyhkeen päälle kuivumaan.</w:t>
      </w:r>
    </w:p>
    <w:p>
      <w:r>
        <w:rPr>
          <w:b/>
        </w:rPr>
        <w:t xml:space="preserve">Esimerkki 1.6252</w:t>
      </w:r>
    </w:p>
    <w:p>
      <w:r>
        <w:t xml:space="preserve">Miten voin lapioida lunta niin, etten satuta selkääni?</w:t>
      </w:r>
    </w:p>
    <w:p>
      <w:r>
        <w:rPr>
          <w:b/>
        </w:rPr>
        <w:t xml:space="preserve">Tulos</w:t>
      </w:r>
    </w:p>
    <w:p>
      <w:r>
        <w:t xml:space="preserve">Taivuta polvia ja nosta jalkojesi avulla. Kun nostat lunta, pidä lapio lähelläsi, jotta selkäsi ei rasitu. Vaihda lumen lapiointia oikea- ja vasenkätisesti, jotta käytät eri lihaksia.</w:t>
      </w:r>
    </w:p>
    <w:p>
      <w:r>
        <w:rPr>
          <w:b/>
        </w:rPr>
        <w:t xml:space="preserve">Esimerkki 1.6253</w:t>
      </w:r>
    </w:p>
    <w:p>
      <w:r>
        <w:t xml:space="preserve">miten puhdistaa suuret ikkunat</w:t>
      </w:r>
    </w:p>
    <w:p>
      <w:r>
        <w:rPr>
          <w:b/>
        </w:rPr>
        <w:t xml:space="preserve">Tulos</w:t>
      </w:r>
    </w:p>
    <w:p>
      <w:r>
        <w:t xml:space="preserve">Sekoita yksi osa kuumaa vettä ja yksi osa tislattua etikkaa. Sienipuhdistus: Ikkunan kostuttaminen liuoksen avulla, Puristinpuhdistus: Puhdista ikkuna ylhäältä alaspäin pyyhkäisemällä pyyhkimen reuna jokaisen vedon jälkeen. Puhdista vain silloin, kun ikkunat eivät ole suorassa auringonpaisteessa.</w:t>
      </w:r>
    </w:p>
    <w:p>
      <w:r>
        <w:rPr>
          <w:b/>
        </w:rPr>
        <w:t xml:space="preserve">Esimerkki 1.6254</w:t>
      </w:r>
    </w:p>
    <w:p>
      <w:r>
        <w:t xml:space="preserve">Miten voin helpottaa mieltäni ja varmistaa, että MUISTAN lukita oveni ja sammuttaa uunin, kun lähden pitkälle matkalle?</w:t>
      </w:r>
    </w:p>
    <w:p>
      <w:r>
        <w:rPr>
          <w:b/>
        </w:rPr>
        <w:t xml:space="preserve">Tulos</w:t>
      </w:r>
    </w:p>
    <w:p>
      <w:r>
        <w:t xml:space="preserve">Käytä puhelinta ja ota itsestäsi selfie, kun lukitset ja sammutat sen, tai ota video siitä, kun teet sen.  Jos mielesi tekee stressiä, tarkista se vain uudelleen.</w:t>
      </w:r>
    </w:p>
    <w:p>
      <w:r>
        <w:rPr>
          <w:b/>
        </w:rPr>
        <w:t xml:space="preserve">Esimerkki 1.6255</w:t>
      </w:r>
    </w:p>
    <w:p>
      <w:r>
        <w:t xml:space="preserve">miten sitoudut johonkin?</w:t>
      </w:r>
    </w:p>
    <w:p>
      <w:r>
        <w:rPr>
          <w:b/>
        </w:rPr>
        <w:t xml:space="preserve">Tulos</w:t>
      </w:r>
    </w:p>
    <w:p>
      <w:r>
        <w:t xml:space="preserve">anna heille kaikki teistä.</w:t>
      </w:r>
    </w:p>
    <w:p>
      <w:r>
        <w:rPr>
          <w:b/>
        </w:rPr>
        <w:t xml:space="preserve">Esimerkki 1.6256</w:t>
      </w:r>
    </w:p>
    <w:p>
      <w:r>
        <w:t xml:space="preserve">Miten voin järjestää kukkaroni siististi kaapissani?</w:t>
      </w:r>
    </w:p>
    <w:p>
      <w:r>
        <w:rPr>
          <w:b/>
        </w:rPr>
        <w:t xml:space="preserve">Tulos</w:t>
      </w:r>
    </w:p>
    <w:p>
      <w:r>
        <w:t xml:space="preserve">Käytä S-tyyppisiä suihkuhenkareita ja aseta ne kaappitankoon, ja aseta kukkarot siihen.</w:t>
      </w:r>
    </w:p>
    <w:p>
      <w:r>
        <w:rPr>
          <w:b/>
        </w:rPr>
        <w:t xml:space="preserve">Esimerkki 1.6257</w:t>
      </w:r>
    </w:p>
    <w:p>
      <w:r>
        <w:t xml:space="preserve">Millainen hämähäkki sopii parhaiten koristeelliseen hämähäkinseittiin?</w:t>
      </w:r>
    </w:p>
    <w:p>
      <w:r>
        <w:rPr>
          <w:b/>
        </w:rPr>
        <w:t xml:space="preserve">Tulos</w:t>
      </w:r>
    </w:p>
    <w:p>
      <w:r>
        <w:t xml:space="preserve">Tekojättiläishämähäkki on paras.</w:t>
      </w:r>
    </w:p>
    <w:p>
      <w:r>
        <w:rPr>
          <w:b/>
        </w:rPr>
        <w:t xml:space="preserve">Esimerkki 1.6258</w:t>
      </w:r>
    </w:p>
    <w:p>
      <w:r>
        <w:t xml:space="preserve">lasipurkki</w:t>
      </w:r>
    </w:p>
    <w:p>
      <w:r>
        <w:rPr>
          <w:b/>
        </w:rPr>
        <w:t xml:space="preserve">Tulos</w:t>
      </w:r>
    </w:p>
    <w:p>
      <w:r>
        <w:t xml:space="preserve">voidaan käyttää säiliönä </w:t>
      </w:r>
    </w:p>
    <w:p>
      <w:r>
        <w:rPr>
          <w:b/>
        </w:rPr>
        <w:t xml:space="preserve">Esimerkki 1.6259</w:t>
      </w:r>
    </w:p>
    <w:p>
      <w:r>
        <w:t xml:space="preserve">tehdä perusteellista työtä?</w:t>
      </w:r>
    </w:p>
    <w:p>
      <w:r>
        <w:rPr>
          <w:b/>
        </w:rPr>
        <w:t xml:space="preserve">Tulos</w:t>
      </w:r>
    </w:p>
    <w:p>
      <w:r>
        <w:t xml:space="preserve">Ota aikaa</w:t>
      </w:r>
    </w:p>
    <w:p>
      <w:r>
        <w:rPr>
          <w:b/>
        </w:rPr>
        <w:t xml:space="preserve">Esimerkki 1.6260</w:t>
      </w:r>
    </w:p>
    <w:p>
      <w:r>
        <w:t xml:space="preserve">Valmistele paistovuoka pekonivaahtokarkkeja varten.</w:t>
      </w:r>
    </w:p>
    <w:p>
      <w:r>
        <w:rPr>
          <w:b/>
        </w:rPr>
        <w:t xml:space="preserve">Tulos</w:t>
      </w:r>
    </w:p>
    <w:p>
      <w:r>
        <w:t xml:space="preserve">Valmistele 8x8-koossa oleva vuokavuoka hieromalla pohja ja sivut siivilöidyllä pekonirasvalla tai tarttumattomalla ruoka-ainesuihkeella.</w:t>
      </w:r>
    </w:p>
    <w:p>
      <w:r>
        <w:rPr>
          <w:b/>
        </w:rPr>
        <w:t xml:space="preserve">Esimerkki 1.6261</w:t>
      </w:r>
    </w:p>
    <w:p>
      <w:r>
        <w:t xml:space="preserve">Säilytä tusseja ja kyniä.</w:t>
      </w:r>
    </w:p>
    <w:p>
      <w:r>
        <w:rPr>
          <w:b/>
        </w:rPr>
        <w:t xml:space="preserve">Tulos</w:t>
      </w:r>
    </w:p>
    <w:p>
      <w:r>
        <w:t xml:space="preserve">Leikkaa palat pahviputkesta.</w:t>
      </w:r>
    </w:p>
    <w:p>
      <w:r>
        <w:rPr>
          <w:b/>
        </w:rPr>
        <w:t xml:space="preserve">Esimerkki 1.6262</w:t>
      </w:r>
    </w:p>
    <w:p>
      <w:r>
        <w:t xml:space="preserve">Mitä voin tehdä vanhoista kuormalavoista?</w:t>
      </w:r>
    </w:p>
    <w:p>
      <w:r>
        <w:rPr>
          <w:b/>
        </w:rPr>
        <w:t xml:space="preserve">Tulos</w:t>
      </w:r>
    </w:p>
    <w:p>
      <w:r>
        <w:t xml:space="preserve">Voit tehdä vanhoista kuormalavoista kasvien kasvualustan.</w:t>
      </w:r>
    </w:p>
    <w:p>
      <w:r>
        <w:rPr>
          <w:b/>
        </w:rPr>
        <w:t xml:space="preserve">Esimerkki 1.6263</w:t>
      </w:r>
    </w:p>
    <w:p>
      <w:r>
        <w:t xml:space="preserve">Voiko vanhoja saksia teroittaa helposti?</w:t>
      </w:r>
    </w:p>
    <w:p>
      <w:r>
        <w:rPr>
          <w:b/>
        </w:rPr>
        <w:t xml:space="preserve">Tulos</w:t>
      </w:r>
    </w:p>
    <w:p>
      <w:r>
        <w:t xml:space="preserve">Kyllä, sakset voi teroittaa kivellä tai viilalla. Aivan kuten veitsen teroittaessasi, varmista, että kun kuljetat terää kiven päällä, liikutat sitä aina vain yhteen suuntaan.</w:t>
      </w:r>
    </w:p>
    <w:p>
      <w:r>
        <w:rPr>
          <w:b/>
        </w:rPr>
        <w:t xml:space="preserve">Esimerkki 1.6264</w:t>
      </w:r>
    </w:p>
    <w:p>
      <w:r>
        <w:t xml:space="preserve">miten pitää vuodevaatteet rypyttöminä</w:t>
      </w:r>
    </w:p>
    <w:p>
      <w:r>
        <w:rPr>
          <w:b/>
        </w:rPr>
        <w:t xml:space="preserve">Tulos</w:t>
      </w:r>
    </w:p>
    <w:p>
      <w:r>
        <w:t xml:space="preserve">kuivaa vuodevaatteet kuivausrummussa tennispallojen avulla.</w:t>
      </w:r>
    </w:p>
    <w:p>
      <w:r>
        <w:rPr>
          <w:b/>
        </w:rPr>
        <w:t xml:space="preserve">Esimerkki 1.6265</w:t>
      </w:r>
    </w:p>
    <w:p>
      <w:r>
        <w:t xml:space="preserve">Kuinka puhdistaa tietokoneen näppäimistön näppäimet?</w:t>
      </w:r>
    </w:p>
    <w:p>
      <w:r>
        <w:rPr>
          <w:b/>
        </w:rPr>
        <w:t xml:space="preserve">Tulos</w:t>
      </w:r>
    </w:p>
    <w:p>
      <w:r>
        <w:t xml:space="preserve">Tietokoneen näppäinten pitäminen puhtaana voi pidentää sylimikron tai pöytätietokoneen käyttöikää. Jos et puhdista näppäimiä, symboleista voi lopulta tulla vaikeaselkoisia, ja saatat huomata tekeväsi monia typeriä kirjoitusvirheitä vain siksi, ettet pysty lukemaan näppäimiä. Suihkuta rätin kulmaan windexiä tai etikkaa ja pyyhi varovasti, kunnes symbolit näkyvät taas selvästi. Jos symbolit ovat kuluneet kokonaan pois, voit maalata ne uudelleen kynsilakalla.</w:t>
      </w:r>
    </w:p>
    <w:p>
      <w:r>
        <w:rPr>
          <w:b/>
        </w:rPr>
        <w:t xml:space="preserve">Esimerkki 1.6266</w:t>
      </w:r>
    </w:p>
    <w:p>
      <w:r>
        <w:t xml:space="preserve">miten sinä porskutat?</w:t>
      </w:r>
    </w:p>
    <w:p>
      <w:r>
        <w:rPr>
          <w:b/>
        </w:rPr>
        <w:t xml:space="preserve">Tulos</w:t>
      </w:r>
    </w:p>
    <w:p>
      <w:r>
        <w:t xml:space="preserve">kävellä kuin et välittäisi.</w:t>
      </w:r>
    </w:p>
    <w:p>
      <w:r>
        <w:rPr>
          <w:b/>
        </w:rPr>
        <w:t xml:space="preserve">Esimerkki 1.6267</w:t>
      </w:r>
    </w:p>
    <w:p>
      <w:r>
        <w:t xml:space="preserve">Miten kytken aseen turvatilan pois päältä?</w:t>
      </w:r>
    </w:p>
    <w:p>
      <w:r>
        <w:rPr>
          <w:b/>
        </w:rPr>
        <w:t xml:space="preserve">Tulos</w:t>
      </w:r>
    </w:p>
    <w:p>
      <w:r>
        <w:t xml:space="preserve">Jokaisessa aseessa on napsautus peruutusta varten, etsi se ja paina sitä.</w:t>
      </w:r>
    </w:p>
    <w:p>
      <w:r>
        <w:rPr>
          <w:b/>
        </w:rPr>
        <w:t xml:space="preserve">Esimerkki 1.6268</w:t>
      </w:r>
    </w:p>
    <w:p>
      <w:r>
        <w:t xml:space="preserve">Kuinka tarttua bumerangiin</w:t>
      </w:r>
    </w:p>
    <w:p>
      <w:r>
        <w:rPr>
          <w:b/>
        </w:rPr>
        <w:t xml:space="preserve">Tulos</w:t>
      </w:r>
    </w:p>
    <w:p>
      <w:r>
        <w:t xml:space="preserve">Kokeile puristusotetta. Puristusote tarkoittaa, että bumerangi "puristetaan" peukalon ja etusormen väliin.</w:t>
      </w:r>
    </w:p>
    <w:p>
      <w:r>
        <w:rPr>
          <w:b/>
        </w:rPr>
        <w:t xml:space="preserve">Esimerkki 1.6269</w:t>
      </w:r>
    </w:p>
    <w:p>
      <w:r>
        <w:t xml:space="preserve">Tehdä ryöppyäviä timanttikorvakoruja,</w:t>
      </w:r>
    </w:p>
    <w:p>
      <w:r>
        <w:rPr>
          <w:b/>
        </w:rPr>
        <w:t xml:space="preserve">Tulos</w:t>
      </w:r>
    </w:p>
    <w:p>
      <w:r>
        <w:t xml:space="preserve">Katkaise 8 tuumaa paksumpaa lankaa ja taita se kahtia. Ota sitten ohuempi lanka ja valmistaudu kutomaan.</w:t>
      </w:r>
    </w:p>
    <w:p>
      <w:r>
        <w:rPr>
          <w:b/>
        </w:rPr>
        <w:t xml:space="preserve">Esimerkki 1.6270</w:t>
      </w:r>
    </w:p>
    <w:p>
      <w:r>
        <w:t xml:space="preserve">Miten voin suojata ja turvata partakoneiden päät, kun niitä ei käytetä?</w:t>
      </w:r>
    </w:p>
    <w:p>
      <w:r>
        <w:rPr>
          <w:b/>
        </w:rPr>
        <w:t xml:space="preserve">Tulos</w:t>
      </w:r>
    </w:p>
    <w:p>
      <w:r>
        <w:t xml:space="preserve">Kiinnitä raskas nippuside partakoneen ulkopuolelle.</w:t>
      </w:r>
    </w:p>
    <w:p>
      <w:r>
        <w:rPr>
          <w:b/>
        </w:rPr>
        <w:t xml:space="preserve">Esimerkki 1.6271</w:t>
      </w:r>
    </w:p>
    <w:p>
      <w:r>
        <w:t xml:space="preserve">Kuivaa pienet maalialueet nopeammin.</w:t>
      </w:r>
    </w:p>
    <w:p>
      <w:r>
        <w:rPr>
          <w:b/>
        </w:rPr>
        <w:t xml:space="preserve">Tulos</w:t>
      </w:r>
    </w:p>
    <w:p>
      <w:r>
        <w:t xml:space="preserve">Käytä hiustenkuivaajan korkeaa lämpöä.</w:t>
      </w:r>
    </w:p>
    <w:p>
      <w:r>
        <w:rPr>
          <w:b/>
        </w:rPr>
        <w:t xml:space="preserve">Esimerkki 1.6272</w:t>
      </w:r>
    </w:p>
    <w:p>
      <w:r>
        <w:t xml:space="preserve">Parantaa kurkkukivun.</w:t>
      </w:r>
    </w:p>
    <w:p>
      <w:r>
        <w:rPr>
          <w:b/>
        </w:rPr>
        <w:t xml:space="preserve">Tulos</w:t>
      </w:r>
    </w:p>
    <w:p>
      <w:r>
        <w:t xml:space="preserve">Kurlaa veden ja 1 ruokalusikallisen etikan seosta.</w:t>
      </w:r>
    </w:p>
    <w:p>
      <w:r>
        <w:rPr>
          <w:b/>
        </w:rPr>
        <w:t xml:space="preserve">Esimerkki 1.6273</w:t>
      </w:r>
    </w:p>
    <w:p>
      <w:r>
        <w:t xml:space="preserve">Voit valmistaa keksitaikinan leipomista varten seuraavasti</w:t>
      </w:r>
    </w:p>
    <w:p>
      <w:r>
        <w:rPr>
          <w:b/>
        </w:rPr>
        <w:t xml:space="preserve">Tulos</w:t>
      </w:r>
    </w:p>
    <w:p>
      <w:r>
        <w:t xml:space="preserve">Pyöritä se 1 tuuman palloksi</w:t>
      </w:r>
    </w:p>
    <w:p>
      <w:r>
        <w:rPr>
          <w:b/>
        </w:rPr>
        <w:t xml:space="preserve">Esimerkki 1.6274</w:t>
      </w:r>
    </w:p>
    <w:p>
      <w:r>
        <w:t xml:space="preserve">vasara</w:t>
      </w:r>
    </w:p>
    <w:p>
      <w:r>
        <w:rPr>
          <w:b/>
        </w:rPr>
        <w:t xml:space="preserve">Tulos</w:t>
      </w:r>
    </w:p>
    <w:p>
      <w:r>
        <w:t xml:space="preserve">voi tuhota lasi-ikkunan helposti</w:t>
      </w:r>
    </w:p>
    <w:p>
      <w:r>
        <w:rPr>
          <w:b/>
        </w:rPr>
        <w:t xml:space="preserve">Esimerkki 1.6275</w:t>
      </w:r>
    </w:p>
    <w:p>
      <w:r>
        <w:t xml:space="preserve">Poista hiekka jaloista rantakäynnin jälkeen.</w:t>
      </w:r>
    </w:p>
    <w:p>
      <w:r>
        <w:rPr>
          <w:b/>
        </w:rPr>
        <w:t xml:space="preserve">Tulos</w:t>
      </w:r>
    </w:p>
    <w:p>
      <w:r>
        <w:t xml:space="preserve">Kaada jalkoihin vauvojauhetta ja pyyhi hiekka pois.</w:t>
      </w:r>
    </w:p>
    <w:p>
      <w:r>
        <w:rPr>
          <w:b/>
        </w:rPr>
        <w:t xml:space="preserve">Esimerkki 1.6276</w:t>
      </w:r>
    </w:p>
    <w:p>
      <w:r>
        <w:t xml:space="preserve">miten tehdä sieniä amatriciana</w:t>
      </w:r>
    </w:p>
    <w:p>
      <w:r>
        <w:rPr>
          <w:b/>
        </w:rPr>
        <w:t xml:space="preserve">Tulos</w:t>
      </w:r>
    </w:p>
    <w:p>
      <w:r>
        <w:t xml:space="preserve">Tee Pasta Amatriciana pennestä, keitä 2 hienonnettua valkosipulinkynttä ja 8 unssia viipaloituja cremini-sieniä sipulin kanssa.</w:t>
      </w:r>
    </w:p>
    <w:p>
      <w:r>
        <w:rPr>
          <w:b/>
        </w:rPr>
        <w:t xml:space="preserve">Esimerkki 1.6277</w:t>
      </w:r>
    </w:p>
    <w:p>
      <w:r>
        <w:t xml:space="preserve">Voinko kuivata ananasta uunissa?</w:t>
      </w:r>
    </w:p>
    <w:p>
      <w:r>
        <w:rPr>
          <w:b/>
        </w:rPr>
        <w:t xml:space="preserve">Tulos</w:t>
      </w:r>
    </w:p>
    <w:p>
      <w:r>
        <w:t xml:space="preserve">Kuumenna uuni 225 asteeseen. Vuoraa kaksi leivinpeltiä Silpateilla (ranskalaiset tarttumattomat leivinpaperit) tai leivinpaperilla.    Kuori ananakset. Irrota ja hävitä "silmät" pienellä melonipalloilijalla. Viipaloi ananas hyvin ohueksi; aseta viipaleet leivinpaperille. Kypsennä, kunnes pinnat näyttävät kuivuneilta, noin 30 minuuttia.</w:t>
      </w:r>
    </w:p>
    <w:p>
      <w:r>
        <w:rPr>
          <w:b/>
        </w:rPr>
        <w:t xml:space="preserve">Esimerkki 1.6278</w:t>
      </w:r>
    </w:p>
    <w:p>
      <w:r>
        <w:t xml:space="preserve">miten pidät leivän tuoreena?</w:t>
      </w:r>
    </w:p>
    <w:p>
      <w:r>
        <w:rPr>
          <w:b/>
        </w:rPr>
        <w:t xml:space="preserve">Tulos</w:t>
      </w:r>
    </w:p>
    <w:p>
      <w:r>
        <w:t xml:space="preserve">pakasta se, kunnes olet valmis käyttämään sitä.</w:t>
      </w:r>
    </w:p>
    <w:p>
      <w:r>
        <w:rPr>
          <w:b/>
        </w:rPr>
        <w:t xml:space="preserve">Esimerkki 1.6279</w:t>
      </w:r>
    </w:p>
    <w:p>
      <w:r>
        <w:t xml:space="preserve">Kookoslastujen värjääminen elintarvikevärillä,</w:t>
      </w:r>
    </w:p>
    <w:p>
      <w:r>
        <w:rPr>
          <w:b/>
        </w:rPr>
        <w:t xml:space="preserve">Tulos</w:t>
      </w:r>
    </w:p>
    <w:p>
      <w:r>
        <w:t xml:space="preserve">aseta kookos sekoituskulhoon ja tiputa kulhoon yksittäisiä pisaroita elintarvikeväriä sekoittaen jokaisen lisäyksen jälkeen lusikalla tai käsillä, kunnes saavutetaan haluttu värikonsentraatio.</w:t>
      </w:r>
    </w:p>
    <w:p>
      <w:r>
        <w:rPr>
          <w:b/>
        </w:rPr>
        <w:t xml:space="preserve">Esimerkki 1.6280</w:t>
      </w:r>
    </w:p>
    <w:p>
      <w:r>
        <w:t xml:space="preserve">Kalanruoka loppui.</w:t>
      </w:r>
    </w:p>
    <w:p>
      <w:r>
        <w:rPr>
          <w:b/>
        </w:rPr>
        <w:t xml:space="preserve">Tulos</w:t>
      </w:r>
    </w:p>
    <w:p>
      <w:r>
        <w:t xml:space="preserve">Mene ulos ja etsi matoja. Jos ei onnistu, kokeile pakasteherneitä. Ei leipää.</w:t>
      </w:r>
    </w:p>
    <w:p>
      <w:r>
        <w:rPr>
          <w:b/>
        </w:rPr>
        <w:t xml:space="preserve">Esimerkki 1.6281</w:t>
      </w:r>
    </w:p>
    <w:p>
      <w:r>
        <w:t xml:space="preserve">Mikä on paras kellonaika kalastukseen?</w:t>
      </w:r>
    </w:p>
    <w:p>
      <w:r>
        <w:rPr>
          <w:b/>
        </w:rPr>
        <w:t xml:space="preserve">Tulos</w:t>
      </w:r>
    </w:p>
    <w:p>
      <w:r>
        <w:t xml:space="preserve">Kalasta lähellä auringonnousua tai -laskua, koska kalat purevat silloin eniten.</w:t>
      </w:r>
    </w:p>
    <w:p>
      <w:r>
        <w:rPr>
          <w:b/>
        </w:rPr>
        <w:t xml:space="preserve">Esimerkki 1.6282</w:t>
      </w:r>
    </w:p>
    <w:p>
      <w:r>
        <w:t xml:space="preserve">Mistä voin ostaa savukkeita</w:t>
      </w:r>
    </w:p>
    <w:p>
      <w:r>
        <w:rPr>
          <w:b/>
        </w:rPr>
        <w:t xml:space="preserve">Tulos</w:t>
      </w:r>
    </w:p>
    <w:p>
      <w:r>
        <w:t xml:space="preserve">Voit ostaa savukkeita lähimmästä päivittäistavarakaupasta.</w:t>
      </w:r>
    </w:p>
    <w:p>
      <w:r>
        <w:rPr>
          <w:b/>
        </w:rPr>
        <w:t xml:space="preserve">Esimerkki 1.6283</w:t>
      </w:r>
    </w:p>
    <w:p>
      <w:r>
        <w:t xml:space="preserve">Miten puhdistaa messinkikoruihin muodostunut tahra?</w:t>
      </w:r>
    </w:p>
    <w:p>
      <w:r>
        <w:rPr>
          <w:b/>
        </w:rPr>
        <w:t xml:space="preserve">Tulos</w:t>
      </w:r>
    </w:p>
    <w:p>
      <w:r>
        <w:t xml:space="preserve">Sekoita 1⁄2 kupillista sitruunaa ja 1 ruokalusikallinen suolaa ja sekoita, kunnes suola on liuennut. Lisää sitten noin 2 ruokalusikallista jauhoja, jotta saat aikaan paksun tahnan. Hiero tahna koruihin ja anna sen kuivua noin kaksi päivää, huuhtele se sitten huolellisesti kylmällä vedellä ja kuivaa se puhtaalla liinalla.</w:t>
      </w:r>
    </w:p>
    <w:p>
      <w:r>
        <w:rPr>
          <w:b/>
        </w:rPr>
        <w:t xml:space="preserve">Esimerkki 1.6284</w:t>
      </w:r>
    </w:p>
    <w:p>
      <w:r>
        <w:t xml:space="preserve">Miten kootaan fyllo-taikina baklavapaloja tehtäessä?</w:t>
      </w:r>
    </w:p>
    <w:p>
      <w:r>
        <w:rPr>
          <w:b/>
        </w:rPr>
        <w:t xml:space="preserve">Tulos</w:t>
      </w:r>
    </w:p>
    <w:p>
      <w:r>
        <w:t xml:space="preserve">Ota sulatettua voita, sivele fyllo-taikinalevyn toinen puoli leivinharjalla ja taita se sitten kahtia. Sivele voita taitetun puolikkaan päälle ja aseta sivuun. Tee näin vielä kaksi kertaa, niin että saat yhteensä kolme taiteltua arkkia, pinoa ne päällekkäin ja leikkaa 12 neliöksi.</w:t>
      </w:r>
    </w:p>
    <w:p>
      <w:r>
        <w:rPr>
          <w:b/>
        </w:rPr>
        <w:t xml:space="preserve">Esimerkki 1.6285</w:t>
      </w:r>
    </w:p>
    <w:p>
      <w:r>
        <w:t xml:space="preserve">Millaisia esineitä voin käyttää fossiilin tekemiseen?</w:t>
      </w:r>
    </w:p>
    <w:p>
      <w:r>
        <w:rPr>
          <w:b/>
        </w:rPr>
        <w:t xml:space="preserve">Tulos</w:t>
      </w:r>
    </w:p>
    <w:p>
      <w:r>
        <w:t xml:space="preserve">Voit käyttää meritähtiä, simpukankuoria tai kiviä.</w:t>
      </w:r>
    </w:p>
    <w:p>
      <w:r>
        <w:rPr>
          <w:b/>
        </w:rPr>
        <w:t xml:space="preserve">Esimerkki 1.6286</w:t>
      </w:r>
    </w:p>
    <w:p>
      <w:r>
        <w:t xml:space="preserve">Yksi haluaa valaista pyöräretkensä.</w:t>
      </w:r>
    </w:p>
    <w:p>
      <w:r>
        <w:rPr>
          <w:b/>
        </w:rPr>
        <w:t xml:space="preserve">Tulos</w:t>
      </w:r>
    </w:p>
    <w:p>
      <w:r>
        <w:t xml:space="preserve">Heidän pitäisi lisätä laitteeseensa LED-valot.</w:t>
      </w:r>
    </w:p>
    <w:p>
      <w:r>
        <w:rPr>
          <w:b/>
        </w:rPr>
        <w:t xml:space="preserve">Esimerkki 1.6287</w:t>
      </w:r>
    </w:p>
    <w:p>
      <w:r>
        <w:t xml:space="preserve">Miten myydä pokemon-kortteja verkossa.</w:t>
      </w:r>
    </w:p>
    <w:p>
      <w:r>
        <w:rPr>
          <w:b/>
        </w:rPr>
        <w:t xml:space="preserve">Tulos</w:t>
      </w:r>
    </w:p>
    <w:p>
      <w:r>
        <w:t xml:space="preserve">Käytä kolmannen osapuolen verkkosivustoa, kuten ebayta tai Craigslistia, ilmoittaaksesi tuotteesi myyntiin.</w:t>
      </w:r>
    </w:p>
    <w:p>
      <w:r>
        <w:rPr>
          <w:b/>
        </w:rPr>
        <w:t xml:space="preserve">Esimerkki 1.6288</w:t>
      </w:r>
    </w:p>
    <w:p>
      <w:r>
        <w:t xml:space="preserve">ruuvipenkki</w:t>
      </w:r>
    </w:p>
    <w:p>
      <w:r>
        <w:rPr>
          <w:b/>
        </w:rPr>
        <w:t xml:space="preserve">Tulos</w:t>
      </w:r>
    </w:p>
    <w:p>
      <w:r>
        <w:t xml:space="preserve">voi napsauttaa syömäpuikkoja </w:t>
      </w:r>
    </w:p>
    <w:p>
      <w:r>
        <w:rPr>
          <w:b/>
        </w:rPr>
        <w:t xml:space="preserve">Esimerkki 1.6289</w:t>
      </w:r>
    </w:p>
    <w:p>
      <w:r>
        <w:t xml:space="preserve">sahalaitainen veitsi</w:t>
      </w:r>
    </w:p>
    <w:p>
      <w:r>
        <w:rPr>
          <w:b/>
        </w:rPr>
        <w:t xml:space="preserve">Tulos</w:t>
      </w:r>
    </w:p>
    <w:p>
      <w:r>
        <w:t xml:space="preserve">voi leikata tölkin </w:t>
      </w:r>
    </w:p>
    <w:p>
      <w:r>
        <w:rPr>
          <w:b/>
        </w:rPr>
        <w:t xml:space="preserve">Esimerkki 1.6290</w:t>
      </w:r>
    </w:p>
    <w:p>
      <w:r>
        <w:t xml:space="preserve">Estää sotkua, kun tehdään reikiä kipsilevyyn.</w:t>
      </w:r>
    </w:p>
    <w:p>
      <w:r>
        <w:rPr>
          <w:b/>
        </w:rPr>
        <w:t xml:space="preserve">Tulos</w:t>
      </w:r>
    </w:p>
    <w:p>
      <w:r>
        <w:t xml:space="preserve">Teippaa kirjekuori pienten kipsilevyprojektien alle, jotta siivoaminen on helppoa.</w:t>
      </w:r>
    </w:p>
    <w:p>
      <w:r>
        <w:rPr>
          <w:b/>
        </w:rPr>
        <w:t xml:space="preserve">Esimerkki 1.6291</w:t>
      </w:r>
    </w:p>
    <w:p>
      <w:r>
        <w:t xml:space="preserve">Mitä voin käyttää pitääkseni hienot vaatteet turvassa pesukoneessa?</w:t>
      </w:r>
    </w:p>
    <w:p>
      <w:r>
        <w:rPr>
          <w:b/>
        </w:rPr>
        <w:t xml:space="preserve">Tulos</w:t>
      </w:r>
    </w:p>
    <w:p>
      <w:r>
        <w:t xml:space="preserve">Käytä vanhaa tyynynpäällystä diy-huoltopussia.</w:t>
      </w:r>
    </w:p>
    <w:p>
      <w:r>
        <w:rPr>
          <w:b/>
        </w:rPr>
        <w:t xml:space="preserve">Esimerkki 1.6292</w:t>
      </w:r>
    </w:p>
    <w:p>
      <w:r>
        <w:t xml:space="preserve">Miten säilytät koivun kuorta sen jälkeen, kun se on poistettu koivusta?</w:t>
      </w:r>
    </w:p>
    <w:p>
      <w:r>
        <w:rPr>
          <w:b/>
        </w:rPr>
        <w:t xml:space="preserve">Tulos</w:t>
      </w:r>
    </w:p>
    <w:p>
      <w:r>
        <w:t xml:space="preserve">Aseta kuori tasaiselle alustalle. Tartu kuoren yläpäähän ja rullaa sitä varovasti alaspäin niin, että se rullautuu pituussuunnassa (runkoa pitkin).</w:t>
      </w:r>
    </w:p>
    <w:p>
      <w:r>
        <w:rPr>
          <w:b/>
        </w:rPr>
        <w:t xml:space="preserve">Esimerkki 1.6293</w:t>
      </w:r>
    </w:p>
    <w:p>
      <w:r>
        <w:t xml:space="preserve">Miten varmistaa, että tiski on tasainen ilman vesivaakaa?</w:t>
      </w:r>
    </w:p>
    <w:p>
      <w:r>
        <w:rPr>
          <w:b/>
        </w:rPr>
        <w:t xml:space="preserve">Tulos</w:t>
      </w:r>
    </w:p>
    <w:p>
      <w:r>
        <w:t xml:space="preserve">Aseta pieni golfpallo tiskipöydälle ja säädä tiskipöytää tai pintaa, kunnes pallo pysyy paikallaan.</w:t>
      </w:r>
    </w:p>
    <w:p>
      <w:r>
        <w:rPr>
          <w:b/>
        </w:rPr>
        <w:t xml:space="preserve">Esimerkki 1.6294</w:t>
      </w:r>
    </w:p>
    <w:p>
      <w:r>
        <w:t xml:space="preserve">miten käytät väistämisvelvollisuusmerkkiä ajaessasi?</w:t>
      </w:r>
    </w:p>
    <w:p>
      <w:r>
        <w:rPr>
          <w:b/>
        </w:rPr>
        <w:t xml:space="preserve">Tulos</w:t>
      </w:r>
    </w:p>
    <w:p>
      <w:r>
        <w:t xml:space="preserve">hidasta liikennemerkin kohdalla ja pysähdy, jos muita autoja on tulossa.</w:t>
      </w:r>
    </w:p>
    <w:p>
      <w:r>
        <w:rPr>
          <w:b/>
        </w:rPr>
        <w:t xml:space="preserve">Esimerkki 1.6295</w:t>
      </w:r>
    </w:p>
    <w:p>
      <w:r>
        <w:t xml:space="preserve">miten yhdistät kaksi ajatusta?</w:t>
      </w:r>
    </w:p>
    <w:p>
      <w:r>
        <w:rPr>
          <w:b/>
        </w:rPr>
        <w:t xml:space="preserve">Tulos</w:t>
      </w:r>
    </w:p>
    <w:p>
      <w:r>
        <w:t xml:space="preserve">yhdistää ne yhdeksi isoksi ideaksi.</w:t>
      </w:r>
    </w:p>
    <w:p>
      <w:r>
        <w:rPr>
          <w:b/>
        </w:rPr>
        <w:t xml:space="preserve">Esimerkki 1.6296</w:t>
      </w:r>
    </w:p>
    <w:p>
      <w:r>
        <w:t xml:space="preserve">Seuraa päivittäistä vedensaantia.</w:t>
      </w:r>
    </w:p>
    <w:p>
      <w:r>
        <w:rPr>
          <w:b/>
        </w:rPr>
        <w:t xml:space="preserve">Tulos</w:t>
      </w:r>
    </w:p>
    <w:p>
      <w:r>
        <w:t xml:space="preserve">Merkitse vesipulloon juomisen ajat.</w:t>
      </w:r>
    </w:p>
    <w:p>
      <w:r>
        <w:rPr>
          <w:b/>
        </w:rPr>
        <w:t xml:space="preserve">Esimerkki 1.6297</w:t>
      </w:r>
    </w:p>
    <w:p>
      <w:r>
        <w:t xml:space="preserve">Miten sytytät tulitikun?</w:t>
      </w:r>
    </w:p>
    <w:p>
      <w:r>
        <w:rPr>
          <w:b/>
        </w:rPr>
        <w:t xml:space="preserve">Tulos</w:t>
      </w:r>
    </w:p>
    <w:p>
      <w:r>
        <w:t xml:space="preserve">aja musta pää nopeasti tulitikkurasian yli sytyttääkseen sen.</w:t>
      </w:r>
    </w:p>
    <w:p>
      <w:r>
        <w:rPr>
          <w:b/>
        </w:rPr>
        <w:t xml:space="preserve">Esimerkki 1.6298</w:t>
      </w:r>
    </w:p>
    <w:p>
      <w:r>
        <w:t xml:space="preserve">Jäähdytä viini ilman jäätä.</w:t>
      </w:r>
    </w:p>
    <w:p>
      <w:r>
        <w:rPr>
          <w:b/>
        </w:rPr>
        <w:t xml:space="preserve">Tulos</w:t>
      </w:r>
    </w:p>
    <w:p>
      <w:r>
        <w:t xml:space="preserve">Kääri pullo kankaaseen ja aseta ämpäriin juoksevan kylmän veden alle 10 minuutiksi.</w:t>
      </w:r>
    </w:p>
    <w:p>
      <w:r>
        <w:rPr>
          <w:b/>
        </w:rPr>
        <w:t xml:space="preserve">Esimerkki 1.6299</w:t>
      </w:r>
    </w:p>
    <w:p>
      <w:r>
        <w:t xml:space="preserve">Jotta tuorejuustoa olisi helpompi sekoittaa, voit käyttää seuraavia keinoja</w:t>
      </w:r>
    </w:p>
    <w:p>
      <w:r>
        <w:rPr>
          <w:b/>
        </w:rPr>
        <w:t xml:space="preserve">Tulos</w:t>
      </w:r>
    </w:p>
    <w:p>
      <w:r>
        <w:t xml:space="preserve">Laita se mikroaaltouuniin hetkeksi.</w:t>
      </w:r>
    </w:p>
    <w:p>
      <w:r>
        <w:rPr>
          <w:b/>
        </w:rPr>
        <w:t xml:space="preserve">Esimerkki 1.6300</w:t>
      </w:r>
    </w:p>
    <w:p>
      <w:r>
        <w:t xml:space="preserve">Miten karkottaa linnut?</w:t>
      </w:r>
    </w:p>
    <w:p>
      <w:r>
        <w:rPr>
          <w:b/>
        </w:rPr>
        <w:t xml:space="preserve">Tulos</w:t>
      </w:r>
    </w:p>
    <w:p>
      <w:r>
        <w:t xml:space="preserve">Linnut voi yleensä hätistää pois äänekkäillä äänillä.</w:t>
      </w:r>
    </w:p>
    <w:p>
      <w:r>
        <w:rPr>
          <w:b/>
        </w:rPr>
        <w:t xml:space="preserve">Esimerkki 1.6301</w:t>
      </w:r>
    </w:p>
    <w:p>
      <w:r>
        <w:t xml:space="preserve">Miten keittiössä voidaan tehdä enemmän tilaa?</w:t>
      </w:r>
    </w:p>
    <w:p>
      <w:r>
        <w:rPr>
          <w:b/>
        </w:rPr>
        <w:t xml:space="preserve">Tulos</w:t>
      </w:r>
    </w:p>
    <w:p>
      <w:r>
        <w:t xml:space="preserve">Ripusta kattilat ja pannut naulakkoon.</w:t>
      </w:r>
    </w:p>
    <w:p>
      <w:r>
        <w:rPr>
          <w:b/>
        </w:rPr>
        <w:t xml:space="preserve">Esimerkki 1.6302</w:t>
      </w:r>
    </w:p>
    <w:p>
      <w:r>
        <w:t xml:space="preserve">Missä sijaitsee Microscopium-tähdistö?</w:t>
      </w:r>
    </w:p>
    <w:p>
      <w:r>
        <w:rPr>
          <w:b/>
        </w:rPr>
        <w:t xml:space="preserve">Tulos</w:t>
      </w:r>
    </w:p>
    <w:p>
      <w:r>
        <w:t xml:space="preserve">Microscopium on kooltaan 66. tähtikuvio, ja sen pinta-ala on 210 neliöastetta. Se sijaitsee eteläisen pallonpuoliskon neljännessä kvadrantissa (SQ4) ja näkyy leveysasteilla +45° ja -90° välillä. Naapuritähtikuviot ovat Capricornus, Grus, Indus, Piscis Austrinus, Sagittarius ja Telescopium.</w:t>
      </w:r>
    </w:p>
    <w:p>
      <w:r>
        <w:rPr>
          <w:b/>
        </w:rPr>
        <w:t xml:space="preserve">Esimerkki 1.6303</w:t>
      </w:r>
    </w:p>
    <w:p>
      <w:r>
        <w:t xml:space="preserve">Miten pääset eroon pitkään olleesta verestä kankaassa?</w:t>
      </w:r>
    </w:p>
    <w:p>
      <w:r>
        <w:rPr>
          <w:b/>
        </w:rPr>
        <w:t xml:space="preserve">Tulos</w:t>
      </w:r>
    </w:p>
    <w:p>
      <w:r>
        <w:t xml:space="preserve">Suihkuta kankaaseen ammoniakkia ja liota sitä vedessä.</w:t>
      </w:r>
    </w:p>
    <w:p>
      <w:r>
        <w:rPr>
          <w:b/>
        </w:rPr>
        <w:t xml:space="preserve">Esimerkki 1.6304</w:t>
      </w:r>
    </w:p>
    <w:p>
      <w:r>
        <w:t xml:space="preserve">Kuinka etsiä äänihakuja Googlessa Chromen avulla</w:t>
      </w:r>
    </w:p>
    <w:p>
      <w:r>
        <w:rPr>
          <w:b/>
        </w:rPr>
        <w:t xml:space="preserve">Tulos</w:t>
      </w:r>
    </w:p>
    <w:p>
      <w:r>
        <w:t xml:space="preserve">Siirry osoitteeseen www.google.com. Napsauta vasemmalla mikrofonikuvaketta hakupalkin oikealla puolella. Puhu mikrofoniin hakusanat.</w:t>
      </w:r>
    </w:p>
    <w:p>
      <w:r>
        <w:rPr>
          <w:b/>
        </w:rPr>
        <w:t xml:space="preserve">Esimerkki 1.6305</w:t>
      </w:r>
    </w:p>
    <w:p>
      <w:r>
        <w:t xml:space="preserve">Voit soseuttaa banaanit yhdessä seuraavasti</w:t>
      </w:r>
    </w:p>
    <w:p>
      <w:r>
        <w:rPr>
          <w:b/>
        </w:rPr>
        <w:t xml:space="preserve">Tulos</w:t>
      </w:r>
    </w:p>
    <w:p>
      <w:r>
        <w:t xml:space="preserve">Laita ne tehosekoittimeen</w:t>
      </w:r>
    </w:p>
    <w:p>
      <w:r>
        <w:rPr>
          <w:b/>
        </w:rPr>
        <w:t xml:space="preserve">Esimerkki 1.6306</w:t>
      </w:r>
    </w:p>
    <w:p>
      <w:r>
        <w:t xml:space="preserve">Voit pelata Super Sonicina Classic Sonic -peleissä.</w:t>
      </w:r>
    </w:p>
    <w:p>
      <w:r>
        <w:rPr>
          <w:b/>
        </w:rPr>
        <w:t xml:space="preserve">Tulos</w:t>
      </w:r>
    </w:p>
    <w:p>
      <w:r>
        <w:t xml:space="preserve">Sonic 2:ssa, 3:ssa tai 3 &amp; Knucklesissa kerää kaaos smaragdit, kerää 50 rengasta ja hyppää.</w:t>
      </w:r>
    </w:p>
    <w:p>
      <w:r>
        <w:rPr>
          <w:b/>
        </w:rPr>
        <w:t xml:space="preserve">Esimerkki 1.6307</w:t>
      </w:r>
    </w:p>
    <w:p>
      <w:r>
        <w:t xml:space="preserve">Miten oksennuttaa.</w:t>
      </w:r>
    </w:p>
    <w:p>
      <w:r>
        <w:rPr>
          <w:b/>
        </w:rPr>
        <w:t xml:space="preserve">Tulos</w:t>
      </w:r>
    </w:p>
    <w:p>
      <w:r>
        <w:t xml:space="preserve">Aseta kasvosi lavuaarin tai wc-altaan päälle ja työnnä sormi suusi läpi ja kosketa nielurisoja.</w:t>
      </w:r>
    </w:p>
    <w:p>
      <w:r>
        <w:rPr>
          <w:b/>
        </w:rPr>
        <w:t xml:space="preserve">Esimerkki 1.6308</w:t>
      </w:r>
    </w:p>
    <w:p>
      <w:r>
        <w:t xml:space="preserve">Mikä on paras tapa levittää kuorrutussuihketta lasi-ikkunaan?</w:t>
      </w:r>
    </w:p>
    <w:p>
      <w:r>
        <w:rPr>
          <w:b/>
        </w:rPr>
        <w:t xml:space="preserve">Tulos</w:t>
      </w:r>
    </w:p>
    <w:p>
      <w:r>
        <w:t xml:space="preserve">Suihkuta ikkunaan suurilla edestakaisilla liikkeillä, jotta pinta peittyy tasaisesti. Pidä kuorrutepurkkia vähintään 12 tuuman päässä ikkunan pinnasta, jotta vältät tahroja ja valumia.</w:t>
      </w:r>
    </w:p>
    <w:p>
      <w:r>
        <w:rPr>
          <w:b/>
        </w:rPr>
        <w:t xml:space="preserve">Esimerkki 1.6309</w:t>
      </w:r>
    </w:p>
    <w:p>
      <w:r>
        <w:t xml:space="preserve">Tee limaa hyytelöstä</w:t>
      </w:r>
    </w:p>
    <w:p>
      <w:r>
        <w:rPr>
          <w:b/>
        </w:rPr>
        <w:t xml:space="preserve">Tulos</w:t>
      </w:r>
    </w:p>
    <w:p>
      <w:r>
        <w:t xml:space="preserve">Sekoita 3 unssin laatikko sokeritonta hyytelöä ja kupillinen maissitärkkelystä. Lisää puoli kupillista vettä vähän kerrallaan, kunnes kaikki on lisätty. Jatka sekoittamista oikean koostumuksen aikaansaamiseksi, älä lisää enää vettä. Säilytä slime ilmatiiviissä astiassa.</w:t>
      </w:r>
    </w:p>
    <w:p>
      <w:r>
        <w:rPr>
          <w:b/>
        </w:rPr>
        <w:t xml:space="preserve">Esimerkki 1.6310</w:t>
      </w:r>
    </w:p>
    <w:p>
      <w:r>
        <w:t xml:space="preserve">Kuinka tehdä erittäin hyvä jäätelöjäätelö.</w:t>
      </w:r>
    </w:p>
    <w:p>
      <w:r>
        <w:rPr>
          <w:b/>
        </w:rPr>
        <w:t xml:space="preserve">Tulos</w:t>
      </w:r>
    </w:p>
    <w:p>
      <w:r>
        <w:t xml:space="preserve">Valitse suosikkimakusi. Kauho ne kulhoon. Leikkaa banaanit pieniksi kuutioiksi. Kaada jäätelön päälle. Suihkuta kermavaahtoa kaiken päälle. Lisää suklaasiirappia, murskattuja maapähkinöitä ja päälle muutama kirsikka.</w:t>
      </w:r>
    </w:p>
    <w:p>
      <w:r>
        <w:rPr>
          <w:b/>
        </w:rPr>
        <w:t xml:space="preserve">Esimerkki 1.6311</w:t>
      </w:r>
    </w:p>
    <w:p>
      <w:r>
        <w:t xml:space="preserve">tehdä kotitekoisia rusinoita</w:t>
      </w:r>
    </w:p>
    <w:p>
      <w:r>
        <w:rPr>
          <w:b/>
        </w:rPr>
        <w:t xml:space="preserve">Tulos</w:t>
      </w:r>
    </w:p>
    <w:p>
      <w:r>
        <w:t xml:space="preserve">Blanchoi viinirypäleitä pudottamalla ne rypäleterttuina kiehuvaan veteen 30 sekunniksi ja siirrä ne sitten kulhoon, jossa on jäävettä.    Poista varret.    Taputtele kuivaksi pyyhkeellä ja levitä yhdeksi kerrokseksi leivinpaperille.    Aseta leivinpelti lämpimään uuniin (180 astetta on ihanteellinen) ja anna kuivua 18-24 tuntia. Käännä 12 tunnin kuluttua, jotta viinirypäleet eivät tartu kiinni.    Kun ne ovat tummia ja ryppyisiä, ota ne pois uunista ja anna jäähtyä, ennen kuin säilytät ne ilmatiiviissä astiassa.</w:t>
      </w:r>
    </w:p>
    <w:p>
      <w:r>
        <w:rPr>
          <w:b/>
        </w:rPr>
        <w:t xml:space="preserve">Esimerkki 1.6312</w:t>
      </w:r>
    </w:p>
    <w:p>
      <w:r>
        <w:t xml:space="preserve">Miten tehdä voita purkissa?</w:t>
      </w:r>
    </w:p>
    <w:p>
      <w:r>
        <w:rPr>
          <w:b/>
        </w:rPr>
        <w:t xml:space="preserve">Tulos</w:t>
      </w:r>
    </w:p>
    <w:p>
      <w:r>
        <w:t xml:space="preserve">Täytä purkki puoliksi kermalla. Ravista, kunnes juustomassa erottuu herasta. Hävitä hera ja säilytä juustomassa jääkaapissa.</w:t>
      </w:r>
    </w:p>
    <w:p>
      <w:r>
        <w:rPr>
          <w:b/>
        </w:rPr>
        <w:t xml:space="preserve">Esimerkki 1.6313</w:t>
      </w:r>
    </w:p>
    <w:p>
      <w:r>
        <w:t xml:space="preserve">miten ajetaan, kun sataa?</w:t>
      </w:r>
    </w:p>
    <w:p>
      <w:r>
        <w:rPr>
          <w:b/>
        </w:rPr>
        <w:t xml:space="preserve">Tulos</w:t>
      </w:r>
    </w:p>
    <w:p>
      <w:r>
        <w:t xml:space="preserve">Pidä nopeutesi 30mph:ssa.</w:t>
      </w:r>
    </w:p>
    <w:p>
      <w:r>
        <w:rPr>
          <w:b/>
        </w:rPr>
        <w:t xml:space="preserve">Esimerkki 1.6314</w:t>
      </w:r>
    </w:p>
    <w:p>
      <w:r>
        <w:t xml:space="preserve">kumikäsine</w:t>
      </w:r>
    </w:p>
    <w:p>
      <w:r>
        <w:rPr>
          <w:b/>
        </w:rPr>
        <w:t xml:space="preserve">Tulos</w:t>
      </w:r>
    </w:p>
    <w:p>
      <w:r>
        <w:t xml:space="preserve">voidaan käyttää vedenpidikkeenä </w:t>
      </w:r>
    </w:p>
    <w:p>
      <w:r>
        <w:rPr>
          <w:b/>
        </w:rPr>
        <w:t xml:space="preserve">Esimerkki 1.6315</w:t>
      </w:r>
    </w:p>
    <w:p>
      <w:r>
        <w:t xml:space="preserve">Miten tehdä helppo Adirondack kansituoli</w:t>
      </w:r>
    </w:p>
    <w:p>
      <w:r>
        <w:rPr>
          <w:b/>
        </w:rPr>
        <w:t xml:space="preserve">Tulos</w:t>
      </w:r>
    </w:p>
    <w:p>
      <w:r>
        <w:t xml:space="preserve">Jotta voit tehdä helpon Adirondack-terassituolin, sinun on ensin leikattava levyn palat kokoon pyörösahalla. Tarvitset 2x4: (2) 24" (1) 35" 2x6: (2) 36" 1x6: (3) 24" (2) 30" (4) 36" Muista käyttää suojalaseja, kun käytät sahaa.</w:t>
      </w:r>
    </w:p>
    <w:p>
      <w:r>
        <w:rPr>
          <w:b/>
        </w:rPr>
        <w:t xml:space="preserve">Esimerkki 1.6316</w:t>
      </w:r>
    </w:p>
    <w:p>
      <w:r>
        <w:t xml:space="preserve">Voit valmistella kuppikakkuvuoan kuppikakkujen paistamista varten seuraavasti</w:t>
      </w:r>
    </w:p>
    <w:p>
      <w:r>
        <w:rPr>
          <w:b/>
        </w:rPr>
        <w:t xml:space="preserve">Tulos</w:t>
      </w:r>
    </w:p>
    <w:p>
      <w:r>
        <w:t xml:space="preserve">Levitä kuppivuoat vuokaan</w:t>
      </w:r>
    </w:p>
    <w:p>
      <w:r>
        <w:rPr>
          <w:b/>
        </w:rPr>
        <w:t xml:space="preserve">Esimerkki 1.6317</w:t>
      </w:r>
    </w:p>
    <w:p>
      <w:r>
        <w:t xml:space="preserve">Pitää nauhan kasassa, kun ompelet sitä.</w:t>
      </w:r>
    </w:p>
    <w:p>
      <w:r>
        <w:rPr>
          <w:b/>
        </w:rPr>
        <w:t xml:space="preserve">Tulos</w:t>
      </w:r>
    </w:p>
    <w:p>
      <w:r>
        <w:t xml:space="preserve">Käytä paperiliitintä.</w:t>
      </w:r>
    </w:p>
    <w:p>
      <w:r>
        <w:rPr>
          <w:b/>
        </w:rPr>
        <w:t xml:space="preserve">Esimerkki 1.6318</w:t>
      </w:r>
    </w:p>
    <w:p>
      <w:r>
        <w:t xml:space="preserve">Mitä voin tehdä vanhoilla kahvitölkeillä?</w:t>
      </w:r>
    </w:p>
    <w:p>
      <w:r>
        <w:rPr>
          <w:b/>
        </w:rPr>
        <w:t xml:space="preserve">Tulos</w:t>
      </w:r>
    </w:p>
    <w:p>
      <w:r>
        <w:t xml:space="preserve">Voit käyttää niitä varastointiin, tehdä niistä istutusastian tai linnunpöntön.</w:t>
      </w:r>
    </w:p>
    <w:p>
      <w:r>
        <w:rPr>
          <w:b/>
        </w:rPr>
        <w:t xml:space="preserve">Esimerkki 1.6319</w:t>
      </w:r>
    </w:p>
    <w:p>
      <w:r>
        <w:t xml:space="preserve">miten säilyttää villapaitojen muoto</w:t>
      </w:r>
    </w:p>
    <w:p>
      <w:r>
        <w:rPr>
          <w:b/>
        </w:rPr>
        <w:t xml:space="preserve">Tulos</w:t>
      </w:r>
    </w:p>
    <w:p>
      <w:r>
        <w:t xml:space="preserve">aseta ne tasaisesti kuivumaan pesun jälkeen</w:t>
      </w:r>
    </w:p>
    <w:p>
      <w:r>
        <w:rPr>
          <w:b/>
        </w:rPr>
        <w:t xml:space="preserve">Esimerkki 1.6320</w:t>
      </w:r>
    </w:p>
    <w:p>
      <w:r>
        <w:t xml:space="preserve">kaksi lusikkaa</w:t>
      </w:r>
    </w:p>
    <w:p>
      <w:r>
        <w:rPr>
          <w:b/>
        </w:rPr>
        <w:t xml:space="preserve">Tulos</w:t>
      </w:r>
    </w:p>
    <w:p>
      <w:r>
        <w:t xml:space="preserve">voi ruokkia kalanruokaa kahdelle kalalle</w:t>
      </w:r>
    </w:p>
    <w:p>
      <w:r>
        <w:rPr>
          <w:b/>
        </w:rPr>
        <w:t xml:space="preserve">Esimerkki 1.6321</w:t>
      </w:r>
    </w:p>
    <w:p>
      <w:r>
        <w:t xml:space="preserve">Miten lohi paistetaan?</w:t>
      </w:r>
    </w:p>
    <w:p>
      <w:r>
        <w:rPr>
          <w:b/>
        </w:rPr>
        <w:t xml:space="preserve">Tulos</w:t>
      </w:r>
    </w:p>
    <w:p>
      <w:r>
        <w:t xml:space="preserve">Mausta lohi runsaasti suolalla ja pippurilla. Aseta nahkapuoli alaspäin pannulle ja vähennä lämpöä keskilämpöön. Älä liikuta fileitä. Anna kypsyä noin 7 minuuttia tai kunnes fileet ovat hyvin ruskistuneet ja kypsyneet noin kolme neljäsosaa läpi.</w:t>
      </w:r>
    </w:p>
    <w:p>
      <w:r>
        <w:rPr>
          <w:b/>
        </w:rPr>
        <w:t xml:space="preserve">Esimerkki 1.6322</w:t>
      </w:r>
    </w:p>
    <w:p>
      <w:r>
        <w:t xml:space="preserve">Poista nutellakeksit kypsennyksen jälkeen keksilevyltä.</w:t>
      </w:r>
    </w:p>
    <w:p>
      <w:r>
        <w:rPr>
          <w:b/>
        </w:rPr>
        <w:t xml:space="preserve">Tulos</w:t>
      </w:r>
    </w:p>
    <w:p>
      <w:r>
        <w:t xml:space="preserve">Irrota keksi lastalla,</w:t>
      </w:r>
    </w:p>
    <w:p>
      <w:r>
        <w:rPr>
          <w:b/>
        </w:rPr>
        <w:t xml:space="preserve">Esimerkki 1.6323</w:t>
      </w:r>
    </w:p>
    <w:p>
      <w:r>
        <w:t xml:space="preserve">miten ärsyttää leikkaus?</w:t>
      </w:r>
    </w:p>
    <w:p>
      <w:r>
        <w:rPr>
          <w:b/>
        </w:rPr>
        <w:t xml:space="preserve">Tulos</w:t>
      </w:r>
    </w:p>
    <w:p>
      <w:r>
        <w:t xml:space="preserve">hankaa sitä vastaan.</w:t>
      </w:r>
    </w:p>
    <w:p>
      <w:r>
        <w:rPr>
          <w:b/>
        </w:rPr>
        <w:t xml:space="preserve">Esimerkki 1.6324</w:t>
      </w:r>
    </w:p>
    <w:p>
      <w:r>
        <w:t xml:space="preserve">Milloin valmistan hedelmäpäällysteen vesimelonikakkuun?</w:t>
      </w:r>
    </w:p>
    <w:p>
      <w:r>
        <w:rPr>
          <w:b/>
        </w:rPr>
        <w:t xml:space="preserve">Tulos</w:t>
      </w:r>
    </w:p>
    <w:p>
      <w:r>
        <w:t xml:space="preserve">Valmista vesimelonikakun hedelmäpäällyste etukäteen, jotta se on valmis heti, kun teet kermavaahdon.</w:t>
      </w:r>
    </w:p>
    <w:p>
      <w:r>
        <w:rPr>
          <w:b/>
        </w:rPr>
        <w:t xml:space="preserve">Esimerkki 1.6325</w:t>
      </w:r>
    </w:p>
    <w:p>
      <w:r>
        <w:t xml:space="preserve">Poista öljytahrat ajotieltäsi</w:t>
      </w:r>
    </w:p>
    <w:p>
      <w:r>
        <w:rPr>
          <w:b/>
        </w:rPr>
        <w:t xml:space="preserve">Tulos</w:t>
      </w:r>
    </w:p>
    <w:p>
      <w:r>
        <w:t xml:space="preserve">Avaa ja kaada kolajuoma öljytahran päälle. Kolan happo hajottaa öljytahran.</w:t>
      </w:r>
    </w:p>
    <w:p>
      <w:r>
        <w:rPr>
          <w:b/>
        </w:rPr>
        <w:t xml:space="preserve">Esimerkki 1.6326</w:t>
      </w:r>
    </w:p>
    <w:p>
      <w:r>
        <w:t xml:space="preserve">Vahvista kaapin laatikon liimattu etupinta.</w:t>
      </w:r>
    </w:p>
    <w:p>
      <w:r>
        <w:rPr>
          <w:b/>
        </w:rPr>
        <w:t xml:space="preserve">Tulos</w:t>
      </w:r>
    </w:p>
    <w:p>
      <w:r>
        <w:t xml:space="preserve">Kiinnitä naulat naulapistoolilla neljään kulmaan, kiinnitä yksi naula kulmaa kohti, yhteensä neljä naulaa.</w:t>
      </w:r>
    </w:p>
    <w:p>
      <w:r>
        <w:rPr>
          <w:b/>
        </w:rPr>
        <w:t xml:space="preserve">Esimerkki 1.6327</w:t>
      </w:r>
    </w:p>
    <w:p>
      <w:r>
        <w:t xml:space="preserve">Tee käyntikortista erottuva, kun se asetetaan kulhoon muiden kanssa.</w:t>
      </w:r>
    </w:p>
    <w:p>
      <w:r>
        <w:rPr>
          <w:b/>
        </w:rPr>
        <w:t xml:space="preserve">Tulos</w:t>
      </w:r>
    </w:p>
    <w:p>
      <w:r>
        <w:t xml:space="preserve">Taivuta kortin toista päätä.</w:t>
      </w:r>
    </w:p>
    <w:p>
      <w:r>
        <w:rPr>
          <w:b/>
        </w:rPr>
        <w:t xml:space="preserve">Esimerkki 1.6328</w:t>
      </w:r>
    </w:p>
    <w:p>
      <w:r>
        <w:t xml:space="preserve">miten kuivataan vauvan nenä?</w:t>
      </w:r>
    </w:p>
    <w:p>
      <w:r>
        <w:rPr>
          <w:b/>
        </w:rPr>
        <w:t xml:space="preserve">Tulos</w:t>
      </w:r>
    </w:p>
    <w:p>
      <w:r>
        <w:t xml:space="preserve">käytä nenäruiskua räkänokkien imemiseen.</w:t>
      </w:r>
    </w:p>
    <w:p>
      <w:r>
        <w:rPr>
          <w:b/>
        </w:rPr>
        <w:t xml:space="preserve">Esimerkki 1.6329</w:t>
      </w:r>
    </w:p>
    <w:p>
      <w:r>
        <w:t xml:space="preserve">Miten tasoittaa metallisen tiki-telineen yläosa.</w:t>
      </w:r>
    </w:p>
    <w:p>
      <w:r>
        <w:rPr>
          <w:b/>
        </w:rPr>
        <w:t xml:space="preserve">Tulos</w:t>
      </w:r>
    </w:p>
    <w:p>
      <w:r>
        <w:t xml:space="preserve">Käytä dremel-työkalua tasoittaaksesi kaikki kuoppia pois metallisen tikipidikkeen yläosasta.</w:t>
      </w:r>
    </w:p>
    <w:p>
      <w:r>
        <w:rPr>
          <w:b/>
        </w:rPr>
        <w:t xml:space="preserve">Esimerkki 1.6330</w:t>
      </w:r>
    </w:p>
    <w:p>
      <w:r>
        <w:t xml:space="preserve">Paranna ärsyttävä kutina ilman työkaluja.</w:t>
      </w:r>
    </w:p>
    <w:p>
      <w:r>
        <w:rPr>
          <w:b/>
        </w:rPr>
        <w:t xml:space="preserve">Tulos</w:t>
      </w:r>
    </w:p>
    <w:p>
      <w:r>
        <w:t xml:space="preserve">Paina peukalolla suoraan kutinaan.</w:t>
      </w:r>
    </w:p>
    <w:p>
      <w:r>
        <w:rPr>
          <w:b/>
        </w:rPr>
        <w:t xml:space="preserve">Esimerkki 1.6331</w:t>
      </w:r>
    </w:p>
    <w:p>
      <w:r>
        <w:t xml:space="preserve">Miten voin lievittää vakavia palovammoja?</w:t>
      </w:r>
    </w:p>
    <w:p>
      <w:r>
        <w:rPr>
          <w:b/>
        </w:rPr>
        <w:t xml:space="preserve">Tulos</w:t>
      </w:r>
    </w:p>
    <w:p>
      <w:r>
        <w:t xml:space="preserve">Pakasta aloe veraa jääpaloissa ja hiero kuutioita palaneisiin tai sykkiviin kohtiin.</w:t>
      </w:r>
    </w:p>
    <w:p>
      <w:r>
        <w:rPr>
          <w:b/>
        </w:rPr>
        <w:t xml:space="preserve">Esimerkki 1.6332</w:t>
      </w:r>
    </w:p>
    <w:p>
      <w:r>
        <w:t xml:space="preserve">metsästysveitsi</w:t>
      </w:r>
    </w:p>
    <w:p>
      <w:r>
        <w:rPr>
          <w:b/>
        </w:rPr>
        <w:t xml:space="preserve">Tulos</w:t>
      </w:r>
    </w:p>
    <w:p>
      <w:r>
        <w:t xml:space="preserve">voi heijastaa valoa </w:t>
      </w:r>
    </w:p>
    <w:p>
      <w:r>
        <w:rPr>
          <w:b/>
        </w:rPr>
        <w:t xml:space="preserve">Esimerkki 1.6333</w:t>
      </w:r>
    </w:p>
    <w:p>
      <w:r>
        <w:t xml:space="preserve">Miten voin tehdä halvan ilmanraikastimen?</w:t>
      </w:r>
    </w:p>
    <w:p>
      <w:r>
        <w:rPr>
          <w:b/>
        </w:rPr>
        <w:t xml:space="preserve">Tulos</w:t>
      </w:r>
    </w:p>
    <w:p>
      <w:r>
        <w:t xml:space="preserve">Laita tuoksuvia vahaneliöitä kirkkaaseen suolapurkkiin ja jätä se autoosi.</w:t>
      </w:r>
    </w:p>
    <w:p>
      <w:r>
        <w:rPr>
          <w:b/>
        </w:rPr>
        <w:t xml:space="preserve">Esimerkki 1.6334</w:t>
      </w:r>
    </w:p>
    <w:p>
      <w:r>
        <w:t xml:space="preserve">Puhdistaa tahrat vaatteista.</w:t>
      </w:r>
    </w:p>
    <w:p>
      <w:r>
        <w:rPr>
          <w:b/>
        </w:rPr>
        <w:t xml:space="preserve">Tulos</w:t>
      </w:r>
    </w:p>
    <w:p>
      <w:r>
        <w:t xml:space="preserve">Anna vaatteiden liota pesuaineessa.</w:t>
      </w:r>
    </w:p>
    <w:p>
      <w:r>
        <w:rPr>
          <w:b/>
        </w:rPr>
        <w:t xml:space="preserve">Esimerkki 1.6335</w:t>
      </w:r>
    </w:p>
    <w:p>
      <w:r>
        <w:t xml:space="preserve">Kananmunan marinointi.</w:t>
      </w:r>
    </w:p>
    <w:p>
      <w:r>
        <w:rPr>
          <w:b/>
        </w:rPr>
        <w:t xml:space="preserve">Tulos</w:t>
      </w:r>
    </w:p>
    <w:p>
      <w:r>
        <w:t xml:space="preserve">Keitä haluamasi määrä munia ja upota ne peittausnesteeseen. Anna maustua yön yli.</w:t>
      </w:r>
    </w:p>
    <w:p>
      <w:r>
        <w:rPr>
          <w:b/>
        </w:rPr>
        <w:t xml:space="preserve">Esimerkki 1.6336</w:t>
      </w:r>
    </w:p>
    <w:p>
      <w:r>
        <w:t xml:space="preserve">miten käytät kermaa?</w:t>
      </w:r>
    </w:p>
    <w:p>
      <w:r>
        <w:rPr>
          <w:b/>
        </w:rPr>
        <w:t xml:space="preserve">Tulos</w:t>
      </w:r>
    </w:p>
    <w:p>
      <w:r>
        <w:t xml:space="preserve">ota pieni määrä sitä ja levitä sitä ihollesi kaikkialle, minne haluat levittää sitä, kunnes sitä ei enää näy.</w:t>
      </w:r>
    </w:p>
    <w:p>
      <w:r>
        <w:rPr>
          <w:b/>
        </w:rPr>
        <w:t xml:space="preserve">Esimerkki 1.6337</w:t>
      </w:r>
    </w:p>
    <w:p>
      <w:r>
        <w:t xml:space="preserve">Miten lanka pujotetaan reiän läpi.</w:t>
      </w:r>
    </w:p>
    <w:p>
      <w:r>
        <w:rPr>
          <w:b/>
        </w:rPr>
        <w:t xml:space="preserve">Tulos</w:t>
      </w:r>
    </w:p>
    <w:p>
      <w:r>
        <w:t xml:space="preserve">Pujota lanka neulansilmän läpi ja vedä neula reiän läpi.</w:t>
      </w:r>
    </w:p>
    <w:p>
      <w:r>
        <w:rPr>
          <w:b/>
        </w:rPr>
        <w:t xml:space="preserve">Esimerkki 1.6338</w:t>
      </w:r>
    </w:p>
    <w:p>
      <w:r>
        <w:t xml:space="preserve">Jäähdytä koiraa.</w:t>
      </w:r>
    </w:p>
    <w:p>
      <w:r>
        <w:rPr>
          <w:b/>
        </w:rPr>
        <w:t xml:space="preserve">Tulos</w:t>
      </w:r>
    </w:p>
    <w:p>
      <w:r>
        <w:t xml:space="preserve">Käytä kosteaa kylmää liinaa koiran kainaloihin ja nivusiin.</w:t>
      </w:r>
    </w:p>
    <w:p>
      <w:r>
        <w:rPr>
          <w:b/>
        </w:rPr>
        <w:t xml:space="preserve">Esimerkki 1.6339</w:t>
      </w:r>
    </w:p>
    <w:p>
      <w:r>
        <w:t xml:space="preserve">dipata oreoa ilman, että käsiin tulee maitoa...</w:t>
      </w:r>
    </w:p>
    <w:p>
      <w:r>
        <w:rPr>
          <w:b/>
        </w:rPr>
        <w:t xml:space="preserve">Tulos</w:t>
      </w:r>
    </w:p>
    <w:p>
      <w:r>
        <w:t xml:space="preserve">aseta haarukka keksin valkoiseen täytteeseen ja käytä sitä kastamiseen.</w:t>
      </w:r>
    </w:p>
    <w:p>
      <w:r>
        <w:rPr>
          <w:b/>
        </w:rPr>
        <w:t xml:space="preserve">Esimerkki 1.6340</w:t>
      </w:r>
    </w:p>
    <w:p>
      <w:r>
        <w:t xml:space="preserve">Miten hakata puuta takkaa varten.</w:t>
      </w:r>
    </w:p>
    <w:p>
      <w:r>
        <w:rPr>
          <w:b/>
        </w:rPr>
        <w:t xml:space="preserve">Tulos</w:t>
      </w:r>
    </w:p>
    <w:p>
      <w:r>
        <w:t xml:space="preserve">Halkaise tukki kirveellä pieniksi paloiksi.</w:t>
      </w:r>
    </w:p>
    <w:p>
      <w:r>
        <w:rPr>
          <w:b/>
        </w:rPr>
        <w:t xml:space="preserve">Esimerkki 1.6341</w:t>
      </w:r>
    </w:p>
    <w:p>
      <w:r>
        <w:t xml:space="preserve">Miten köysiä voidaan käyttää puihin kiipeämiseen?</w:t>
      </w:r>
    </w:p>
    <w:p>
      <w:r>
        <w:rPr>
          <w:b/>
        </w:rPr>
        <w:t xml:space="preserve">Tulos</w:t>
      </w:r>
    </w:p>
    <w:p>
      <w:r>
        <w:t xml:space="preserve">Köysiä voidaan käyttää puihin kiipeämiseen kiinnittämällä köydet puuhun ja kiipeämällä köyttä pitämällä köyden kela jalkasi päällä, pitämällä sitä paikallaan toisella jalallasi, vetämällä itseäsi ylös käsivarsillasi ja säätämällä jalkojasi uudelleen joka kerta, kun liikut ylöspäin.</w:t>
      </w:r>
    </w:p>
    <w:p>
      <w:r>
        <w:rPr>
          <w:b/>
        </w:rPr>
        <w:t xml:space="preserve">Esimerkki 1.6342</w:t>
      </w:r>
    </w:p>
    <w:p>
      <w:r>
        <w:t xml:space="preserve">Mistä voin ostaa maalia</w:t>
      </w:r>
    </w:p>
    <w:p>
      <w:r>
        <w:rPr>
          <w:b/>
        </w:rPr>
        <w:t xml:space="preserve">Tulos</w:t>
      </w:r>
    </w:p>
    <w:p>
      <w:r>
        <w:t xml:space="preserve">Paras paikka on rautakauppa</w:t>
      </w:r>
    </w:p>
    <w:p>
      <w:r>
        <w:rPr>
          <w:b/>
        </w:rPr>
        <w:t xml:space="preserve">Esimerkki 1.6343</w:t>
      </w:r>
    </w:p>
    <w:p>
      <w:r>
        <w:t xml:space="preserve">Täydellisen valkoisen venäläisen luominen.</w:t>
      </w:r>
    </w:p>
    <w:p>
      <w:r>
        <w:rPr>
          <w:b/>
        </w:rPr>
        <w:t xml:space="preserve">Tulos</w:t>
      </w:r>
    </w:p>
    <w:p>
      <w:r>
        <w:t xml:space="preserve">Laita valkoisen venäläisen ainekset shakeriin, ravista ja kaada jäälle.</w:t>
      </w:r>
    </w:p>
    <w:p>
      <w:r>
        <w:rPr>
          <w:b/>
        </w:rPr>
        <w:t xml:space="preserve">Esimerkki 1.6344</w:t>
      </w:r>
    </w:p>
    <w:p>
      <w:r>
        <w:t xml:space="preserve">Tee hauska ateria hot dogeista ja spagetista.</w:t>
      </w:r>
    </w:p>
    <w:p>
      <w:r>
        <w:rPr>
          <w:b/>
        </w:rPr>
        <w:t xml:space="preserve">Tulos</w:t>
      </w:r>
    </w:p>
    <w:p>
      <w:r>
        <w:t xml:space="preserve">Leikkaa hot dogit paloiksi. Pujota useita spagettipaloja hot dogien läpi ja keitä spagetin ohjeiden mukaan. Lisää kastiketta tai voita maun mukaan.</w:t>
      </w:r>
    </w:p>
    <w:p>
      <w:r>
        <w:rPr>
          <w:b/>
        </w:rPr>
        <w:t xml:space="preserve">Esimerkki 1.6345</w:t>
      </w:r>
    </w:p>
    <w:p>
      <w:r>
        <w:t xml:space="preserve">Pidä vaatteet puhtaina käsitöitä tehdessäsi.</w:t>
      </w:r>
    </w:p>
    <w:p>
      <w:r>
        <w:rPr>
          <w:b/>
        </w:rPr>
        <w:t xml:space="preserve">Tulos</w:t>
      </w:r>
    </w:p>
    <w:p>
      <w:r>
        <w:t xml:space="preserve">Leikkaa lakanaan reikä ja pue se vaatteiden päälle.</w:t>
      </w:r>
    </w:p>
    <w:p>
      <w:r>
        <w:rPr>
          <w:b/>
        </w:rPr>
        <w:t xml:space="preserve">Esimerkki 1.6346</w:t>
      </w:r>
    </w:p>
    <w:p>
      <w:r>
        <w:t xml:space="preserve">Miten saada ihmiset tulemaan karnevaaleihin.</w:t>
      </w:r>
    </w:p>
    <w:p>
      <w:r>
        <w:rPr>
          <w:b/>
        </w:rPr>
        <w:t xml:space="preserve">Tulos</w:t>
      </w:r>
    </w:p>
    <w:p>
      <w:r>
        <w:t xml:space="preserve">Tarjoa heille BOGO-lippua.</w:t>
      </w:r>
    </w:p>
    <w:p>
      <w:r>
        <w:rPr>
          <w:b/>
        </w:rPr>
        <w:t xml:space="preserve">Esimerkki 1.6347</w:t>
      </w:r>
    </w:p>
    <w:p>
      <w:r>
        <w:t xml:space="preserve">Miten tehdä perus kelkka?</w:t>
      </w:r>
    </w:p>
    <w:p>
      <w:r>
        <w:rPr>
          <w:b/>
        </w:rPr>
        <w:t xml:space="preserve">Tulos</w:t>
      </w:r>
    </w:p>
    <w:p>
      <w:r>
        <w:t xml:space="preserve">Ota puupaneeli ja kiinnitä sileät metalliliuskat puun pohjaan ja aseta keskelle puinen kahva tueksi.</w:t>
      </w:r>
    </w:p>
    <w:p>
      <w:r>
        <w:rPr>
          <w:b/>
        </w:rPr>
        <w:t xml:space="preserve">Esimerkki 1.6348</w:t>
      </w:r>
    </w:p>
    <w:p>
      <w:r>
        <w:t xml:space="preserve">Maitopurkin leikkaaminen lompakoksi.</w:t>
      </w:r>
    </w:p>
    <w:p>
      <w:r>
        <w:rPr>
          <w:b/>
        </w:rPr>
        <w:t xml:space="preserve">Tulos</w:t>
      </w:r>
    </w:p>
    <w:p>
      <w:r>
        <w:t xml:space="preserve">Leikkaa ylä- ja alaosa irti niin, että saat suorakulmaisen laatikon. Leikkaa laatikko sauman kohdalta niin, että saat suuren levyn.</w:t>
      </w:r>
    </w:p>
    <w:p>
      <w:r>
        <w:rPr>
          <w:b/>
        </w:rPr>
        <w:t xml:space="preserve">Esimerkki 1.6349</w:t>
      </w:r>
    </w:p>
    <w:p>
      <w:r>
        <w:t xml:space="preserve">Miten voin jäähdyttää kurpitsapiirakkaa tarjoilua varten nopeammin?</w:t>
      </w:r>
    </w:p>
    <w:p>
      <w:r>
        <w:rPr>
          <w:b/>
        </w:rPr>
        <w:t xml:space="preserve">Tulos</w:t>
      </w:r>
    </w:p>
    <w:p>
      <w:r>
        <w:t xml:space="preserve">Laita se jääkaappiin 20 minuutiksi.</w:t>
      </w:r>
    </w:p>
    <w:p>
      <w:r>
        <w:rPr>
          <w:b/>
        </w:rPr>
        <w:t xml:space="preserve">Esimerkki 1.6350</w:t>
      </w:r>
    </w:p>
    <w:p>
      <w:r>
        <w:t xml:space="preserve">Opi tekemään oma maustebuffet grillijuhlia varten.</w:t>
      </w:r>
    </w:p>
    <w:p>
      <w:r>
        <w:rPr>
          <w:b/>
        </w:rPr>
        <w:t xml:space="preserve">Tulos</w:t>
      </w:r>
    </w:p>
    <w:p>
      <w:r>
        <w:t xml:space="preserve">Tutki pihamyyntiä ja poimi vanha muffinssivuoka ja käytä sitä kaikille mausteille, kuten sinapille, ketsupille, majoneesille, bbq-kastikkeelle, dippeille ja mille tahansa, mitä tarvitset pienessä määrin.</w:t>
      </w:r>
    </w:p>
    <w:p>
      <w:r>
        <w:rPr>
          <w:b/>
        </w:rPr>
        <w:t xml:space="preserve">Esimerkki 1.6351</w:t>
      </w:r>
    </w:p>
    <w:p>
      <w:r>
        <w:t xml:space="preserve">Miten suklaataikina säilytetään parhaiten pitkäaikaista käyttöä varten?</w:t>
      </w:r>
    </w:p>
    <w:p>
      <w:r>
        <w:rPr>
          <w:b/>
        </w:rPr>
        <w:t xml:space="preserve">Tulos</w:t>
      </w:r>
    </w:p>
    <w:p>
      <w:r>
        <w:t xml:space="preserve">Täytä taikina ilmatiiviiseen astiaan ja säilytä se jääkaapissa pakastimen sisällä.</w:t>
      </w:r>
    </w:p>
    <w:p>
      <w:r>
        <w:rPr>
          <w:b/>
        </w:rPr>
        <w:t xml:space="preserve">Esimerkki 1.6352</w:t>
      </w:r>
    </w:p>
    <w:p>
      <w:r>
        <w:t xml:space="preserve">miten täytetään paprikat</w:t>
      </w:r>
    </w:p>
    <w:p>
      <w:r>
        <w:rPr>
          <w:b/>
        </w:rPr>
        <w:t xml:space="preserve">Tulos</w:t>
      </w:r>
    </w:p>
    <w:p>
      <w:r>
        <w:t xml:space="preserve">leikkaa paprikan yläosa irti ja heitä pois, kaavi siemenet ja kalvot pois ja täytä paprikat lusikalla.</w:t>
      </w:r>
    </w:p>
    <w:p>
      <w:r>
        <w:rPr>
          <w:b/>
        </w:rPr>
        <w:t xml:space="preserve">Esimerkki 1.6353</w:t>
      </w:r>
    </w:p>
    <w:p>
      <w:r>
        <w:t xml:space="preserve">Päästä eroon pahvilaatikoissa, kuten muropaketeissa, olevasta painetusta materiaalista.</w:t>
      </w:r>
    </w:p>
    <w:p>
      <w:r>
        <w:rPr>
          <w:b/>
        </w:rPr>
        <w:t xml:space="preserve">Tulos</w:t>
      </w:r>
    </w:p>
    <w:p>
      <w:r>
        <w:t xml:space="preserve">Käytä hiekkapaperia sen hankaamiseen ja maalaa.</w:t>
      </w:r>
    </w:p>
    <w:p>
      <w:r>
        <w:rPr>
          <w:b/>
        </w:rPr>
        <w:t xml:space="preserve">Esimerkki 1.6354</w:t>
      </w:r>
    </w:p>
    <w:p>
      <w:r>
        <w:t xml:space="preserve">Kuinka valmistautua urheiluturnaukseen</w:t>
      </w:r>
    </w:p>
    <w:p>
      <w:r>
        <w:rPr>
          <w:b/>
        </w:rPr>
        <w:t xml:space="preserve">Tulos</w:t>
      </w:r>
    </w:p>
    <w:p>
      <w:r>
        <w:t xml:space="preserve">Vähennä harjoittelun intensiteettiä noin kaksi viikkoa ennen turnausta. Tämä vähentää loukkaantumisen mahdollisuutta ja varmistaa, että olet hyvin levännyt suurta päivää varten.</w:t>
      </w:r>
    </w:p>
    <w:p>
      <w:r>
        <w:rPr>
          <w:b/>
        </w:rPr>
        <w:t xml:space="preserve">Esimerkki 1.6355</w:t>
      </w:r>
    </w:p>
    <w:p>
      <w:r>
        <w:t xml:space="preserve">Estää ylijääneen kakun vanhenemisen.</w:t>
      </w:r>
    </w:p>
    <w:p>
      <w:r>
        <w:rPr>
          <w:b/>
        </w:rPr>
        <w:t xml:space="preserve">Tulos</w:t>
      </w:r>
    </w:p>
    <w:p>
      <w:r>
        <w:t xml:space="preserve">Kiinnitä leipäviipaleet kakkuun hammastikuilla.</w:t>
      </w:r>
    </w:p>
    <w:p>
      <w:r>
        <w:rPr>
          <w:b/>
        </w:rPr>
        <w:t xml:space="preserve">Esimerkki 1.6356</w:t>
      </w:r>
    </w:p>
    <w:p>
      <w:r>
        <w:t xml:space="preserve">Poistaa villapaitojen hilseilyä.</w:t>
      </w:r>
    </w:p>
    <w:p>
      <w:r>
        <w:rPr>
          <w:b/>
        </w:rPr>
        <w:t xml:space="preserve">Tulos</w:t>
      </w:r>
    </w:p>
    <w:p>
      <w:r>
        <w:t xml:space="preserve">Poista ruma pussitus puseroista tai liinavaatteista hankaamalla niitä sienen kuvioidulla puolella.</w:t>
      </w:r>
    </w:p>
    <w:p>
      <w:r>
        <w:rPr>
          <w:b/>
        </w:rPr>
        <w:t xml:space="preserve">Esimerkki 1.6357</w:t>
      </w:r>
    </w:p>
    <w:p>
      <w:r>
        <w:t xml:space="preserve">Miten jauhoja ja voita hierotaan</w:t>
      </w:r>
    </w:p>
    <w:p>
      <w:r>
        <w:rPr>
          <w:b/>
        </w:rPr>
        <w:t xml:space="preserve">Tulos</w:t>
      </w:r>
    </w:p>
    <w:p>
      <w:r>
        <w:t xml:space="preserve">ota jauhoja ja rasvaa ja hiero niitä sormenpäilläsi, kunnes ne näyttävät korppujauhoilta.</w:t>
      </w:r>
    </w:p>
    <w:p>
      <w:r>
        <w:rPr>
          <w:b/>
        </w:rPr>
        <w:t xml:space="preserve">Esimerkki 1.6358</w:t>
      </w:r>
    </w:p>
    <w:p>
      <w:r>
        <w:t xml:space="preserve">miten poistaa kova esine wc:ssä</w:t>
      </w:r>
    </w:p>
    <w:p>
      <w:r>
        <w:rPr>
          <w:b/>
        </w:rPr>
        <w:t xml:space="preserve">Tulos</w:t>
      </w:r>
    </w:p>
    <w:p>
      <w:r>
        <w:t xml:space="preserve">käytä pölynimuria</w:t>
      </w:r>
    </w:p>
    <w:p>
      <w:r>
        <w:rPr>
          <w:b/>
        </w:rPr>
        <w:t xml:space="preserve">Esimerkki 1.6359</w:t>
      </w:r>
    </w:p>
    <w:p>
      <w:r>
        <w:t xml:space="preserve">Pikaruokaa ramen-nuudeleita ilman kulhoa,</w:t>
      </w:r>
    </w:p>
    <w:p>
      <w:r>
        <w:rPr>
          <w:b/>
        </w:rPr>
        <w:t xml:space="preserve">Tulos</w:t>
      </w:r>
    </w:p>
    <w:p>
      <w:r>
        <w:t xml:space="preserve">avaa pussin sivu ja kaada kuumaa vettä suoraan sisään.</w:t>
      </w:r>
    </w:p>
    <w:p>
      <w:r>
        <w:rPr>
          <w:b/>
        </w:rPr>
        <w:t xml:space="preserve">Esimerkki 1.6360</w:t>
      </w:r>
    </w:p>
    <w:p>
      <w:r>
        <w:t xml:space="preserve">Estä kiehuvan veden ylivuoto.</w:t>
      </w:r>
    </w:p>
    <w:p>
      <w:r>
        <w:rPr>
          <w:b/>
        </w:rPr>
        <w:t xml:space="preserve">Tulos</w:t>
      </w:r>
    </w:p>
    <w:p>
      <w:r>
        <w:t xml:space="preserve">Aseta jäähdytysteline kattilan päälle.</w:t>
      </w:r>
    </w:p>
    <w:p>
      <w:r>
        <w:rPr>
          <w:b/>
        </w:rPr>
        <w:t xml:space="preserve">Esimerkki 1.6361</w:t>
      </w:r>
    </w:p>
    <w:p>
      <w:r>
        <w:t xml:space="preserve">Jotta kaakao olisi kermaisempaa jauhemaisen kaakaon kanssa, sekoita,</w:t>
      </w:r>
    </w:p>
    <w:p>
      <w:r>
        <w:rPr>
          <w:b/>
        </w:rPr>
        <w:t xml:space="preserve">Tulos</w:t>
      </w:r>
    </w:p>
    <w:p>
      <w:r>
        <w:t xml:space="preserve">lisätä sitä maitoon veden sijasta.</w:t>
      </w:r>
    </w:p>
    <w:p>
      <w:r>
        <w:rPr>
          <w:b/>
        </w:rPr>
        <w:t xml:space="preserve">Esimerkki 1.6362</w:t>
      </w:r>
    </w:p>
    <w:p>
      <w:r>
        <w:t xml:space="preserve">Jotta hiiva ei kuolisi, kun voita lisätään espanjalaiseen leipään.</w:t>
      </w:r>
    </w:p>
    <w:p>
      <w:r>
        <w:rPr>
          <w:b/>
        </w:rPr>
        <w:t xml:space="preserve">Tulos</w:t>
      </w:r>
    </w:p>
    <w:p>
      <w:r>
        <w:t xml:space="preserve">Varmista, että voi ei ole liian kuumaa, kun sekoitat sen joukkoon.</w:t>
      </w:r>
    </w:p>
    <w:p>
      <w:r>
        <w:rPr>
          <w:b/>
        </w:rPr>
        <w:t xml:space="preserve">Esimerkki 1.6363</w:t>
      </w:r>
    </w:p>
    <w:p>
      <w:r>
        <w:t xml:space="preserve">miten tehdä jamaikalaista jerk-maustetta</w:t>
      </w:r>
    </w:p>
    <w:p>
      <w:r>
        <w:rPr>
          <w:b/>
        </w:rPr>
        <w:t xml:space="preserve">Tulos</w:t>
      </w:r>
    </w:p>
    <w:p>
      <w:r>
        <w:t xml:space="preserve">Laita maustepippuri, fariinisokeri, valkosipuli, scotch bonnet -paprika, timjami, vihreä sipuli, kaneli, muskottipähkinä, suola, pippuri ja soijakastike tehosekoittimeen ja sekoita tasaiseksi. Hiero liha (kana-, sika- tai naudanliha) mausteseoksella. Parhaan tuloksen saat marinoimalla yön yli.</w:t>
      </w:r>
    </w:p>
    <w:p>
      <w:r>
        <w:rPr>
          <w:b/>
        </w:rPr>
        <w:t xml:space="preserve">Esimerkki 1.6364</w:t>
      </w:r>
    </w:p>
    <w:p>
      <w:r>
        <w:t xml:space="preserve">Miten tehdä sateenkaari Sangriaa</w:t>
      </w:r>
    </w:p>
    <w:p>
      <w:r>
        <w:rPr>
          <w:b/>
        </w:rPr>
        <w:t xml:space="preserve">Tulos</w:t>
      </w:r>
    </w:p>
    <w:p>
      <w:r>
        <w:t xml:space="preserve">1 1/2 pulloa moscato, jäähdytetty 1/2 c. triple sec 3 limen mehu 1/4 c. sokeri 3 c. karhunvatukkaa 3 c. mustikoita 6 kiiviä, kuorittu ja viipaloitu 2 c. kuutioitua ananasta 2 c. kuutioitua mangoa 2 c. puoliteltuja mansikoita sekoita valkoviini, triple sec, limen mehu ja sokeri isossa kannussa, kunnes ne ovat sekoittuneet.    Kerrotaan korkeisiin laseihin karhunvatukat, mustikat, kiivit, ananas, mango ja mansikat.    Kaada viiniseos hedelmien päälle ja tarjoile.</w:t>
      </w:r>
    </w:p>
    <w:p>
      <w:r>
        <w:rPr>
          <w:b/>
        </w:rPr>
        <w:t xml:space="preserve">Esimerkki 1.6365</w:t>
      </w:r>
    </w:p>
    <w:p>
      <w:r>
        <w:t xml:space="preserve">miten tehdä kirnupiimän korviketta</w:t>
      </w:r>
    </w:p>
    <w:p>
      <w:r>
        <w:rPr>
          <w:b/>
        </w:rPr>
        <w:t xml:space="preserve">Tulos</w:t>
      </w:r>
    </w:p>
    <w:p>
      <w:r>
        <w:t xml:space="preserve">Lisää maitoon etikkaa, niin saat helpon korvikkeen, joka jäljittelee kirnupiimän hapanta roolia resepteissä.</w:t>
      </w:r>
    </w:p>
    <w:p>
      <w:r>
        <w:rPr>
          <w:b/>
        </w:rPr>
        <w:t xml:space="preserve">Esimerkki 1.6366</w:t>
      </w:r>
    </w:p>
    <w:p>
      <w:r>
        <w:t xml:space="preserve">Miten lämmittää hiilet hiilipaloa varten?</w:t>
      </w:r>
    </w:p>
    <w:p>
      <w:r>
        <w:rPr>
          <w:b/>
        </w:rPr>
        <w:t xml:space="preserve">Tulos</w:t>
      </w:r>
    </w:p>
    <w:p>
      <w:r>
        <w:t xml:space="preserve">Kun puun päällä on riittävästi hiiliä, hakkaa puuta tikulla ja aseta tuoreita hiiliä ja lisää puuta rikkoutuneita hiiliä vasten, kunnes ne muuttuvat ja hehkuvat punaisiksi.</w:t>
      </w:r>
    </w:p>
    <w:p>
      <w:r>
        <w:rPr>
          <w:b/>
        </w:rPr>
        <w:t xml:space="preserve">Esimerkki 1.6367</w:t>
      </w:r>
    </w:p>
    <w:p>
      <w:r>
        <w:t xml:space="preserve">tehdä bataatti vauvanruokaa</w:t>
      </w:r>
    </w:p>
    <w:p>
      <w:r>
        <w:rPr>
          <w:b/>
        </w:rPr>
        <w:t xml:space="preserve">Tulos</w:t>
      </w:r>
    </w:p>
    <w:p>
      <w:r>
        <w:t xml:space="preserve">Kuori bataatti ja leikkaa se puolen tuuman kuutioiksi. Kiehauta vesi kattilassa ja lisää bataattikuutiot. Vähennä kiehuvaksi ja keitä kunnes ne ovat pehmeitä, noin 15 minuuttia. Siirrä mureat bataattikappaleet tehosekoittimeen ja soseuta tasaiseksi.</w:t>
      </w:r>
    </w:p>
    <w:p>
      <w:r>
        <w:rPr>
          <w:b/>
        </w:rPr>
        <w:t xml:space="preserve">Esimerkki 1.6368</w:t>
      </w:r>
    </w:p>
    <w:p>
      <w:r>
        <w:t xml:space="preserve">Miten lisätä huoneen esteettisyyttä?</w:t>
      </w:r>
    </w:p>
    <w:p>
      <w:r>
        <w:rPr>
          <w:b/>
        </w:rPr>
        <w:t xml:space="preserve">Tulos</w:t>
      </w:r>
    </w:p>
    <w:p>
      <w:r>
        <w:t xml:space="preserve">Seinälle voisi ripustaa kauniita maalauksia.</w:t>
      </w:r>
    </w:p>
    <w:p>
      <w:r>
        <w:rPr>
          <w:b/>
        </w:rPr>
        <w:t xml:space="preserve">Esimerkki 1.6369</w:t>
      </w:r>
    </w:p>
    <w:p>
      <w:r>
        <w:t xml:space="preserve">Kokonaisten viinirypäleiden säilyttäminen.</w:t>
      </w:r>
    </w:p>
    <w:p>
      <w:r>
        <w:rPr>
          <w:b/>
        </w:rPr>
        <w:t xml:space="preserve">Tulos</w:t>
      </w:r>
    </w:p>
    <w:p>
      <w:r>
        <w:t xml:space="preserve">Pese viinirypäleet hyvin kylmällä vedellä, taputtele kuivaksi pyyhkeellä, levitä tasaiseksi kerrokseksi leivinpaperille ja laita pakastimeen, kunnes ne ovat jäätyneet, ja laita sitten pakastepusseihin jopa 6 kuukaudeksi.</w:t>
      </w:r>
    </w:p>
    <w:p>
      <w:r>
        <w:rPr>
          <w:b/>
        </w:rPr>
        <w:t xml:space="preserve">Esimerkki 1.6370</w:t>
      </w:r>
    </w:p>
    <w:p>
      <w:r>
        <w:t xml:space="preserve">Löysää vaikeasti käytettävät vetoketjut</w:t>
      </w:r>
    </w:p>
    <w:p>
      <w:r>
        <w:rPr>
          <w:b/>
        </w:rPr>
        <w:t xml:space="preserve">Tulos</w:t>
      </w:r>
    </w:p>
    <w:p>
      <w:r>
        <w:t xml:space="preserve">Vetoketju, joka ei liiku helposti ylös tai alas, voidaan löysätä levittämällä oliivia vetoketjun päälle.</w:t>
      </w:r>
    </w:p>
    <w:p>
      <w:r>
        <w:rPr>
          <w:b/>
        </w:rPr>
        <w:t xml:space="preserve">Esimerkki 1.6371</w:t>
      </w:r>
    </w:p>
    <w:p>
      <w:r>
        <w:t xml:space="preserve">Lasi muki kahvalla</w:t>
      </w:r>
    </w:p>
    <w:p>
      <w:r>
        <w:rPr>
          <w:b/>
        </w:rPr>
        <w:t xml:space="preserve">Tulos</w:t>
      </w:r>
    </w:p>
    <w:p>
      <w:r>
        <w:t xml:space="preserve">voi pitää kuumaa teetä hyvin</w:t>
      </w:r>
    </w:p>
    <w:p>
      <w:r>
        <w:rPr>
          <w:b/>
        </w:rPr>
        <w:t xml:space="preserve">Esimerkki 1.6372</w:t>
      </w:r>
    </w:p>
    <w:p>
      <w:r>
        <w:t xml:space="preserve">Emolevyn puhdistaminen.</w:t>
      </w:r>
    </w:p>
    <w:p>
      <w:r>
        <w:rPr>
          <w:b/>
        </w:rPr>
        <w:t xml:space="preserve">Tulos</w:t>
      </w:r>
    </w:p>
    <w:p>
      <w:r>
        <w:t xml:space="preserve">Pyyhi pinta elektroniikan puhdistusaineeseen kastetulla pyyhkeellä.</w:t>
      </w:r>
    </w:p>
    <w:p>
      <w:r>
        <w:rPr>
          <w:b/>
        </w:rPr>
        <w:t xml:space="preserve">Esimerkki 1.6373</w:t>
      </w:r>
    </w:p>
    <w:p>
      <w:r>
        <w:t xml:space="preserve">miten vyötä käytetään?</w:t>
      </w:r>
    </w:p>
    <w:p>
      <w:r>
        <w:rPr>
          <w:b/>
        </w:rPr>
        <w:t xml:space="preserve">Tulos</w:t>
      </w:r>
    </w:p>
    <w:p>
      <w:r>
        <w:t xml:space="preserve">laita se vyötärön ympärille housujen vyölenkkeihin ja solki se sitten eteen.</w:t>
      </w:r>
    </w:p>
    <w:p>
      <w:r>
        <w:rPr>
          <w:b/>
        </w:rPr>
        <w:t xml:space="preserve">Esimerkki 1.6374</w:t>
      </w:r>
    </w:p>
    <w:p>
      <w:r>
        <w:t xml:space="preserve">miten lopettaa riita?</w:t>
      </w:r>
    </w:p>
    <w:p>
      <w:r>
        <w:rPr>
          <w:b/>
        </w:rPr>
        <w:t xml:space="preserve">Tulos</w:t>
      </w:r>
    </w:p>
    <w:p>
      <w:r>
        <w:t xml:space="preserve">lopeta vastaaminen henkilölle, jonka kanssa väittelet.</w:t>
      </w:r>
    </w:p>
    <w:p>
      <w:r>
        <w:rPr>
          <w:b/>
        </w:rPr>
        <w:t xml:space="preserve">Esimerkki 1.6375</w:t>
      </w:r>
    </w:p>
    <w:p>
      <w:r>
        <w:t xml:space="preserve">Miten teet korvaavan lampunvarjostimen?</w:t>
      </w:r>
    </w:p>
    <w:p>
      <w:r>
        <w:rPr>
          <w:b/>
        </w:rPr>
        <w:t xml:space="preserve">Tulos</w:t>
      </w:r>
    </w:p>
    <w:p>
      <w:r>
        <w:t xml:space="preserve">Käytä rautalankakehystä ja kääri se kevyellä, läpinäkyvällä kankaalla.</w:t>
      </w:r>
    </w:p>
    <w:p>
      <w:r>
        <w:rPr>
          <w:b/>
        </w:rPr>
        <w:t xml:space="preserve">Esimerkki 1.6376</w:t>
      </w:r>
    </w:p>
    <w:p>
      <w:r>
        <w:t xml:space="preserve">Miten löydän uusia videoita Youtubesta</w:t>
      </w:r>
    </w:p>
    <w:p>
      <w:r>
        <w:rPr>
          <w:b/>
        </w:rPr>
        <w:t xml:space="preserve">Tulos</w:t>
      </w:r>
    </w:p>
    <w:p>
      <w:r>
        <w:t xml:space="preserve">Napsauta sivupalkkia ja valitse sitten "Trendit".</w:t>
      </w:r>
    </w:p>
    <w:p>
      <w:r>
        <w:rPr>
          <w:b/>
        </w:rPr>
        <w:t xml:space="preserve">Esimerkki 1.6377</w:t>
      </w:r>
    </w:p>
    <w:p>
      <w:r>
        <w:t xml:space="preserve">Karhentaa ripustimen sileää pintaa</w:t>
      </w:r>
    </w:p>
    <w:p>
      <w:r>
        <w:rPr>
          <w:b/>
        </w:rPr>
        <w:t xml:space="preserve">Tulos</w:t>
      </w:r>
    </w:p>
    <w:p>
      <w:r>
        <w:t xml:space="preserve">Liu'uta hienojakoista hiekkapaperia koko ripustimen yli, kunnes ripustimen pinta ei ole enää sileä.</w:t>
      </w:r>
    </w:p>
    <w:p>
      <w:r>
        <w:rPr>
          <w:b/>
        </w:rPr>
        <w:t xml:space="preserve">Esimerkki 1.6378</w:t>
      </w:r>
    </w:p>
    <w:p>
      <w:r>
        <w:t xml:space="preserve">Parranajoterän ruostumisen estämiseksi,</w:t>
      </w:r>
    </w:p>
    <w:p>
      <w:r>
        <w:rPr>
          <w:b/>
        </w:rPr>
        <w:t xml:space="preserve">Tulos</w:t>
      </w:r>
    </w:p>
    <w:p>
      <w:r>
        <w:t xml:space="preserve">kuivaa se aina pyyhkeellä ennen varastointia.</w:t>
      </w:r>
    </w:p>
    <w:p>
      <w:r>
        <w:rPr>
          <w:b/>
        </w:rPr>
        <w:t xml:space="preserve">Esimerkki 1.6379</w:t>
      </w:r>
    </w:p>
    <w:p>
      <w:r>
        <w:t xml:space="preserve">Kirkastaa vaatteita ilman valkaisuaineita.</w:t>
      </w:r>
    </w:p>
    <w:p>
      <w:r>
        <w:rPr>
          <w:b/>
        </w:rPr>
        <w:t xml:space="preserve">Tulos</w:t>
      </w:r>
    </w:p>
    <w:p>
      <w:r>
        <w:t xml:space="preserve">Lisää ripaus suolaa pyykkiin.</w:t>
      </w:r>
    </w:p>
    <w:p>
      <w:r>
        <w:rPr>
          <w:b/>
        </w:rPr>
        <w:t xml:space="preserve">Esimerkki 1.6380</w:t>
      </w:r>
    </w:p>
    <w:p>
      <w:r>
        <w:t xml:space="preserve">kaksi kolikkoa</w:t>
      </w:r>
    </w:p>
    <w:p>
      <w:r>
        <w:rPr>
          <w:b/>
        </w:rPr>
        <w:t xml:space="preserve">Tulos</w:t>
      </w:r>
    </w:p>
    <w:p>
      <w:r>
        <w:t xml:space="preserve">voidaan kääntää paistinpannulla. </w:t>
      </w:r>
    </w:p>
    <w:p>
      <w:r>
        <w:rPr>
          <w:b/>
        </w:rPr>
        <w:t xml:space="preserve">Esimerkki 1.6381</w:t>
      </w:r>
    </w:p>
    <w:p>
      <w:r>
        <w:t xml:space="preserve">miten tehdä cajun monni tacoja</w:t>
      </w:r>
    </w:p>
    <w:p>
      <w:r>
        <w:rPr>
          <w:b/>
        </w:rPr>
        <w:t xml:space="preserve">Tulos</w:t>
      </w:r>
    </w:p>
    <w:p>
      <w:r>
        <w:t xml:space="preserve">Sekoita 1/4 kupillista salsaa ja smetanaa. Sekoita 1 kilo monnipaloja 2 teelusikalliseen öljyä ja 1 ruokalusikalliseen Cajun-maustetta; paista. Tarjoile tortilloissa salsaseoksen kanssa.</w:t>
      </w:r>
    </w:p>
    <w:p>
      <w:r>
        <w:rPr>
          <w:b/>
        </w:rPr>
        <w:t xml:space="preserve">Esimerkki 1.6382</w:t>
      </w:r>
    </w:p>
    <w:p>
      <w:r>
        <w:t xml:space="preserve">Miten saat gluteenittoman leivän kohoamaan?</w:t>
      </w:r>
    </w:p>
    <w:p>
      <w:r>
        <w:rPr>
          <w:b/>
        </w:rPr>
        <w:t xml:space="preserve">Tulos</w:t>
      </w:r>
    </w:p>
    <w:p>
      <w:r>
        <w:t xml:space="preserve">Hiivaresepteissä on erityisen tärkeää, että kaikki ainesosat, kuten munat, ovat huoneenlämpöisiä ennen niiden lisäämistä leivän valmistukseen.  Hiiva tarvitsee lämpöä kasvaakseen, ja jos ainekset ovat liian kylmiä, se voi estää hiivan täydellisen kasvun. Älä kuitenkaan tee märistä aineksista liian kuumia, vaan vain mukavan lämpimiä, niin kuin hiiva haluaa!</w:t>
      </w:r>
    </w:p>
    <w:p>
      <w:r>
        <w:rPr>
          <w:b/>
        </w:rPr>
        <w:t xml:space="preserve">Esimerkki 1.6383</w:t>
      </w:r>
    </w:p>
    <w:p>
      <w:r>
        <w:t xml:space="preserve">Mistä voin ostaa lääkkeitä</w:t>
      </w:r>
    </w:p>
    <w:p>
      <w:r>
        <w:rPr>
          <w:b/>
        </w:rPr>
        <w:t xml:space="preserve">Tulos</w:t>
      </w:r>
    </w:p>
    <w:p>
      <w:r>
        <w:t xml:space="preserve">Voit ostaa lääkkeitä lähimmästä apteekista.</w:t>
      </w:r>
    </w:p>
    <w:p>
      <w:r>
        <w:rPr>
          <w:b/>
        </w:rPr>
        <w:t xml:space="preserve">Esimerkki 1.6384</w:t>
      </w:r>
    </w:p>
    <w:p>
      <w:r>
        <w:t xml:space="preserve">Kuinka hiljentää vinkuva ovisarana.</w:t>
      </w:r>
    </w:p>
    <w:p>
      <w:r>
        <w:rPr>
          <w:b/>
        </w:rPr>
        <w:t xml:space="preserve">Tulos</w:t>
      </w:r>
    </w:p>
    <w:p>
      <w:r>
        <w:t xml:space="preserve">Suihkuta ruokaöljysuihketta suoraan saranaan, jotta narina hiljenee.</w:t>
      </w:r>
    </w:p>
    <w:p>
      <w:r>
        <w:rPr>
          <w:b/>
        </w:rPr>
        <w:t xml:space="preserve">Esimerkki 1.6385</w:t>
      </w:r>
    </w:p>
    <w:p>
      <w:r>
        <w:t xml:space="preserve">liima</w:t>
      </w:r>
    </w:p>
    <w:p>
      <w:r>
        <w:rPr>
          <w:b/>
        </w:rPr>
        <w:t xml:space="preserve">Tulos</w:t>
      </w:r>
    </w:p>
    <w:p>
      <w:r>
        <w:t xml:space="preserve">voidaan käyttää nukkekodin rakentamiseen </w:t>
      </w:r>
    </w:p>
    <w:p>
      <w:r>
        <w:rPr>
          <w:b/>
        </w:rPr>
        <w:t xml:space="preserve">Esimerkki 1.6386</w:t>
      </w:r>
    </w:p>
    <w:p>
      <w:r>
        <w:t xml:space="preserve">Miten rullattu akvarellipaperi litistetään?</w:t>
      </w:r>
    </w:p>
    <w:p>
      <w:r>
        <w:rPr>
          <w:b/>
        </w:rPr>
        <w:t xml:space="preserve">Tulos</w:t>
      </w:r>
    </w:p>
    <w:p>
      <w:r>
        <w:t xml:space="preserve">Leikkaa paperi tarvittavan kokoiseksi. Sumuta paperia kevyesti puhtaalla vedellä suihkepullon avulla (älä liota paperia - vain kevyt sumu riittää) Aseta sumutettu paperi kahden pergamentti- tai pehmopaperiarkin väliin. Aseta varovasti lauta tai painava kirja paperin päälle ja anna sen olla 24 tuntia.</w:t>
      </w:r>
    </w:p>
    <w:p>
      <w:r>
        <w:rPr>
          <w:b/>
        </w:rPr>
        <w:t xml:space="preserve">Esimerkki 1.6387</w:t>
      </w:r>
    </w:p>
    <w:p>
      <w:r>
        <w:t xml:space="preserve">Miten saan tonnikalapurkin auki, jossa ei ole kielekettä?</w:t>
      </w:r>
    </w:p>
    <w:p>
      <w:r>
        <w:rPr>
          <w:b/>
        </w:rPr>
        <w:t xml:space="preserve">Tulos</w:t>
      </w:r>
    </w:p>
    <w:p>
      <w:r>
        <w:t xml:space="preserve">Ota tölkinavaaja ja kiinnitä se tölkkiin ennen kuin käännät nuppia tölkin kannen leikkaamiseksi.</w:t>
      </w:r>
    </w:p>
    <w:p>
      <w:r>
        <w:rPr>
          <w:b/>
        </w:rPr>
        <w:t xml:space="preserve">Esimerkki 1.6388</w:t>
      </w:r>
    </w:p>
    <w:p>
      <w:r>
        <w:t xml:space="preserve">Laihduttaa.</w:t>
      </w:r>
    </w:p>
    <w:p>
      <w:r>
        <w:rPr>
          <w:b/>
        </w:rPr>
        <w:t xml:space="preserve">Tulos</w:t>
      </w:r>
    </w:p>
    <w:p>
      <w:r>
        <w:t xml:space="preserve">Tee Atkinsin dieetti.</w:t>
      </w:r>
    </w:p>
    <w:p>
      <w:r>
        <w:rPr>
          <w:b/>
        </w:rPr>
        <w:t xml:space="preserve">Esimerkki 1.6389</w:t>
      </w:r>
    </w:p>
    <w:p>
      <w:r>
        <w:t xml:space="preserve">Taikinan valmistaminen prosessorilla.</w:t>
      </w:r>
    </w:p>
    <w:p>
      <w:r>
        <w:rPr>
          <w:b/>
        </w:rPr>
        <w:t xml:space="preserve">Tulos</w:t>
      </w:r>
    </w:p>
    <w:p>
      <w:r>
        <w:t xml:space="preserve">Hienonna jauhot ja suola lyhyesti tehosekoittimessa. Hienonna voi seoksen päälle. Soseuta, kunnes seos on murenevaa. Älä sekoita liikaa, tai voi lämpenee liikaa eikä seoksesta tule oikeanlaista murua, jolloin seuraava vaihe on hieman arvaamattomampi. Lisää hitaasti kylmää vettä, kunnes taikina on pallomainen.leikkaa taikina kolmannekseen ja laita jääkaappiin.</w:t>
      </w:r>
    </w:p>
    <w:p>
      <w:r>
        <w:rPr>
          <w:b/>
        </w:rPr>
        <w:t xml:space="preserve">Esimerkki 1.6390</w:t>
      </w:r>
    </w:p>
    <w:p>
      <w:r>
        <w:t xml:space="preserve">Miten espresso valmistetaan?</w:t>
      </w:r>
    </w:p>
    <w:p>
      <w:r>
        <w:rPr>
          <w:b/>
        </w:rPr>
        <w:t xml:space="preserve">Tulos</w:t>
      </w:r>
    </w:p>
    <w:p>
      <w:r>
        <w:t xml:space="preserve">Jauha kahvi. Keitä vesi. Lisää kahvinporot puristimeen. Täytä pressi kiehuvalla vedellä ja sekoita. Anna kahvin hautua. Paina mäntää/mäntää.</w:t>
      </w:r>
    </w:p>
    <w:p>
      <w:r>
        <w:rPr>
          <w:b/>
        </w:rPr>
        <w:t xml:space="preserve">Esimerkki 1.6391</w:t>
      </w:r>
    </w:p>
    <w:p>
      <w:r>
        <w:t xml:space="preserve">Lisätä pizzaan täytteitä,</w:t>
      </w:r>
    </w:p>
    <w:p>
      <w:r>
        <w:rPr>
          <w:b/>
        </w:rPr>
        <w:t xml:space="preserve">Tulos</w:t>
      </w:r>
    </w:p>
    <w:p>
      <w:r>
        <w:t xml:space="preserve">ripottele juustoraastetta pizzan päälle, sitten viipaloituja täytteitä ja sitten lisää juustoraastetta päälle.</w:t>
      </w:r>
    </w:p>
    <w:p>
      <w:r>
        <w:rPr>
          <w:b/>
        </w:rPr>
        <w:t xml:space="preserve">Esimerkki 1.6392</w:t>
      </w:r>
    </w:p>
    <w:p>
      <w:r>
        <w:t xml:space="preserve">Puhdista paita nopeasti pesemättä sitä,</w:t>
      </w:r>
    </w:p>
    <w:p>
      <w:r>
        <w:rPr>
          <w:b/>
        </w:rPr>
        <w:t xml:space="preserve">Tulos</w:t>
      </w:r>
    </w:p>
    <w:p>
      <w:r>
        <w:t xml:space="preserve">raaputa tahra pois kynsilläsi ja saippuavedellä.</w:t>
      </w:r>
    </w:p>
    <w:p>
      <w:r>
        <w:rPr>
          <w:b/>
        </w:rPr>
        <w:t xml:space="preserve">Esimerkki 1.6393</w:t>
      </w:r>
    </w:p>
    <w:p>
      <w:r>
        <w:t xml:space="preserve">Pysäköidä oikein ylämäkeen.</w:t>
      </w:r>
    </w:p>
    <w:p>
      <w:r>
        <w:rPr>
          <w:b/>
        </w:rPr>
        <w:t xml:space="preserve">Tulos</w:t>
      </w:r>
    </w:p>
    <w:p>
      <w:r>
        <w:t xml:space="preserve">Käännä pyörät poispäin jalkakäytävästä.</w:t>
      </w:r>
    </w:p>
    <w:p>
      <w:r>
        <w:rPr>
          <w:b/>
        </w:rPr>
        <w:t xml:space="preserve">Esimerkki 1.6394</w:t>
      </w:r>
    </w:p>
    <w:p>
      <w:r>
        <w:t xml:space="preserve">pöytäkoneiden näppäimistö</w:t>
      </w:r>
    </w:p>
    <w:p>
      <w:r>
        <w:rPr>
          <w:b/>
        </w:rPr>
        <w:t xml:space="preserve">Tulos</w:t>
      </w:r>
    </w:p>
    <w:p>
      <w:r>
        <w:t xml:space="preserve">voidaan käyttää pelin pelaamiseen henkilökohtaisella tietokoneella. </w:t>
      </w:r>
    </w:p>
    <w:p>
      <w:r>
        <w:rPr>
          <w:b/>
        </w:rPr>
        <w:t xml:space="preserve">Esimerkki 1.6395</w:t>
      </w:r>
    </w:p>
    <w:p>
      <w:r>
        <w:t xml:space="preserve">Tee tähti litteästä bambusta.</w:t>
      </w:r>
    </w:p>
    <w:p>
      <w:r>
        <w:rPr>
          <w:b/>
        </w:rPr>
        <w:t xml:space="preserve">Tulos</w:t>
      </w:r>
    </w:p>
    <w:p>
      <w:r>
        <w:t xml:space="preserve">Bambupalat ovat 1/2 tuuman levyisiä.  Leikkaa 5 kappaletta 10 tuuman pituiseksi.  Aseta palat tasaisesti niin, että ne muodostavat tähdenmuodon. Ensimmäinen on vaakasuorassa, kaksi lähes pystysuorassa, mutta muodostavat kolmion ensimmäisen päälle. kaksi viimeistä yhdistävät päät.  Kiinnitä palat toisiinsa liimalla.</w:t>
      </w:r>
    </w:p>
    <w:p>
      <w:r>
        <w:rPr>
          <w:b/>
        </w:rPr>
        <w:t xml:space="preserve">Esimerkki 1.6396</w:t>
      </w:r>
    </w:p>
    <w:p>
      <w:r>
        <w:t xml:space="preserve">Voit poistaa kuoren keitetyistä perunoista seuraavasti</w:t>
      </w:r>
    </w:p>
    <w:p>
      <w:r>
        <w:rPr>
          <w:b/>
        </w:rPr>
        <w:t xml:space="preserve">Tulos</w:t>
      </w:r>
    </w:p>
    <w:p>
      <w:r>
        <w:t xml:space="preserve">Poista kuoret pienellä veitsellä.</w:t>
      </w:r>
    </w:p>
    <w:p>
      <w:r>
        <w:rPr>
          <w:b/>
        </w:rPr>
        <w:t xml:space="preserve">Esimerkki 1.6397</w:t>
      </w:r>
    </w:p>
    <w:p>
      <w:r>
        <w:t xml:space="preserve">Värjää pääsiäismunia.</w:t>
      </w:r>
    </w:p>
    <w:p>
      <w:r>
        <w:rPr>
          <w:b/>
        </w:rPr>
        <w:t xml:space="preserve">Tulos</w:t>
      </w:r>
    </w:p>
    <w:p>
      <w:r>
        <w:t xml:space="preserve">Lisää veteen hieman valkoista etikkaa ja väriaineesi ja sekoita. Upota munat varovasti liuokseen ja anna liota minuutin ajan, poista munat sitten varovasti liuoksesta ja anna kuivua.</w:t>
      </w:r>
    </w:p>
    <w:p>
      <w:r>
        <w:rPr>
          <w:b/>
        </w:rPr>
        <w:t xml:space="preserve">Esimerkki 1.6398</w:t>
      </w:r>
    </w:p>
    <w:p>
      <w:r>
        <w:t xml:space="preserve">Miten voin käyttää vanhan piirilevyn uudelleen?</w:t>
      </w:r>
    </w:p>
    <w:p>
      <w:r>
        <w:rPr>
          <w:b/>
        </w:rPr>
        <w:t xml:space="preserve">Tulos</w:t>
      </w:r>
    </w:p>
    <w:p>
      <w:r>
        <w:t xml:space="preserve">Luo roikkuva korunäyttely maalaamalla se kullanväriseksi spraymaalilla. Kiinnitä sitten kiinnikkeet ja mielenkiintoiset saranat rautakaupasta. Ripusta korut tai avaimet näyttöön.</w:t>
      </w:r>
    </w:p>
    <w:p>
      <w:r>
        <w:rPr>
          <w:b/>
        </w:rPr>
        <w:t xml:space="preserve">Esimerkki 1.6399</w:t>
      </w:r>
    </w:p>
    <w:p>
      <w:r>
        <w:t xml:space="preserve">Miten lapsiturvallisen lääkekorkin voi avata helposti?</w:t>
      </w:r>
    </w:p>
    <w:p>
      <w:r>
        <w:rPr>
          <w:b/>
        </w:rPr>
        <w:t xml:space="preserve">Tulos</w:t>
      </w:r>
    </w:p>
    <w:p>
      <w:r>
        <w:t xml:space="preserve">Käännä pullo ylösalaisin, jolloin se on paljon helpompi avata.</w:t>
      </w:r>
    </w:p>
    <w:p>
      <w:r>
        <w:rPr>
          <w:b/>
        </w:rPr>
        <w:t xml:space="preserve">Esimerkki 1.6400</w:t>
      </w:r>
    </w:p>
    <w:p>
      <w:r>
        <w:t xml:space="preserve">Miten estää staattisen sähköisyyden syntyminen kuivausrummun vaatteissa?</w:t>
      </w:r>
    </w:p>
    <w:p>
      <w:r>
        <w:rPr>
          <w:b/>
        </w:rPr>
        <w:t xml:space="preserve">Tulos</w:t>
      </w:r>
    </w:p>
    <w:p>
      <w:r>
        <w:t xml:space="preserve">Käynnistä kuivausohjelma vain puoleen väliin ja anna kuivausrummun sitten kuivua ripustettuna jäljellä olevan kuivumisajan ajan.</w:t>
      </w:r>
    </w:p>
    <w:p>
      <w:r>
        <w:rPr>
          <w:b/>
        </w:rPr>
        <w:t xml:space="preserve">Esimerkki 1.6401</w:t>
      </w:r>
    </w:p>
    <w:p>
      <w:r>
        <w:t xml:space="preserve">Miten perustaa tila useammalle gardnerille?</w:t>
      </w:r>
    </w:p>
    <w:p>
      <w:r>
        <w:rPr>
          <w:b/>
        </w:rPr>
        <w:t xml:space="preserve">Tulos</w:t>
      </w:r>
    </w:p>
    <w:p>
      <w:r>
        <w:t xml:space="preserve">Käytä köyttä ja aseta se tilan poikki, jotta puutarha voidaan jakaa osiin kutakin puutarhureita varten.</w:t>
      </w:r>
    </w:p>
    <w:p>
      <w:r>
        <w:rPr>
          <w:b/>
        </w:rPr>
        <w:t xml:space="preserve">Esimerkki 1.6402</w:t>
      </w:r>
    </w:p>
    <w:p>
      <w:r>
        <w:t xml:space="preserve">Miten estää kakun palaminen</w:t>
      </w:r>
    </w:p>
    <w:p>
      <w:r>
        <w:rPr>
          <w:b/>
        </w:rPr>
        <w:t xml:space="preserve">Tulos</w:t>
      </w:r>
    </w:p>
    <w:p>
      <w:r>
        <w:t xml:space="preserve">peitä pala alumiinifoliolla palamisen estämiseksi.</w:t>
      </w:r>
    </w:p>
    <w:p>
      <w:r>
        <w:rPr>
          <w:b/>
        </w:rPr>
        <w:t xml:space="preserve">Esimerkki 1.6403</w:t>
      </w:r>
    </w:p>
    <w:p>
      <w:r>
        <w:t xml:space="preserve">miten tehdä jogurtti dippi</w:t>
      </w:r>
    </w:p>
    <w:p>
      <w:r>
        <w:rPr>
          <w:b/>
        </w:rPr>
        <w:t xml:space="preserve">Tulos</w:t>
      </w:r>
    </w:p>
    <w:p>
      <w:r>
        <w:t xml:space="preserve">Saat herkullisen dippikastikkeen vihanneksille tai sipseille, kun yhdistät 1 kupillisen täysmaitojogurttia, 1/2 rkl tacomaustetta tai italialaista maustetta ja 1/2 tl kosher-suolaa.</w:t>
      </w:r>
    </w:p>
    <w:p>
      <w:r>
        <w:rPr>
          <w:b/>
        </w:rPr>
        <w:t xml:space="preserve">Esimerkki 1.6404</w:t>
      </w:r>
    </w:p>
    <w:p>
      <w:r>
        <w:t xml:space="preserve">Jotta suklaapastataikina olisi tarpeeksi taipuisaa rullata.</w:t>
      </w:r>
    </w:p>
    <w:p>
      <w:r>
        <w:rPr>
          <w:b/>
        </w:rPr>
        <w:t xml:space="preserve">Tulos</w:t>
      </w:r>
    </w:p>
    <w:p>
      <w:r>
        <w:t xml:space="preserve">Kääri taikina muovikelmuun ja anna olla huoneenlämmössä tunnin ajan.</w:t>
      </w:r>
    </w:p>
    <w:p>
      <w:r>
        <w:rPr>
          <w:b/>
        </w:rPr>
        <w:t xml:space="preserve">Esimerkki 1.6405</w:t>
      </w:r>
    </w:p>
    <w:p>
      <w:r>
        <w:t xml:space="preserve">miten siirrät paikkoja lauseessa näppäimistön avulla?</w:t>
      </w:r>
    </w:p>
    <w:p>
      <w:r>
        <w:rPr>
          <w:b/>
        </w:rPr>
        <w:t xml:space="preserve">Tulos</w:t>
      </w:r>
    </w:p>
    <w:p>
      <w:r>
        <w:t xml:space="preserve">Käytä nuolinäppäimiä oikealle tai vasemmalle saadaksesi haluamasi tilan.</w:t>
      </w:r>
    </w:p>
    <w:p>
      <w:r>
        <w:rPr>
          <w:b/>
        </w:rPr>
        <w:t xml:space="preserve">Esimerkki 1.6406</w:t>
      </w:r>
    </w:p>
    <w:p>
      <w:r>
        <w:t xml:space="preserve">miten terävöität mieltäsi?</w:t>
      </w:r>
    </w:p>
    <w:p>
      <w:r>
        <w:rPr>
          <w:b/>
        </w:rPr>
        <w:t xml:space="preserve">Tulos</w:t>
      </w:r>
    </w:p>
    <w:p>
      <w:r>
        <w:t xml:space="preserve">opi mahdollisimman paljon uusia asioita.</w:t>
      </w:r>
    </w:p>
    <w:p>
      <w:r>
        <w:rPr>
          <w:b/>
        </w:rPr>
        <w:t xml:space="preserve">Esimerkki 1.6407</w:t>
      </w:r>
    </w:p>
    <w:p>
      <w:r>
        <w:t xml:space="preserve">Estää leipääsi muuttumasta pureskeltavaksi, kun lämmität sitä mikroaaltouunissa,</w:t>
      </w:r>
    </w:p>
    <w:p>
      <w:r>
        <w:rPr>
          <w:b/>
        </w:rPr>
        <w:t xml:space="preserve">Tulos</w:t>
      </w:r>
    </w:p>
    <w:p>
      <w:r>
        <w:t xml:space="preserve">kääri leipä kostean talouspaperikerroksen sisään.</w:t>
      </w:r>
    </w:p>
    <w:p>
      <w:r>
        <w:rPr>
          <w:b/>
        </w:rPr>
        <w:t xml:space="preserve">Esimerkki 1.6408</w:t>
      </w:r>
    </w:p>
    <w:p>
      <w:r>
        <w:t xml:space="preserve">Tee hidas puutarhan kasteluväline.</w:t>
      </w:r>
    </w:p>
    <w:p>
      <w:r>
        <w:rPr>
          <w:b/>
        </w:rPr>
        <w:t xml:space="preserve">Tulos</w:t>
      </w:r>
    </w:p>
    <w:p>
      <w:r>
        <w:t xml:space="preserve">Rei'itä ämpäreitä, täytä ne vedellä ja aseta ne puun viereen.</w:t>
      </w:r>
    </w:p>
    <w:p>
      <w:r>
        <w:rPr>
          <w:b/>
        </w:rPr>
        <w:t xml:space="preserve">Esimerkki 1.6409</w:t>
      </w:r>
    </w:p>
    <w:p>
      <w:r>
        <w:t xml:space="preserve">Selviytyä erämaassa.</w:t>
      </w:r>
    </w:p>
    <w:p>
      <w:r>
        <w:rPr>
          <w:b/>
        </w:rPr>
        <w:t xml:space="preserve">Tulos</w:t>
      </w:r>
    </w:p>
    <w:p>
      <w:r>
        <w:t xml:space="preserve">Varmista, että sinulla on vettä ja ruokaa.</w:t>
      </w:r>
    </w:p>
    <w:p>
      <w:r>
        <w:rPr>
          <w:b/>
        </w:rPr>
        <w:t xml:space="preserve">Esimerkki 1.6410</w:t>
      </w:r>
    </w:p>
    <w:p>
      <w:r>
        <w:t xml:space="preserve">Parantaa lasten ryhtiä.</w:t>
      </w:r>
    </w:p>
    <w:p>
      <w:r>
        <w:rPr>
          <w:b/>
        </w:rPr>
        <w:t xml:space="preserve">Tulos</w:t>
      </w:r>
    </w:p>
    <w:p>
      <w:r>
        <w:t xml:space="preserve">Anna heidän istua harjoituspallojen päällä kotitehtävien aikana.</w:t>
      </w:r>
    </w:p>
    <w:p>
      <w:r>
        <w:rPr>
          <w:b/>
        </w:rPr>
        <w:t xml:space="preserve">Esimerkki 1.6411</w:t>
      </w:r>
    </w:p>
    <w:p>
      <w:r>
        <w:t xml:space="preserve">Kiinnitä puu yhteen laatikkoa varten</w:t>
      </w:r>
    </w:p>
    <w:p>
      <w:r>
        <w:rPr>
          <w:b/>
        </w:rPr>
        <w:t xml:space="preserve">Tulos</w:t>
      </w:r>
    </w:p>
    <w:p>
      <w:r>
        <w:t xml:space="preserve">Aseta palat yhteen, liimaa palojen väliin puuliimaa ja kiinnitä puristimella kuivumaan.</w:t>
      </w:r>
    </w:p>
    <w:p>
      <w:r>
        <w:rPr>
          <w:b/>
        </w:rPr>
        <w:t xml:space="preserve">Esimerkki 1.6412</w:t>
      </w:r>
    </w:p>
    <w:p>
      <w:r>
        <w:t xml:space="preserve">sauva</w:t>
      </w:r>
    </w:p>
    <w:p>
      <w:r>
        <w:rPr>
          <w:b/>
        </w:rPr>
        <w:t xml:space="preserve">Tulos</w:t>
      </w:r>
    </w:p>
    <w:p>
      <w:r>
        <w:t xml:space="preserve">voidaan käyttää kalastukseen paperiliittimellä </w:t>
      </w:r>
    </w:p>
    <w:p>
      <w:r>
        <w:rPr>
          <w:b/>
        </w:rPr>
        <w:t xml:space="preserve">Esimerkki 1.6413</w:t>
      </w:r>
    </w:p>
    <w:p>
      <w:r>
        <w:t xml:space="preserve">hammasharja</w:t>
      </w:r>
    </w:p>
    <w:p>
      <w:r>
        <w:rPr>
          <w:b/>
        </w:rPr>
        <w:t xml:space="preserve">Tulos</w:t>
      </w:r>
    </w:p>
    <w:p>
      <w:r>
        <w:t xml:space="preserve">voi levittää kuivaa hiekkaa.</w:t>
      </w:r>
    </w:p>
    <w:p>
      <w:r>
        <w:rPr>
          <w:b/>
        </w:rPr>
        <w:t xml:space="preserve">Esimerkki 1.6414</w:t>
      </w:r>
    </w:p>
    <w:p>
      <w:r>
        <w:t xml:space="preserve">Mikä on helppo tapa löytää kuivaseinän takana olevan tapin tarkka sijainti?</w:t>
      </w:r>
    </w:p>
    <w:p>
      <w:r>
        <w:rPr>
          <w:b/>
        </w:rPr>
        <w:t xml:space="preserve">Tulos</w:t>
      </w:r>
    </w:p>
    <w:p>
      <w:r>
        <w:t xml:space="preserve">Aja magneettia pitkin seinän aluetta, jossa luulet nastan olevan, kunnes tunnet vastusta.</w:t>
      </w:r>
    </w:p>
    <w:p>
      <w:r>
        <w:rPr>
          <w:b/>
        </w:rPr>
        <w:t xml:space="preserve">Esimerkki 1.6415</w:t>
      </w:r>
    </w:p>
    <w:p>
      <w:r>
        <w:t xml:space="preserve">Tappaa kirjopunkkien aiheuttaman punkkitartunnan.</w:t>
      </w:r>
    </w:p>
    <w:p>
      <w:r>
        <w:rPr>
          <w:b/>
        </w:rPr>
        <w:t xml:space="preserve">Tulos</w:t>
      </w:r>
    </w:p>
    <w:p>
      <w:r>
        <w:t xml:space="preserve">Aseta ilmankuivain huoneeseen, jossa tartunta on, käännä se täysille ja jätä se muutamaksi päiväksi.</w:t>
      </w:r>
    </w:p>
    <w:p>
      <w:r>
        <w:rPr>
          <w:b/>
        </w:rPr>
        <w:t xml:space="preserve">Esimerkki 1.6416</w:t>
      </w:r>
    </w:p>
    <w:p>
      <w:r>
        <w:t xml:space="preserve">Jotta kukat kestäisivät pidempään.</w:t>
      </w:r>
    </w:p>
    <w:p>
      <w:r>
        <w:rPr>
          <w:b/>
        </w:rPr>
        <w:t xml:space="preserve">Tulos</w:t>
      </w:r>
    </w:p>
    <w:p>
      <w:r>
        <w:t xml:space="preserve">Saat kukat säilymään kolme kertaa pidempään, jos säilytät niitä jääkaapissa yön yli, kun saat ne ensimmäisen kerran.</w:t>
      </w:r>
    </w:p>
    <w:p>
      <w:r>
        <w:rPr>
          <w:b/>
        </w:rPr>
        <w:t xml:space="preserve">Esimerkki 1.6417</w:t>
      </w:r>
    </w:p>
    <w:p>
      <w:r>
        <w:t xml:space="preserve">Miten pukeutua kotona?</w:t>
      </w:r>
    </w:p>
    <w:p>
      <w:r>
        <w:rPr>
          <w:b/>
        </w:rPr>
        <w:t xml:space="preserve">Tulos</w:t>
      </w:r>
    </w:p>
    <w:p>
      <w:r>
        <w:t xml:space="preserve">Rento pukeutuminen on normaalia.</w:t>
      </w:r>
    </w:p>
    <w:p>
      <w:r>
        <w:rPr>
          <w:b/>
        </w:rPr>
        <w:t xml:space="preserve">Esimerkki 1.6418</w:t>
      </w:r>
    </w:p>
    <w:p>
      <w:r>
        <w:t xml:space="preserve">miten löytää kolmion sivupinta-ala</w:t>
      </w:r>
    </w:p>
    <w:p>
      <w:r>
        <w:rPr>
          <w:b/>
        </w:rPr>
        <w:t xml:space="preserve">Tulos</w:t>
      </w:r>
    </w:p>
    <w:p>
      <w:r>
        <w:t xml:space="preserve">Image result for how to figure lateral surface area of a triangle Pyramidin sivupinta-alan määrittämiseksi voit määrittää kunkin kolmion pinta-alan, A = 1/2bh tai A = 1/2lw, ja kertoa sen jälkeen kolmioiden lukumäärällä, joka perustuu pohjan sivujen lukumäärään; tai voit ottaa puolet kehästä ja kertoa sen kaltevuuskorkeudella.</w:t>
      </w:r>
    </w:p>
    <w:p>
      <w:r>
        <w:rPr>
          <w:b/>
        </w:rPr>
        <w:t xml:space="preserve">Esimerkki 1.6419</w:t>
      </w:r>
    </w:p>
    <w:p>
      <w:r>
        <w:t xml:space="preserve">Saada musiikki kuulostamaan folk-maisemmalta livenä esiintyessä,</w:t>
      </w:r>
    </w:p>
    <w:p>
      <w:r>
        <w:rPr>
          <w:b/>
        </w:rPr>
        <w:t xml:space="preserve">Tulos</w:t>
      </w:r>
    </w:p>
    <w:p>
      <w:r>
        <w:t xml:space="preserve">käyttää akustisia soittimia ja klassisia sointumuotoja.</w:t>
      </w:r>
    </w:p>
    <w:p>
      <w:r>
        <w:rPr>
          <w:b/>
        </w:rPr>
        <w:t xml:space="preserve">Esimerkki 1.6420</w:t>
      </w:r>
    </w:p>
    <w:p>
      <w:r>
        <w:t xml:space="preserve">Miten leikataan fleecekaistaleet?</w:t>
      </w:r>
    </w:p>
    <w:p>
      <w:r>
        <w:rPr>
          <w:b/>
        </w:rPr>
        <w:t xml:space="preserve">Tulos</w:t>
      </w:r>
    </w:p>
    <w:p>
      <w:r>
        <w:t xml:space="preserve">Leikkaa ompelusaksilla 4 kaistaletta fleecekankaasta, kukin noin 3 tuumaa leveä.</w:t>
      </w:r>
    </w:p>
    <w:p>
      <w:r>
        <w:rPr>
          <w:b/>
        </w:rPr>
        <w:t xml:space="preserve">Esimerkki 1.6421</w:t>
      </w:r>
    </w:p>
    <w:p>
      <w:r>
        <w:t xml:space="preserve">miten tehdä hiekkalinna seinä</w:t>
      </w:r>
    </w:p>
    <w:p>
      <w:r>
        <w:rPr>
          <w:b/>
        </w:rPr>
        <w:t xml:space="preserve">Tulos</w:t>
      </w:r>
    </w:p>
    <w:p>
      <w:r>
        <w:t xml:space="preserve">Tarvitset paljon hiekkaa ja runsaasti vettä, sekoita hyvin. Käytä ämpäreitä, kulhoja, kuppeja ja mitä tahansa muuta sinulla voi olla, täytä ne hiekalla ja pakkaa ne täyteen. Käännä sitten ympäri ja tyhjennä, jatka näin rakentaaksesi linnan muurisi.</w:t>
      </w:r>
    </w:p>
    <w:p>
      <w:r>
        <w:rPr>
          <w:b/>
        </w:rPr>
        <w:t xml:space="preserve">Esimerkki 1.6422</w:t>
      </w:r>
    </w:p>
    <w:p>
      <w:r>
        <w:t xml:space="preserve">miten täytän vesipallon?</w:t>
      </w:r>
    </w:p>
    <w:p>
      <w:r>
        <w:rPr>
          <w:b/>
        </w:rPr>
        <w:t xml:space="preserve">Tulos</w:t>
      </w:r>
    </w:p>
    <w:p>
      <w:r>
        <w:t xml:space="preserve">aseta ilmapallon avoin osa hanan reiän päälle. Pidä tiukasti kiinni ja käännä vesi hitaasti päälle. Sulje vesi, kun ilmapallo on täynnä. Irrota ilmapallo varovasti hanasta ja sido se kiinni. Toista tarvittaessa.</w:t>
      </w:r>
    </w:p>
    <w:p>
      <w:r>
        <w:rPr>
          <w:b/>
        </w:rPr>
        <w:t xml:space="preserve">Esimerkki 1.6423</w:t>
      </w:r>
    </w:p>
    <w:p>
      <w:r>
        <w:t xml:space="preserve">Säilyttää ylijäämät pidempään jääkaapissa kuin ylijäämäsäiliössä.</w:t>
      </w:r>
    </w:p>
    <w:p>
      <w:r>
        <w:rPr>
          <w:b/>
        </w:rPr>
        <w:t xml:space="preserve">Tulos</w:t>
      </w:r>
    </w:p>
    <w:p>
      <w:r>
        <w:t xml:space="preserve">Säilytä niitä vanhassa kahvipurkissa, jonka kansi on suljettu.</w:t>
      </w:r>
    </w:p>
    <w:p>
      <w:r>
        <w:rPr>
          <w:b/>
        </w:rPr>
        <w:t xml:space="preserve">Esimerkki 1.6424</w:t>
      </w:r>
    </w:p>
    <w:p>
      <w:r>
        <w:t xml:space="preserve">Mitä minun pitäisi tehdä, jos kuulen puuhellasta junan kaltaista ääntä?</w:t>
      </w:r>
    </w:p>
    <w:p>
      <w:r>
        <w:rPr>
          <w:b/>
        </w:rPr>
        <w:t xml:space="preserve">Tulos</w:t>
      </w:r>
    </w:p>
    <w:p>
      <w:r>
        <w:t xml:space="preserve">Sulje lieden savuhormi, poistu talosta ja soita palokunnalle.</w:t>
      </w:r>
    </w:p>
    <w:p>
      <w:r>
        <w:rPr>
          <w:b/>
        </w:rPr>
        <w:t xml:space="preserve">Esimerkki 1.6425</w:t>
      </w:r>
    </w:p>
    <w:p>
      <w:r>
        <w:t xml:space="preserve">Miten muistutat itseäsi tapahtumasta?</w:t>
      </w:r>
    </w:p>
    <w:p>
      <w:r>
        <w:rPr>
          <w:b/>
        </w:rPr>
        <w:t xml:space="preserve">Tulos</w:t>
      </w:r>
    </w:p>
    <w:p>
      <w:r>
        <w:t xml:space="preserve">Käytä muistilappua.</w:t>
      </w:r>
    </w:p>
    <w:p>
      <w:r>
        <w:rPr>
          <w:b/>
        </w:rPr>
        <w:t xml:space="preserve">Esimerkki 1.6426</w:t>
      </w:r>
    </w:p>
    <w:p>
      <w:r>
        <w:t xml:space="preserve">Miten veden väri muutetaan?</w:t>
      </w:r>
    </w:p>
    <w:p>
      <w:r>
        <w:rPr>
          <w:b/>
        </w:rPr>
        <w:t xml:space="preserve">Tulos</w:t>
      </w:r>
    </w:p>
    <w:p>
      <w:r>
        <w:t xml:space="preserve">käytä värillistä väriainetta tai maalia.</w:t>
      </w:r>
    </w:p>
    <w:p>
      <w:r>
        <w:rPr>
          <w:b/>
        </w:rPr>
        <w:t xml:space="preserve">Esimerkki 1.6427</w:t>
      </w:r>
    </w:p>
    <w:p>
      <w:r>
        <w:t xml:space="preserve">puhdistaa kengännauhat</w:t>
      </w:r>
    </w:p>
    <w:p>
      <w:r>
        <w:rPr>
          <w:b/>
        </w:rPr>
        <w:t xml:space="preserve">Tulos</w:t>
      </w:r>
    </w:p>
    <w:p>
      <w:r>
        <w:t xml:space="preserve">liota pyykinpesuaineessa ja vedessä.</w:t>
      </w:r>
    </w:p>
    <w:p>
      <w:r>
        <w:rPr>
          <w:b/>
        </w:rPr>
        <w:t xml:space="preserve">Esimerkki 1.6428</w:t>
      </w:r>
    </w:p>
    <w:p>
      <w:r>
        <w:t xml:space="preserve">Kannustaa lasta käyttäytymään paremmin,</w:t>
      </w:r>
    </w:p>
    <w:p>
      <w:r>
        <w:rPr>
          <w:b/>
        </w:rPr>
        <w:t xml:space="preserve">Tulos</w:t>
      </w:r>
    </w:p>
    <w:p>
      <w:r>
        <w:t xml:space="preserve">palkitse heidän hyvä käytöksensä tähtitarroilla.</w:t>
      </w:r>
    </w:p>
    <w:p>
      <w:r>
        <w:rPr>
          <w:b/>
        </w:rPr>
        <w:t xml:space="preserve">Esimerkki 1.6429</w:t>
      </w:r>
    </w:p>
    <w:p>
      <w:r>
        <w:t xml:space="preserve">miten keho kuumennetaan?</w:t>
      </w:r>
    </w:p>
    <w:p>
      <w:r>
        <w:rPr>
          <w:b/>
        </w:rPr>
        <w:t xml:space="preserve">Tulos</w:t>
      </w:r>
    </w:p>
    <w:p>
      <w:r>
        <w:t xml:space="preserve">laita se kuumaan veteen</w:t>
      </w:r>
    </w:p>
    <w:p>
      <w:r>
        <w:rPr>
          <w:b/>
        </w:rPr>
        <w:t xml:space="preserve">Esimerkki 1.6430</w:t>
      </w:r>
    </w:p>
    <w:p>
      <w:r>
        <w:t xml:space="preserve">Mitä voin käyttää kukkaistutuksena?</w:t>
      </w:r>
    </w:p>
    <w:p>
      <w:r>
        <w:rPr>
          <w:b/>
        </w:rPr>
        <w:t xml:space="preserve">Tulos</w:t>
      </w:r>
    </w:p>
    <w:p>
      <w:r>
        <w:t xml:space="preserve">Käytä vanhaa traktorinrengasta.</w:t>
      </w:r>
    </w:p>
    <w:p>
      <w:r>
        <w:rPr>
          <w:b/>
        </w:rPr>
        <w:t xml:space="preserve">Esimerkki 1.6431</w:t>
      </w:r>
    </w:p>
    <w:p>
      <w:r>
        <w:t xml:space="preserve">sokeri</w:t>
      </w:r>
    </w:p>
    <w:p>
      <w:r>
        <w:rPr>
          <w:b/>
        </w:rPr>
        <w:t xml:space="preserve">Tulos</w:t>
      </w:r>
    </w:p>
    <w:p>
      <w:r>
        <w:t xml:space="preserve">voi aiheuttaa diabetesta </w:t>
      </w:r>
    </w:p>
    <w:p>
      <w:r>
        <w:rPr>
          <w:b/>
        </w:rPr>
        <w:t xml:space="preserve">Esimerkki 1.6432</w:t>
      </w:r>
    </w:p>
    <w:p>
      <w:r>
        <w:t xml:space="preserve">Miten estät hampaiden värjäytymisen?</w:t>
      </w:r>
    </w:p>
    <w:p>
      <w:r>
        <w:rPr>
          <w:b/>
        </w:rPr>
        <w:t xml:space="preserve">Tulos</w:t>
      </w:r>
    </w:p>
    <w:p>
      <w:r>
        <w:t xml:space="preserve">Huuhtele suusi vedellä puolen tunnin kuluessa näiden tahroja aiheuttavien ruokien ja juomien syömisestä tai juomisesta, jolloin ne ehtivät tehdä vähemmän vahinkoa. Hampaiden harjaaminen: Hampaiden harjaaminen pian ruokailun jälkeen on paras tapa estää ruokien ja juomien aiheuttamat värjäytymät.</w:t>
      </w:r>
    </w:p>
    <w:p>
      <w:r>
        <w:rPr>
          <w:b/>
        </w:rPr>
        <w:t xml:space="preserve">Esimerkki 1.6433</w:t>
      </w:r>
    </w:p>
    <w:p>
      <w:r>
        <w:t xml:space="preserve">Miten herätä hyvällä tuulella</w:t>
      </w:r>
    </w:p>
    <w:p>
      <w:r>
        <w:rPr>
          <w:b/>
        </w:rPr>
        <w:t xml:space="preserve">Tulos</w:t>
      </w:r>
    </w:p>
    <w:p>
      <w:r>
        <w:t xml:space="preserve">Yritä syödä viimeinen ateria tai välipala vähintään kaksi tuntia ennen nukkumaanmenoa.</w:t>
      </w:r>
    </w:p>
    <w:p>
      <w:r>
        <w:rPr>
          <w:b/>
        </w:rPr>
        <w:t xml:space="preserve">Esimerkki 1.6434</w:t>
      </w:r>
    </w:p>
    <w:p>
      <w:r>
        <w:t xml:space="preserve">hakkuukone</w:t>
      </w:r>
    </w:p>
    <w:p>
      <w:r>
        <w:rPr>
          <w:b/>
        </w:rPr>
        <w:t xml:space="preserve">Tulos</w:t>
      </w:r>
    </w:p>
    <w:p>
      <w:r>
        <w:t xml:space="preserve">voi yhdistää munat ja keltuaiset</w:t>
      </w:r>
    </w:p>
    <w:p>
      <w:r>
        <w:rPr>
          <w:b/>
        </w:rPr>
        <w:t xml:space="preserve">Esimerkki 1.6435</w:t>
      </w:r>
    </w:p>
    <w:p>
      <w:r>
        <w:t xml:space="preserve">Miten teen popcornia</w:t>
      </w:r>
    </w:p>
    <w:p>
      <w:r>
        <w:rPr>
          <w:b/>
        </w:rPr>
        <w:t xml:space="preserve">Tulos</w:t>
      </w:r>
    </w:p>
    <w:p>
      <w:r>
        <w:t xml:space="preserve">Lisää maissinjyvät syvälle pannulle, jossa on hyvin kuumaa öljyä, anna sen kypsyä ja odota, että ne alkavat poksahtaa, ja lisää suola.</w:t>
      </w:r>
    </w:p>
    <w:p>
      <w:r>
        <w:rPr>
          <w:b/>
        </w:rPr>
        <w:t xml:space="preserve">Esimerkki 1.6436</w:t>
      </w:r>
    </w:p>
    <w:p>
      <w:r>
        <w:t xml:space="preserve">kuorrutus</w:t>
      </w:r>
    </w:p>
    <w:p>
      <w:r>
        <w:rPr>
          <w:b/>
        </w:rPr>
        <w:t xml:space="preserve">Tulos</w:t>
      </w:r>
    </w:p>
    <w:p>
      <w:r>
        <w:t xml:space="preserve">voidaan käyttää kakun koristeluun </w:t>
      </w:r>
    </w:p>
    <w:p>
      <w:r>
        <w:rPr>
          <w:b/>
        </w:rPr>
        <w:t xml:space="preserve">Esimerkki 1.6437</w:t>
      </w:r>
    </w:p>
    <w:p>
      <w:r>
        <w:t xml:space="preserve">miten tehdä kuplia</w:t>
      </w:r>
    </w:p>
    <w:p>
      <w:r>
        <w:rPr>
          <w:b/>
        </w:rPr>
        <w:t xml:space="preserve">Tulos</w:t>
      </w:r>
    </w:p>
    <w:p>
      <w:r>
        <w:t xml:space="preserve">Lisää astianpesuainetta veteen, kunnes saat sen koostumuksen, jolla haluat puhaltaa kuplia. Laita jokin pyöreä esine tähän seokseen ja puhalla sen jättämän kalvon läpi kuplan muodostamiseksi.</w:t>
      </w:r>
    </w:p>
    <w:p>
      <w:r>
        <w:rPr>
          <w:b/>
        </w:rPr>
        <w:t xml:space="preserve">Esimerkki 1.6438</w:t>
      </w:r>
    </w:p>
    <w:p>
      <w:r>
        <w:t xml:space="preserve">Estä taco-lihan valuminen.</w:t>
      </w:r>
    </w:p>
    <w:p>
      <w:r>
        <w:rPr>
          <w:b/>
        </w:rPr>
        <w:t xml:space="preserve">Tulos</w:t>
      </w:r>
    </w:p>
    <w:p>
      <w:r>
        <w:t xml:space="preserve">Kääri taco kahvisuodattimella.</w:t>
      </w:r>
    </w:p>
    <w:p>
      <w:r>
        <w:rPr>
          <w:b/>
        </w:rPr>
        <w:t xml:space="preserve">Esimerkki 1.6439</w:t>
      </w:r>
    </w:p>
    <w:p>
      <w:r>
        <w:t xml:space="preserve">Helppo, kotitekoinen juusto,</w:t>
      </w:r>
    </w:p>
    <w:p>
      <w:r>
        <w:rPr>
          <w:b/>
        </w:rPr>
        <w:t xml:space="preserve">Tulos</w:t>
      </w:r>
    </w:p>
    <w:p>
      <w:r>
        <w:t xml:space="preserve">Keitä täysmaito ja etikka ja siivilöi.</w:t>
      </w:r>
    </w:p>
    <w:p>
      <w:r>
        <w:rPr>
          <w:b/>
        </w:rPr>
        <w:t xml:space="preserve">Esimerkki 1.6440</w:t>
      </w:r>
    </w:p>
    <w:p>
      <w:r>
        <w:t xml:space="preserve">Miten tomaatit pitäisi leikata salsan valmistusta varten?</w:t>
      </w:r>
    </w:p>
    <w:p>
      <w:r>
        <w:rPr>
          <w:b/>
        </w:rPr>
        <w:t xml:space="preserve">Tulos</w:t>
      </w:r>
    </w:p>
    <w:p>
      <w:r>
        <w:t xml:space="preserve">Ota tomaatti ja aseta se leikkuulaudalle. Leikkaa tomaatti keittiöveitsellä poikittain kahtia. Purista ja hävitä suurin osa siemenistä ja mehusta. Pilko tomaatin puolikkaat kuutioiksi ja laita kuutiot kulhoon.</w:t>
      </w:r>
    </w:p>
    <w:p>
      <w:r>
        <w:rPr>
          <w:b/>
        </w:rPr>
        <w:t xml:space="preserve">Esimerkki 1.6441</w:t>
      </w:r>
    </w:p>
    <w:p>
      <w:r>
        <w:t xml:space="preserve">Ruuvin iskeminen levyyn ruuvimeisselillä,</w:t>
      </w:r>
    </w:p>
    <w:p>
      <w:r>
        <w:rPr>
          <w:b/>
        </w:rPr>
        <w:t xml:space="preserve">Tulos</w:t>
      </w:r>
    </w:p>
    <w:p>
      <w:r>
        <w:t xml:space="preserve">aseta ruuvimeisselin terävä kärki ruuvin päähän, paina levyä ruuvilla ja kierrä ruuvimeisseliä myötäpäivään.</w:t>
      </w:r>
    </w:p>
    <w:p>
      <w:r>
        <w:rPr>
          <w:b/>
        </w:rPr>
        <w:t xml:space="preserve">Esimerkki 1.6442</w:t>
      </w:r>
    </w:p>
    <w:p>
      <w:r>
        <w:t xml:space="preserve">Voit kiinnittää puupaneelit kehykseen seuraavasti</w:t>
      </w:r>
    </w:p>
    <w:p>
      <w:r>
        <w:rPr>
          <w:b/>
        </w:rPr>
        <w:t xml:space="preserve">Tulos</w:t>
      </w:r>
    </w:p>
    <w:p>
      <w:r>
        <w:t xml:space="preserve">Käytä kattonauloja paneelien kiinnittämiseen kehykseen.</w:t>
      </w:r>
    </w:p>
    <w:p>
      <w:r>
        <w:rPr>
          <w:b/>
        </w:rPr>
        <w:t xml:space="preserve">Esimerkki 1.6443</w:t>
      </w:r>
    </w:p>
    <w:p>
      <w:r>
        <w:t xml:space="preserve">Miten estää nälkää ruokavaliolla?</w:t>
      </w:r>
    </w:p>
    <w:p>
      <w:r>
        <w:rPr>
          <w:b/>
        </w:rPr>
        <w:t xml:space="preserve">Tulos</w:t>
      </w:r>
    </w:p>
    <w:p>
      <w:r>
        <w:t xml:space="preserve">syömällä pieniä annoksia pitkin päivää säännöllisin väliajoin. Syö aterioiden välissä 150 kalorin välipala, jotta aineenvaihdunta pysyy käynnissä ja nälkä pysyy poissa.</w:t>
      </w:r>
    </w:p>
    <w:p>
      <w:r>
        <w:rPr>
          <w:b/>
        </w:rPr>
        <w:t xml:space="preserve">Esimerkki 1.6444</w:t>
      </w:r>
    </w:p>
    <w:p>
      <w:r>
        <w:t xml:space="preserve">miten tehdä yrttimunavoileipä</w:t>
      </w:r>
    </w:p>
    <w:p>
      <w:r>
        <w:rPr>
          <w:b/>
        </w:rPr>
        <w:t xml:space="preserve">Tulos</w:t>
      </w:r>
    </w:p>
    <w:p>
      <w:r>
        <w:t xml:space="preserve">Levitä ricotta 1 hapankorppuleivän päälle. Sekoita 1 kananmuna, suolaa, pippuria ja 2 tl hienonnettua ruohosipulia ja tilliä; lusikoi ricottan päälle. Päälle rucolaa ja toinen paahtoleipäpala.</w:t>
      </w:r>
    </w:p>
    <w:p>
      <w:r>
        <w:rPr>
          <w:b/>
        </w:rPr>
        <w:t xml:space="preserve">Esimerkki 1.6445</w:t>
      </w:r>
    </w:p>
    <w:p>
      <w:r>
        <w:t xml:space="preserve">huhu</w:t>
      </w:r>
    </w:p>
    <w:p>
      <w:r>
        <w:rPr>
          <w:b/>
        </w:rPr>
        <w:t xml:space="preserve">Tulos</w:t>
      </w:r>
    </w:p>
    <w:p>
      <w:r>
        <w:t xml:space="preserve">vaalien tehokas nostaminen</w:t>
      </w:r>
    </w:p>
    <w:p>
      <w:r>
        <w:rPr>
          <w:b/>
        </w:rPr>
        <w:t xml:space="preserve">Esimerkki 1.6446</w:t>
      </w:r>
    </w:p>
    <w:p>
      <w:r>
        <w:t xml:space="preserve">Estää valkoisia vaatteita muuttumasta vaaleanpunaisiksi tai muun värisiksi pesussa,</w:t>
      </w:r>
    </w:p>
    <w:p>
      <w:r>
        <w:rPr>
          <w:b/>
        </w:rPr>
        <w:t xml:space="preserve">Tulos</w:t>
      </w:r>
    </w:p>
    <w:p>
      <w:r>
        <w:t xml:space="preserve">lajittele ja pese vaatteet niin, että punaiset ja muut värit eivät peseydy valkoisten kanssa.</w:t>
      </w:r>
    </w:p>
    <w:p>
      <w:r>
        <w:rPr>
          <w:b/>
        </w:rPr>
        <w:t xml:space="preserve">Esimerkki 1.6447</w:t>
      </w:r>
    </w:p>
    <w:p>
      <w:r>
        <w:t xml:space="preserve">Poista tarra tai etiketti esineestä, kuten lautasesta.</w:t>
      </w:r>
    </w:p>
    <w:p>
      <w:r>
        <w:rPr>
          <w:b/>
        </w:rPr>
        <w:t xml:space="preserve">Tulos</w:t>
      </w:r>
    </w:p>
    <w:p>
      <w:r>
        <w:t xml:space="preserve">Irrota niin paljon kuin voit sormenkynsilläsi tai muovipalalla, kuten lahjakortilla.  Kostuta jäljelle jäänyt tarra tai etiketti alkoholilla ja hankaa se pois rievulla.</w:t>
      </w:r>
    </w:p>
    <w:p>
      <w:r>
        <w:rPr>
          <w:b/>
        </w:rPr>
        <w:t xml:space="preserve">Esimerkki 1.6448</w:t>
      </w:r>
    </w:p>
    <w:p>
      <w:r>
        <w:t xml:space="preserve">Alumiinifolion repiminen rullasta,</w:t>
      </w:r>
    </w:p>
    <w:p>
      <w:r>
        <w:rPr>
          <w:b/>
        </w:rPr>
        <w:t xml:space="preserve">Tulos</w:t>
      </w:r>
    </w:p>
    <w:p>
      <w:r>
        <w:t xml:space="preserve">vedä pala kädelläsi haluamasi pituiseksi ja vedä pala sitten jyrkästi alas laatikon hampaiden yli.</w:t>
      </w:r>
    </w:p>
    <w:p>
      <w:r>
        <w:rPr>
          <w:b/>
        </w:rPr>
        <w:t xml:space="preserve">Esimerkki 1.6449</w:t>
      </w:r>
    </w:p>
    <w:p>
      <w:r>
        <w:t xml:space="preserve">Miten teen piirakkapohjan?</w:t>
      </w:r>
    </w:p>
    <w:p>
      <w:r>
        <w:rPr>
          <w:b/>
        </w:rPr>
        <w:t xml:space="preserve">Tulos</w:t>
      </w:r>
    </w:p>
    <w:p>
      <w:r>
        <w:t xml:space="preserve">Sekoita suuressa kulhossa kaikki kuivat aineet (jauhot, suola ja sokeri) hyvin keskenään. Lisää öljy ja maito ja sekoita haarukalla, kunnes massa alkaa juuri ja juuri loksahtaa yhteen.</w:t>
      </w:r>
    </w:p>
    <w:p>
      <w:r>
        <w:rPr>
          <w:b/>
        </w:rPr>
        <w:t xml:space="preserve">Esimerkki 1.6450</w:t>
      </w:r>
    </w:p>
    <w:p>
      <w:r>
        <w:t xml:space="preserve">Jotta mikroaaltouunissa keitetyt kananmunat olisivat kuohkeita.</w:t>
      </w:r>
    </w:p>
    <w:p>
      <w:r>
        <w:rPr>
          <w:b/>
        </w:rPr>
        <w:t xml:space="preserve">Tulos</w:t>
      </w:r>
    </w:p>
    <w:p>
      <w:r>
        <w:t xml:space="preserve">Lisää vettä kananmunaan ennen keittämistä.</w:t>
      </w:r>
    </w:p>
    <w:p>
      <w:r>
        <w:rPr>
          <w:b/>
        </w:rPr>
        <w:t xml:space="preserve">Esimerkki 1.6451</w:t>
      </w:r>
    </w:p>
    <w:p>
      <w:r>
        <w:t xml:space="preserve">Miten puulankkuja leikataan.</w:t>
      </w:r>
    </w:p>
    <w:p>
      <w:r>
        <w:rPr>
          <w:b/>
        </w:rPr>
        <w:t xml:space="preserve">Tulos</w:t>
      </w:r>
    </w:p>
    <w:p>
      <w:r>
        <w:t xml:space="preserve">Merkitse ensin viivoittimella ja lyijykynällä, mihin kohtaan haluat tehdä leikkaukset puuhun. Leikkaa sitten puuta pois kynämerkkien kohdalta käyttämällä jiirisahaa.</w:t>
      </w:r>
    </w:p>
    <w:p>
      <w:r>
        <w:rPr>
          <w:b/>
        </w:rPr>
        <w:t xml:space="preserve">Esimerkki 1.6452</w:t>
      </w:r>
    </w:p>
    <w:p>
      <w:r>
        <w:t xml:space="preserve">miten leikataan nurmikko?</w:t>
      </w:r>
    </w:p>
    <w:p>
      <w:r>
        <w:rPr>
          <w:b/>
        </w:rPr>
        <w:t xml:space="preserve">Tulos</w:t>
      </w:r>
    </w:p>
    <w:p>
      <w:r>
        <w:t xml:space="preserve">leikata ruohoa ruohonleikkurilla</w:t>
      </w:r>
    </w:p>
    <w:p>
      <w:r>
        <w:rPr>
          <w:b/>
        </w:rPr>
        <w:t xml:space="preserve">Esimerkki 1.6453</w:t>
      </w:r>
    </w:p>
    <w:p>
      <w:r>
        <w:t xml:space="preserve">Pystytkö ennustamaan sään pilviä katsomalla?</w:t>
      </w:r>
    </w:p>
    <w:p>
      <w:r>
        <w:rPr>
          <w:b/>
        </w:rPr>
        <w:t xml:space="preserve">Tulos</w:t>
      </w:r>
    </w:p>
    <w:p>
      <w:r>
        <w:t xml:space="preserve">Esi-isiemme tapa ennustaa säätä oli jokseenkin käytännöllinen. Pilvettömyys ja tuulettomuus merkitsivät yleensä hyvää säätä. Tummat pilvet merkitsivät yleensä sadetta tai myrskyä. Korkeat pilvet merkitsivät selkeää mutta todennäköisesti vaihtelevaa säätä. Harjoittele tätä taitoa, ja sinusta voi tulla lyhyessä ajassa erittäin taitava.</w:t>
      </w:r>
    </w:p>
    <w:p>
      <w:r>
        <w:rPr>
          <w:b/>
        </w:rPr>
        <w:t xml:space="preserve">Esimerkki 1.6454</w:t>
      </w:r>
    </w:p>
    <w:p>
      <w:r>
        <w:t xml:space="preserve">Sammaleen poistaminen portaista.</w:t>
      </w:r>
    </w:p>
    <w:p>
      <w:r>
        <w:rPr>
          <w:b/>
        </w:rPr>
        <w:t xml:space="preserve">Tulos</w:t>
      </w:r>
    </w:p>
    <w:p>
      <w:r>
        <w:t xml:space="preserve">Kaavi sammal pois portaista kittipuikolla.</w:t>
      </w:r>
    </w:p>
    <w:p>
      <w:r>
        <w:rPr>
          <w:b/>
        </w:rPr>
        <w:t xml:space="preserve">Esimerkki 1.6455</w:t>
      </w:r>
    </w:p>
    <w:p>
      <w:r>
        <w:t xml:space="preserve">Miten messinki kiillotetaan?</w:t>
      </w:r>
    </w:p>
    <w:p>
      <w:r>
        <w:rPr>
          <w:b/>
        </w:rPr>
        <w:t xml:space="preserve">Tulos</w:t>
      </w:r>
    </w:p>
    <w:p>
      <w:r>
        <w:t xml:space="preserve">Hiero ohut kerros tomaattipastaa messinkiin. Anna sen vaikuttaa tunnin ajan ja huuhtele lämpimällä saippuavedellä.</w:t>
      </w:r>
    </w:p>
    <w:p>
      <w:r>
        <w:rPr>
          <w:b/>
        </w:rPr>
        <w:t xml:space="preserve">Esimerkki 1.6456</w:t>
      </w:r>
    </w:p>
    <w:p>
      <w:r>
        <w:t xml:space="preserve">miten paahtoleivonnainen valmistetaan</w:t>
      </w:r>
    </w:p>
    <w:p>
      <w:r>
        <w:rPr>
          <w:b/>
        </w:rPr>
        <w:t xml:space="preserve">Tulos</w:t>
      </w:r>
    </w:p>
    <w:p>
      <w:r>
        <w:t xml:space="preserve">Sekoita 1 ruokalusikallinen mustikkasäilykettä ja jogurttia. Leikkaa kaksi 3 x 5 tuuman kokoista suorakulmiota 1 levystä jäähdytettyä piirakkataikinaa. Laita mustikkaseos suorakulmioiden väliin ja paina reunat haarukalla kiinni. Paista 425 asteessa 20 minuuttia. Jäähdytä ja tomusta sitten tomusokerilla.</w:t>
      </w:r>
    </w:p>
    <w:p>
      <w:r>
        <w:rPr>
          <w:b/>
        </w:rPr>
        <w:t xml:space="preserve">Esimerkki 1.6457</w:t>
      </w:r>
    </w:p>
    <w:p>
      <w:r>
        <w:t xml:space="preserve">Pitääksesi polvipituiset saappaat huippukunnossa.</w:t>
      </w:r>
    </w:p>
    <w:p>
      <w:r>
        <w:rPr>
          <w:b/>
        </w:rPr>
        <w:t xml:space="preserve">Tulos</w:t>
      </w:r>
    </w:p>
    <w:p>
      <w:r>
        <w:t xml:space="preserve">Osta uima-allasnuudeli ja leikkaa se saksilla kahtia. Aseta yksi puolikas kumpaankin saappaaseen, jotta muoto säilyy.</w:t>
      </w:r>
    </w:p>
    <w:p>
      <w:r>
        <w:rPr>
          <w:b/>
        </w:rPr>
        <w:t xml:space="preserve">Esimerkki 1.6458</w:t>
      </w:r>
    </w:p>
    <w:p>
      <w:r>
        <w:t xml:space="preserve">Helppo pikakaurapuuro laktoosi-intoleranssille.</w:t>
      </w:r>
    </w:p>
    <w:p>
      <w:r>
        <w:rPr>
          <w:b/>
        </w:rPr>
        <w:t xml:space="preserve">Tulos</w:t>
      </w:r>
    </w:p>
    <w:p>
      <w:r>
        <w:t xml:space="preserve">Hanki 1/2 kupillista kaurapuuroa - mikä tahansa tyyppi sopii. Lisää kulhoon haluamasi täytteet ja peitä vedellä. Mikroaaltouunissa 1 minuutti, sekoita ja syö.</w:t>
      </w:r>
    </w:p>
    <w:p>
      <w:r>
        <w:rPr>
          <w:b/>
        </w:rPr>
        <w:t xml:space="preserve">Esimerkki 1.6459</w:t>
      </w:r>
    </w:p>
    <w:p>
      <w:r>
        <w:t xml:space="preserve">Kauhan täyttäminen hiekalla</w:t>
      </w:r>
    </w:p>
    <w:p>
      <w:r>
        <w:rPr>
          <w:b/>
        </w:rPr>
        <w:t xml:space="preserve">Tulos</w:t>
      </w:r>
    </w:p>
    <w:p>
      <w:r>
        <w:t xml:space="preserve">Ota pienempi ämpäri ja täytä se hiekalla. Kaada se ämpäriin. Toista, kunnes ämpäri on täynnä.</w:t>
      </w:r>
    </w:p>
    <w:p>
      <w:r>
        <w:rPr>
          <w:b/>
        </w:rPr>
        <w:t xml:space="preserve">Esimerkki 1.6460</w:t>
      </w:r>
    </w:p>
    <w:p>
      <w:r>
        <w:t xml:space="preserve">Imeyttää ylimääräisen suolan, joka on lisätty ruokaan,</w:t>
      </w:r>
    </w:p>
    <w:p>
      <w:r>
        <w:rPr>
          <w:b/>
        </w:rPr>
        <w:t xml:space="preserve">Tulos</w:t>
      </w:r>
    </w:p>
    <w:p>
      <w:r>
        <w:t xml:space="preserve">lisää kuorittu peruna, jotta osa suolasta imeytyy.</w:t>
      </w:r>
    </w:p>
    <w:p>
      <w:r>
        <w:rPr>
          <w:b/>
        </w:rPr>
        <w:t xml:space="preserve">Esimerkki 1.6461</w:t>
      </w:r>
    </w:p>
    <w:p>
      <w:r>
        <w:t xml:space="preserve">Miten puhdistan kylpyhuoneen peilin?</w:t>
      </w:r>
    </w:p>
    <w:p>
      <w:r>
        <w:rPr>
          <w:b/>
        </w:rPr>
        <w:t xml:space="preserve">Tulos</w:t>
      </w:r>
    </w:p>
    <w:p>
      <w:r>
        <w:t xml:space="preserve">hanki Windex-puhdistusainetta ja paperipyyhkeitä niiden pyyhkimiseksi.</w:t>
      </w:r>
    </w:p>
    <w:p>
      <w:r>
        <w:rPr>
          <w:b/>
        </w:rPr>
        <w:t xml:space="preserve">Esimerkki 1.6462</w:t>
      </w:r>
    </w:p>
    <w:p>
      <w:r>
        <w:t xml:space="preserve">Mitä tarvitset helmikaulakorun tekemiseen?</w:t>
      </w:r>
    </w:p>
    <w:p>
      <w:r>
        <w:rPr>
          <w:b/>
        </w:rPr>
        <w:t xml:space="preserve">Tulos</w:t>
      </w:r>
    </w:p>
    <w:p>
      <w:r>
        <w:t xml:space="preserve">Tarvitset useita värillisiä helmiä, ketjun ja liimapullon.</w:t>
      </w:r>
    </w:p>
    <w:p>
      <w:r>
        <w:rPr>
          <w:b/>
        </w:rPr>
        <w:t xml:space="preserve">Esimerkki 1.6463</w:t>
      </w:r>
    </w:p>
    <w:p>
      <w:r>
        <w:t xml:space="preserve">Korjaa lasinen ikkunanpuite.</w:t>
      </w:r>
    </w:p>
    <w:p>
      <w:r>
        <w:rPr>
          <w:b/>
        </w:rPr>
        <w:t xml:space="preserve">Tulos</w:t>
      </w:r>
    </w:p>
    <w:p>
      <w:r>
        <w:t xml:space="preserve">Leikkaa vanha ikkuna pois partaveitsellä. Asenna uusi ikkuna ja käytä kittiä pitämään se paikallaan.</w:t>
      </w:r>
    </w:p>
    <w:p>
      <w:r>
        <w:rPr>
          <w:b/>
        </w:rPr>
        <w:t xml:space="preserve">Esimerkki 1.6464</w:t>
      </w:r>
    </w:p>
    <w:p>
      <w:r>
        <w:t xml:space="preserve">Miten keitän munat ja valmistelen munasalaatin?</w:t>
      </w:r>
    </w:p>
    <w:p>
      <w:r>
        <w:rPr>
          <w:b/>
        </w:rPr>
        <w:t xml:space="preserve">Tulos</w:t>
      </w:r>
    </w:p>
    <w:p>
      <w:r>
        <w:t xml:space="preserve">Laita ensin munat ja vesi kattilaan ja kiehauta vesi. Kun vesi on kiehunut, anna sen kiehua 2-3 minuuttia. Ota kattila pois liedeltä ja anna munien olla kattilassa 12-13 minuuttia. Kaada nyt kuuma vesi pois ja huuhtele kylmällä vedellä ja lisää jäätä. Tämä pysäyttää keittämisprosessin. Anna munien olla jäisessä vedessä 10 minuuttia. Nyt olet valmis murtamaan ja nauttimaan!</w:t>
      </w:r>
    </w:p>
    <w:p>
      <w:r>
        <w:rPr>
          <w:b/>
        </w:rPr>
        <w:t xml:space="preserve">Esimerkki 1.6465</w:t>
      </w:r>
    </w:p>
    <w:p>
      <w:r>
        <w:t xml:space="preserve">Miten tukki leikataan kahtia.</w:t>
      </w:r>
    </w:p>
    <w:p>
      <w:r>
        <w:rPr>
          <w:b/>
        </w:rPr>
        <w:t xml:space="preserve">Tulos</w:t>
      </w:r>
    </w:p>
    <w:p>
      <w:r>
        <w:t xml:space="preserve">Leikkaa tukki suoraan keskeltä moottorisahalla.</w:t>
      </w:r>
    </w:p>
    <w:p>
      <w:r>
        <w:rPr>
          <w:b/>
        </w:rPr>
        <w:t xml:space="preserve">Esimerkki 1.6466</w:t>
      </w:r>
    </w:p>
    <w:p>
      <w:r>
        <w:t xml:space="preserve">Jauhotortillojen valmistaminen tyhjästä,</w:t>
      </w:r>
    </w:p>
    <w:p>
      <w:r>
        <w:rPr>
          <w:b/>
        </w:rPr>
        <w:t xml:space="preserve">Tulos</w:t>
      </w:r>
    </w:p>
    <w:p>
      <w:r>
        <w:t xml:space="preserve">sekoita hieman vettä jauhoihin, litistä taikina ja grillaa se kevyesti.</w:t>
      </w:r>
    </w:p>
    <w:p>
      <w:r>
        <w:rPr>
          <w:b/>
        </w:rPr>
        <w:t xml:space="preserve">Esimerkki 1.6467</w:t>
      </w:r>
    </w:p>
    <w:p>
      <w:r>
        <w:t xml:space="preserve">Poista kuori paprikasta</w:t>
      </w:r>
    </w:p>
    <w:p>
      <w:r>
        <w:rPr>
          <w:b/>
        </w:rPr>
        <w:t xml:space="preserve">Tulos</w:t>
      </w:r>
    </w:p>
    <w:p>
      <w:r>
        <w:t xml:space="preserve">Viipaloi paprikan yläosa pois, leikkaa puoliksi, poista siemenet sormilla, käännä lieden poltin keskitasolle, aseta paprikanpuolikkaat nahkapuoli alaspäin polttimelle 5 minuutiksi, poista paprikat, huuhtele kylmällä vedellä, kuori iho pois sormilla.</w:t>
      </w:r>
    </w:p>
    <w:p>
      <w:r>
        <w:rPr>
          <w:b/>
        </w:rPr>
        <w:t xml:space="preserve">Esimerkki 1.6468</w:t>
      </w:r>
    </w:p>
    <w:p>
      <w:r>
        <w:t xml:space="preserve">Voit kauhoa kirsikkatäytettä kuppikakkujen yläosiin seuraavasti.</w:t>
      </w:r>
    </w:p>
    <w:p>
      <w:r>
        <w:rPr>
          <w:b/>
        </w:rPr>
        <w:t xml:space="preserve">Tulos</w:t>
      </w:r>
    </w:p>
    <w:p>
      <w:r>
        <w:t xml:space="preserve">Kauho kirsikkatäytettä lusikalla kuppikakkujen päälle.</w:t>
      </w:r>
    </w:p>
    <w:p>
      <w:r>
        <w:rPr>
          <w:b/>
        </w:rPr>
        <w:t xml:space="preserve">Esimerkki 1.6469</w:t>
      </w:r>
    </w:p>
    <w:p>
      <w:r>
        <w:t xml:space="preserve">Miten saviruukut kiinnitetään toisiinsa?</w:t>
      </w:r>
    </w:p>
    <w:p>
      <w:r>
        <w:rPr>
          <w:b/>
        </w:rPr>
        <w:t xml:space="preserve">Tulos</w:t>
      </w:r>
    </w:p>
    <w:p>
      <w:r>
        <w:t xml:space="preserve">Käytä ruuvia ja mutteria saviruukun pohjassa olevan reiän läpi ja käytä aluslevyä tukkimaan reiät kokonaan sekä ruukun sisä- että ulkopuolella. Kohdista kaksi pienempää saviruukkua toisiinsa ja yhdistä ne perhosmutterilla.</w:t>
      </w:r>
    </w:p>
    <w:p>
      <w:r>
        <w:rPr>
          <w:b/>
        </w:rPr>
        <w:t xml:space="preserve">Esimerkki 1.6470</w:t>
      </w:r>
    </w:p>
    <w:p>
      <w:r>
        <w:t xml:space="preserve">Miten voin valuttaa ylimääräisen öljyn paistetuista ruoista?</w:t>
      </w:r>
    </w:p>
    <w:p>
      <w:r>
        <w:rPr>
          <w:b/>
        </w:rPr>
        <w:t xml:space="preserve">Tulos</w:t>
      </w:r>
    </w:p>
    <w:p>
      <w:r>
        <w:t xml:space="preserve">Laita lautaselle paperipyyhkeen päälle.</w:t>
      </w:r>
    </w:p>
    <w:p>
      <w:r>
        <w:rPr>
          <w:b/>
        </w:rPr>
        <w:t xml:space="preserve">Esimerkki 1.6471</w:t>
      </w:r>
    </w:p>
    <w:p>
      <w:r>
        <w:t xml:space="preserve">Murskaa oreot keksit ja kerma popcornia varten.</w:t>
      </w:r>
    </w:p>
    <w:p>
      <w:r>
        <w:rPr>
          <w:b/>
        </w:rPr>
        <w:t xml:space="preserve">Tulos</w:t>
      </w:r>
    </w:p>
    <w:p>
      <w:r>
        <w:t xml:space="preserve">laitetaan vetoketjupussiin ja murskataan vatkaimella.</w:t>
      </w:r>
    </w:p>
    <w:p>
      <w:r>
        <w:rPr>
          <w:b/>
        </w:rPr>
        <w:t xml:space="preserve">Esimerkki 1.6472</w:t>
      </w:r>
    </w:p>
    <w:p>
      <w:r>
        <w:t xml:space="preserve">Natriumkarbonaatin valmistamiseksi voit</w:t>
      </w:r>
    </w:p>
    <w:p>
      <w:r>
        <w:rPr>
          <w:b/>
        </w:rPr>
        <w:t xml:space="preserve">Tulos</w:t>
      </w:r>
    </w:p>
    <w:p>
      <w:r>
        <w:t xml:space="preserve">Paista ruokasoodaa uunissa tunnin ajan.</w:t>
      </w:r>
    </w:p>
    <w:p>
      <w:r>
        <w:rPr>
          <w:b/>
        </w:rPr>
        <w:t xml:space="preserve">Esimerkki 1.6473</w:t>
      </w:r>
    </w:p>
    <w:p>
      <w:r>
        <w:t xml:space="preserve">Miten omena leikataan?</w:t>
      </w:r>
    </w:p>
    <w:p>
      <w:r>
        <w:rPr>
          <w:b/>
        </w:rPr>
        <w:t xml:space="preserve">Tulos</w:t>
      </w:r>
    </w:p>
    <w:p>
      <w:r>
        <w:t xml:space="preserve">Pidä omenaa toisessa kädessä leikkuulaudalla. Liu'uta toisella kädellä terävän veitsen terää suoraan alaspäin omenan läpi, kunnes terä osuu lautaan.</w:t>
      </w:r>
    </w:p>
    <w:p>
      <w:r>
        <w:rPr>
          <w:b/>
        </w:rPr>
        <w:t xml:space="preserve">Esimerkki 1.6474</w:t>
      </w:r>
    </w:p>
    <w:p>
      <w:r>
        <w:t xml:space="preserve">Miten pesen silkkikangas solmiovärjäykseni sen jälkeen, kun olen levittänyt värit?</w:t>
      </w:r>
    </w:p>
    <w:p>
      <w:r>
        <w:rPr>
          <w:b/>
        </w:rPr>
        <w:t xml:space="preserve">Tulos</w:t>
      </w:r>
    </w:p>
    <w:p>
      <w:r>
        <w:t xml:space="preserve">Huuhtele kylmällä vedellä, jotta väriaineen reaktio pysähtyy, ja huuhtele sitten kuumalla vedellä, kunnes vesi on kirkasta.</w:t>
      </w:r>
    </w:p>
    <w:p>
      <w:r>
        <w:rPr>
          <w:b/>
        </w:rPr>
        <w:t xml:space="preserve">Esimerkki 1.6475</w:t>
      </w:r>
    </w:p>
    <w:p>
      <w:r>
        <w:t xml:space="preserve">Millaisia luoteja tulisi käyttää pistoolissa?</w:t>
      </w:r>
    </w:p>
    <w:p>
      <w:r>
        <w:rPr>
          <w:b/>
        </w:rPr>
        <w:t xml:space="preserve">Tulos</w:t>
      </w:r>
    </w:p>
    <w:p>
      <w:r>
        <w:t xml:space="preserve">On käytettävä rauta- tai muita metalliluoteja, joiden koko on vaadittu.</w:t>
      </w:r>
    </w:p>
    <w:p>
      <w:r>
        <w:rPr>
          <w:b/>
        </w:rPr>
        <w:t xml:space="preserve">Esimerkki 1.6476</w:t>
      </w:r>
    </w:p>
    <w:p>
      <w:r>
        <w:t xml:space="preserve">Mitä voin käyttää vieroitukseen</w:t>
      </w:r>
    </w:p>
    <w:p>
      <w:r>
        <w:rPr>
          <w:b/>
        </w:rPr>
        <w:t xml:space="preserve">Tulos</w:t>
      </w:r>
    </w:p>
    <w:p>
      <w:r>
        <w:t xml:space="preserve">Mene kauppaan ja osta kombuchaa.</w:t>
      </w:r>
    </w:p>
    <w:p>
      <w:r>
        <w:rPr>
          <w:b/>
        </w:rPr>
        <w:t xml:space="preserve">Esimerkki 1.6477</w:t>
      </w:r>
    </w:p>
    <w:p>
      <w:r>
        <w:t xml:space="preserve">Jos haluat antaa paperikäsityölle 3d-vaikutelman, voit</w:t>
      </w:r>
    </w:p>
    <w:p>
      <w:r>
        <w:rPr>
          <w:b/>
        </w:rPr>
        <w:t xml:space="preserve">Tulos</w:t>
      </w:r>
    </w:p>
    <w:p>
      <w:r>
        <w:t xml:space="preserve">Kaarra paperin reunaa, jotta se näyttää 3D:ltä.</w:t>
      </w:r>
    </w:p>
    <w:p>
      <w:r>
        <w:rPr>
          <w:b/>
        </w:rPr>
        <w:t xml:space="preserve">Esimerkki 1.6478</w:t>
      </w:r>
    </w:p>
    <w:p>
      <w:r>
        <w:t xml:space="preserve">Pitää koiran turkin terveenä,</w:t>
      </w:r>
    </w:p>
    <w:p>
      <w:r>
        <w:rPr>
          <w:b/>
        </w:rPr>
        <w:t xml:space="preserve">Tulos</w:t>
      </w:r>
    </w:p>
    <w:p>
      <w:r>
        <w:t xml:space="preserve">harjaa niiden turkki kahdesti viikossa käyttämällä liukuharjaa, jotta irtokarvat saadaan poistettua ja jotta estetään karvaturkkien muodostuminen.</w:t>
      </w:r>
    </w:p>
    <w:p>
      <w:r>
        <w:rPr>
          <w:b/>
        </w:rPr>
        <w:t xml:space="preserve">Esimerkki 1.6479</w:t>
      </w:r>
    </w:p>
    <w:p>
      <w:r>
        <w:t xml:space="preserve">Mistä tiedät, onko vesipullo avattu?</w:t>
      </w:r>
    </w:p>
    <w:p>
      <w:r>
        <w:rPr>
          <w:b/>
        </w:rPr>
        <w:t xml:space="preserve">Tulos</w:t>
      </w:r>
    </w:p>
    <w:p>
      <w:r>
        <w:t xml:space="preserve">Testaa korkki ja katso, rikkooko se tiivisteen avattaessa.</w:t>
      </w:r>
    </w:p>
    <w:p>
      <w:r>
        <w:rPr>
          <w:b/>
        </w:rPr>
        <w:t xml:space="preserve">Esimerkki 1.6480</w:t>
      </w:r>
    </w:p>
    <w:p>
      <w:r>
        <w:t xml:space="preserve">miten helposti puhdistaa lieden polttimet</w:t>
      </w:r>
    </w:p>
    <w:p>
      <w:r>
        <w:rPr>
          <w:b/>
        </w:rPr>
        <w:t xml:space="preserve">Tulos</w:t>
      </w:r>
    </w:p>
    <w:p>
      <w:r>
        <w:t xml:space="preserve">Irrota polttimen osat, laita ne isoon voileipäpussiin, jossa on neljänneskupillinen ammoniakkia - niiden ei pitäisi uida siinä aineessa - ja sulje pussit. Anna niiden liota yön yli, ja aamulla voit pyyhkiä lian pois helposti.</w:t>
      </w:r>
    </w:p>
    <w:p>
      <w:r>
        <w:rPr>
          <w:b/>
        </w:rPr>
        <w:t xml:space="preserve">Esimerkki 1.6481</w:t>
      </w:r>
    </w:p>
    <w:p>
      <w:r>
        <w:t xml:space="preserve">Hylkii pölyä kaapeista.</w:t>
      </w:r>
    </w:p>
    <w:p>
      <w:r>
        <w:rPr>
          <w:b/>
        </w:rPr>
        <w:t xml:space="preserve">Tulos</w:t>
      </w:r>
    </w:p>
    <w:p>
      <w:r>
        <w:t xml:space="preserve">Pyyhi kuivausliinalla, jotta suojaava jäämä jää jäljelle.</w:t>
      </w:r>
    </w:p>
    <w:p>
      <w:r>
        <w:rPr>
          <w:b/>
        </w:rPr>
        <w:t xml:space="preserve">Esimerkki 1.6482</w:t>
      </w:r>
    </w:p>
    <w:p>
      <w:r>
        <w:t xml:space="preserve">Ripustaa pyyhkeitä uudelleen käytetyillä esineillä.</w:t>
      </w:r>
    </w:p>
    <w:p>
      <w:r>
        <w:rPr>
          <w:b/>
        </w:rPr>
        <w:t xml:space="preserve">Tulos</w:t>
      </w:r>
    </w:p>
    <w:p>
      <w:r>
        <w:t xml:space="preserve">Käytä vanhoja ovenkahvoja pyyhkeiden ripustamiseen.</w:t>
      </w:r>
    </w:p>
    <w:p>
      <w:r>
        <w:rPr>
          <w:b/>
        </w:rPr>
        <w:t xml:space="preserve">Esimerkki 1.6483</w:t>
      </w:r>
    </w:p>
    <w:p>
      <w:r>
        <w:t xml:space="preserve">Voit tuntea olosi mukavammaksi julkisuudessa,</w:t>
      </w:r>
    </w:p>
    <w:p>
      <w:r>
        <w:rPr>
          <w:b/>
        </w:rPr>
        <w:t xml:space="preserve">Tulos</w:t>
      </w:r>
    </w:p>
    <w:p>
      <w:r>
        <w:t xml:space="preserve">pukeudu niin kuin haluaisit menestyä, kun menet ulos.</w:t>
      </w:r>
    </w:p>
    <w:p>
      <w:r>
        <w:rPr>
          <w:b/>
        </w:rPr>
        <w:t xml:space="preserve">Esimerkki 1.6484</w:t>
      </w:r>
    </w:p>
    <w:p>
      <w:r>
        <w:t xml:space="preserve">Vähentää meikin kiiltoa.</w:t>
      </w:r>
    </w:p>
    <w:p>
      <w:r>
        <w:rPr>
          <w:b/>
        </w:rPr>
        <w:t xml:space="preserve">Tulos</w:t>
      </w:r>
    </w:p>
    <w:p>
      <w:r>
        <w:t xml:space="preserve">Laita meikin päälle vauvapuuteria.</w:t>
      </w:r>
    </w:p>
    <w:p>
      <w:r>
        <w:rPr>
          <w:b/>
        </w:rPr>
        <w:t xml:space="preserve">Esimerkki 1.6485</w:t>
      </w:r>
    </w:p>
    <w:p>
      <w:r>
        <w:t xml:space="preserve">Taistele masennusta vastaan viihteellä.</w:t>
      </w:r>
    </w:p>
    <w:p>
      <w:r>
        <w:rPr>
          <w:b/>
        </w:rPr>
        <w:t xml:space="preserve">Tulos</w:t>
      </w:r>
    </w:p>
    <w:p>
      <w:r>
        <w:t xml:space="preserve">Tutun elokuvan katsominen lisää mukavuutta.</w:t>
      </w:r>
    </w:p>
    <w:p>
      <w:r>
        <w:rPr>
          <w:b/>
        </w:rPr>
        <w:t xml:space="preserve">Esimerkki 1.6486</w:t>
      </w:r>
    </w:p>
    <w:p>
      <w:r>
        <w:t xml:space="preserve">miten pähkinöiden säilyvyyttä voidaan pidentää?</w:t>
      </w:r>
    </w:p>
    <w:p>
      <w:r>
        <w:rPr>
          <w:b/>
        </w:rPr>
        <w:t xml:space="preserve">Tulos</w:t>
      </w:r>
    </w:p>
    <w:p>
      <w:r>
        <w:t xml:space="preserve">laita ne pakastimeen</w:t>
      </w:r>
    </w:p>
    <w:p>
      <w:r>
        <w:rPr>
          <w:b/>
        </w:rPr>
        <w:t xml:space="preserve">Esimerkki 1.6487</w:t>
      </w:r>
    </w:p>
    <w:p>
      <w:r>
        <w:t xml:space="preserve">Kuinka tehdä ystävyysrannekoru.</w:t>
      </w:r>
    </w:p>
    <w:p>
      <w:r>
        <w:rPr>
          <w:b/>
        </w:rPr>
        <w:t xml:space="preserve">Tulos</w:t>
      </w:r>
    </w:p>
    <w:p>
      <w:r>
        <w:t xml:space="preserve">Valitse useita erivärisiä kirjontaan käytettäviä lankoja. Mittaa langan pituus hieman pidemmäksi kuin etäisyys sormenpäästäsi olkapäähän ja leikkaa ne sitten. Sido säikeet solmuun ja kiinnitä ne tukevalle alustalle. Kuljeta ensimmäinen säie toisen säikeen yli solmun tekemiseksi ja toista tämä kaikille säikeille. Jatka mallia, kunnes se on tarpeeksi pitkä ranteeseesi. Solmi lopuksi rannekoru yhteen.</w:t>
      </w:r>
    </w:p>
    <w:p>
      <w:r>
        <w:rPr>
          <w:b/>
        </w:rPr>
        <w:t xml:space="preserve">Esimerkki 1.6488</w:t>
      </w:r>
    </w:p>
    <w:p>
      <w:r>
        <w:t xml:space="preserve">Mikä on hyvä edullinen häälahja jollekin?</w:t>
      </w:r>
    </w:p>
    <w:p>
      <w:r>
        <w:rPr>
          <w:b/>
        </w:rPr>
        <w:t xml:space="preserve">Tulos</w:t>
      </w:r>
    </w:p>
    <w:p>
      <w:r>
        <w:t xml:space="preserve">Kaiverra leikkuulautaan kuvio.Takapuolelle voit kaivertaa suuremman kuvion keskelle.</w:t>
      </w:r>
    </w:p>
    <w:p>
      <w:r>
        <w:rPr>
          <w:b/>
        </w:rPr>
        <w:t xml:space="preserve">Esimerkki 1.6489</w:t>
      </w:r>
    </w:p>
    <w:p>
      <w:r>
        <w:t xml:space="preserve">Puhdista raa'an perunan kuori liasta ja roskista.</w:t>
      </w:r>
    </w:p>
    <w:p>
      <w:r>
        <w:rPr>
          <w:b/>
        </w:rPr>
        <w:t xml:space="preserve">Tulos</w:t>
      </w:r>
    </w:p>
    <w:p>
      <w:r>
        <w:t xml:space="preserve">Kuori perunan kuori juoksevan veden alla muoviharjaksella.</w:t>
      </w:r>
    </w:p>
    <w:p>
      <w:r>
        <w:rPr>
          <w:b/>
        </w:rPr>
        <w:t xml:space="preserve">Esimerkki 1.6490</w:t>
      </w:r>
    </w:p>
    <w:p>
      <w:r>
        <w:t xml:space="preserve">miten pitää hortensiat nuutumasta</w:t>
      </w:r>
    </w:p>
    <w:p>
      <w:r>
        <w:rPr>
          <w:b/>
        </w:rPr>
        <w:t xml:space="preserve">Tulos</w:t>
      </w:r>
    </w:p>
    <w:p>
      <w:r>
        <w:t xml:space="preserve">Kun hortensia varsi on leikattu, aseta ne suoraan alumiinijauheeseen ja jatka kukka-asetelman tekoa.</w:t>
      </w:r>
    </w:p>
    <w:p>
      <w:r>
        <w:rPr>
          <w:b/>
        </w:rPr>
        <w:t xml:space="preserve">Esimerkki 1.6491</w:t>
      </w:r>
    </w:p>
    <w:p>
      <w:r>
        <w:t xml:space="preserve">Mitä voin käyttää hätäjäähdyttimenä, jos kotibileissäni ei ole tilaa?</w:t>
      </w:r>
    </w:p>
    <w:p>
      <w:r>
        <w:rPr>
          <w:b/>
        </w:rPr>
        <w:t xml:space="preserve">Tulos</w:t>
      </w:r>
    </w:p>
    <w:p>
      <w:r>
        <w:t xml:space="preserve">Täytä pesukone jäällä, laita juomat tai herkut sisälle, sulje kansi ja käynnistä sen jälkeen vain pesukoneen pesuohjelma, jolloin vesi poistuu viemäriin.</w:t>
      </w:r>
    </w:p>
    <w:p>
      <w:r>
        <w:rPr>
          <w:b/>
        </w:rPr>
        <w:t xml:space="preserve">Esimerkki 1.6492</w:t>
      </w:r>
    </w:p>
    <w:p>
      <w:r>
        <w:t xml:space="preserve">miten vauvaa kääritään?</w:t>
      </w:r>
    </w:p>
    <w:p>
      <w:r>
        <w:rPr>
          <w:b/>
        </w:rPr>
        <w:t xml:space="preserve">Tulos</w:t>
      </w:r>
    </w:p>
    <w:p>
      <w:r>
        <w:t xml:space="preserve">kääri se kuin burrito vastaanottopeittoon.</w:t>
      </w:r>
    </w:p>
    <w:p>
      <w:r>
        <w:rPr>
          <w:b/>
        </w:rPr>
        <w:t xml:space="preserve">Esimerkki 1.6493</w:t>
      </w:r>
    </w:p>
    <w:p>
      <w:r>
        <w:t xml:space="preserve">miten voin tehdä kimaltelevia mansikkajääpaloja?</w:t>
      </w:r>
    </w:p>
    <w:p>
      <w:r>
        <w:rPr>
          <w:b/>
        </w:rPr>
        <w:t xml:space="preserve">Tulos</w:t>
      </w:r>
    </w:p>
    <w:p>
      <w:r>
        <w:t xml:space="preserve">trawberries vesi kuohuviini Ohjeet Ota useita mansikoita ja soseuta.    Lusikoi jääpalamaljoihin.    Pakasta vähintään 4 tuntia tai yön yli.    Täytä samppanjaluukku 2/3 kuohuviinillä.    Lisää 2 mansikkajääpalaa.</w:t>
      </w:r>
    </w:p>
    <w:p>
      <w:r>
        <w:rPr>
          <w:b/>
        </w:rPr>
        <w:t xml:space="preserve">Esimerkki 1.6494</w:t>
      </w:r>
    </w:p>
    <w:p>
      <w:r>
        <w:t xml:space="preserve">Nutella-keksien maksimaalisen herkullisuuden saavuttamiseksi</w:t>
      </w:r>
    </w:p>
    <w:p>
      <w:r>
        <w:rPr>
          <w:b/>
        </w:rPr>
        <w:t xml:space="preserve">Tulos</w:t>
      </w:r>
    </w:p>
    <w:p>
      <w:r>
        <w:t xml:space="preserve">Tarjoile lasillisen maitoa kanssa</w:t>
      </w:r>
    </w:p>
    <w:p>
      <w:r>
        <w:rPr>
          <w:b/>
        </w:rPr>
        <w:t xml:space="preserve">Esimerkki 1.6495</w:t>
      </w:r>
    </w:p>
    <w:p>
      <w:r>
        <w:t xml:space="preserve">Miten voin estää kananmunia tarttumasta kuppiin mikroaaltouunissa?</w:t>
      </w:r>
    </w:p>
    <w:p>
      <w:r>
        <w:rPr>
          <w:b/>
        </w:rPr>
        <w:t xml:space="preserve">Tulos</w:t>
      </w:r>
    </w:p>
    <w:p>
      <w:r>
        <w:t xml:space="preserve">Päällystä kuppi sulatetulla voilla ennen kypsennystä.</w:t>
      </w:r>
    </w:p>
    <w:p>
      <w:r>
        <w:rPr>
          <w:b/>
        </w:rPr>
        <w:t xml:space="preserve">Esimerkki 1.6496</w:t>
      </w:r>
    </w:p>
    <w:p>
      <w:r>
        <w:t xml:space="preserve">miten voit lisätä muistia android-puhelimeen?</w:t>
      </w:r>
    </w:p>
    <w:p>
      <w:r>
        <w:rPr>
          <w:b/>
        </w:rPr>
        <w:t xml:space="preserve">Tulos</w:t>
      </w:r>
    </w:p>
    <w:p>
      <w:r>
        <w:t xml:space="preserve">avaa puhelimen sivussa oleva sd-korttipaikka ja aseta sd-kortti ulos ponnahtavaan lokeroon, työnnä se sitten puhelimeen ja sulje paikka.</w:t>
      </w:r>
    </w:p>
    <w:p>
      <w:r>
        <w:rPr>
          <w:b/>
        </w:rPr>
        <w:t xml:space="preserve">Esimerkki 1.6497</w:t>
      </w:r>
    </w:p>
    <w:p>
      <w:r>
        <w:t xml:space="preserve">Minulla taitaa olla liikaa minttua puutarhassani, pitäisikö minun hankkiutua eroon siitä kaikesta?</w:t>
      </w:r>
    </w:p>
    <w:p>
      <w:r>
        <w:rPr>
          <w:b/>
        </w:rPr>
        <w:t xml:space="preserve">Tulos</w:t>
      </w:r>
    </w:p>
    <w:p>
      <w:r>
        <w:t xml:space="preserve">Piparminttu on ihme. Meille ihmisille se tuoksuu hyvältä, mutta hyönteiset, kuten kirvat ja kovakuoriaiset, kirjaimellisesti vihaavat sitä. Se on kuitenkin vieraslaji, joten leikkaa se pois, mutta jätä sitä kuitenkin jonkin verran, jotta puutarhapalstasi pysyy puhtaana tuholaisista. Minttua ei voi koskaan olla liikaa.</w:t>
      </w:r>
    </w:p>
    <w:p>
      <w:r>
        <w:rPr>
          <w:b/>
        </w:rPr>
        <w:t xml:space="preserve">Esimerkki 1.6498</w:t>
      </w:r>
    </w:p>
    <w:p>
      <w:r>
        <w:t xml:space="preserve">Leikkaa kakku täydellisillä viivoilla.</w:t>
      </w:r>
    </w:p>
    <w:p>
      <w:r>
        <w:rPr>
          <w:b/>
        </w:rPr>
        <w:t xml:space="preserve">Tulos</w:t>
      </w:r>
    </w:p>
    <w:p>
      <w:r>
        <w:t xml:space="preserve">Käytä hammaslankaa kakun leikkaamiseen.</w:t>
      </w:r>
    </w:p>
    <w:p>
      <w:r>
        <w:rPr>
          <w:b/>
        </w:rPr>
        <w:t xml:space="preserve">Esimerkki 1.6499</w:t>
      </w:r>
    </w:p>
    <w:p>
      <w:r>
        <w:t xml:space="preserve">Tee seinälle kenkäteline.</w:t>
      </w:r>
    </w:p>
    <w:p>
      <w:r>
        <w:rPr>
          <w:b/>
        </w:rPr>
        <w:t xml:space="preserve">Tulos</w:t>
      </w:r>
    </w:p>
    <w:p>
      <w:r>
        <w:t xml:space="preserve">Asenna takkikoukut matalalle seinälle.</w:t>
      </w:r>
    </w:p>
    <w:p>
      <w:r>
        <w:rPr>
          <w:b/>
          <w:u w:val="single"/>
        </w:rPr>
        <w:t xml:space="preserve">Tehtävä numero 2</w:t>
      </w:r>
    </w:p>
    <w:p>
      <w:r>
        <w:t xml:space="preserve">Muokkaa sujuvasti kirjoitettu lause vastaavaan sujuvaan muotoon säilyttäen lauseen merkitys.</w:t>
      </w:r>
    </w:p>
    <w:p>
      <w:r>
        <w:rPr>
          <w:b/>
        </w:rPr>
        <w:t xml:space="preserve">Esimerkki 2.0</w:t>
      </w:r>
    </w:p>
    <w:p>
      <w:r>
        <w:t xml:space="preserve">Mitä lobatit juoksevat tai uh ruokkivat?</w:t>
      </w:r>
    </w:p>
    <w:p>
      <w:r>
        <w:rPr>
          <w:b/>
        </w:rPr>
        <w:t xml:space="preserve">Tulos</w:t>
      </w:r>
    </w:p>
    <w:p>
      <w:r>
        <w:t xml:space="preserve">Millä lobatit syövät?</w:t>
      </w:r>
    </w:p>
    <w:p>
      <w:r>
        <w:rPr>
          <w:b/>
        </w:rPr>
        <w:t xml:space="preserve">Esimerkki 2.1</w:t>
      </w:r>
    </w:p>
    <w:p>
      <w:r>
        <w:t xml:space="preserve">Jotkut teoriat väittävät, että oikeusjärjestelmä tai ei tee, että kansalaistottelemattomuus on perusteltua suhteessa?</w:t>
      </w:r>
    </w:p>
    <w:p>
      <w:r>
        <w:rPr>
          <w:b/>
        </w:rPr>
        <w:t xml:space="preserve">Tulos</w:t>
      </w:r>
    </w:p>
    <w:p>
      <w:r>
        <w:t xml:space="preserve">Joidenkin teorioiden mukaan kansalaistottelemattomuus on oikeutettua?</w:t>
      </w:r>
    </w:p>
    <w:p>
      <w:r>
        <w:rPr>
          <w:b/>
        </w:rPr>
        <w:t xml:space="preserve">Esimerkki 2.2</w:t>
      </w:r>
    </w:p>
    <w:p>
      <w:r>
        <w:t xml:space="preserve">Kuka johtaa Ersatzschulen, anteeksi Sonderungsverbot?</w:t>
      </w:r>
    </w:p>
    <w:p>
      <w:r>
        <w:rPr>
          <w:b/>
        </w:rPr>
        <w:t xml:space="preserve">Tulos</w:t>
      </w:r>
    </w:p>
    <w:p>
      <w:r>
        <w:t xml:space="preserve">Kuka johtaa Sonderungsverbotia?</w:t>
      </w:r>
    </w:p>
    <w:p>
      <w:r>
        <w:rPr>
          <w:b/>
        </w:rPr>
        <w:t xml:space="preserve">Esimerkki 2.3</w:t>
      </w:r>
    </w:p>
    <w:p>
      <w:r>
        <w:t xml:space="preserve">Mikä oli se, ei miten niin, mitä siltaa saksalaiset eivät onnistuneet purkamaan?</w:t>
      </w:r>
    </w:p>
    <w:p>
      <w:r>
        <w:rPr>
          <w:b/>
        </w:rPr>
        <w:t xml:space="preserve">Tulos</w:t>
      </w:r>
    </w:p>
    <w:p>
      <w:r>
        <w:t xml:space="preserve">Mitä siltaa saksalaiset eivät onnistuneet purkamaan?</w:t>
      </w:r>
    </w:p>
    <w:p>
      <w:r>
        <w:rPr>
          <w:b/>
        </w:rPr>
        <w:t xml:space="preserve">Esimerkki 2.4</w:t>
      </w:r>
    </w:p>
    <w:p>
      <w:r>
        <w:t xml:space="preserve">Mikä johti siihen, että Loudoun, tarkoitin sanoa Newcastle, putosi vallasta sotilasneuvonantajana?</w:t>
      </w:r>
    </w:p>
    <w:p>
      <w:r>
        <w:rPr>
          <w:b/>
        </w:rPr>
        <w:t xml:space="preserve">Tulos</w:t>
      </w:r>
    </w:p>
    <w:p>
      <w:r>
        <w:t xml:space="preserve">Mikä johti Newcastlen putoamiseen vallasta sotilasneuvonantajana?</w:t>
      </w:r>
    </w:p>
    <w:p>
      <w:r>
        <w:rPr>
          <w:b/>
        </w:rPr>
        <w:t xml:space="preserve">Esimerkki 2.5</w:t>
      </w:r>
    </w:p>
    <w:p>
      <w:r>
        <w:t xml:space="preserve">Kuinka korkealla Rein on ei kerro minulle, kuinka kauan Reinin rantaviiva on ollut samassa paikassa?</w:t>
      </w:r>
    </w:p>
    <w:p>
      <w:r>
        <w:rPr>
          <w:b/>
        </w:rPr>
        <w:t xml:space="preserve">Tulos</w:t>
      </w:r>
    </w:p>
    <w:p>
      <w:r>
        <w:t xml:space="preserve">Kuinka kauan Reinin rantaviiva on ollut samassa paikassa?</w:t>
      </w:r>
    </w:p>
    <w:p>
      <w:r>
        <w:rPr>
          <w:b/>
        </w:rPr>
        <w:t xml:space="preserve">Esimerkki 2.6</w:t>
      </w:r>
    </w:p>
    <w:p>
      <w:r>
        <w:t xml:space="preserve">Kuka kuvernööri ei ollut vastuussa Ohion alueista, ei sitä, vaan Uuden Ranskan alueista, kuoli vuonna 1752?</w:t>
      </w:r>
    </w:p>
    <w:p>
      <w:r>
        <w:rPr>
          <w:b/>
        </w:rPr>
        <w:t xml:space="preserve">Tulos</w:t>
      </w:r>
    </w:p>
    <w:p>
      <w:r>
        <w:t xml:space="preserve">Kuka kuvernööri, joka ei ollut vastuussa Uudesta Ranskasta, kuoli vuonna 1752?</w:t>
      </w:r>
    </w:p>
    <w:p>
      <w:r>
        <w:rPr>
          <w:b/>
        </w:rPr>
        <w:t xml:space="preserve">Esimerkki 2.7</w:t>
      </w:r>
    </w:p>
    <w:p>
      <w:r>
        <w:t xml:space="preserve">Mikä yhtiö tarjosi raitiovaunuyhteyksiä First Streetin ja Cedar Avenuen välillä lännessä ei anteeksi keskustan ja sairaalan välillä?</w:t>
      </w:r>
    </w:p>
    <w:p>
      <w:r>
        <w:rPr>
          <w:b/>
        </w:rPr>
        <w:t xml:space="preserve">Tulos</w:t>
      </w:r>
    </w:p>
    <w:p>
      <w:r>
        <w:t xml:space="preserve">Mikä yhtiö tarjosi raitiovaunuyhteyksiä keskustan ja sairaalan välillä?</w:t>
      </w:r>
    </w:p>
    <w:p>
      <w:r>
        <w:rPr>
          <w:b/>
        </w:rPr>
        <w:t xml:space="preserve">Esimerkki 2.8</w:t>
      </w:r>
    </w:p>
    <w:p>
      <w:r>
        <w:t xml:space="preserve">Kenen toimista britit saivat tietoa ei Ranskan?</w:t>
      </w:r>
    </w:p>
    <w:p>
      <w:r>
        <w:rPr>
          <w:b/>
        </w:rPr>
        <w:t xml:space="preserve">Tulos</w:t>
      </w:r>
    </w:p>
    <w:p>
      <w:r>
        <w:t xml:space="preserve">Kenen toiminnasta ranskalaiset saivat tietoa?</w:t>
      </w:r>
    </w:p>
    <w:p>
      <w:r>
        <w:rPr>
          <w:b/>
        </w:rPr>
        <w:t xml:space="preserve">Esimerkki 2.9</w:t>
      </w:r>
    </w:p>
    <w:p>
      <w:r>
        <w:t xml:space="preserve">Mikä oli Logstownin, anteeksi, Old Britonin vastaus Celeronille?</w:t>
      </w:r>
    </w:p>
    <w:p>
      <w:r>
        <w:rPr>
          <w:b/>
        </w:rPr>
        <w:t xml:space="preserve">Tulos</w:t>
      </w:r>
    </w:p>
    <w:p>
      <w:r>
        <w:t xml:space="preserve">Miten Old Briton reagoi Celeroniin?</w:t>
      </w:r>
    </w:p>
    <w:p>
      <w:r>
        <w:rPr>
          <w:b/>
        </w:rPr>
        <w:t xml:space="preserve">Esimerkki 2.10</w:t>
      </w:r>
    </w:p>
    <w:p>
      <w:r>
        <w:t xml:space="preserve">Mikä oli vika odottaa venytetty sekvenssi Grand Canyon nimeltä?</w:t>
      </w:r>
    </w:p>
    <w:p>
      <w:r>
        <w:rPr>
          <w:b/>
        </w:rPr>
        <w:t xml:space="preserve">Tulos</w:t>
      </w:r>
    </w:p>
    <w:p>
      <w:r>
        <w:t xml:space="preserve">Mikä oli Grand Canyonin venytetyn jakson nimi?</w:t>
      </w:r>
    </w:p>
    <w:p>
      <w:r>
        <w:rPr>
          <w:b/>
        </w:rPr>
        <w:t xml:space="preserve">Esimerkki 2.11</w:t>
      </w:r>
    </w:p>
    <w:p>
      <w:r>
        <w:t xml:space="preserve">Milloin ja minne Francis Heisler vietiin mielenosoituksen jälkeen?</w:t>
      </w:r>
    </w:p>
    <w:p>
      <w:r>
        <w:rPr>
          <w:b/>
        </w:rPr>
        <w:t xml:space="preserve">Tulos</w:t>
      </w:r>
    </w:p>
    <w:p>
      <w:r>
        <w:t xml:space="preserve">Minne Francis Heisler vietiin mielenosoituksen jälkeen?</w:t>
      </w:r>
    </w:p>
    <w:p>
      <w:r>
        <w:rPr>
          <w:b/>
        </w:rPr>
        <w:t xml:space="preserve">Esimerkki 2.12</w:t>
      </w:r>
    </w:p>
    <w:p>
      <w:r>
        <w:t xml:space="preserve">Asianmukaiset arviot tapahtuivat rahoitusalan, tarkoitan hallituksen hankkeessa, koska omistaja oli tehnyt mitä?</w:t>
      </w:r>
    </w:p>
    <w:p>
      <w:r>
        <w:rPr>
          <w:b/>
        </w:rPr>
        <w:t xml:space="preserve">Tulos</w:t>
      </w:r>
    </w:p>
    <w:p>
      <w:r>
        <w:t xml:space="preserve">Asianmukaiset arviot tapahtuivat valtion hankkeessa, koska mitä omistaja teki?</w:t>
      </w:r>
    </w:p>
    <w:p>
      <w:r>
        <w:rPr>
          <w:b/>
        </w:rPr>
        <w:t xml:space="preserve">Esimerkki 2.13</w:t>
      </w:r>
    </w:p>
    <w:p>
      <w:r>
        <w:t xml:space="preserve">Miten kolonialismista puuttuu se, mitä imperialismilta puuttuu?</w:t>
      </w:r>
    </w:p>
    <w:p>
      <w:r>
        <w:rPr>
          <w:b/>
        </w:rPr>
        <w:t xml:space="preserve">Tulos</w:t>
      </w:r>
    </w:p>
    <w:p>
      <w:r>
        <w:t xml:space="preserve">Mitä kolonialismilta puuttuu, mitä imperialismilta puuttuu?</w:t>
      </w:r>
    </w:p>
    <w:p>
      <w:r>
        <w:rPr>
          <w:b/>
        </w:rPr>
        <w:t xml:space="preserve">Esimerkki 2.14</w:t>
      </w:r>
    </w:p>
    <w:p>
      <w:r>
        <w:t xml:space="preserve">Kuinka monta, sallikaa minun kysyä, mihin statokysta halkaistaan, jotta se voi liittyä?</w:t>
      </w:r>
    </w:p>
    <w:p>
      <w:r>
        <w:rPr>
          <w:b/>
        </w:rPr>
        <w:t xml:space="preserve">Tulos</w:t>
      </w:r>
    </w:p>
    <w:p>
      <w:r>
        <w:t xml:space="preserve">Mihin statokysta halkeaa liittyäkseen?</w:t>
      </w:r>
    </w:p>
    <w:p>
      <w:r>
        <w:rPr>
          <w:b/>
        </w:rPr>
        <w:t xml:space="preserve">Esimerkki 2.15</w:t>
      </w:r>
    </w:p>
    <w:p>
      <w:r>
        <w:t xml:space="preserve">Mikä nykyaikainen kaupunki on Hebei tai ei tehdä, että Khanbaliq tullut?</w:t>
      </w:r>
    </w:p>
    <w:p>
      <w:r>
        <w:rPr>
          <w:b/>
        </w:rPr>
        <w:t xml:space="preserve">Tulos</w:t>
      </w:r>
    </w:p>
    <w:p>
      <w:r>
        <w:t xml:space="preserve">Mikä moderni kaupunki Khanbaliqista tuli?</w:t>
      </w:r>
    </w:p>
    <w:p>
      <w:r>
        <w:rPr>
          <w:b/>
        </w:rPr>
        <w:t xml:space="preserve">Esimerkki 2.16</w:t>
      </w:r>
    </w:p>
    <w:p>
      <w:r>
        <w:t xml:space="preserve">Kenet Toghun Temur oops Toghtogha oli yrittänyt voittaa?</w:t>
      </w:r>
    </w:p>
    <w:p>
      <w:r>
        <w:rPr>
          <w:b/>
        </w:rPr>
        <w:t xml:space="preserve">Tulos</w:t>
      </w:r>
    </w:p>
    <w:p>
      <w:r>
        <w:t xml:space="preserve">Kenet Toghtogha oli yrittänyt voittaa?</w:t>
      </w:r>
    </w:p>
    <w:p>
      <w:r>
        <w:rPr>
          <w:b/>
        </w:rPr>
        <w:t xml:space="preserve">Esimerkki 2.17</w:t>
      </w:r>
    </w:p>
    <w:p>
      <w:r>
        <w:t xml:space="preserve">Mitä aloittelevat islamistit uh surkuttelivat kotiin palaavilla ei-afganistanilaisilla veteraaneilla oli arvovaltansa lisäksi?</w:t>
      </w:r>
    </w:p>
    <w:p>
      <w:r>
        <w:rPr>
          <w:b/>
        </w:rPr>
        <w:t xml:space="preserve">Tulos</w:t>
      </w:r>
    </w:p>
    <w:p>
      <w:r>
        <w:t xml:space="preserve">Mitä kotiin palaavilla ei-afganistanilaisilla veteraaneilla oli arvovallan lisäksi?</w:t>
      </w:r>
    </w:p>
    <w:p>
      <w:r>
        <w:rPr>
          <w:b/>
        </w:rPr>
        <w:t xml:space="preserve">Esimerkki 2.18</w:t>
      </w:r>
    </w:p>
    <w:p>
      <w:r>
        <w:t xml:space="preserve">Mikä on Euroopan suurimman alueen tai sataman nimi?</w:t>
      </w:r>
    </w:p>
    <w:p>
      <w:r>
        <w:rPr>
          <w:b/>
        </w:rPr>
        <w:t xml:space="preserve">Tulos</w:t>
      </w:r>
    </w:p>
    <w:p>
      <w:r>
        <w:t xml:space="preserve">Mikä on Euroopan suurimman sataman nimi?</w:t>
      </w:r>
    </w:p>
    <w:p>
      <w:r>
        <w:rPr>
          <w:b/>
        </w:rPr>
        <w:t xml:space="preserve">Esimerkki 2.19</w:t>
      </w:r>
    </w:p>
    <w:p>
      <w:r>
        <w:t xml:space="preserve">Kuka johtaa ja mikä oli ensimmäinen NLR:n kanssa luotu Internet2-verkko?</w:t>
      </w:r>
    </w:p>
    <w:p>
      <w:r>
        <w:rPr>
          <w:b/>
        </w:rPr>
        <w:t xml:space="preserve">Tulos</w:t>
      </w:r>
    </w:p>
    <w:p>
      <w:r>
        <w:t xml:space="preserve">Mikä oli ensimmäinen NLR:n avulla luotu Internet2-verkko?</w:t>
      </w:r>
    </w:p>
    <w:p>
      <w:r>
        <w:rPr>
          <w:b/>
        </w:rPr>
        <w:t xml:space="preserve">Esimerkki 2.20</w:t>
      </w:r>
    </w:p>
    <w:p>
      <w:r>
        <w:t xml:space="preserve">Kuka kutsui Cavelierin tai sen sijaan Washingtonin taistelemaan hänen kanssaan?</w:t>
      </w:r>
    </w:p>
    <w:p>
      <w:r>
        <w:rPr>
          <w:b/>
        </w:rPr>
        <w:t xml:space="preserve">Tulos</w:t>
      </w:r>
    </w:p>
    <w:p>
      <w:r>
        <w:t xml:space="preserve">Kuka kutsui Washingtonin taistelemaan kanssaan?</w:t>
      </w:r>
    </w:p>
    <w:p>
      <w:r>
        <w:rPr>
          <w:b/>
        </w:rPr>
        <w:t xml:space="preserve">Esimerkki 2.21</w:t>
      </w:r>
    </w:p>
    <w:p>
      <w:r>
        <w:t xml:space="preserve">Millä muulla tavalla tottelemattomuutta voidaan soveltaa kansainvälisiin liittoihin, ei pikemminkin järjestöihin ja hallituksiin?</w:t>
      </w:r>
    </w:p>
    <w:p>
      <w:r>
        <w:rPr>
          <w:b/>
        </w:rPr>
        <w:t xml:space="preserve">Tulos</w:t>
      </w:r>
    </w:p>
    <w:p>
      <w:r>
        <w:t xml:space="preserve">Millä muulla tavoin tottelemattomuutta voidaan soveltaa kansainvälisiin järjestöihin ja hallituksiin?</w:t>
      </w:r>
    </w:p>
    <w:p>
      <w:r>
        <w:rPr>
          <w:b/>
        </w:rPr>
        <w:t xml:space="preserve">Esimerkki 2.22</w:t>
      </w:r>
    </w:p>
    <w:p>
      <w:r>
        <w:t xml:space="preserve">Kuinka monta bittiä käytetään tyypillisesti RSA- ja 1024-bittisissä odotusarvoissa, kun Diffie-Hellman-avaintenvaihdossa ei käytetä avaintenvaihtologaritmeja?</w:t>
      </w:r>
    </w:p>
    <w:p>
      <w:r>
        <w:rPr>
          <w:b/>
        </w:rPr>
        <w:t xml:space="preserve">Tulos</w:t>
      </w:r>
    </w:p>
    <w:p>
      <w:r>
        <w:t xml:space="preserve">Kuinka monta bittiä Diffie-Hellman-avaintenvaihdon logaritmissa käytetään tyypillisesti?</w:t>
      </w:r>
    </w:p>
    <w:p>
      <w:r>
        <w:rPr>
          <w:b/>
        </w:rPr>
        <w:t xml:space="preserve">Esimerkki 2.23</w:t>
      </w:r>
    </w:p>
    <w:p>
      <w:r>
        <w:t xml:space="preserve">Mitä ovat leukaiset selkärankaiset ei um anti... antimikrobisia peptidejä, jotka kehittyivät eukaryoottien immuunipuolustukseksi nimeltään?</w:t>
      </w:r>
    </w:p>
    <w:p>
      <w:r>
        <w:rPr>
          <w:b/>
        </w:rPr>
        <w:t xml:space="preserve">Tulos</w:t>
      </w:r>
    </w:p>
    <w:p>
      <w:r>
        <w:t xml:space="preserve">Millä nimellä kutsutaan eukaryoottien immuunipuolustukseksi kehittyneitä antimikrobisia peptidejä?</w:t>
      </w:r>
    </w:p>
    <w:p>
      <w:r>
        <w:rPr>
          <w:b/>
        </w:rPr>
        <w:t xml:space="preserve">Esimerkki 2.24</w:t>
      </w:r>
    </w:p>
    <w:p>
      <w:r>
        <w:t xml:space="preserve">Syksyn Wielki on tarkoitan, minkälainen tapahtumapaikka Teatr Wielki on?</w:t>
      </w:r>
    </w:p>
    <w:p>
      <w:r>
        <w:rPr>
          <w:b/>
        </w:rPr>
        <w:t xml:space="preserve">Tulos</w:t>
      </w:r>
    </w:p>
    <w:p>
      <w:r>
        <w:t xml:space="preserve">Minkälainen tapahtumapaikka Teatr Wielki on?</w:t>
      </w:r>
    </w:p>
    <w:p>
      <w:r>
        <w:rPr>
          <w:b/>
        </w:rPr>
        <w:t xml:space="preserve">Esimerkki 2.25</w:t>
      </w:r>
    </w:p>
    <w:p>
      <w:r>
        <w:t xml:space="preserve">Milloin tai ei tehdä, että kuka lisäsi Dioscordiesin kirjaan islamilaisen kultakauden aikana?</w:t>
      </w:r>
    </w:p>
    <w:p>
      <w:r>
        <w:rPr>
          <w:b/>
        </w:rPr>
        <w:t xml:space="preserve">Tulos</w:t>
      </w:r>
    </w:p>
    <w:p>
      <w:r>
        <w:t xml:space="preserve">Kuka lisäsi Dioskoridesin kirjaa islamin kultakaudella?</w:t>
      </w:r>
    </w:p>
    <w:p>
      <w:r>
        <w:rPr>
          <w:b/>
        </w:rPr>
        <w:t xml:space="preserve">Esimerkki 2.26</w:t>
      </w:r>
    </w:p>
    <w:p>
      <w:r>
        <w:t xml:space="preserve">Minkälainen tai minkälainen Fresnon kaupunginosa on LGBT-yhteisön keskus?</w:t>
      </w:r>
    </w:p>
    <w:p>
      <w:r>
        <w:rPr>
          <w:b/>
        </w:rPr>
        <w:t xml:space="preserve">Tulos</w:t>
      </w:r>
    </w:p>
    <w:p>
      <w:r>
        <w:t xml:space="preserve">Mikä Fresnon kaupunginosa on LGBT-yhteisön keskus?</w:t>
      </w:r>
    </w:p>
    <w:p>
      <w:r>
        <w:rPr>
          <w:b/>
        </w:rPr>
        <w:t xml:space="preserve">Esimerkki 2.27</w:t>
      </w:r>
    </w:p>
    <w:p>
      <w:r>
        <w:t xml:space="preserve">Mitä kieltä opetetaan englannin lisäksi usein Nepalin julkisissa tai pikemminkin yksityisissä kouluissa?</w:t>
      </w:r>
    </w:p>
    <w:p>
      <w:r>
        <w:rPr>
          <w:b/>
        </w:rPr>
        <w:t xml:space="preserve">Tulos</w:t>
      </w:r>
    </w:p>
    <w:p>
      <w:r>
        <w:t xml:space="preserve">Mitä kieltä opetetaan usein nepalilaisissa yksityiskouluissa englannin lisäksi?</w:t>
      </w:r>
    </w:p>
    <w:p>
      <w:r>
        <w:rPr>
          <w:b/>
        </w:rPr>
        <w:t xml:space="preserve">Esimerkki 2.28</w:t>
      </w:r>
    </w:p>
    <w:p>
      <w:r>
        <w:t xml:space="preserve">Mitä tapahtui Pacific Southwest Buildingille tai ei, sanotaanko vaikka Bank of Italy Buildingille?</w:t>
      </w:r>
    </w:p>
    <w:p>
      <w:r>
        <w:rPr>
          <w:b/>
        </w:rPr>
        <w:t xml:space="preserve">Tulos</w:t>
      </w:r>
    </w:p>
    <w:p>
      <w:r>
        <w:t xml:space="preserve">Mitä tapahtui Italian keskuspankin rakennukselle?</w:t>
      </w:r>
    </w:p>
    <w:p>
      <w:r>
        <w:rPr>
          <w:b/>
        </w:rPr>
        <w:t xml:space="preserve">Esimerkki 2.29</w:t>
      </w:r>
    </w:p>
    <w:p>
      <w:r>
        <w:t xml:space="preserve">Kuka edustaa sen sijaan, miten olisi, mikä ryhmä asettaa ajan asialistan?</w:t>
      </w:r>
    </w:p>
    <w:p>
      <w:r>
        <w:rPr>
          <w:b/>
        </w:rPr>
        <w:t xml:space="preserve">Tulos</w:t>
      </w:r>
    </w:p>
    <w:p>
      <w:r>
        <w:t xml:space="preserve">Kumpi ryhmä asettaa aikataulun?</w:t>
      </w:r>
    </w:p>
    <w:p>
      <w:r>
        <w:rPr>
          <w:b/>
        </w:rPr>
        <w:t xml:space="preserve">Esimerkki 2.30</w:t>
      </w:r>
    </w:p>
    <w:p>
      <w:r>
        <w:t xml:space="preserve">Kuka muu DATNET 1 viittasi oikeastaan mitä oli Duct PTT Telecomin ylläpitämä verkko?</w:t>
      </w:r>
    </w:p>
    <w:p>
      <w:r>
        <w:rPr>
          <w:b/>
        </w:rPr>
        <w:t xml:space="preserve">Tulos</w:t>
      </w:r>
    </w:p>
    <w:p>
      <w:r>
        <w:t xml:space="preserve">Mikä oli Duct PTT Telecomin ylläpitämä verkko?</w:t>
      </w:r>
    </w:p>
    <w:p>
      <w:r>
        <w:rPr>
          <w:b/>
        </w:rPr>
        <w:t xml:space="preserve">Esimerkki 2.31</w:t>
      </w:r>
    </w:p>
    <w:p>
      <w:r>
        <w:t xml:space="preserve">Missä, oi pikemminkin mitä mongolit kieltäytyivät palvomasta?</w:t>
      </w:r>
    </w:p>
    <w:p>
      <w:r>
        <w:rPr>
          <w:b/>
        </w:rPr>
        <w:t xml:space="preserve">Tulos</w:t>
      </w:r>
    </w:p>
    <w:p>
      <w:r>
        <w:t xml:space="preserve"> Mitä mongolit kieltäytyivät palvomasta?</w:t>
      </w:r>
    </w:p>
    <w:p>
      <w:r>
        <w:rPr>
          <w:b/>
        </w:rPr>
        <w:t xml:space="preserve">Esimerkki 2.32</w:t>
      </w:r>
    </w:p>
    <w:p>
      <w:r>
        <w:t xml:space="preserve">Kuka osoitti, miten luoda täydellinen luku Mersennen alkuluvusta ei anteeksi, miten luoda ääretön luku Mersennen alkuluvusta?</w:t>
      </w:r>
    </w:p>
    <w:p>
      <w:r>
        <w:rPr>
          <w:b/>
        </w:rPr>
        <w:t xml:space="preserve">Tulos</w:t>
      </w:r>
    </w:p>
    <w:p>
      <w:r>
        <w:t xml:space="preserve">Kuka osoitti, miten Mersennen alkuluvusta voidaan luoda ääretön luku?</w:t>
      </w:r>
    </w:p>
    <w:p>
      <w:r>
        <w:rPr>
          <w:b/>
        </w:rPr>
        <w:t xml:space="preserve">Esimerkki 2.33</w:t>
      </w:r>
    </w:p>
    <w:p>
      <w:r>
        <w:t xml:space="preserve">Millä nimellä yksityisiä kouluja, ei, valtion kouluja kutsutaan myös Intiassa?</w:t>
      </w:r>
    </w:p>
    <w:p>
      <w:r>
        <w:rPr>
          <w:b/>
        </w:rPr>
        <w:t xml:space="preserve">Tulos</w:t>
      </w:r>
    </w:p>
    <w:p>
      <w:r>
        <w:t xml:space="preserve">Millä nimellä valtion kouluja kutsutaan Intiassa?</w:t>
      </w:r>
    </w:p>
    <w:p>
      <w:r>
        <w:rPr>
          <w:b/>
        </w:rPr>
        <w:t xml:space="preserve">Esimerkki 2.34</w:t>
      </w:r>
    </w:p>
    <w:p>
      <w:r>
        <w:t xml:space="preserve">Kuinka monta erilaista verkkoteknologiaa oli olemassa ennen vuotta 1969, tarkoitan siis 1973?</w:t>
      </w:r>
    </w:p>
    <w:p>
      <w:r>
        <w:rPr>
          <w:b/>
        </w:rPr>
        <w:t xml:space="preserve">Tulos</w:t>
      </w:r>
    </w:p>
    <w:p>
      <w:r>
        <w:t xml:space="preserve">Kuinka monta erilaista verkkotekniikkaa oli olemassa ennen vuotta 1973?</w:t>
      </w:r>
    </w:p>
    <w:p>
      <w:r>
        <w:rPr>
          <w:b/>
        </w:rPr>
        <w:t xml:space="preserve">Esimerkki 2.35</w:t>
      </w:r>
    </w:p>
    <w:p>
      <w:r>
        <w:t xml:space="preserve">Mikä on pyörimisnopeuden pyörimisvastine ei anteeksi, mikä muuttaisi kappaleen pyörimisinertiaa Newtonin ensimmäisen liikelain mukaisesti?</w:t>
      </w:r>
    </w:p>
    <w:p>
      <w:r>
        <w:rPr>
          <w:b/>
        </w:rPr>
        <w:t xml:space="preserve">Tulos</w:t>
      </w:r>
    </w:p>
    <w:p>
      <w:r>
        <w:t xml:space="preserve">Mikä muuttaisi kappaleen pyörimisinertiaa Newtonin ensimmäisen liikelain mukaisesti?</w:t>
      </w:r>
    </w:p>
    <w:p>
      <w:r>
        <w:rPr>
          <w:b/>
        </w:rPr>
        <w:t xml:space="preserve">Esimerkki 2.36</w:t>
      </w:r>
    </w:p>
    <w:p>
      <w:r>
        <w:t xml:space="preserve">Kuka on julkaissut, ei anteeksi, kirjoittanut artikkelin, johon \"vuosituhannen vaihteen pohjoisen pallonpuoliskon lämpötilan rekonstruktio\" -kuvaaja perustui?</w:t>
      </w:r>
    </w:p>
    <w:p>
      <w:r>
        <w:rPr>
          <w:b/>
        </w:rPr>
        <w:t xml:space="preserve">Tulos</w:t>
      </w:r>
    </w:p>
    <w:p>
      <w:r>
        <w:t xml:space="preserve">Kuka kirjoitti artikkelin, johon "vuosituhannen vaihteen pohjoisen pallonpuoliskon lämpötilan rekonstruktio" -kuvaaja perustui?</w:t>
      </w:r>
    </w:p>
    <w:p>
      <w:r>
        <w:rPr>
          <w:b/>
        </w:rPr>
        <w:t xml:space="preserve">Esimerkki 2.37</w:t>
      </w:r>
    </w:p>
    <w:p>
      <w:r>
        <w:t xml:space="preserve">Mikä oli merkitys ei tyhjästä, että mitä oli Berliinin monipuolisin Puolassa?</w:t>
      </w:r>
    </w:p>
    <w:p>
      <w:r>
        <w:rPr>
          <w:b/>
        </w:rPr>
        <w:t xml:space="preserve">Tulos</w:t>
      </w:r>
    </w:p>
    <w:p>
      <w:r>
        <w:t xml:space="preserve">Mikä Berliinissä oli Puolan monipuolisin?</w:t>
      </w:r>
    </w:p>
    <w:p>
      <w:r>
        <w:rPr>
          <w:b/>
        </w:rPr>
        <w:t xml:space="preserve">Esimerkki 2.38</w:t>
      </w:r>
    </w:p>
    <w:p>
      <w:r>
        <w:t xml:space="preserve">Vuosina 2012-2013, kuinka paljon anteeksi monet opiskelijat pystyivät ottamaan ydinluokkia kerralla?</w:t>
      </w:r>
    </w:p>
    <w:p>
      <w:r>
        <w:rPr>
          <w:b/>
        </w:rPr>
        <w:t xml:space="preserve">Tulos</w:t>
      </w:r>
    </w:p>
    <w:p>
      <w:r>
        <w:t xml:space="preserve">Kuinka moni opiskelija pystyi vuosina 2012-2013 suorittamaan ydinluokkia kerralla?</w:t>
      </w:r>
    </w:p>
    <w:p>
      <w:r>
        <w:rPr>
          <w:b/>
        </w:rPr>
        <w:t xml:space="preserve">Esimerkki 2.39</w:t>
      </w:r>
    </w:p>
    <w:p>
      <w:r>
        <w:t xml:space="preserve">Mikä paikka Mikä maa on nykyään ottomaanien valtakunnan jäänne?</w:t>
      </w:r>
    </w:p>
    <w:p>
      <w:r>
        <w:rPr>
          <w:b/>
        </w:rPr>
        <w:t xml:space="preserve">Tulos</w:t>
      </w:r>
    </w:p>
    <w:p>
      <w:r>
        <w:t xml:space="preserve">Mikä maa on nykyään ottomaanien valtakunnan jäänne?</w:t>
      </w:r>
    </w:p>
    <w:p>
      <w:r>
        <w:rPr>
          <w:b/>
        </w:rPr>
        <w:t xml:space="preserve">Esimerkki 2.40</w:t>
      </w:r>
    </w:p>
    <w:p>
      <w:r>
        <w:t xml:space="preserve">Kun kolme er uh, mitä on täsmennettävä, jotta voidaan ottaa huomioon niiden vaikutukset pään liikkeeseen?</w:t>
      </w:r>
    </w:p>
    <w:p>
      <w:r>
        <w:rPr>
          <w:b/>
        </w:rPr>
        <w:t xml:space="preserve">Tulos</w:t>
      </w:r>
    </w:p>
    <w:p>
      <w:r>
        <w:t xml:space="preserve">Mitä on täsmennettävä, jotta voidaan ottaa huomioon niiden vaikutukset pään liikkeisiin?</w:t>
      </w:r>
    </w:p>
    <w:p>
      <w:r>
        <w:rPr>
          <w:b/>
        </w:rPr>
        <w:t xml:space="preserve">Esimerkki 2.41</w:t>
      </w:r>
    </w:p>
    <w:p>
      <w:r>
        <w:t xml:space="preserve">Mitä, anteeksi, ketä yleensä palkataan suunnittelu- ja rakennuttamisurakkaan?</w:t>
      </w:r>
    </w:p>
    <w:p>
      <w:r>
        <w:rPr>
          <w:b/>
        </w:rPr>
        <w:t xml:space="preserve">Tulos</w:t>
      </w:r>
    </w:p>
    <w:p>
      <w:r>
        <w:t xml:space="preserve">Kuka yleensä palkataan suunnittelu- ja tarjouspyyntösopimukseen?</w:t>
      </w:r>
    </w:p>
    <w:p>
      <w:r>
        <w:rPr>
          <w:b/>
        </w:rPr>
        <w:t xml:space="preserve">Esimerkki 2.42</w:t>
      </w:r>
    </w:p>
    <w:p>
      <w:r>
        <w:t xml:space="preserve">Kuinka monta katastrofia ilman uhreja britit saivat?</w:t>
      </w:r>
    </w:p>
    <w:p>
      <w:r>
        <w:rPr>
          <w:b/>
        </w:rPr>
        <w:t xml:space="preserve">Tulos</w:t>
      </w:r>
    </w:p>
    <w:p>
      <w:r>
        <w:t xml:space="preserve">Kuinka monta tappiota britit saivat?</w:t>
      </w:r>
    </w:p>
    <w:p>
      <w:r>
        <w:rPr>
          <w:b/>
        </w:rPr>
        <w:t xml:space="preserve">Esimerkki 2.43</w:t>
      </w:r>
    </w:p>
    <w:p>
      <w:r>
        <w:t xml:space="preserve">Mitä x.25- ja Frame Relay -yhteydet tarjoavat ja mitä ne edellyttävät?</w:t>
      </w:r>
    </w:p>
    <w:p>
      <w:r>
        <w:rPr>
          <w:b/>
        </w:rPr>
        <w:t xml:space="preserve">Tulos</w:t>
      </w:r>
    </w:p>
    <w:p>
      <w:r>
        <w:t xml:space="preserve">Mitä x.25- ja Frame Relay -standardit edellyttävät?</w:t>
      </w:r>
    </w:p>
    <w:p>
      <w:r>
        <w:rPr>
          <w:b/>
        </w:rPr>
        <w:t xml:space="preserve">Esimerkki 2.44</w:t>
      </w:r>
    </w:p>
    <w:p>
      <w:r>
        <w:t xml:space="preserve">Mitä ei Miten Ranska oli samanlainen kuin Britannia siirtomaidensa hallinnoinnissa?</w:t>
      </w:r>
    </w:p>
    <w:p>
      <w:r>
        <w:rPr>
          <w:b/>
        </w:rPr>
        <w:t xml:space="preserve">Tulos</w:t>
      </w:r>
    </w:p>
    <w:p>
      <w:r>
        <w:t xml:space="preserve">Miten Ranska oli samanlainen kuin Britannia siirtomaidensa hallinnoinnissa?</w:t>
      </w:r>
    </w:p>
    <w:p>
      <w:r>
        <w:rPr>
          <w:b/>
        </w:rPr>
        <w:t xml:space="preserve">Esimerkki 2.45</w:t>
      </w:r>
    </w:p>
    <w:p>
      <w:r>
        <w:t xml:space="preserve">Millä alueilla jotkut lääkärit eivät saa odottaa, ei, itse asiassa missä jotkut lääkärit saavat määrätä ja antaa lääkkeitä vastaanotollaan?</w:t>
      </w:r>
    </w:p>
    <w:p>
      <w:r>
        <w:rPr>
          <w:b/>
        </w:rPr>
        <w:t xml:space="preserve">Tulos</w:t>
      </w:r>
    </w:p>
    <w:p>
      <w:r>
        <w:t xml:space="preserve">Missä jotkut lääkärit saavat määrätä ja antaa lääkkeitä vastaanotollaan?</w:t>
      </w:r>
    </w:p>
    <w:p>
      <w:r>
        <w:rPr>
          <w:b/>
        </w:rPr>
        <w:t xml:space="preserve">Esimerkki 2.46</w:t>
      </w:r>
    </w:p>
    <w:p>
      <w:r>
        <w:t xml:space="preserve">Kenen kuoleman jälkeen William Shirley otti komentoonsa Britannian joukot Pohjois-Amerikassa eli ooo missä Shirley suunnitteli sotaretkeä?</w:t>
      </w:r>
    </w:p>
    <w:p>
      <w:r>
        <w:rPr>
          <w:b/>
        </w:rPr>
        <w:t xml:space="preserve">Tulos</w:t>
      </w:r>
    </w:p>
    <w:p>
      <w:r>
        <w:t xml:space="preserve">Mihin Shirley suunnitteli tutkimusmatkaa?</w:t>
      </w:r>
    </w:p>
    <w:p>
      <w:r>
        <w:rPr>
          <w:b/>
        </w:rPr>
        <w:t xml:space="preserve">Esimerkki 2.47</w:t>
      </w:r>
    </w:p>
    <w:p>
      <w:r>
        <w:t xml:space="preserve">Mikä ei ole tila, joka aiheuttaa syöpää, tai immuunipuutos itse asiassa?</w:t>
      </w:r>
    </w:p>
    <w:p>
      <w:r>
        <w:rPr>
          <w:b/>
        </w:rPr>
        <w:t xml:space="preserve">Tulos</w:t>
      </w:r>
    </w:p>
    <w:p>
      <w:r>
        <w:t xml:space="preserve">Mikä ei ole immuunipuutosta aiheuttava sairaus?</w:t>
      </w:r>
    </w:p>
    <w:p>
      <w:r>
        <w:rPr>
          <w:b/>
        </w:rPr>
        <w:t xml:space="preserve">Esimerkki 2.48</w:t>
      </w:r>
    </w:p>
    <w:p>
      <w:r>
        <w:t xml:space="preserve">Minkälainen kansalaistottelemattomuus on laajamittaisempaa, ei, raaputa tätä, haluan tietää, mitä Harvey Wheeler ohjasi unkarilaisia tekemään?</w:t>
      </w:r>
    </w:p>
    <w:p>
      <w:r>
        <w:rPr>
          <w:b/>
        </w:rPr>
        <w:t xml:space="preserve">Tulos</w:t>
      </w:r>
    </w:p>
    <w:p>
      <w:r>
        <w:t xml:space="preserve">Mitä Harvey Wheeler kehotti unkarilaisia tekemään?</w:t>
      </w:r>
    </w:p>
    <w:p>
      <w:r>
        <w:rPr>
          <w:b/>
        </w:rPr>
        <w:t xml:space="preserve">Esimerkki 2.49</w:t>
      </w:r>
    </w:p>
    <w:p>
      <w:r>
        <w:t xml:space="preserve">Mikä on Pannerdens Kanaalin suurin päähaara, anteeksi, sen pitäisi olla Rein?</w:t>
      </w:r>
    </w:p>
    <w:p>
      <w:r>
        <w:rPr>
          <w:b/>
        </w:rPr>
        <w:t xml:space="preserve">Tulos</w:t>
      </w:r>
    </w:p>
    <w:p>
      <w:r>
        <w:t xml:space="preserve">Mikä on Reinin suurin päähaara?</w:t>
      </w:r>
    </w:p>
    <w:p>
      <w:r>
        <w:rPr>
          <w:b/>
        </w:rPr>
        <w:t xml:space="preserve">Esimerkki 2.50</w:t>
      </w:r>
    </w:p>
    <w:p>
      <w:r>
        <w:t xml:space="preserve">Minkä vuoden ei kuinka monta haaraa Zuider Zeen murtovesilaguunilla on?</w:t>
      </w:r>
    </w:p>
    <w:p>
      <w:r>
        <w:rPr>
          <w:b/>
        </w:rPr>
        <w:t xml:space="preserve">Tulos</w:t>
      </w:r>
    </w:p>
    <w:p>
      <w:r>
        <w:t xml:space="preserve">Kuinka monta haaraa Zuider Zeen murtovesilaguunilla on?</w:t>
      </w:r>
    </w:p>
    <w:p>
      <w:r>
        <w:rPr>
          <w:b/>
        </w:rPr>
        <w:t xml:space="preserve">Esimerkki 2.51</w:t>
      </w:r>
    </w:p>
    <w:p>
      <w:r>
        <w:t xml:space="preserve">Miten tai ei uh pikemminkin millä aloilla farmasian tietotekniikan ammattilaiset ovat valmiita työskentelemään?</w:t>
      </w:r>
    </w:p>
    <w:p>
      <w:r>
        <w:rPr>
          <w:b/>
        </w:rPr>
        <w:t xml:space="preserve">Tulos</w:t>
      </w:r>
    </w:p>
    <w:p>
      <w:r>
        <w:t xml:space="preserve">Millä aloilla farmasian tietotekniikan ammattilaiset ovat valmiita työskentelemään?</w:t>
      </w:r>
    </w:p>
    <w:p>
      <w:r>
        <w:rPr>
          <w:b/>
        </w:rPr>
        <w:t xml:space="preserve">Esimerkki 2.52</w:t>
      </w:r>
    </w:p>
    <w:p>
      <w:r>
        <w:t xml:space="preserve">Mikä kehitys uh oh tarkoitan boulevard löydät monia majesteettinen koteja alueella?</w:t>
      </w:r>
    </w:p>
    <w:p>
      <w:r>
        <w:rPr>
          <w:b/>
        </w:rPr>
        <w:t xml:space="preserve">Tulos</w:t>
      </w:r>
    </w:p>
    <w:p>
      <w:r>
        <w:t xml:space="preserve">Millä bulevardilla löydät monia majesteettisia koteja alueella?</w:t>
      </w:r>
    </w:p>
    <w:p>
      <w:r>
        <w:rPr>
          <w:b/>
        </w:rPr>
        <w:t xml:space="preserve">Esimerkki 2.53</w:t>
      </w:r>
    </w:p>
    <w:p>
      <w:r>
        <w:t xml:space="preserve">Mihin petrologit käyttävät laboratoriossa kivinäytteitä tai pikemminkin elektronimikrosondeja?</w:t>
      </w:r>
    </w:p>
    <w:p>
      <w:r>
        <w:rPr>
          <w:b/>
        </w:rPr>
        <w:t xml:space="preserve">Tulos</w:t>
      </w:r>
    </w:p>
    <w:p>
      <w:r>
        <w:t xml:space="preserve">Mihin petrologit käyttävät elektronimikrosondeja laboratoriossa?</w:t>
      </w:r>
    </w:p>
    <w:p>
      <w:r>
        <w:rPr>
          <w:b/>
        </w:rPr>
        <w:t xml:space="preserve">Esimerkki 2.54</w:t>
      </w:r>
    </w:p>
    <w:p>
      <w:r>
        <w:t xml:space="preserve">Matematiikan ja jatkokoulujen lisäksi, mitä muuta yliopistolla on laitoshoito-ohjelmassa?</w:t>
      </w:r>
    </w:p>
    <w:p>
      <w:r>
        <w:rPr>
          <w:b/>
        </w:rPr>
        <w:t xml:space="preserve">Tulos</w:t>
      </w:r>
    </w:p>
    <w:p>
      <w:r>
        <w:t xml:space="preserve">Mitä muuta yliopistolla on matematiikan ja jatkokoulutuksen lisäksi?</w:t>
      </w:r>
    </w:p>
    <w:p>
      <w:r>
        <w:rPr>
          <w:b/>
        </w:rPr>
        <w:t xml:space="preserve">Esimerkki 2.55</w:t>
      </w:r>
    </w:p>
    <w:p>
      <w:r>
        <w:t xml:space="preserve">Mitä um Shoushi Li teki kalentereille no Guo Shoujing?</w:t>
      </w:r>
    </w:p>
    <w:p>
      <w:r>
        <w:rPr>
          <w:b/>
        </w:rPr>
        <w:t xml:space="preserve">Tulos</w:t>
      </w:r>
    </w:p>
    <w:p>
      <w:r>
        <w:t xml:space="preserve">Mitä Guo Shoujing teki kalentereille?</w:t>
      </w:r>
    </w:p>
    <w:p>
      <w:r>
        <w:rPr>
          <w:b/>
        </w:rPr>
        <w:t xml:space="preserve">Esimerkki 2.56</w:t>
      </w:r>
    </w:p>
    <w:p>
      <w:r>
        <w:t xml:space="preserve">Mikä muu moderni matkustustapa toi Floridaan kävijöitä kuin höyrylaiva?</w:t>
      </w:r>
    </w:p>
    <w:p>
      <w:r>
        <w:rPr>
          <w:b/>
        </w:rPr>
        <w:t xml:space="preserve">Tulos</w:t>
      </w:r>
    </w:p>
    <w:p>
      <w:r>
        <w:t xml:space="preserve">Mikä muu moderni matkustustapa kuin höyrylaiva toi Floridaan vierailijoita?</w:t>
      </w:r>
    </w:p>
    <w:p>
      <w:r>
        <w:rPr>
          <w:b/>
        </w:rPr>
        <w:t xml:space="preserve">Esimerkki 2.57</w:t>
      </w:r>
    </w:p>
    <w:p>
      <w:r>
        <w:t xml:space="preserve">Millainen oli ei pikemminkin mikä oli keskimääräinen perhekoko ilman vaimoa?</w:t>
      </w:r>
    </w:p>
    <w:p>
      <w:r>
        <w:rPr>
          <w:b/>
        </w:rPr>
        <w:t xml:space="preserve">Tulos</w:t>
      </w:r>
    </w:p>
    <w:p>
      <w:r>
        <w:t xml:space="preserve">Mikä oli perheen keskimääräinen koko ilman vaimoa?</w:t>
      </w:r>
    </w:p>
    <w:p>
      <w:r>
        <w:rPr>
          <w:b/>
        </w:rPr>
        <w:t xml:space="preserve">Esimerkki 2.58</w:t>
      </w:r>
    </w:p>
    <w:p>
      <w:r>
        <w:t xml:space="preserve">Kuinka monta... tarkoitan, mitä ovat korvalehdet?</w:t>
      </w:r>
    </w:p>
    <w:p>
      <w:r>
        <w:rPr>
          <w:b/>
        </w:rPr>
        <w:t xml:space="preserve">Tulos</w:t>
      </w:r>
    </w:p>
    <w:p>
      <w:r>
        <w:t xml:space="preserve">Mitä ovat korvalehdet?</w:t>
      </w:r>
    </w:p>
    <w:p>
      <w:r>
        <w:rPr>
          <w:b/>
        </w:rPr>
        <w:t xml:space="preserve">Esimerkki 2.59</w:t>
      </w:r>
    </w:p>
    <w:p>
      <w:r>
        <w:t xml:space="preserve">Kuka löysi mannerlaatan, jonka teoria oli mannerlaattojen ajautumisen teoria?</w:t>
      </w:r>
    </w:p>
    <w:p>
      <w:r>
        <w:rPr>
          <w:b/>
        </w:rPr>
        <w:t xml:space="preserve">Tulos</w:t>
      </w:r>
    </w:p>
    <w:p>
      <w:r>
        <w:t xml:space="preserve">Kenen teoria oli mannerten ajautumisen teoria?</w:t>
      </w:r>
    </w:p>
    <w:p>
      <w:r>
        <w:rPr>
          <w:b/>
        </w:rPr>
        <w:t xml:space="preserve">Esimerkki 2.60</w:t>
      </w:r>
    </w:p>
    <w:p>
      <w:r>
        <w:t xml:space="preserve">Milloin ensimmäinen luokka opetettiin Teksasin yliopistossa no sorry Chicago?</w:t>
      </w:r>
    </w:p>
    <w:p>
      <w:r>
        <w:rPr>
          <w:b/>
        </w:rPr>
        <w:t xml:space="preserve">Tulos</w:t>
      </w:r>
    </w:p>
    <w:p>
      <w:r>
        <w:t xml:space="preserve">Minä vuonna Chicagon yliopistossa pidettiin ensimmäinen kurssi?</w:t>
      </w:r>
    </w:p>
    <w:p>
      <w:r>
        <w:rPr>
          <w:b/>
        </w:rPr>
        <w:t xml:space="preserve">Esimerkki 2.61</w:t>
      </w:r>
    </w:p>
    <w:p>
      <w:r>
        <w:t xml:space="preserve">Mitä X.25 no User Datagram Protocol takaa?</w:t>
      </w:r>
    </w:p>
    <w:p>
      <w:r>
        <w:rPr>
          <w:b/>
        </w:rPr>
        <w:t xml:space="preserve">Tulos</w:t>
      </w:r>
    </w:p>
    <w:p>
      <w:r>
        <w:t xml:space="preserve">Minkä UserDatagram Protocol takaa?</w:t>
      </w:r>
    </w:p>
    <w:p>
      <w:r>
        <w:rPr>
          <w:b/>
        </w:rPr>
        <w:t xml:space="preserve">Esimerkki 2.62</w:t>
      </w:r>
    </w:p>
    <w:p>
      <w:r>
        <w:t xml:space="preserve">Helmikuusta 1912 ei anteeksi 2011 lähtien, kuinka monelle luvulle Goldbachin arvelu on todistettu?</w:t>
      </w:r>
    </w:p>
    <w:p>
      <w:r>
        <w:rPr>
          <w:b/>
        </w:rPr>
        <w:t xml:space="preserve">Tulos</w:t>
      </w:r>
    </w:p>
    <w:p>
      <w:r>
        <w:t xml:space="preserve">Kuinka monelle luvulle Goldbachin arvelu on todistettu helmikuussa 2011?</w:t>
      </w:r>
    </w:p>
    <w:p>
      <w:r>
        <w:rPr>
          <w:b/>
        </w:rPr>
        <w:t xml:space="preserve">Esimerkki 2.63</w:t>
      </w:r>
    </w:p>
    <w:p>
      <w:r>
        <w:t xml:space="preserve">Kenelle William Smith toimitti kartan ei anteeksi William Maclure ei Smith?</w:t>
      </w:r>
    </w:p>
    <w:p>
      <w:r>
        <w:rPr>
          <w:b/>
        </w:rPr>
        <w:t xml:space="preserve">Tulos</w:t>
      </w:r>
    </w:p>
    <w:p>
      <w:r>
        <w:t xml:space="preserve">Kenelle William Maclure toimitti kartan?</w:t>
      </w:r>
    </w:p>
    <w:p>
      <w:r>
        <w:rPr>
          <w:b/>
        </w:rPr>
        <w:t xml:space="preserve">Esimerkki 2.64</w:t>
      </w:r>
    </w:p>
    <w:p>
      <w:r>
        <w:t xml:space="preserve">Mikä Varsovassa järjestettävä vaihto on yksi tärkeimmistä BPO:n ja ITO:n kannalta Keski- ja Itä-Euroopassa?</w:t>
      </w:r>
    </w:p>
    <w:p>
      <w:r>
        <w:rPr>
          <w:b/>
        </w:rPr>
        <w:t xml:space="preserve">Tulos</w:t>
      </w:r>
    </w:p>
    <w:p>
      <w:r>
        <w:t xml:space="preserve">Mikä Varsovan vaihtopiste on yksi Keski- ja Itä-Euroopan tärkeimmistä?</w:t>
      </w:r>
    </w:p>
    <w:p>
      <w:r>
        <w:rPr>
          <w:b/>
        </w:rPr>
        <w:t xml:space="preserve">Esimerkki 2.65</w:t>
      </w:r>
    </w:p>
    <w:p>
      <w:r>
        <w:t xml:space="preserve">Collegen tieteet tai ei tehdä, että yliopisto on jaettu kuinka moneen osastoon?</w:t>
      </w:r>
    </w:p>
    <w:p>
      <w:r>
        <w:rPr>
          <w:b/>
        </w:rPr>
        <w:t xml:space="preserve">Tulos</w:t>
      </w:r>
    </w:p>
    <w:p>
      <w:r>
        <w:t xml:space="preserve">Kuinka moneen osastoon korkeakoulun yliopisto on jaettu?</w:t>
      </w:r>
    </w:p>
    <w:p>
      <w:r>
        <w:rPr>
          <w:b/>
        </w:rPr>
        <w:t xml:space="preserve">Esimerkki 2.66</w:t>
      </w:r>
    </w:p>
    <w:p>
      <w:r>
        <w:t xml:space="preserve">Mikä on lääketeollisuuden nopeimmin kasvava taso tai alue?</w:t>
      </w:r>
    </w:p>
    <w:p>
      <w:r>
        <w:rPr>
          <w:b/>
        </w:rPr>
        <w:t xml:space="preserve">Tulos</w:t>
      </w:r>
    </w:p>
    <w:p>
      <w:r>
        <w:t xml:space="preserve">Mikä on lääketeollisuuden nopeimmin kasvava ala?</w:t>
      </w:r>
    </w:p>
    <w:p>
      <w:r>
        <w:rPr>
          <w:b/>
        </w:rPr>
        <w:t xml:space="preserve">Esimerkki 2.67</w:t>
      </w:r>
    </w:p>
    <w:p>
      <w:r>
        <w:t xml:space="preserve">Mikä oli Phags-pa erm Tughin kiinalaistyylinen nimi?</w:t>
      </w:r>
    </w:p>
    <w:p>
      <w:r>
        <w:rPr>
          <w:b/>
        </w:rPr>
        <w:t xml:space="preserve">Tulos</w:t>
      </w:r>
    </w:p>
    <w:p>
      <w:r>
        <w:t xml:space="preserve">Mikä oli Tughin kiinalaistyylinen nimi?</w:t>
      </w:r>
    </w:p>
    <w:p>
      <w:r>
        <w:rPr>
          <w:b/>
        </w:rPr>
        <w:t xml:space="preserve">Esimerkki 2.68</w:t>
      </w:r>
    </w:p>
    <w:p>
      <w:r>
        <w:t xml:space="preserve">Mihin tapahtumaan Yale no an Oxford-Cambridge -kilpailu huipentuu?</w:t>
      </w:r>
    </w:p>
    <w:p>
      <w:r>
        <w:rPr>
          <w:b/>
        </w:rPr>
        <w:t xml:space="preserve">Tulos</w:t>
      </w:r>
    </w:p>
    <w:p>
      <w:r>
        <w:t xml:space="preserve">Mihin tapahtumaan Oxfordin ja Cambridgen kilpailu huipentuu?</w:t>
      </w:r>
    </w:p>
    <w:p>
      <w:r>
        <w:rPr>
          <w:b/>
        </w:rPr>
        <w:t xml:space="preserve">Esimerkki 2.69</w:t>
      </w:r>
    </w:p>
    <w:p>
      <w:r>
        <w:t xml:space="preserve">Gamma delta T-solut järjestävät NK-, ei, tarkoitan TCR-geenejä uudelleen tuottaakseen mitä?</w:t>
      </w:r>
    </w:p>
    <w:p>
      <w:r>
        <w:rPr>
          <w:b/>
        </w:rPr>
        <w:t xml:space="preserve">Tulos</w:t>
      </w:r>
    </w:p>
    <w:p>
      <w:r>
        <w:t xml:space="preserve">Gamma delta T-solut järjestävät TCR-geenit uudelleen tuottaakseen mitä?</w:t>
      </w:r>
    </w:p>
    <w:p>
      <w:r>
        <w:rPr>
          <w:b/>
        </w:rPr>
        <w:t xml:space="preserve">Esimerkki 2.70</w:t>
      </w:r>
    </w:p>
    <w:p>
      <w:r>
        <w:t xml:space="preserve">Miten tai pikemminkin mikä ei kilpaile ravinnosta ja tilasta yhteisperäisen kasviston kanssa?</w:t>
      </w:r>
    </w:p>
    <w:p>
      <w:r>
        <w:rPr>
          <w:b/>
        </w:rPr>
        <w:t xml:space="preserve">Tulos</w:t>
      </w:r>
    </w:p>
    <w:p>
      <w:r>
        <w:t xml:space="preserve">Mikä ei kilpaile ravinnosta ja tilasta vierasperäisen kasviston kanssa?</w:t>
      </w:r>
    </w:p>
    <w:p>
      <w:r>
        <w:rPr>
          <w:b/>
        </w:rPr>
        <w:t xml:space="preserve">Esimerkki 2.71</w:t>
      </w:r>
    </w:p>
    <w:p>
      <w:r>
        <w:t xml:space="preserve">Mikä on er uh mikä kehittyi myöhemmissä selkärankaisissa?</w:t>
      </w:r>
    </w:p>
    <w:p>
      <w:r>
        <w:rPr>
          <w:b/>
        </w:rPr>
        <w:t xml:space="preserve">Tulos</w:t>
      </w:r>
    </w:p>
    <w:p>
      <w:r>
        <w:t xml:space="preserve">Mikä kehittyi myöhemmissä selkärankaisissa?</w:t>
      </w:r>
    </w:p>
    <w:p>
      <w:r>
        <w:rPr>
          <w:b/>
        </w:rPr>
        <w:t xml:space="preserve">Esimerkki 2.72</w:t>
      </w:r>
    </w:p>
    <w:p>
      <w:r>
        <w:t xml:space="preserve">Miten X.25-yhteydet on suunnattu kakkoskerroksessa?</w:t>
      </w:r>
    </w:p>
    <w:p>
      <w:r>
        <w:rPr>
          <w:b/>
        </w:rPr>
        <w:t xml:space="preserve">Tulos</w:t>
      </w:r>
    </w:p>
    <w:p>
      <w:r>
        <w:t xml:space="preserve">Miten X.25-yhteydet on suunnattu kakkoskerroksessa?</w:t>
      </w:r>
    </w:p>
    <w:p>
      <w:r>
        <w:rPr>
          <w:b/>
        </w:rPr>
        <w:t xml:space="preserve">Esimerkki 2.73</w:t>
      </w:r>
    </w:p>
    <w:p>
      <w:r>
        <w:t xml:space="preserve">Saksalla oli ei naarmuakaan, että ei ollut imperialistista tulevaisuutta ennen kuin milloin?</w:t>
      </w:r>
    </w:p>
    <w:p>
      <w:r>
        <w:rPr>
          <w:b/>
        </w:rPr>
        <w:t xml:space="preserve">Tulos</w:t>
      </w:r>
    </w:p>
    <w:p>
      <w:r>
        <w:t xml:space="preserve"> Saksalla ei ole imperialistista tulevaisuutta ennen kuin milloin?</w:t>
      </w:r>
    </w:p>
    <w:p>
      <w:r>
        <w:rPr>
          <w:b/>
        </w:rPr>
        <w:t xml:space="preserve">Esimerkki 2.74</w:t>
      </w:r>
    </w:p>
    <w:p>
      <w:r>
        <w:t xml:space="preserve">Milloin oli tai tehdä, että mikä oli hyökkäys Britannian heikkous?</w:t>
      </w:r>
    </w:p>
    <w:p>
      <w:r>
        <w:rPr>
          <w:b/>
        </w:rPr>
        <w:t xml:space="preserve">Tulos</w:t>
      </w:r>
    </w:p>
    <w:p>
      <w:r>
        <w:t xml:space="preserve">Mikä oli hyökkäys brittien heikkoutta vastaan?</w:t>
      </w:r>
    </w:p>
    <w:p>
      <w:r>
        <w:rPr>
          <w:b/>
        </w:rPr>
        <w:t xml:space="preserve">Esimerkki 2.75</w:t>
      </w:r>
    </w:p>
    <w:p>
      <w:r>
        <w:t xml:space="preserve">Skotlantilaisen kansallismielisyyden väheneminen 1960-luvulla ruokkasi kuka, ööh, mieluummin mitä?</w:t>
      </w:r>
    </w:p>
    <w:p>
      <w:r>
        <w:rPr>
          <w:b/>
        </w:rPr>
        <w:t xml:space="preserve">Tulos</w:t>
      </w:r>
    </w:p>
    <w:p>
      <w:r>
        <w:t xml:space="preserve">Mitä skotlantilaisen nationalismin väheneminen 1960-luvulla ruokki?</w:t>
      </w:r>
    </w:p>
    <w:p>
      <w:r>
        <w:rPr>
          <w:b/>
        </w:rPr>
        <w:t xml:space="preserve">Esimerkki 2.76</w:t>
      </w:r>
    </w:p>
    <w:p>
      <w:r>
        <w:t xml:space="preserve">Yliopisto, kysyisin mieluummin, ovatko Maroonit osa mitä yhdistystä?</w:t>
      </w:r>
    </w:p>
    <w:p>
      <w:r>
        <w:rPr>
          <w:b/>
        </w:rPr>
        <w:t xml:space="preserve">Tulos</w:t>
      </w:r>
    </w:p>
    <w:p>
      <w:r>
        <w:t xml:space="preserve">Maroonit ovat osa mitä yhdistystä?</w:t>
      </w:r>
    </w:p>
    <w:p>
      <w:r>
        <w:rPr>
          <w:b/>
        </w:rPr>
        <w:t xml:space="preserve">Esimerkki 2.77</w:t>
      </w:r>
    </w:p>
    <w:p>
      <w:r>
        <w:t xml:space="preserve">Missä paikassa John of London oli valmistunut?</w:t>
      </w:r>
    </w:p>
    <w:p>
      <w:r>
        <w:rPr>
          <w:b/>
        </w:rPr>
        <w:t xml:space="preserve">Tulos</w:t>
      </w:r>
    </w:p>
    <w:p>
      <w:r>
        <w:t xml:space="preserve">Mistä yliopistosta John of London oli valmistunut?</w:t>
      </w:r>
    </w:p>
    <w:p>
      <w:r>
        <w:rPr>
          <w:b/>
        </w:rPr>
        <w:t xml:space="preserve">Esimerkki 2.78</w:t>
      </w:r>
    </w:p>
    <w:p>
      <w:r>
        <w:t xml:space="preserve">Missä on tai pikemminkin mikä on suurin kaupunki, joka on suoraan valtatien varrella?</w:t>
      </w:r>
    </w:p>
    <w:p>
      <w:r>
        <w:rPr>
          <w:b/>
        </w:rPr>
        <w:t xml:space="preserve">Tulos</w:t>
      </w:r>
    </w:p>
    <w:p>
      <w:r>
        <w:t xml:space="preserve">Mikä on suurin kaupunki, joka on suoraan valtatien varrella?</w:t>
      </w:r>
    </w:p>
    <w:p>
      <w:r>
        <w:rPr>
          <w:b/>
        </w:rPr>
        <w:t xml:space="preserve">Esimerkki 2.79</w:t>
      </w:r>
    </w:p>
    <w:p>
      <w:r>
        <w:t xml:space="preserve">\"Se on Skotlannin öljyä\" -kampanja johtui siitä, että Pohjanmereltä löydettiin mitä, ei, odottakaa, etelämereltä?</w:t>
      </w:r>
    </w:p>
    <w:p>
      <w:r>
        <w:rPr>
          <w:b/>
        </w:rPr>
        <w:t xml:space="preserve">Tulos</w:t>
      </w:r>
    </w:p>
    <w:p>
      <w:r>
        <w:t xml:space="preserve">"It's Scotland's oil" -kampanja sai alkunsa siitä, että mitä löydettiin Etelämerestä?</w:t>
      </w:r>
    </w:p>
    <w:p>
      <w:r>
        <w:rPr>
          <w:b/>
        </w:rPr>
        <w:t xml:space="preserve">Esimerkki 2.80</w:t>
      </w:r>
    </w:p>
    <w:p>
      <w:r>
        <w:t xml:space="preserve">Kuinka paljon maata Charles River no Cambridge omistaa Allstonissa?</w:t>
      </w:r>
    </w:p>
    <w:p>
      <w:r>
        <w:rPr>
          <w:b/>
        </w:rPr>
        <w:t xml:space="preserve">Tulos</w:t>
      </w:r>
    </w:p>
    <w:p>
      <w:r>
        <w:t xml:space="preserve">Kuinka paljon maata Cambridge omistaa Allstonissa?</w:t>
      </w:r>
    </w:p>
    <w:p>
      <w:r>
        <w:rPr>
          <w:b/>
        </w:rPr>
        <w:t xml:space="preserve">Esimerkki 2.81</w:t>
      </w:r>
    </w:p>
    <w:p>
      <w:r>
        <w:t xml:space="preserve">Mitkä kaksi ryhmää raaputtavat, että ctenoforat ovat vähemmän monimutkaisia kuin mikä muu ryhmä?</w:t>
      </w:r>
    </w:p>
    <w:p>
      <w:r>
        <w:rPr>
          <w:b/>
        </w:rPr>
        <w:t xml:space="preserve">Tulos</w:t>
      </w:r>
    </w:p>
    <w:p>
      <w:r>
        <w:t xml:space="preserve">Ctenoforat ovat vähemmän monimutkaisia kuin mikä muu ryhmä?</w:t>
      </w:r>
    </w:p>
    <w:p>
      <w:r>
        <w:rPr>
          <w:b/>
        </w:rPr>
        <w:t xml:space="preserve">Esimerkki 2.82</w:t>
      </w:r>
    </w:p>
    <w:p>
      <w:r>
        <w:t xml:space="preserve">Kenelle Kublai wow eli mongolit antoivat Korean hallinnan?</w:t>
      </w:r>
    </w:p>
    <w:p>
      <w:r>
        <w:rPr>
          <w:b/>
        </w:rPr>
        <w:t xml:space="preserve">Tulos</w:t>
      </w:r>
    </w:p>
    <w:p>
      <w:r>
        <w:t xml:space="preserve">Kenelle mongolit antoivat Korean hallinnan?</w:t>
      </w:r>
    </w:p>
    <w:p>
      <w:r>
        <w:rPr>
          <w:b/>
        </w:rPr>
        <w:t xml:space="preserve">Esimerkki 2.83</w:t>
      </w:r>
    </w:p>
    <w:p>
      <w:r>
        <w:t xml:space="preserve">Mikä oli anteeksi, mitä maata Kuuban lisäksi Yhdysvallat ei yrittänyt liittää vuonna 1898?</w:t>
      </w:r>
    </w:p>
    <w:p>
      <w:r>
        <w:rPr>
          <w:b/>
        </w:rPr>
        <w:t xml:space="preserve">Tulos</w:t>
      </w:r>
    </w:p>
    <w:p>
      <w:r>
        <w:t xml:space="preserve"> Mitä maata Kuuban lisäksi Yhdysvallat ei yrittänyt liittää itseensä vuonna 1898?</w:t>
      </w:r>
    </w:p>
    <w:p>
      <w:r>
        <w:rPr>
          <w:b/>
        </w:rPr>
        <w:t xml:space="preserve">Esimerkki 2.84</w:t>
      </w:r>
    </w:p>
    <w:p>
      <w:r>
        <w:t xml:space="preserve">Kun voimat uh mitä geometrista muotoa käytetään yhtälöissä nettovoiman määrittämiseksi?</w:t>
      </w:r>
    </w:p>
    <w:p>
      <w:r>
        <w:rPr>
          <w:b/>
        </w:rPr>
        <w:t xml:space="preserve">Tulos</w:t>
      </w:r>
    </w:p>
    <w:p>
      <w:r>
        <w:t xml:space="preserve">Mitä geometrista muotoa käytetään yhtälöissä nettovoiman määrittämiseksi?</w:t>
      </w:r>
    </w:p>
    <w:p>
      <w:r>
        <w:rPr>
          <w:b/>
        </w:rPr>
        <w:t xml:space="preserve">Esimerkki 2.85</w:t>
      </w:r>
    </w:p>
    <w:p>
      <w:r>
        <w:t xml:space="preserve">Milloin Newcastle no um Englanti julisti virallisesti sodan Ranskalle?</w:t>
      </w:r>
    </w:p>
    <w:p>
      <w:r>
        <w:rPr>
          <w:b/>
        </w:rPr>
        <w:t xml:space="preserve">Tulos</w:t>
      </w:r>
    </w:p>
    <w:p>
      <w:r>
        <w:t xml:space="preserve">Milloin Englanti julisti virallisesti sodan Ranskalle?</w:t>
      </w:r>
    </w:p>
    <w:p>
      <w:r>
        <w:rPr>
          <w:b/>
        </w:rPr>
        <w:t xml:space="preserve">Esimerkki 2.86</w:t>
      </w:r>
    </w:p>
    <w:p>
      <w:r>
        <w:t xml:space="preserve">Mistä Kublain hallituksen oli tehtävä kompromissi, ei, tarkoitan tasapainoilua?</w:t>
      </w:r>
    </w:p>
    <w:p>
      <w:r>
        <w:rPr>
          <w:b/>
        </w:rPr>
        <w:t xml:space="preserve">Tulos</w:t>
      </w:r>
    </w:p>
    <w:p>
      <w:r>
        <w:t xml:space="preserve">Minkä välillä Kublain hallituksen piti tasapainoilla?</w:t>
      </w:r>
    </w:p>
    <w:p>
      <w:r>
        <w:rPr>
          <w:b/>
        </w:rPr>
        <w:t xml:space="preserve">Esimerkki 2.87</w:t>
      </w:r>
    </w:p>
    <w:p>
      <w:r>
        <w:t xml:space="preserve">Missä suunnassa Fresnon itäpuolen naapuruston itäpuoli sijaitsee 99-moottoritietä ei ei ei länsipuolella pikemminkin?</w:t>
      </w:r>
    </w:p>
    <w:p>
      <w:r>
        <w:rPr>
          <w:b/>
        </w:rPr>
        <w:t xml:space="preserve">Tulos</w:t>
      </w:r>
    </w:p>
    <w:p>
      <w:r>
        <w:t xml:space="preserve">Missä suunnassa Fresnon länsipuolen kaupunginosa sijaitsee valtatielle 99?</w:t>
      </w:r>
    </w:p>
    <w:p>
      <w:r>
        <w:rPr>
          <w:b/>
        </w:rPr>
        <w:t xml:space="preserve">Esimerkki 2.88</w:t>
      </w:r>
    </w:p>
    <w:p>
      <w:r>
        <w:t xml:space="preserve">Mikä järjestelmä tai ehkä sana on kuten indeksi on indikaattori sosiaalimenoihin sovellettavien verojen vaikutuksista?</w:t>
      </w:r>
    </w:p>
    <w:p>
      <w:r>
        <w:rPr>
          <w:b/>
        </w:rPr>
        <w:t xml:space="preserve">Tulos</w:t>
      </w:r>
    </w:p>
    <w:p>
      <w:r>
        <w:t xml:space="preserve">Mikä indeksi kuvaa sosiaalimenoihin sovellettavien verojen vaikutuksia?</w:t>
      </w:r>
    </w:p>
    <w:p>
      <w:r>
        <w:rPr>
          <w:b/>
        </w:rPr>
        <w:t xml:space="preserve">Esimerkki 2.89</w:t>
      </w:r>
    </w:p>
    <w:p>
      <w:r>
        <w:t xml:space="preserve">Mikä sivilisaatio, kuka löysi keramiikan Black Hammock Islandilta?</w:t>
      </w:r>
    </w:p>
    <w:p>
      <w:r>
        <w:rPr>
          <w:b/>
        </w:rPr>
        <w:t xml:space="preserve">Tulos</w:t>
      </w:r>
    </w:p>
    <w:p>
      <w:r>
        <w:t xml:space="preserve">Kuka löysi Black Hammock Islandilta löydetyt keramiikkatuotteet?</w:t>
      </w:r>
    </w:p>
    <w:p>
      <w:r>
        <w:rPr>
          <w:b/>
        </w:rPr>
        <w:t xml:space="preserve">Esimerkki 2.90</w:t>
      </w:r>
    </w:p>
    <w:p>
      <w:r>
        <w:t xml:space="preserve">Mitä vähennetään siitä, että sille ei ole varattu yhtään vaalipiiripaikkaa?</w:t>
      </w:r>
    </w:p>
    <w:p>
      <w:r>
        <w:rPr>
          <w:b/>
        </w:rPr>
        <w:t xml:space="preserve">Tulos</w:t>
      </w:r>
    </w:p>
    <w:p>
      <w:r>
        <w:t xml:space="preserve">Mitä vähennetään sen vaalipiiripaikoista?</w:t>
      </w:r>
    </w:p>
    <w:p>
      <w:r>
        <w:rPr>
          <w:b/>
        </w:rPr>
        <w:t xml:space="preserve">Esimerkki 2.91</w:t>
      </w:r>
    </w:p>
    <w:p>
      <w:r>
        <w:t xml:space="preserve">Kuinka pitkä on Tower District oh nope Olive Avenue?</w:t>
      </w:r>
    </w:p>
    <w:p>
      <w:r>
        <w:rPr>
          <w:b/>
        </w:rPr>
        <w:t xml:space="preserve">Tulos</w:t>
      </w:r>
    </w:p>
    <w:p>
      <w:r>
        <w:t xml:space="preserve">Kuinka pitkä Olive Avenue on?</w:t>
      </w:r>
    </w:p>
    <w:p>
      <w:r>
        <w:rPr>
          <w:b/>
        </w:rPr>
        <w:t xml:space="preserve">Esimerkki 2.92</w:t>
      </w:r>
    </w:p>
    <w:p>
      <w:r>
        <w:t xml:space="preserve">Abilene viittasi ei Millä hankkeella muodostettiin suuremman kapasiteetin verkko?</w:t>
      </w:r>
    </w:p>
    <w:p>
      <w:r>
        <w:rPr>
          <w:b/>
        </w:rPr>
        <w:t xml:space="preserve">Tulos</w:t>
      </w:r>
    </w:p>
    <w:p>
      <w:r>
        <w:t xml:space="preserve">Millä hankkeella muodostettiin kapasiteetiltaan suurempi verkko? </w:t>
      </w:r>
    </w:p>
    <w:p>
      <w:r>
        <w:rPr>
          <w:b/>
        </w:rPr>
        <w:t xml:space="preserve">Esimerkki 2.93</w:t>
      </w:r>
    </w:p>
    <w:p>
      <w:r>
        <w:t xml:space="preserve">Millä on pienempi vaikutus itse asiassa ei suurempi vaikutus Yhdysvaltojen talouteen kuin kaupalla?</w:t>
      </w:r>
    </w:p>
    <w:p>
      <w:r>
        <w:rPr>
          <w:b/>
        </w:rPr>
        <w:t xml:space="preserve">Tulos</w:t>
      </w:r>
    </w:p>
    <w:p>
      <w:r>
        <w:t xml:space="preserve">Mikä vaikuttaa Yhdysvaltojen talouteen enemmän kuin kauppa?</w:t>
      </w:r>
    </w:p>
    <w:p>
      <w:r>
        <w:rPr>
          <w:b/>
        </w:rPr>
        <w:t xml:space="preserve">Esimerkki 2.94</w:t>
      </w:r>
    </w:p>
    <w:p>
      <w:r>
        <w:t xml:space="preserve">Ovatko aikuisten tai nuorten eritteiden korreloi ei luminesenssi kirkkaampi?</w:t>
      </w:r>
    </w:p>
    <w:p>
      <w:r>
        <w:rPr>
          <w:b/>
        </w:rPr>
        <w:t xml:space="preserve">Tulos</w:t>
      </w:r>
    </w:p>
    <w:p>
      <w:r>
        <w:t xml:space="preserve">Onko aikuisten vai nuorten eritteiden luminesenssi kirkkaampaa?</w:t>
      </w:r>
    </w:p>
    <w:p>
      <w:r>
        <w:rPr>
          <w:b/>
        </w:rPr>
        <w:t xml:space="preserve">Esimerkki 2.95</w:t>
      </w:r>
    </w:p>
    <w:p>
      <w:r>
        <w:t xml:space="preserve">Mikä on maailman vanhin tunnettu kivi ei anteeksi, mitä on tapahtunut Grand Canyonissa olevalle kivelle, joka on maailman vanhin kivi?</w:t>
      </w:r>
    </w:p>
    <w:p>
      <w:r>
        <w:rPr>
          <w:b/>
        </w:rPr>
        <w:t xml:space="preserve">Tulos</w:t>
      </w:r>
    </w:p>
    <w:p>
      <w:r>
        <w:t xml:space="preserve">Mitä on tapahtunut Grand Canyonin kalliolle, joka on maailman vanhin kivi?</w:t>
      </w:r>
    </w:p>
    <w:p>
      <w:r>
        <w:rPr>
          <w:b/>
        </w:rPr>
        <w:t xml:space="preserve">Esimerkki 2.96</w:t>
      </w:r>
    </w:p>
    <w:p>
      <w:r>
        <w:t xml:space="preserve">Miksi tai miksi insinöörit tarjoavat itseään hankkeeseen?</w:t>
      </w:r>
    </w:p>
    <w:p>
      <w:r>
        <w:rPr>
          <w:b/>
        </w:rPr>
        <w:t xml:space="preserve">Tulos</w:t>
      </w:r>
    </w:p>
    <w:p>
      <w:r>
        <w:t xml:space="preserve">Mitä insinöörit tarjoavat itseään hankkeeseen?</w:t>
      </w:r>
    </w:p>
    <w:p>
      <w:r>
        <w:rPr>
          <w:b/>
        </w:rPr>
        <w:t xml:space="preserve">Esimerkki 2.97</w:t>
      </w:r>
    </w:p>
    <w:p>
      <w:r>
        <w:t xml:space="preserve">Missä sijaitsee San Joaquins uh ampua Santa Fe Railroad Depot?</w:t>
      </w:r>
    </w:p>
    <w:p>
      <w:r>
        <w:rPr>
          <w:b/>
        </w:rPr>
        <w:t xml:space="preserve">Tulos</w:t>
      </w:r>
    </w:p>
    <w:p>
      <w:r>
        <w:t xml:space="preserve">Missä sijaitsee Santa Fe Railroad Depot?</w:t>
      </w:r>
    </w:p>
    <w:p>
      <w:r>
        <w:rPr>
          <w:b/>
        </w:rPr>
        <w:t xml:space="preserve">Esimerkki 2.98</w:t>
      </w:r>
    </w:p>
    <w:p>
      <w:r>
        <w:t xml:space="preserve">Minkälainen tai millainen alue on tullut houkuttelevaksi ravintoloille?</w:t>
      </w:r>
    </w:p>
    <w:p>
      <w:r>
        <w:rPr>
          <w:b/>
        </w:rPr>
        <w:t xml:space="preserve">Tulos</w:t>
      </w:r>
    </w:p>
    <w:p>
      <w:r>
        <w:t xml:space="preserve">Mikä alue on muuttunut houkuttelevaksi ravintoloille?</w:t>
      </w:r>
    </w:p>
    <w:p>
      <w:r>
        <w:rPr>
          <w:b/>
        </w:rPr>
        <w:t xml:space="preserve">Esimerkki 2.99</w:t>
      </w:r>
    </w:p>
    <w:p>
      <w:r>
        <w:t xml:space="preserve">Siadin mukaan minkälainen ilmasto oli tarpeeton, jotta ihmisestä tulisi täysin inhimillinen, ei Ellen Churchill Semplen mukaan?</w:t>
      </w:r>
    </w:p>
    <w:p>
      <w:r>
        <w:rPr>
          <w:b/>
        </w:rPr>
        <w:t xml:space="preserve">Tulos</w:t>
      </w:r>
    </w:p>
    <w:p>
      <w:r>
        <w:t xml:space="preserve">Minkälainen ilmasto oli Ellen Churchill Semplen mukaan tarpeeton, jotta ihmisestä tulisi täysin inhimillinen?</w:t>
      </w:r>
    </w:p>
    <w:p>
      <w:r>
        <w:rPr>
          <w:b/>
        </w:rPr>
        <w:t xml:space="preserve">Esimerkki 2.100</w:t>
      </w:r>
    </w:p>
    <w:p>
      <w:r>
        <w:t xml:space="preserve">Mikä on yksi Messiaenin, anteeksi, Neumesin teos?</w:t>
      </w:r>
    </w:p>
    <w:p>
      <w:r>
        <w:rPr>
          <w:b/>
        </w:rPr>
        <w:t xml:space="preserve">Tulos</w:t>
      </w:r>
    </w:p>
    <w:p>
      <w:r>
        <w:t xml:space="preserve">Mikä on yksi Neumesin teos?</w:t>
      </w:r>
    </w:p>
    <w:p>
      <w:r>
        <w:rPr>
          <w:b/>
        </w:rPr>
        <w:t xml:space="preserve">Esimerkki 2.101</w:t>
      </w:r>
    </w:p>
    <w:p>
      <w:r>
        <w:t xml:space="preserve">Kuka kirjoitti, että sen on vaikea tuottaa ei ei muotoilla määritelmää kieliopillisista hienouksista?</w:t>
      </w:r>
    </w:p>
    <w:p>
      <w:r>
        <w:rPr>
          <w:b/>
        </w:rPr>
        <w:t xml:space="preserve">Tulos</w:t>
      </w:r>
    </w:p>
    <w:p>
      <w:r>
        <w:t xml:space="preserve">Kuka kirjoitti, että kieliopillisten hienouksien määritelmän laatiminen on vaikeaa?</w:t>
      </w:r>
    </w:p>
    <w:p>
      <w:r>
        <w:rPr>
          <w:b/>
        </w:rPr>
        <w:t xml:space="preserve">Esimerkki 2.102</w:t>
      </w:r>
    </w:p>
    <w:p>
      <w:r>
        <w:t xml:space="preserve">Mitä ensimmäinen ei odota, kuinka monta päivää neuvostolla on aikaa kumota pormestarin veto?</w:t>
      </w:r>
    </w:p>
    <w:p>
      <w:r>
        <w:rPr>
          <w:b/>
        </w:rPr>
        <w:t xml:space="preserve">Tulos</w:t>
      </w:r>
    </w:p>
    <w:p>
      <w:r>
        <w:t xml:space="preserve">Kuinka monta päivää neuvostolla on aikaa kumota pormestarin veto?</w:t>
      </w:r>
    </w:p>
    <w:p>
      <w:r>
        <w:rPr>
          <w:b/>
        </w:rPr>
        <w:t xml:space="preserve">Esimerkki 2.103</w:t>
      </w:r>
    </w:p>
    <w:p>
      <w:r>
        <w:t xml:space="preserve">Linux julkaistiin alunperin vuonna 1982 mistä syystä ei DECnet?</w:t>
      </w:r>
    </w:p>
    <w:p>
      <w:r>
        <w:rPr>
          <w:b/>
        </w:rPr>
        <w:t xml:space="preserve">Tulos</w:t>
      </w:r>
    </w:p>
    <w:p>
      <w:r>
        <w:t xml:space="preserve">DECnet julkaistiin alun perin vuonna 1982 mistä syystä?</w:t>
      </w:r>
    </w:p>
    <w:p>
      <w:r>
        <w:rPr>
          <w:b/>
        </w:rPr>
        <w:t xml:space="preserve">Esimerkki 2.104</w:t>
      </w:r>
    </w:p>
    <w:p>
      <w:r>
        <w:t xml:space="preserve">Kuinka monta ihmistä, ei, aasialaiset edustavat mitä osaa hmongeista?</w:t>
      </w:r>
    </w:p>
    <w:p>
      <w:r>
        <w:rPr>
          <w:b/>
        </w:rPr>
        <w:t xml:space="preserve">Tulos</w:t>
      </w:r>
    </w:p>
    <w:p>
      <w:r>
        <w:t xml:space="preserve">Minkä osan hmongeista muodostavat aasialaiset?</w:t>
      </w:r>
    </w:p>
    <w:p>
      <w:r>
        <w:rPr>
          <w:b/>
        </w:rPr>
        <w:t xml:space="preserve">Esimerkki 2.105</w:t>
      </w:r>
    </w:p>
    <w:p>
      <w:r>
        <w:t xml:space="preserve">Mitä teki er, jonka työ korjasi Aristoteleen fysiikkaa 1600-luvulla?</w:t>
      </w:r>
    </w:p>
    <w:p>
      <w:r>
        <w:rPr>
          <w:b/>
        </w:rPr>
        <w:t xml:space="preserve">Tulos</w:t>
      </w:r>
    </w:p>
    <w:p>
      <w:r>
        <w:t xml:space="preserve">Kenen teos korjasi Aristoteleen fysiikkaa 1600-luvulla?</w:t>
      </w:r>
    </w:p>
    <w:p>
      <w:r>
        <w:rPr>
          <w:b/>
        </w:rPr>
        <w:t xml:space="preserve">Esimerkki 2.106</w:t>
      </w:r>
    </w:p>
    <w:p>
      <w:r>
        <w:t xml:space="preserve">Ihmiset, erityisesti vastasyntyneet, ovat alttiita tartunnalle, koska he eivät ole aiemmin altistuneet mille?</w:t>
      </w:r>
    </w:p>
    <w:p>
      <w:r>
        <w:rPr>
          <w:b/>
        </w:rPr>
        <w:t xml:space="preserve">Tulos</w:t>
      </w:r>
    </w:p>
    <w:p>
      <w:r>
        <w:t xml:space="preserve">Vastasyntyneet ovat alttiita infektioille, koska he eivät ole aiemmin altistuneet mille?</w:t>
      </w:r>
    </w:p>
    <w:p>
      <w:r>
        <w:rPr>
          <w:b/>
        </w:rPr>
        <w:t xml:space="preserve">Esimerkki 2.107</w:t>
      </w:r>
    </w:p>
    <w:p>
      <w:r>
        <w:t xml:space="preserve">Missä nousussa oi missään muussa maanosassa kuin Aasiassa Aasian valtakunta saavutti suuria voittoja 1800-luvun lopulla?</w:t>
      </w:r>
    </w:p>
    <w:p>
      <w:r>
        <w:rPr>
          <w:b/>
        </w:rPr>
        <w:t xml:space="preserve">Tulos</w:t>
      </w:r>
    </w:p>
    <w:p>
      <w:r>
        <w:t xml:space="preserve"> Missä muussa maanosassa kuin Aasiassa Aasian imperiumi saavutti suuria voittoja 1800-luvun lopulla?</w:t>
      </w:r>
    </w:p>
    <w:p>
      <w:r>
        <w:rPr>
          <w:b/>
        </w:rPr>
        <w:t xml:space="preserve">Esimerkki 2.108</w:t>
      </w:r>
    </w:p>
    <w:p>
      <w:r>
        <w:t xml:space="preserve">Mikä oli jalankulkijoiden ostoskeskus nimettiin uudelleen ei anteeksi mitä oli Fulton Mall nimettiin uudelleen?</w:t>
      </w:r>
    </w:p>
    <w:p>
      <w:r>
        <w:rPr>
          <w:b/>
        </w:rPr>
        <w:t xml:space="preserve">Tulos</w:t>
      </w:r>
    </w:p>
    <w:p>
      <w:r>
        <w:t xml:space="preserve">Millä nimellä Fulton Mall nimettiin uudelleen?</w:t>
      </w:r>
    </w:p>
    <w:p>
      <w:r>
        <w:rPr>
          <w:b/>
        </w:rPr>
        <w:t xml:space="preserve">Esimerkki 2.109</w:t>
      </w:r>
    </w:p>
    <w:p>
      <w:r>
        <w:t xml:space="preserve">Milloin lakiehdotuksia pahoittelevat jäsenet äänestävät siitä, hyväksyvätkö he lopullisen lakiehdotuksen periaatteet?</w:t>
      </w:r>
    </w:p>
    <w:p>
      <w:r>
        <w:rPr>
          <w:b/>
        </w:rPr>
        <w:t xml:space="preserve">Tulos</w:t>
      </w:r>
    </w:p>
    <w:p>
      <w:r>
        <w:t xml:space="preserve">Milloin jäsenet äänestävät siitä, hyväksyvätkö he lopullisen lakiehdotuksen periaatteet?</w:t>
      </w:r>
    </w:p>
    <w:p>
      <w:r>
        <w:rPr>
          <w:b/>
        </w:rPr>
        <w:t xml:space="preserve">Esimerkki 2.110</w:t>
      </w:r>
    </w:p>
    <w:p>
      <w:r>
        <w:t xml:space="preserve">Minä vuonna ruttolaiva rantautui Norjaan?</w:t>
      </w:r>
    </w:p>
    <w:p>
      <w:r>
        <w:rPr>
          <w:b/>
        </w:rPr>
        <w:t xml:space="preserve">Tulos</w:t>
      </w:r>
    </w:p>
    <w:p>
      <w:r>
        <w:t xml:space="preserve">Milloin ruttolaiva rantautui Norjaan?</w:t>
      </w:r>
    </w:p>
    <w:p>
      <w:r>
        <w:rPr>
          <w:b/>
        </w:rPr>
        <w:t xml:space="preserve">Esimerkki 2.111</w:t>
      </w:r>
    </w:p>
    <w:p>
      <w:r>
        <w:t xml:space="preserve">Ovatko linkkiparametrit hyväksyttäviä um no ne perustuvat kokoon?</w:t>
      </w:r>
    </w:p>
    <w:p>
      <w:r>
        <w:rPr>
          <w:b/>
        </w:rPr>
        <w:t xml:space="preserve">Tulos</w:t>
      </w:r>
    </w:p>
    <w:p>
      <w:r>
        <w:t xml:space="preserve">Perustuvatko linkkiparametrit kokoon?</w:t>
      </w:r>
    </w:p>
    <w:p>
      <w:r>
        <w:rPr>
          <w:b/>
        </w:rPr>
        <w:t xml:space="preserve">Esimerkki 2.112</w:t>
      </w:r>
    </w:p>
    <w:p>
      <w:r>
        <w:t xml:space="preserve">Kuinka monesta kehittyneestä maasta brittitutkijat löysivät ongelmia, tarkoitan, käyttivät niitä tilastojen keräämiseen?</w:t>
      </w:r>
    </w:p>
    <w:p>
      <w:r>
        <w:rPr>
          <w:b/>
        </w:rPr>
        <w:t xml:space="preserve">Tulos</w:t>
      </w:r>
    </w:p>
    <w:p>
      <w:r>
        <w:t xml:space="preserve">Kuinka monesta kehittyneestä maasta brittitutkijat keräsivät tilastoja?</w:t>
      </w:r>
    </w:p>
    <w:p>
      <w:r>
        <w:rPr>
          <w:b/>
        </w:rPr>
        <w:t xml:space="preserve">Esimerkki 2.113</w:t>
      </w:r>
    </w:p>
    <w:p>
      <w:r>
        <w:t xml:space="preserve">Milloin Mitä soluteoria väitti olevan elimistön humuksissa?</w:t>
      </w:r>
    </w:p>
    <w:p>
      <w:r>
        <w:rPr>
          <w:b/>
        </w:rPr>
        <w:t xml:space="preserve">Tulos</w:t>
      </w:r>
    </w:p>
    <w:p>
      <w:r>
        <w:t xml:space="preserve">Mitä soluteorian mukaan oli elimistön humuksissa?</w:t>
      </w:r>
    </w:p>
    <w:p>
      <w:r>
        <w:rPr>
          <w:b/>
        </w:rPr>
        <w:t xml:space="preserve">Esimerkki 2.114</w:t>
      </w:r>
    </w:p>
    <w:p>
      <w:r>
        <w:t xml:space="preserve">Aristoteleen mielestä maapallossa oli kuinka monta elementtiä, ei Galileon mielestä?</w:t>
      </w:r>
    </w:p>
    <w:p>
      <w:r>
        <w:rPr>
          <w:b/>
        </w:rPr>
        <w:t xml:space="preserve">Tulos</w:t>
      </w:r>
    </w:p>
    <w:p>
      <w:r>
        <w:t xml:space="preserve">Kuinka monta alkuainetta oli Galileon mielestä maapallossa?</w:t>
      </w:r>
    </w:p>
    <w:p>
      <w:r>
        <w:rPr>
          <w:b/>
        </w:rPr>
        <w:t xml:space="preserve">Esimerkki 2.115</w:t>
      </w:r>
    </w:p>
    <w:p>
      <w:r>
        <w:t xml:space="preserve">Milloin yliopisto mitä instituutti ilmoitti kaikille vuonna 2008?</w:t>
      </w:r>
    </w:p>
    <w:p>
      <w:r>
        <w:rPr>
          <w:b/>
        </w:rPr>
        <w:t xml:space="preserve">Tulos</w:t>
      </w:r>
    </w:p>
    <w:p>
      <w:r>
        <w:t xml:space="preserve">Minkä instituutin yliopisto ilmoitti kaikille vuonna 2008?</w:t>
      </w:r>
    </w:p>
    <w:p>
      <w:r>
        <w:rPr>
          <w:b/>
        </w:rPr>
        <w:t xml:space="preserve">Esimerkki 2.116</w:t>
      </w:r>
    </w:p>
    <w:p>
      <w:r>
        <w:t xml:space="preserve">Mitä virtaa ja minä vuonna Pyhä Elisabet syntyi?</w:t>
      </w:r>
    </w:p>
    <w:p>
      <w:r>
        <w:rPr>
          <w:b/>
        </w:rPr>
        <w:t xml:space="preserve">Tulos</w:t>
      </w:r>
    </w:p>
    <w:p>
      <w:r>
        <w:t xml:space="preserve">Minä vuonna Pyhä Elisabet syntyi?</w:t>
      </w:r>
    </w:p>
    <w:p>
      <w:r>
        <w:rPr>
          <w:b/>
        </w:rPr>
        <w:t xml:space="preserve">Esimerkki 2.117</w:t>
      </w:r>
    </w:p>
    <w:p>
      <w:r>
        <w:t xml:space="preserve">Milloin oli toinen... pikemminkin ensimmäinen kiinalais-japanilainen sota?</w:t>
      </w:r>
    </w:p>
    <w:p>
      <w:r>
        <w:rPr>
          <w:b/>
        </w:rPr>
        <w:t xml:space="preserve">Tulos</w:t>
      </w:r>
    </w:p>
    <w:p>
      <w:r>
        <w:t xml:space="preserve">Milloin käytiin ensimmäinen kiinalais-japanilainen sota?</w:t>
      </w:r>
    </w:p>
    <w:p>
      <w:r>
        <w:rPr>
          <w:b/>
        </w:rPr>
        <w:t xml:space="preserve">Esimerkki 2.118</w:t>
      </w:r>
    </w:p>
    <w:p>
      <w:r>
        <w:t xml:space="preserve">Milloin Harvard on ensimmäisen kerran ollut maailman yliopistojen akateemisen rankingin kärjessä?</w:t>
      </w:r>
    </w:p>
    <w:p>
      <w:r>
        <w:rPr>
          <w:b/>
        </w:rPr>
        <w:t xml:space="preserve">Tulos</w:t>
      </w:r>
    </w:p>
    <w:p>
      <w:r>
        <w:t xml:space="preserve">Mistä vuodesta lähtien Harvard on ollut maailman yliopistojen akateemisen rankingin kärjessä?</w:t>
      </w:r>
    </w:p>
    <w:p>
      <w:r>
        <w:rPr>
          <w:b/>
        </w:rPr>
        <w:t xml:space="preserve">Esimerkki 2.119</w:t>
      </w:r>
    </w:p>
    <w:p>
      <w:r>
        <w:t xml:space="preserve">Milloin todistettiin primes no satunnaislukuteorema?</w:t>
      </w:r>
    </w:p>
    <w:p>
      <w:r>
        <w:rPr>
          <w:b/>
        </w:rPr>
        <w:t xml:space="preserve">Tulos</w:t>
      </w:r>
    </w:p>
    <w:p>
      <w:r>
        <w:t xml:space="preserve">Milloin satunnaislukuteoria todistettiin?</w:t>
      </w:r>
    </w:p>
    <w:p>
      <w:r>
        <w:rPr>
          <w:b/>
        </w:rPr>
        <w:t xml:space="preserve">Esimerkki 2.120</w:t>
      </w:r>
    </w:p>
    <w:p>
      <w:r>
        <w:t xml:space="preserve">Milloin Mitä kansanedustajana toimiminen jakaa alahuoneen kanssa?</w:t>
      </w:r>
    </w:p>
    <w:p>
      <w:r>
        <w:rPr>
          <w:b/>
        </w:rPr>
        <w:t xml:space="preserve">Tulos</w:t>
      </w:r>
    </w:p>
    <w:p>
      <w:r>
        <w:t xml:space="preserve">Mitä yhteistä parlamentin jäsenyydellä on parlamentin alahuoneen kanssa?</w:t>
      </w:r>
    </w:p>
    <w:p>
      <w:r>
        <w:rPr>
          <w:b/>
        </w:rPr>
        <w:t xml:space="preserve">Esimerkki 2.121</w:t>
      </w:r>
    </w:p>
    <w:p>
      <w:r>
        <w:t xml:space="preserve">Minkä muotoisia ovat jotkin parlamentin rakennusten kattoikkunat, ei, rakennukset?</w:t>
      </w:r>
    </w:p>
    <w:p>
      <w:r>
        <w:rPr>
          <w:b/>
        </w:rPr>
        <w:t xml:space="preserve">Tulos</w:t>
      </w:r>
    </w:p>
    <w:p>
      <w:r>
        <w:t xml:space="preserve">Minkä muotoisia ovat eräät parlamentin rakennukset?</w:t>
      </w:r>
    </w:p>
    <w:p>
      <w:r>
        <w:rPr>
          <w:b/>
        </w:rPr>
        <w:t xml:space="preserve">Esimerkki 2.122</w:t>
      </w:r>
    </w:p>
    <w:p>
      <w:r>
        <w:t xml:space="preserve">Stanfordin, ei, ei, tarkoitin Princeton Review -lehden mukaan Harvard on sijoittunut \"Unelmien korkeakouluksi\" vuonna 2013.</w:t>
      </w:r>
    </w:p>
    <w:p>
      <w:r>
        <w:rPr>
          <w:b/>
        </w:rPr>
        <w:t xml:space="preserve">Tulos</w:t>
      </w:r>
    </w:p>
    <w:p>
      <w:r>
        <w:t xml:space="preserve">Princeton Review -lehden mukaan Harvard on luokiteltu "Dream College" -korkeakouluksi vuonna 2013.</w:t>
      </w:r>
    </w:p>
    <w:p>
      <w:r>
        <w:rPr>
          <w:b/>
        </w:rPr>
        <w:t xml:space="preserve">Esimerkki 2.123</w:t>
      </w:r>
    </w:p>
    <w:p>
      <w:r>
        <w:t xml:space="preserve">Mikä on raja Reinin mutkassa ei mikä päättyy mutkaan?</w:t>
      </w:r>
    </w:p>
    <w:p>
      <w:r>
        <w:rPr>
          <w:b/>
        </w:rPr>
        <w:t xml:space="preserve">Tulos</w:t>
      </w:r>
    </w:p>
    <w:p>
      <w:r>
        <w:t xml:space="preserve">Mikä päättyy tähän Reinin mutkaan?</w:t>
      </w:r>
    </w:p>
    <w:p>
      <w:r>
        <w:rPr>
          <w:b/>
        </w:rPr>
        <w:t xml:space="preserve">Esimerkki 2.124</w:t>
      </w:r>
    </w:p>
    <w:p>
      <w:r>
        <w:t xml:space="preserve">Kuka Thoreau, ei anteeksi, Thoreau mainitsee, millainen henkilö voisi turmella hallitusjärjestelmän?</w:t>
      </w:r>
    </w:p>
    <w:p>
      <w:r>
        <w:rPr>
          <w:b/>
        </w:rPr>
        <w:t xml:space="preserve">Tulos</w:t>
      </w:r>
    </w:p>
    <w:p>
      <w:r>
        <w:t xml:space="preserve">Thoreau mainitsee, minkälainen henkilö voisi turmella hallitusjärjestelmän?</w:t>
      </w:r>
    </w:p>
    <w:p>
      <w:r>
        <w:rPr>
          <w:b/>
        </w:rPr>
        <w:t xml:space="preserve">Esimerkki 2.125</w:t>
      </w:r>
    </w:p>
    <w:p>
      <w:r>
        <w:t xml:space="preserve">Mikä, anteeksi mitä, tuli voimaan 1800-luvun lopulla ja 1900-luvulla?</w:t>
      </w:r>
    </w:p>
    <w:p>
      <w:r>
        <w:rPr>
          <w:b/>
        </w:rPr>
        <w:t xml:space="preserve">Tulos</w:t>
      </w:r>
    </w:p>
    <w:p>
      <w:r>
        <w:t xml:space="preserve"> Mitä säädettiin päteväksi 1800-luvun lopulla ja 1900-luvulla?</w:t>
      </w:r>
    </w:p>
    <w:p>
      <w:r>
        <w:rPr>
          <w:b/>
        </w:rPr>
        <w:t xml:space="preserve">Esimerkki 2.126</w:t>
      </w:r>
    </w:p>
    <w:p>
      <w:r>
        <w:t xml:space="preserve">Mikä tai ei tehdä, että mitä palvelua käytetään verkon ja muutettu KPN laitteita?</w:t>
      </w:r>
    </w:p>
    <w:p>
      <w:r>
        <w:rPr>
          <w:b/>
        </w:rPr>
        <w:t xml:space="preserve">Tulos</w:t>
      </w:r>
    </w:p>
    <w:p>
      <w:r>
        <w:t xml:space="preserve">Mikä palvelu käytti verkkoa ja muutti KPN:n laitteita?</w:t>
      </w:r>
    </w:p>
    <w:p>
      <w:r>
        <w:rPr>
          <w:b/>
        </w:rPr>
        <w:t xml:space="preserve">Esimerkki 2.127</w:t>
      </w:r>
    </w:p>
    <w:p>
      <w:r>
        <w:t xml:space="preserve">Kuznetsin käyrä sanoo, että taloudellisen kehityksen myötä eriarvoisuus vähenee, kun kuka tai mikä?</w:t>
      </w:r>
    </w:p>
    <w:p>
      <w:r>
        <w:rPr>
          <w:b/>
        </w:rPr>
        <w:t xml:space="preserve">Tulos</w:t>
      </w:r>
    </w:p>
    <w:p>
      <w:r>
        <w:t xml:space="preserve">Kuznetsin käyrän mukaan taloudellisen kehityksen myötä eriarvoisuus vähenee minkä jälkeen?</w:t>
      </w:r>
    </w:p>
    <w:p>
      <w:r>
        <w:rPr>
          <w:b/>
        </w:rPr>
        <w:t xml:space="preserve">Esimerkki 2.128</w:t>
      </w:r>
    </w:p>
    <w:p>
      <w:r>
        <w:t xml:space="preserve">Kallioyksiköt tai tehdä, että venytetty kiviä, jotka puristavat linssit tunnetaan mitä sanaa?</w:t>
      </w:r>
    </w:p>
    <w:p>
      <w:r>
        <w:rPr>
          <w:b/>
        </w:rPr>
        <w:t xml:space="preserve">Tulos</w:t>
      </w:r>
    </w:p>
    <w:p>
      <w:r>
        <w:t xml:space="preserve">Linssiksi puristuvat venytetyt kivet tunnetaan millä sanalla? </w:t>
      </w:r>
    </w:p>
    <w:p>
      <w:r>
        <w:rPr>
          <w:b/>
        </w:rPr>
        <w:t xml:space="preserve">Esimerkki 2.129</w:t>
      </w:r>
    </w:p>
    <w:p>
      <w:r>
        <w:t xml:space="preserve">Pitkäikäisten muistisolujen toiminta on esimerkki minkälaisesta immuunivasteesta tai ei, minkälaisesta immuunivasteesta?</w:t>
      </w:r>
    </w:p>
    <w:p>
      <w:r>
        <w:rPr>
          <w:b/>
        </w:rPr>
        <w:t xml:space="preserve">Tulos</w:t>
      </w:r>
    </w:p>
    <w:p>
      <w:r>
        <w:t xml:space="preserve">Pitkäikäisten muistisolujen toiminta on esimerkki minkälaisesta immuunivasteesta?</w:t>
      </w:r>
    </w:p>
    <w:p>
      <w:r>
        <w:rPr>
          <w:b/>
        </w:rPr>
        <w:t xml:space="preserve">Esimerkki 2.130</w:t>
      </w:r>
    </w:p>
    <w:p>
      <w:r>
        <w:t xml:space="preserve">Jazz Jamboree on yksi siitä, mitä Varsovan järjestämä on Varsovan kesäiset jazzpäivät?</w:t>
      </w:r>
    </w:p>
    <w:p>
      <w:r>
        <w:rPr>
          <w:b/>
        </w:rPr>
        <w:t xml:space="preserve">Tulos</w:t>
      </w:r>
    </w:p>
    <w:p>
      <w:r>
        <w:t xml:space="preserve">Varsovan kesäjazzpäivät on yksi monista, mitä Varsova isännöi?</w:t>
      </w:r>
    </w:p>
    <w:p>
      <w:r>
        <w:rPr>
          <w:b/>
        </w:rPr>
        <w:t xml:space="preserve">Esimerkki 2.131</w:t>
      </w:r>
    </w:p>
    <w:p>
      <w:r>
        <w:t xml:space="preserve">Kuka oli vastuussa organisaatiopäätösten tekemisen portfolioteoriasta, enkä tarkoittanut portfolioteoriaa, vaan muinaista tulkintaa?</w:t>
      </w:r>
    </w:p>
    <w:p>
      <w:r>
        <w:rPr>
          <w:b/>
        </w:rPr>
        <w:t xml:space="preserve">Tulos</w:t>
      </w:r>
    </w:p>
    <w:p>
      <w:r>
        <w:t xml:space="preserve">Kuka oli vastuussa organisaation päätöksenteon muinaisesta tulkinnasta?</w:t>
      </w:r>
    </w:p>
    <w:p>
      <w:r>
        <w:rPr>
          <w:b/>
        </w:rPr>
        <w:t xml:space="preserve">Esimerkki 2.132</w:t>
      </w:r>
    </w:p>
    <w:p>
      <w:r>
        <w:t xml:space="preserve">Nilviäiset tai ei tehdä, että sienet on kolme pääsolukerrosta ja ei mitä?</w:t>
      </w:r>
    </w:p>
    <w:p>
      <w:r>
        <w:rPr>
          <w:b/>
        </w:rPr>
        <w:t xml:space="preserve">Tulos</w:t>
      </w:r>
    </w:p>
    <w:p>
      <w:r>
        <w:t xml:space="preserve">Sienillä on kolme pääsolukerrosta ja ei mitä?</w:t>
      </w:r>
    </w:p>
    <w:p>
      <w:r>
        <w:rPr>
          <w:b/>
        </w:rPr>
        <w:t xml:space="preserve">Esimerkki 2.133</w:t>
      </w:r>
    </w:p>
    <w:p>
      <w:r>
        <w:t xml:space="preserve">Mitä virkaa John F. Kennedy um no George W. Bush hoiti?</w:t>
      </w:r>
    </w:p>
    <w:p>
      <w:r>
        <w:rPr>
          <w:b/>
        </w:rPr>
        <w:t xml:space="preserve">Tulos</w:t>
      </w:r>
    </w:p>
    <w:p>
      <w:r>
        <w:t xml:space="preserve">Missä virassa George W. Bush toimi?</w:t>
      </w:r>
    </w:p>
    <w:p>
      <w:r>
        <w:rPr>
          <w:b/>
        </w:rPr>
        <w:t xml:space="preserve">Esimerkki 2.134</w:t>
      </w:r>
    </w:p>
    <w:p>
      <w:r>
        <w:t xml:space="preserve">Vallankumouksellinen kansalaistottelemattomuus kulttuuria kohtaan korostuu esimerkkinä mistä tai tee se kenestä?</w:t>
      </w:r>
    </w:p>
    <w:p>
      <w:r>
        <w:rPr>
          <w:b/>
        </w:rPr>
        <w:t xml:space="preserve">Tulos</w:t>
      </w:r>
    </w:p>
    <w:p>
      <w:r>
        <w:t xml:space="preserve">Vallankumouksellinen kansalaistottelemattomuus kulttuuria kohtaan korostuu kenen esimerkissä? </w:t>
      </w:r>
    </w:p>
    <w:p>
      <w:r>
        <w:rPr>
          <w:b/>
        </w:rPr>
        <w:t xml:space="preserve">Esimerkki 2.135</w:t>
      </w:r>
    </w:p>
    <w:p>
      <w:r>
        <w:t xml:space="preserve">Kuinka monta ihmistä tai pikemminkin kuinka monta ihmistä asui Fresnossa vuonna 2000 väestönlaskentatoimiston mukaan?</w:t>
      </w:r>
    </w:p>
    <w:p>
      <w:r>
        <w:rPr>
          <w:b/>
        </w:rPr>
        <w:t xml:space="preserve">Tulos</w:t>
      </w:r>
    </w:p>
    <w:p>
      <w:r>
        <w:t xml:space="preserve">Kuinka monta ihmistä asui Fresnossa vuonna 2000 väestönlaskentatoimiston mukaan? </w:t>
      </w:r>
    </w:p>
    <w:p>
      <w:r>
        <w:rPr>
          <w:b/>
        </w:rPr>
        <w:t xml:space="preserve">Esimerkki 2.136</w:t>
      </w:r>
    </w:p>
    <w:p>
      <w:r>
        <w:t xml:space="preserve">Mikä on beetahajoamisen havaittavissa oleva vaikutus, kun W- ja Z-bosonien vaihto ei ole anteeksiantamatonta?</w:t>
      </w:r>
    </w:p>
    <w:p>
      <w:r>
        <w:rPr>
          <w:b/>
        </w:rPr>
        <w:t xml:space="preserve">Tulos</w:t>
      </w:r>
    </w:p>
    <w:p>
      <w:r>
        <w:t xml:space="preserve">Mikä on W- ja Z-bosonien vaihdon havaittava vaikutus?</w:t>
      </w:r>
    </w:p>
    <w:p>
      <w:r>
        <w:rPr>
          <w:b/>
        </w:rPr>
        <w:t xml:space="preserve">Esimerkki 2.137</w:t>
      </w:r>
    </w:p>
    <w:p>
      <w:r>
        <w:t xml:space="preserve">Minä vuonna, ei anteeksi, mikä on erään sellaisen laskentamenetelmän nimi, jota käytetään alkulukujen löytämiseen?</w:t>
      </w:r>
    </w:p>
    <w:p>
      <w:r>
        <w:rPr>
          <w:b/>
        </w:rPr>
        <w:t xml:space="preserve">Tulos</w:t>
      </w:r>
    </w:p>
    <w:p>
      <w:r>
        <w:t xml:space="preserve">Mikä on erään sellaisen laskentamenetelmän nimi, jota käytetään alkulukujen löytämiseen?</w:t>
      </w:r>
    </w:p>
    <w:p>
      <w:r>
        <w:rPr>
          <w:b/>
        </w:rPr>
        <w:t xml:space="preserve">Esimerkki 2.138</w:t>
      </w:r>
    </w:p>
    <w:p>
      <w:r>
        <w:t xml:space="preserve">Miten alkuasukkaat, ei, kansalaiset Euroopassa suhtautuivat Celeronin retkikunnan uutisiin?</w:t>
      </w:r>
    </w:p>
    <w:p>
      <w:r>
        <w:rPr>
          <w:b/>
        </w:rPr>
        <w:t xml:space="preserve">Tulos</w:t>
      </w:r>
    </w:p>
    <w:p>
      <w:r>
        <w:t xml:space="preserve">Miten kansalaiset suhtautuivat Euroopassa Celeronin retkikunnan uutisiin?</w:t>
      </w:r>
    </w:p>
    <w:p>
      <w:r>
        <w:rPr>
          <w:b/>
        </w:rPr>
        <w:t xml:space="preserve">Esimerkki 2.139</w:t>
      </w:r>
    </w:p>
    <w:p>
      <w:r>
        <w:t xml:space="preserve">Minkälainen komitea vastaa yhtä tai useampaa Espanjan hallituksen osastoa?</w:t>
      </w:r>
    </w:p>
    <w:p>
      <w:r>
        <w:rPr>
          <w:b/>
        </w:rPr>
        <w:t xml:space="preserve">Tulos</w:t>
      </w:r>
    </w:p>
    <w:p>
      <w:r>
        <w:t xml:space="preserve">Mikä komitea vastaa yhtä tai useampaa Espanjan hallituksen osastoa?</w:t>
      </w:r>
    </w:p>
    <w:p>
      <w:r>
        <w:rPr>
          <w:b/>
        </w:rPr>
        <w:t xml:space="preserve">Esimerkki 2.140</w:t>
      </w:r>
    </w:p>
    <w:p>
      <w:r>
        <w:t xml:space="preserve">Kuinka moneksi kentäksi Heaviside ja Gibbs muotoilivat uudelleen Maxwellin 20 skalaariyhtälöä?</w:t>
      </w:r>
    </w:p>
    <w:p>
      <w:r>
        <w:rPr>
          <w:b/>
        </w:rPr>
        <w:t xml:space="preserve">Tulos</w:t>
      </w:r>
    </w:p>
    <w:p>
      <w:r>
        <w:t xml:space="preserve">Kuinka moneksi vektoriyhtälöksi Heaviside ja Gibbs muokkasivat Maxwellin 20 skalaariyhtälöä?</w:t>
      </w:r>
    </w:p>
    <w:p>
      <w:r>
        <w:rPr>
          <w:b/>
        </w:rPr>
        <w:t xml:space="preserve">Esimerkki 2.141</w:t>
      </w:r>
    </w:p>
    <w:p>
      <w:r>
        <w:t xml:space="preserve">Millaisen kannan PLO, anteeksi Palestiinan Muslimiveljeskunta, otti Israeliin vuoteen 1987 asti?</w:t>
      </w:r>
    </w:p>
    <w:p>
      <w:r>
        <w:rPr>
          <w:b/>
        </w:rPr>
        <w:t xml:space="preserve">Tulos</w:t>
      </w:r>
    </w:p>
    <w:p>
      <w:r>
        <w:t xml:space="preserve">Miten Palestiinan Muslimiveljeskunta suhtautui Israeliin vuoteen 1987 asti?</w:t>
      </w:r>
    </w:p>
    <w:p>
      <w:r>
        <w:rPr>
          <w:b/>
        </w:rPr>
        <w:t xml:space="preserve">Esimerkki 2.142</w:t>
      </w:r>
    </w:p>
    <w:p>
      <w:r>
        <w:t xml:space="preserve">Mikä reagoi sen sijaan, mitä soluja ei ole vaihtoehtoista T-solureseptoria?</w:t>
      </w:r>
    </w:p>
    <w:p>
      <w:r>
        <w:rPr>
          <w:b/>
        </w:rPr>
        <w:t xml:space="preserve">Tulos</w:t>
      </w:r>
    </w:p>
    <w:p>
      <w:r>
        <w:t xml:space="preserve">Millä soluilla ei ole vaihtoehtoista T-solureseptoria?</w:t>
      </w:r>
    </w:p>
    <w:p>
      <w:r>
        <w:rPr>
          <w:b/>
        </w:rPr>
        <w:t xml:space="preserve">Esimerkki 2.143</w:t>
      </w:r>
    </w:p>
    <w:p>
      <w:r>
        <w:t xml:space="preserve">Miksi useimmat aikajanat ei viimeisin aikakausi laajennettu ensimmäisessä mittakaavassa?</w:t>
      </w:r>
    </w:p>
    <w:p>
      <w:r>
        <w:rPr>
          <w:b/>
        </w:rPr>
        <w:t xml:space="preserve">Tulos</w:t>
      </w:r>
    </w:p>
    <w:p>
      <w:r>
        <w:t xml:space="preserve">Miksi viimeisintä aikakautta laajennetaan ensimmäisessä mittakaavassa?</w:t>
      </w:r>
    </w:p>
    <w:p>
      <w:r>
        <w:rPr>
          <w:b/>
        </w:rPr>
        <w:t xml:space="preserve">Esimerkki 2.144</w:t>
      </w:r>
    </w:p>
    <w:p>
      <w:r>
        <w:t xml:space="preserve">Milloin suoritat koejakoa tarkoitan, mitä kokonaisluvun m on oltava suurempi tai yhtä suuri kuin tässä yhtälössä?</w:t>
      </w:r>
    </w:p>
    <w:p>
      <w:r>
        <w:rPr>
          <w:b/>
        </w:rPr>
        <w:t xml:space="preserve">Tulos</w:t>
      </w:r>
    </w:p>
    <w:p>
      <w:r>
        <w:t xml:space="preserve">Mitä kokonaisluvun m on oltava suurempi tai yhtä suuri, kun tehdään jakotesti?</w:t>
      </w:r>
    </w:p>
    <w:p>
      <w:r>
        <w:rPr>
          <w:b/>
        </w:rPr>
        <w:t xml:space="preserve">Esimerkki 2.145</w:t>
      </w:r>
    </w:p>
    <w:p>
      <w:r>
        <w:t xml:space="preserve">Millainen asema lääkäreillä, siis farmaseuteilla, oli keisarillista aikaa edeltäneessä hovissa?</w:t>
      </w:r>
    </w:p>
    <w:p>
      <w:r>
        <w:rPr>
          <w:b/>
        </w:rPr>
        <w:t xml:space="preserve">Tulos</w:t>
      </w:r>
    </w:p>
    <w:p>
      <w:r>
        <w:t xml:space="preserve">Millainen asema apteekkareilla oli keisarillisessa hovissa ennen Heian aikaa?</w:t>
      </w:r>
    </w:p>
    <w:p>
      <w:r>
        <w:rPr>
          <w:b/>
        </w:rPr>
        <w:t xml:space="preserve">Esimerkki 2.146</w:t>
      </w:r>
    </w:p>
    <w:p>
      <w:r>
        <w:t xml:space="preserve">Ainehiukkaset esitetään minkälaisina viivoina anti-materia-diagrammissa, oops, tee siitä Feynmanin diagrammi?</w:t>
      </w:r>
    </w:p>
    <w:p>
      <w:r>
        <w:rPr>
          <w:b/>
        </w:rPr>
        <w:t xml:space="preserve">Tulos</w:t>
      </w:r>
    </w:p>
    <w:p>
      <w:r>
        <w:t xml:space="preserve">Minkälaisina viivoina Feynmanin kaaviossa ainehiukkaset esitetään?</w:t>
      </w:r>
    </w:p>
    <w:p>
      <w:r>
        <w:rPr>
          <w:b/>
        </w:rPr>
        <w:t xml:space="preserve">Esimerkki 2.147</w:t>
      </w:r>
    </w:p>
    <w:p>
      <w:r>
        <w:t xml:space="preserve">Mitä Plos Pathogen -julkaisussa osoitetaan tai pikemminkin väitetään?</w:t>
      </w:r>
    </w:p>
    <w:p>
      <w:r>
        <w:rPr>
          <w:b/>
        </w:rPr>
        <w:t xml:space="preserve">Tulos</w:t>
      </w:r>
    </w:p>
    <w:p>
      <w:r>
        <w:t xml:space="preserve">Mitä Plos Pathogen -julkaisussa väitetään?</w:t>
      </w:r>
    </w:p>
    <w:p>
      <w:r>
        <w:rPr>
          <w:b/>
        </w:rPr>
        <w:t xml:space="preserve">Esimerkki 2.148</w:t>
      </w:r>
    </w:p>
    <w:p>
      <w:r>
        <w:t xml:space="preserve">Maailman ensimmäinen julistemuseo on arvostettu ei yksi suurimmista kokoelmista maailmassa mitä?</w:t>
      </w:r>
    </w:p>
    <w:p>
      <w:r>
        <w:rPr>
          <w:b/>
        </w:rPr>
        <w:t xml:space="preserve">Tulos</w:t>
      </w:r>
    </w:p>
    <w:p>
      <w:r>
        <w:t xml:space="preserve">Mitä maailman ensimmäisellä julistemuseolla on yksi maailman suurimmista kokoelmista?</w:t>
      </w:r>
    </w:p>
    <w:p>
      <w:r>
        <w:rPr>
          <w:b/>
        </w:rPr>
        <w:t xml:space="preserve">Esimerkki 2.149</w:t>
      </w:r>
    </w:p>
    <w:p>
      <w:r>
        <w:t xml:space="preserve">Milloin Muhammad Qutb ei ottomaanien kalifaatti ylläpidetty?</w:t>
      </w:r>
    </w:p>
    <w:p>
      <w:r>
        <w:rPr>
          <w:b/>
        </w:rPr>
        <w:t xml:space="preserve">Tulos</w:t>
      </w:r>
    </w:p>
    <w:p>
      <w:r>
        <w:t xml:space="preserve"> Milloin ottomaanien kalifaatti säilyi?</w:t>
      </w:r>
    </w:p>
    <w:p>
      <w:r>
        <w:rPr>
          <w:b/>
        </w:rPr>
        <w:t xml:space="preserve">Esimerkki 2.150</w:t>
      </w:r>
    </w:p>
    <w:p>
      <w:r>
        <w:t xml:space="preserve">Mikä aikajana on neljäs asteikko ei tarkin?</w:t>
      </w:r>
    </w:p>
    <w:p>
      <w:r>
        <w:rPr>
          <w:b/>
        </w:rPr>
        <w:t xml:space="preserve">Tulos</w:t>
      </w:r>
    </w:p>
    <w:p>
      <w:r>
        <w:t xml:space="preserve">Mikä aikajana on tarkin?</w:t>
      </w:r>
    </w:p>
    <w:p>
      <w:r>
        <w:rPr>
          <w:b/>
        </w:rPr>
        <w:t xml:space="preserve">Esimerkki 2.151</w:t>
      </w:r>
    </w:p>
    <w:p>
      <w:r>
        <w:t xml:space="preserve">Kuka johti hyökkäystä Espanjaa vastaan vuonna 1964 vai odota 1565?</w:t>
      </w:r>
    </w:p>
    <w:p>
      <w:r>
        <w:rPr>
          <w:b/>
        </w:rPr>
        <w:t xml:space="preserve">Tulos</w:t>
      </w:r>
    </w:p>
    <w:p>
      <w:r>
        <w:t xml:space="preserve">Kuka johti hyökkäystä Espanjaan vuonna 1565?</w:t>
      </w:r>
    </w:p>
    <w:p>
      <w:r>
        <w:rPr>
          <w:b/>
        </w:rPr>
        <w:t xml:space="preserve">Esimerkki 2.152</w:t>
      </w:r>
    </w:p>
    <w:p>
      <w:r>
        <w:t xml:space="preserve">Minne Kublai siirsi Yuanin, tai oikeastaan mongolien pääkaupungin?</w:t>
      </w:r>
    </w:p>
    <w:p>
      <w:r>
        <w:rPr>
          <w:b/>
        </w:rPr>
        <w:t xml:space="preserve">Tulos</w:t>
      </w:r>
    </w:p>
    <w:p>
      <w:r>
        <w:t xml:space="preserve">Minne Kublai siirsi mongolien pääkaupungin?</w:t>
      </w:r>
    </w:p>
    <w:p>
      <w:r>
        <w:rPr>
          <w:b/>
        </w:rPr>
        <w:t xml:space="preserve">Esimerkki 2.153</w:t>
      </w:r>
    </w:p>
    <w:p>
      <w:r>
        <w:t xml:space="preserve">Miten kenraali Gaafar al-Nimeiry, voi pahus, tarkoitan Turabi, rakensi heikon taloudellisen perustan?</w:t>
      </w:r>
    </w:p>
    <w:p>
      <w:r>
        <w:rPr>
          <w:b/>
        </w:rPr>
        <w:t xml:space="preserve">Tulos</w:t>
      </w:r>
    </w:p>
    <w:p>
      <w:r>
        <w:t xml:space="preserve"> Miten Turabi rakensi heikon taloudellisen perustan?</w:t>
      </w:r>
    </w:p>
    <w:p>
      <w:r>
        <w:rPr>
          <w:b/>
        </w:rPr>
        <w:t xml:space="preserve">Esimerkki 2.154</w:t>
      </w:r>
    </w:p>
    <w:p>
      <w:r>
        <w:t xml:space="preserve">Mikä tai ei tee sitä, mitä kiinalaistyylistä nimeä Rinchinbal käytti?</w:t>
      </w:r>
    </w:p>
    <w:p>
      <w:r>
        <w:rPr>
          <w:b/>
        </w:rPr>
        <w:t xml:space="preserve">Tulos</w:t>
      </w:r>
    </w:p>
    <w:p>
      <w:r>
        <w:t xml:space="preserve">Mitä kiinalaistyylistä nimeä Rinchinbal käytti?</w:t>
      </w:r>
    </w:p>
    <w:p>
      <w:r>
        <w:rPr>
          <w:b/>
        </w:rPr>
        <w:t xml:space="preserve">Esimerkki 2.155</w:t>
      </w:r>
    </w:p>
    <w:p>
      <w:r>
        <w:t xml:space="preserve">Mitä muutoksia eliöissä ei elinympäristössä voidaan käyttää antamaan tietoa muodostumista?</w:t>
      </w:r>
    </w:p>
    <w:p>
      <w:r>
        <w:rPr>
          <w:b/>
        </w:rPr>
        <w:t xml:space="preserve">Tulos</w:t>
      </w:r>
    </w:p>
    <w:p>
      <w:r>
        <w:t xml:space="preserve">Mitä elinympäristön muutosten avulla voidaan saada tietoa muodostumista?</w:t>
      </w:r>
    </w:p>
    <w:p>
      <w:r>
        <w:rPr>
          <w:b/>
        </w:rPr>
        <w:t xml:space="preserve">Esimerkki 2.156</w:t>
      </w:r>
    </w:p>
    <w:p>
      <w:r>
        <w:t xml:space="preserve">Kuinka paljon kannatusta saa Yhdysvaltojen tai ei, siis YK:n lähestymistapa talouskehitykseen?</w:t>
      </w:r>
    </w:p>
    <w:p>
      <w:r>
        <w:rPr>
          <w:b/>
        </w:rPr>
        <w:t xml:space="preserve">Tulos</w:t>
      </w:r>
    </w:p>
    <w:p>
      <w:r>
        <w:t xml:space="preserve">Kuinka paljon kannatusta YK:n lähestymistapa talouskehitykseen saa?</w:t>
      </w:r>
    </w:p>
    <w:p>
      <w:r>
        <w:rPr>
          <w:b/>
        </w:rPr>
        <w:t xml:space="preserve">Esimerkki 2.157</w:t>
      </w:r>
    </w:p>
    <w:p>
      <w:r>
        <w:t xml:space="preserve">Kuinka yleinen sen sijaan mitä ovat kasviplankton?</w:t>
      </w:r>
    </w:p>
    <w:p>
      <w:r>
        <w:rPr>
          <w:b/>
        </w:rPr>
        <w:t xml:space="preserve">Tulos</w:t>
      </w:r>
    </w:p>
    <w:p>
      <w:r>
        <w:t xml:space="preserve">Mitä ovat kasviplankton?</w:t>
      </w:r>
    </w:p>
    <w:p>
      <w:r>
        <w:rPr>
          <w:b/>
        </w:rPr>
        <w:t xml:space="preserve">Esimerkki 2.158</w:t>
      </w:r>
    </w:p>
    <w:p>
      <w:r>
        <w:t xml:space="preserve">Kapinat erehtyä pikemminkin riippumattomuus, jonka parlamentti on yleensä korkea?</w:t>
      </w:r>
    </w:p>
    <w:p>
      <w:r>
        <w:rPr>
          <w:b/>
        </w:rPr>
        <w:t xml:space="preserve">Tulos</w:t>
      </w:r>
    </w:p>
    <w:p>
      <w:r>
        <w:t xml:space="preserve">Minkä parlamentin riippumattomuus on yleensä suuri?</w:t>
      </w:r>
    </w:p>
    <w:p>
      <w:r>
        <w:rPr>
          <w:b/>
        </w:rPr>
        <w:t xml:space="preserve">Esimerkki 2.159</w:t>
      </w:r>
    </w:p>
    <w:p>
      <w:r>
        <w:t xml:space="preserve">Mihin transsendentalistinen unitarismi ei kristinuskoa Yhdysvaltain opetussuunnitelmassa keskityttiin ennen kuin sitä muutettiin?</w:t>
      </w:r>
    </w:p>
    <w:p>
      <w:r>
        <w:rPr>
          <w:b/>
        </w:rPr>
        <w:t xml:space="preserve">Tulos</w:t>
      </w:r>
    </w:p>
    <w:p>
      <w:r>
        <w:t xml:space="preserve">Mihin kristinuskon opetussuunnitelmassa keskityttiin ennen kuin sitä muutettiin?</w:t>
      </w:r>
    </w:p>
    <w:p>
      <w:r>
        <w:rPr>
          <w:b/>
        </w:rPr>
        <w:t xml:space="preserve">Esimerkki 2.160</w:t>
      </w:r>
    </w:p>
    <w:p>
      <w:r>
        <w:t xml:space="preserve">Minkä on oltava uh, kun voimat vaikuttavat laajennettuun kappaleeseen, mitä tarvitaan liikevaikutusten huomioon ottamiseksi?</w:t>
      </w:r>
    </w:p>
    <w:p>
      <w:r>
        <w:rPr>
          <w:b/>
        </w:rPr>
        <w:t xml:space="preserve">Tulos</w:t>
      </w:r>
    </w:p>
    <w:p>
      <w:r>
        <w:t xml:space="preserve">Kun laajennettuun kappaleeseen kohdistuu voimia, mitä tarvitaan liikevaikutusten huomioon ottamiseksi?</w:t>
      </w:r>
    </w:p>
    <w:p>
      <w:r>
        <w:rPr>
          <w:b/>
        </w:rPr>
        <w:t xml:space="preserve">Esimerkki 2.161</w:t>
      </w:r>
    </w:p>
    <w:p>
      <w:r>
        <w:t xml:space="preserve">Mitä käsitellään kokouksessa ei, kun jäsenet äänestävät lakiehdotuksen alkumuodosta?</w:t>
      </w:r>
    </w:p>
    <w:p>
      <w:r>
        <w:rPr>
          <w:b/>
        </w:rPr>
        <w:t xml:space="preserve">Tulos</w:t>
      </w:r>
    </w:p>
    <w:p>
      <w:r>
        <w:t xml:space="preserve">Milloin jäsenet äänestävät lakiehdotuksen alkumuodosta?</w:t>
      </w:r>
    </w:p>
    <w:p>
      <w:r>
        <w:rPr>
          <w:b/>
        </w:rPr>
        <w:t xml:space="preserve">Esimerkki 2.162</w:t>
      </w:r>
    </w:p>
    <w:p>
      <w:r>
        <w:t xml:space="preserve">Ehdottivatko Davies ja Baran yhteistyötä missään vaiheessa sen jälkeen, kun he molemmat kehittivät tämän konseptin?</w:t>
      </w:r>
    </w:p>
    <w:p>
      <w:r>
        <w:rPr>
          <w:b/>
        </w:rPr>
        <w:t xml:space="preserve">Tulos</w:t>
      </w:r>
    </w:p>
    <w:p>
      <w:r>
        <w:t xml:space="preserve">Tekivätkö Davies ja Baran yhteistyötä missään vaiheessa sen jälkeen, kun he molemmat kehittivät tämän konseptin?</w:t>
      </w:r>
    </w:p>
    <w:p>
      <w:r>
        <w:rPr>
          <w:b/>
        </w:rPr>
        <w:t xml:space="preserve">Esimerkki 2.163</w:t>
      </w:r>
    </w:p>
    <w:p>
      <w:r>
        <w:t xml:space="preserve">Kuinka paljon Charles L Hutchinson tai ei Silas B. Cobb lupasi yliopistolle?</w:t>
      </w:r>
    </w:p>
    <w:p>
      <w:r>
        <w:rPr>
          <w:b/>
        </w:rPr>
        <w:t xml:space="preserve">Tulos</w:t>
      </w:r>
    </w:p>
    <w:p>
      <w:r>
        <w:t xml:space="preserve">Kuinka paljon Silas B. Cobb lupasi yliopistolle?</w:t>
      </w:r>
    </w:p>
    <w:p>
      <w:r>
        <w:rPr>
          <w:b/>
        </w:rPr>
        <w:t xml:space="preserve">Esimerkki 2.164</w:t>
      </w:r>
    </w:p>
    <w:p>
      <w:r>
        <w:t xml:space="preserve">Kenellä ei ole valtaa säätää lakeja, ei, odottakaa, kertokaa minulle, kuka hyväksyi Skotlantia koskevan lain vuonna 1988?</w:t>
      </w:r>
    </w:p>
    <w:p>
      <w:r>
        <w:rPr>
          <w:b/>
        </w:rPr>
        <w:t xml:space="preserve">Tulos</w:t>
      </w:r>
    </w:p>
    <w:p>
      <w:r>
        <w:t xml:space="preserve">Kuka hyväksyi vuoden 1988 Skotlannin lain?</w:t>
      </w:r>
    </w:p>
    <w:p>
      <w:r>
        <w:rPr>
          <w:b/>
        </w:rPr>
        <w:t xml:space="preserve">Esimerkki 2.165</w:t>
      </w:r>
    </w:p>
    <w:p>
      <w:r>
        <w:t xml:space="preserve">Mikä ei ollut anteeksi, missä pakettikytkentäinen verkko esiteltiin ensimmäisen kerran?</w:t>
      </w:r>
    </w:p>
    <w:p>
      <w:r>
        <w:rPr>
          <w:b/>
        </w:rPr>
        <w:t xml:space="preserve">Tulos</w:t>
      </w:r>
    </w:p>
    <w:p>
      <w:r>
        <w:t xml:space="preserve">Missä pakettikytkentäinen verkko esiteltiin ensimmäisen kerran? </w:t>
      </w:r>
    </w:p>
    <w:p>
      <w:r>
        <w:rPr>
          <w:b/>
        </w:rPr>
        <w:t xml:space="preserve">Esimerkki 2.166</w:t>
      </w:r>
    </w:p>
    <w:p>
      <w:r>
        <w:t xml:space="preserve">Kuinka voimakkaita tuulet olivat St. Augustinen ympärillä vuoden 1871 hurrikaanin aikana tai pikemminkin kuinka nopeita tuulet olivat St. Augustinen ympärillä vuoden 1964 hurrikaanin aikana?</w:t>
      </w:r>
    </w:p>
    <w:p>
      <w:r>
        <w:rPr>
          <w:b/>
        </w:rPr>
        <w:t xml:space="preserve">Tulos</w:t>
      </w:r>
    </w:p>
    <w:p>
      <w:r>
        <w:t xml:space="preserve">Kuinka nopeasti tuulet puhalsivat St. Augustinen ympärillä vuoden 1964 hurrikaanissa?</w:t>
      </w:r>
    </w:p>
    <w:p>
      <w:r>
        <w:rPr>
          <w:b/>
        </w:rPr>
        <w:t xml:space="preserve">Esimerkki 2.167</w:t>
      </w:r>
    </w:p>
    <w:p>
      <w:r>
        <w:t xml:space="preserve">Puhutaan siitä mitä kliiniset farmaseutit oy no minne farmaseutit eivät mene farmasian koulun jälkeen?</w:t>
      </w:r>
    </w:p>
    <w:p>
      <w:r>
        <w:rPr>
          <w:b/>
        </w:rPr>
        <w:t xml:space="preserve">Tulos</w:t>
      </w:r>
    </w:p>
    <w:p>
      <w:r>
        <w:t xml:space="preserve">Mihin farmaseutit eivät mene farmasian koulun jälkeen?</w:t>
      </w:r>
    </w:p>
    <w:p>
      <w:r>
        <w:rPr>
          <w:b/>
        </w:rPr>
        <w:t xml:space="preserve">Esimerkki 2.168</w:t>
      </w:r>
    </w:p>
    <w:p>
      <w:r>
        <w:t xml:space="preserve">Mitä on tai kun suuret ihmisryhmät boikotoivat järjestelmää tai eivät maksa veroja, sitä voidaan harkita?</w:t>
      </w:r>
    </w:p>
    <w:p>
      <w:r>
        <w:rPr>
          <w:b/>
        </w:rPr>
        <w:t xml:space="preserve">Tulos</w:t>
      </w:r>
    </w:p>
    <w:p>
      <w:r>
        <w:t xml:space="preserve">Kun suuret ihmisryhmät boikotoivat järjestelmää tai eivät maksa veroja, sitä voidaan pitää?</w:t>
      </w:r>
    </w:p>
    <w:p>
      <w:r>
        <w:rPr>
          <w:b/>
        </w:rPr>
        <w:t xml:space="preserve">Esimerkki 2.169</w:t>
      </w:r>
    </w:p>
    <w:p>
      <w:r>
        <w:t xml:space="preserve">Missä senaatin valiokunnassa Singer puhui toukokuussa, ei, heinäkuussa 2000?</w:t>
      </w:r>
    </w:p>
    <w:p>
      <w:r>
        <w:rPr>
          <w:b/>
        </w:rPr>
        <w:t xml:space="preserve">Tulos</w:t>
      </w:r>
    </w:p>
    <w:p>
      <w:r>
        <w:t xml:space="preserve">Missä senaatin valiokunnassa Singer puhui heinäkuussa 2000?</w:t>
      </w:r>
    </w:p>
    <w:p>
      <w:r>
        <w:rPr>
          <w:b/>
        </w:rPr>
        <w:t xml:space="preserve">Esimerkki 2.170</w:t>
      </w:r>
    </w:p>
    <w:p>
      <w:r>
        <w:t xml:space="preserve">Mikä on tietopaketti, painaako se mitään tai onko sillä fyysistä massaa?</w:t>
      </w:r>
    </w:p>
    <w:p>
      <w:r>
        <w:rPr>
          <w:b/>
        </w:rPr>
        <w:t xml:space="preserve">Tulos</w:t>
      </w:r>
    </w:p>
    <w:p>
      <w:r>
        <w:t xml:space="preserve">Onko datapaketilla fyysistä massaa?</w:t>
      </w:r>
    </w:p>
    <w:p>
      <w:r>
        <w:rPr>
          <w:b/>
        </w:rPr>
        <w:t xml:space="preserve">Esimerkki 2.171</w:t>
      </w:r>
    </w:p>
    <w:p>
      <w:r>
        <w:t xml:space="preserve">Kuinka paljon ctenophores er sijaan rotifer pystyy syömään yhdessä päivässä?</w:t>
      </w:r>
    </w:p>
    <w:p>
      <w:r>
        <w:rPr>
          <w:b/>
        </w:rPr>
        <w:t xml:space="preserve">Tulos</w:t>
      </w:r>
    </w:p>
    <w:p>
      <w:r>
        <w:t xml:space="preserve">Kuinka paljon rotiferi pystyy syömään päivässä?</w:t>
      </w:r>
    </w:p>
    <w:p>
      <w:r>
        <w:rPr>
          <w:b/>
        </w:rPr>
        <w:t xml:space="preserve">Esimerkki 2.172</w:t>
      </w:r>
    </w:p>
    <w:p>
      <w:r>
        <w:t xml:space="preserve">Mikä tulipalo jätti 1000 ihmistä kodittomaksi, anteeksi 2000?</w:t>
      </w:r>
    </w:p>
    <w:p>
      <w:r>
        <w:rPr>
          <w:b/>
        </w:rPr>
        <w:t xml:space="preserve">Tulos</w:t>
      </w:r>
    </w:p>
    <w:p>
      <w:r>
        <w:t xml:space="preserve">Mikä tulipalo jätti 2000 ihmistä kodittomaksi?</w:t>
      </w:r>
    </w:p>
    <w:p>
      <w:r>
        <w:rPr>
          <w:b/>
        </w:rPr>
        <w:t xml:space="preserve">Esimerkki 2.173</w:t>
      </w:r>
    </w:p>
    <w:p>
      <w:r>
        <w:t xml:space="preserve">Mikä on ulkorajojen turvallisuudesta vastaavan BPO- tai uh FMCG-viraston nimi?</w:t>
      </w:r>
    </w:p>
    <w:p>
      <w:r>
        <w:rPr>
          <w:b/>
        </w:rPr>
        <w:t xml:space="preserve">Tulos</w:t>
      </w:r>
    </w:p>
    <w:p>
      <w:r>
        <w:t xml:space="preserve">Mikä on ulkorajojen turvallisuudesta vastaavan FMCG-viraston nimi?</w:t>
      </w:r>
    </w:p>
    <w:p>
      <w:r>
        <w:rPr>
          <w:b/>
        </w:rPr>
        <w:t xml:space="preserve">Esimerkki 2.174</w:t>
      </w:r>
    </w:p>
    <w:p>
      <w:r>
        <w:t xml:space="preserve">Mitkä kaanikunnat tai sen sijaan kertokaa minulle, mikä oli Yuanin epävirallinen valtionuskonto?</w:t>
      </w:r>
    </w:p>
    <w:p>
      <w:r>
        <w:rPr>
          <w:b/>
        </w:rPr>
        <w:t xml:space="preserve">Tulos</w:t>
      </w:r>
    </w:p>
    <w:p>
      <w:r>
        <w:t xml:space="preserve">Mikä oli Yuanin epävirallinen valtionuskonto?</w:t>
      </w:r>
    </w:p>
    <w:p>
      <w:r>
        <w:rPr>
          <w:b/>
        </w:rPr>
        <w:t xml:space="preserve">Esimerkki 2.175</w:t>
      </w:r>
    </w:p>
    <w:p>
      <w:r>
        <w:t xml:space="preserve">Mikä oli ensimmäinen FCC:n lisensoima julkinen tietoverkko, joka perustettiin vuonna 1975?</w:t>
      </w:r>
    </w:p>
    <w:p>
      <w:r>
        <w:rPr>
          <w:b/>
        </w:rPr>
        <w:t xml:space="preserve">Tulos</w:t>
      </w:r>
    </w:p>
    <w:p>
      <w:r>
        <w:t xml:space="preserve">Mikä yritys perustettiin vuonna 1975?</w:t>
      </w:r>
    </w:p>
    <w:p>
      <w:r>
        <w:rPr>
          <w:b/>
        </w:rPr>
        <w:t xml:space="preserve">Esimerkki 2.176</w:t>
      </w:r>
    </w:p>
    <w:p>
      <w:r>
        <w:t xml:space="preserve">Mitä voi er uh millä tavalla idea jouset välittävät tesion voimia?</w:t>
      </w:r>
    </w:p>
    <w:p>
      <w:r>
        <w:rPr>
          <w:b/>
        </w:rPr>
        <w:t xml:space="preserve">Tulos</w:t>
      </w:r>
    </w:p>
    <w:p>
      <w:r>
        <w:t xml:space="preserve">Millä tavoin ideajouset siirtävät voimia?</w:t>
      </w:r>
    </w:p>
    <w:p>
      <w:r>
        <w:rPr>
          <w:b/>
        </w:rPr>
        <w:t xml:space="preserve">Esimerkki 2.177</w:t>
      </w:r>
    </w:p>
    <w:p>
      <w:r>
        <w:t xml:space="preserve">Mitä ihmiset ei anteeksi kerro minulle, mitä Australian alkuperäisasukkaita kutsuttiin?</w:t>
      </w:r>
    </w:p>
    <w:p>
      <w:r>
        <w:rPr>
          <w:b/>
        </w:rPr>
        <w:t xml:space="preserve">Tulos</w:t>
      </w:r>
    </w:p>
    <w:p>
      <w:r>
        <w:t xml:space="preserve">Millä nimellä Australian alkuperäisasukkaita kutsuttiin?</w:t>
      </w:r>
    </w:p>
    <w:p>
      <w:r>
        <w:rPr>
          <w:b/>
        </w:rPr>
        <w:t xml:space="preserve">Esimerkki 2.178</w:t>
      </w:r>
    </w:p>
    <w:p>
      <w:r>
        <w:t xml:space="preserve">Mitkä yksiköt eivät kuulu liittovaltion terveydenhuoltojärjestelmään ei odota, mitkä yksiköt eivät kuulu?</w:t>
      </w:r>
    </w:p>
    <w:p>
      <w:r>
        <w:rPr>
          <w:b/>
        </w:rPr>
        <w:t xml:space="preserve">Tulos</w:t>
      </w:r>
    </w:p>
    <w:p>
      <w:r>
        <w:t xml:space="preserve">Mitkä tahot kuuluvat liittovaltion terveydenhuoltojärjestelmään?</w:t>
      </w:r>
    </w:p>
    <w:p>
      <w:r>
        <w:rPr>
          <w:b/>
        </w:rPr>
        <w:t xml:space="preserve">Esimerkki 2.179</w:t>
      </w:r>
    </w:p>
    <w:p>
      <w:r>
        <w:t xml:space="preserve">Mikä on Puolan suurin joki-ei-kaupunki?</w:t>
      </w:r>
    </w:p>
    <w:p>
      <w:r>
        <w:rPr>
          <w:b/>
        </w:rPr>
        <w:t xml:space="preserve">Tulos</w:t>
      </w:r>
    </w:p>
    <w:p>
      <w:r>
        <w:t xml:space="preserve">Mikä on Puolan suurin kaupunki?</w:t>
      </w:r>
    </w:p>
    <w:p>
      <w:r>
        <w:rPr>
          <w:b/>
        </w:rPr>
        <w:t xml:space="preserve">Esimerkki 2.180</w:t>
      </w:r>
    </w:p>
    <w:p>
      <w:r>
        <w:t xml:space="preserve">Kuka voitti PZPN:n mestaruuden vuonna 1946, ei, ei, hitto vie, vuonna 2000?</w:t>
      </w:r>
    </w:p>
    <w:p>
      <w:r>
        <w:rPr>
          <w:b/>
        </w:rPr>
        <w:t xml:space="preserve">Tulos</w:t>
      </w:r>
    </w:p>
    <w:p>
      <w:r>
        <w:t xml:space="preserve">Kuka voitti PZPN:n mestaruuden vuonna 2000?</w:t>
      </w:r>
    </w:p>
    <w:p>
      <w:r>
        <w:rPr>
          <w:b/>
        </w:rPr>
        <w:t xml:space="preserve">Esimerkki 2.181</w:t>
      </w:r>
    </w:p>
    <w:p>
      <w:r>
        <w:t xml:space="preserve">Kuka oli kunniajäsen um ei ei ei um heimoneuvoston puhuja?</w:t>
      </w:r>
    </w:p>
    <w:p>
      <w:r>
        <w:rPr>
          <w:b/>
        </w:rPr>
        <w:t xml:space="preserve">Tulos</w:t>
      </w:r>
    </w:p>
    <w:p>
      <w:r>
        <w:t xml:space="preserve">Kuka oli heimoneuvoston puhuja?</w:t>
      </w:r>
    </w:p>
    <w:p>
      <w:r>
        <w:rPr>
          <w:b/>
        </w:rPr>
        <w:t xml:space="preserve">Esimerkki 2.182</w:t>
      </w:r>
    </w:p>
    <w:p>
      <w:r>
        <w:t xml:space="preserve">Vuonna 1995 tai ei pikemminkin vuonna 1985 edistetty tutkimus johti mihin?</w:t>
      </w:r>
    </w:p>
    <w:p>
      <w:r>
        <w:rPr>
          <w:b/>
        </w:rPr>
        <w:t xml:space="preserve">Tulos</w:t>
      </w:r>
    </w:p>
    <w:p>
      <w:r>
        <w:t xml:space="preserve">Mihin vuonna 1985 edistetty tutkimus johti? </w:t>
      </w:r>
    </w:p>
    <w:p>
      <w:r>
        <w:rPr>
          <w:b/>
        </w:rPr>
        <w:t xml:space="preserve">Esimerkki 2.183</w:t>
      </w:r>
    </w:p>
    <w:p>
      <w:r>
        <w:t xml:space="preserve">Kuka johtaa Chicagon yliopistoa ei naarmuta, että kuka hallitsee Zimmerin yliopistoa?</w:t>
      </w:r>
    </w:p>
    <w:p>
      <w:r>
        <w:rPr>
          <w:b/>
        </w:rPr>
        <w:t xml:space="preserve">Tulos</w:t>
      </w:r>
    </w:p>
    <w:p>
      <w:r>
        <w:t xml:space="preserve">Kuka hallinnoi Zimmerin yliopistoa?</w:t>
      </w:r>
    </w:p>
    <w:p>
      <w:r>
        <w:rPr>
          <w:b/>
        </w:rPr>
        <w:t xml:space="preserve">Esimerkki 2.184</w:t>
      </w:r>
    </w:p>
    <w:p>
      <w:r>
        <w:t xml:space="preserve">Mitä asiakirjaa Muslimiveljeskunta noudattaa perustuslakinaan?</w:t>
      </w:r>
    </w:p>
    <w:p>
      <w:r>
        <w:rPr>
          <w:b/>
        </w:rPr>
        <w:t xml:space="preserve">Tulos</w:t>
      </w:r>
    </w:p>
    <w:p>
      <w:r>
        <w:t xml:space="preserve">Mikä on Muslimiveljeskunnan tunnuslauseen mukaan heidän perustuslakinsa?</w:t>
      </w:r>
    </w:p>
    <w:p>
      <w:r>
        <w:rPr>
          <w:b/>
        </w:rPr>
        <w:t xml:space="preserve">Esimerkki 2.185</w:t>
      </w:r>
    </w:p>
    <w:p>
      <w:r>
        <w:t xml:space="preserve">Kuka nimesi taudinpurkauksen taudinaiheuttajan Yersinia pestis?</w:t>
      </w:r>
    </w:p>
    <w:p>
      <w:r>
        <w:rPr>
          <w:b/>
        </w:rPr>
        <w:t xml:space="preserve">Tulos</w:t>
      </w:r>
    </w:p>
    <w:p>
      <w:r>
        <w:t xml:space="preserve">Kuka nimesi patogeenin Yersinia pestis?</w:t>
      </w:r>
    </w:p>
    <w:p>
      <w:r>
        <w:rPr>
          <w:b/>
        </w:rPr>
        <w:t xml:space="preserve">Esimerkki 2.186</w:t>
      </w:r>
    </w:p>
    <w:p>
      <w:r>
        <w:t xml:space="preserve">Mitä yhä useammat uudet hankintamuodot sisältävät ei anteeksi kerro minulle esimerkki vastakkainasettelusta, johon liittyy kumppanuus?</w:t>
      </w:r>
    </w:p>
    <w:p>
      <w:r>
        <w:rPr>
          <w:b/>
        </w:rPr>
        <w:t xml:space="preserve">Tulos</w:t>
      </w:r>
    </w:p>
    <w:p>
      <w:r>
        <w:t xml:space="preserve">Mikä on esimerkki vastakkainasettelusta, johon liittyy kumppanuus?</w:t>
      </w:r>
    </w:p>
    <w:p>
      <w:r>
        <w:rPr>
          <w:b/>
        </w:rPr>
        <w:t xml:space="preserve">Esimerkki 2.187</w:t>
      </w:r>
    </w:p>
    <w:p>
      <w:r>
        <w:t xml:space="preserve">Lucy-nimellä tunnettu miespuolinen fossiili löydettiin milloin, vai tarkoitan, kuka sen löysi?</w:t>
      </w:r>
    </w:p>
    <w:p>
      <w:r>
        <w:rPr>
          <w:b/>
        </w:rPr>
        <w:t xml:space="preserve">Tulos</w:t>
      </w:r>
    </w:p>
    <w:p>
      <w:r>
        <w:t xml:space="preserve">Kuka löysi Lucyksi kutsutun miespuolisen fossiilin?</w:t>
      </w:r>
    </w:p>
    <w:p>
      <w:r>
        <w:rPr>
          <w:b/>
        </w:rPr>
        <w:t xml:space="preserve">Esimerkki 2.188</w:t>
      </w:r>
    </w:p>
    <w:p>
      <w:r>
        <w:t xml:space="preserve">Kuka selitti, tarkoitan, mitä vaaka ja jousivaa'at voivat mitata kahden voiman välillä staattisen tasapainon avulla?</w:t>
      </w:r>
    </w:p>
    <w:p>
      <w:r>
        <w:rPr>
          <w:b/>
        </w:rPr>
        <w:t xml:space="preserve">Tulos</w:t>
      </w:r>
    </w:p>
    <w:p>
      <w:r>
        <w:t xml:space="preserve">Mitä vaa'alla ja jousivaa'alla voidaan mitata kahden voiman välillä staattisen tasapainon avulla?</w:t>
      </w:r>
    </w:p>
    <w:p>
      <w:r>
        <w:rPr>
          <w:b/>
        </w:rPr>
        <w:t xml:space="preserve">Esimerkki 2.189</w:t>
      </w:r>
    </w:p>
    <w:p>
      <w:r>
        <w:t xml:space="preserve">Milloin ja kenet Abercrombie korvasi ylipäällikkönä?</w:t>
      </w:r>
    </w:p>
    <w:p>
      <w:r>
        <w:rPr>
          <w:b/>
        </w:rPr>
        <w:t xml:space="preserve">Tulos</w:t>
      </w:r>
    </w:p>
    <w:p>
      <w:r>
        <w:t xml:space="preserve">Kenet Abercrombie korvasi ylipäällikkönä?</w:t>
      </w:r>
    </w:p>
    <w:p>
      <w:r>
        <w:rPr>
          <w:b/>
        </w:rPr>
        <w:t xml:space="preserve">Esimerkki 2.190</w:t>
      </w:r>
    </w:p>
    <w:p>
      <w:r>
        <w:t xml:space="preserve">Kuinka monta prosenttia filippiiniläisistä peruskoululaisista käy yksityiskouluja?</w:t>
      </w:r>
    </w:p>
    <w:p>
      <w:r>
        <w:rPr>
          <w:b/>
        </w:rPr>
        <w:t xml:space="preserve">Tulos</w:t>
      </w:r>
    </w:p>
    <w:p>
      <w:r>
        <w:t xml:space="preserve">Kuinka suuri osuus filippiiniläisistä peruskoululaisista käy yksityiskouluja?</w:t>
      </w:r>
    </w:p>
    <w:p>
      <w:r>
        <w:rPr>
          <w:b/>
        </w:rPr>
        <w:t xml:space="preserve">Esimerkki 2.191</w:t>
      </w:r>
    </w:p>
    <w:p>
      <w:r>
        <w:t xml:space="preserve">Kuka ei tehnyt, että mitä George Carlin käski kaupunginvaltuustoa tekemään New Hampshiressa?</w:t>
      </w:r>
    </w:p>
    <w:p>
      <w:r>
        <w:rPr>
          <w:b/>
        </w:rPr>
        <w:t xml:space="preserve">Tulos</w:t>
      </w:r>
    </w:p>
    <w:p>
      <w:r>
        <w:t xml:space="preserve">Mitä George Carlin käski New Hampshiren kaupunginvaltuustoa tekemään?</w:t>
      </w:r>
    </w:p>
    <w:p>
      <w:r>
        <w:rPr>
          <w:b/>
        </w:rPr>
        <w:t xml:space="preserve">Esimerkki 2.192</w:t>
      </w:r>
    </w:p>
    <w:p>
      <w:r>
        <w:t xml:space="preserve">Miten ja milloin y. pestis -bakteerin ensimmäinen muunnos saapui Norjaan ja yleisemmin Eurooppaan?</w:t>
      </w:r>
    </w:p>
    <w:p>
      <w:r>
        <w:rPr>
          <w:b/>
        </w:rPr>
        <w:t xml:space="preserve">Tulos</w:t>
      </w:r>
    </w:p>
    <w:p>
      <w:r>
        <w:t xml:space="preserve">Miten ja milloin y. pestis -bakteerin ensimmäinen muunnos tuli Eurooppaan?</w:t>
      </w:r>
    </w:p>
    <w:p>
      <w:r>
        <w:rPr>
          <w:b/>
        </w:rPr>
        <w:t xml:space="preserve">Esimerkki 2.193</w:t>
      </w:r>
    </w:p>
    <w:p>
      <w:r>
        <w:t xml:space="preserve">Mikä on toinen funktio, joka aritmeettisen teorian perusteormiston mukaan ei ole alkuluvuilla, jota luku 1 ei ole?</w:t>
      </w:r>
    </w:p>
    <w:p>
      <w:r>
        <w:rPr>
          <w:b/>
        </w:rPr>
        <w:t xml:space="preserve">Tulos</w:t>
      </w:r>
    </w:p>
    <w:p>
      <w:r>
        <w:t xml:space="preserve">Mikä on toinen alkuluvuilla oleva funktio, jota luvulla 1 ei ole?</w:t>
      </w:r>
    </w:p>
    <w:p>
      <w:r>
        <w:rPr>
          <w:b/>
        </w:rPr>
        <w:t xml:space="preserve">Esimerkki 2.194</w:t>
      </w:r>
    </w:p>
    <w:p>
      <w:r>
        <w:t xml:space="preserve">Minkä tyyppiset ei anteeksi odota Minkä tyyppiset luvut osoittavat, että Fermat'n alkulukutestissä on virhe?</w:t>
      </w:r>
    </w:p>
    <w:p>
      <w:r>
        <w:rPr>
          <w:b/>
        </w:rPr>
        <w:t xml:space="preserve">Tulos</w:t>
      </w:r>
    </w:p>
    <w:p>
      <w:r>
        <w:t xml:space="preserve">Minkä tyyppiset luvut osoittavat, että Fermat'n alkulukutestissä on vikaa?</w:t>
      </w:r>
    </w:p>
    <w:p>
      <w:r>
        <w:rPr>
          <w:b/>
        </w:rPr>
        <w:t xml:space="preserve">Esimerkki 2.195</w:t>
      </w:r>
    </w:p>
    <w:p>
      <w:r>
        <w:t xml:space="preserve">Missä ovat er mitä oli vaikea sovittaa yhteen valosähköinen vaikutus ja puuttuva ultravioletti katastrofi?</w:t>
      </w:r>
    </w:p>
    <w:p>
      <w:r>
        <w:rPr>
          <w:b/>
        </w:rPr>
        <w:t xml:space="preserve">Tulos</w:t>
      </w:r>
    </w:p>
    <w:p>
      <w:r>
        <w:t xml:space="preserve">Mikä oli vaikeaa sovittaa yhteen valosähköinen ilmiö ja kadonnut ultraviolettikatastrofi?</w:t>
      </w:r>
    </w:p>
    <w:p>
      <w:r>
        <w:rPr>
          <w:b/>
        </w:rPr>
        <w:t xml:space="preserve">Esimerkki 2.196</w:t>
      </w:r>
    </w:p>
    <w:p>
      <w:r>
        <w:t xml:space="preserve">Milloin Reinin mittaus korjattiin takaisin alkuperäiseen ei anteeksi, kerro minulle, milloin arvovaltainen Brockhaus Enzyklop\u00e4die kirjoitettiin?</w:t>
      </w:r>
    </w:p>
    <w:p>
      <w:r>
        <w:rPr>
          <w:b/>
        </w:rPr>
        <w:t xml:space="preserve">Tulos</w:t>
      </w:r>
    </w:p>
    <w:p>
      <w:r>
        <w:t xml:space="preserve">Milloin arvovaltainen Brockhaus Enzyklopädie kirjoitettiin?</w:t>
      </w:r>
    </w:p>
    <w:p>
      <w:r>
        <w:rPr>
          <w:b/>
        </w:rPr>
        <w:t xml:space="preserve">Esimerkki 2.197</w:t>
      </w:r>
    </w:p>
    <w:p>
      <w:r>
        <w:t xml:space="preserve">Millaisia markkinatyyppejä ei ole odotusta Mitkä ovat esimerkkejä markkinoista?</w:t>
      </w:r>
    </w:p>
    <w:p>
      <w:r>
        <w:rPr>
          <w:b/>
        </w:rPr>
        <w:t xml:space="preserve">Tulos</w:t>
      </w:r>
    </w:p>
    <w:p>
      <w:r>
        <w:t xml:space="preserve">Mitkä ovat esimerkkejä markkinoista?</w:t>
      </w:r>
    </w:p>
    <w:p>
      <w:r>
        <w:rPr>
          <w:b/>
        </w:rPr>
        <w:t xml:space="preserve">Esimerkki 2.198</w:t>
      </w:r>
    </w:p>
    <w:p>
      <w:r>
        <w:t xml:space="preserve">Tappaja-T-solut voivat tunnistaa vain patogeenit odottavat odottavat ei antigeenejä, jotka on kytketty minkälaisiin molekyyleihin?</w:t>
      </w:r>
    </w:p>
    <w:p>
      <w:r>
        <w:rPr>
          <w:b/>
        </w:rPr>
        <w:t xml:space="preserve">Tulos</w:t>
      </w:r>
    </w:p>
    <w:p>
      <w:r>
        <w:t xml:space="preserve">Tappaja-T-solut pystyvät tunnistamaan vain mihin molekyyleihin kytkettyjä antigeenejä?</w:t>
      </w:r>
    </w:p>
    <w:p>
      <w:r>
        <w:rPr>
          <w:b/>
        </w:rPr>
        <w:t xml:space="preserve">Esimerkki 2.199</w:t>
      </w:r>
    </w:p>
    <w:p>
      <w:r>
        <w:t xml:space="preserve">Minkälainen ei Numbers minkä rotuisten oppilaiden määrä lisääntyi julkisissa kouluissa ennen vuotta 1954?</w:t>
      </w:r>
    </w:p>
    <w:p>
      <w:r>
        <w:rPr>
          <w:b/>
        </w:rPr>
        <w:t xml:space="preserve">Tulos</w:t>
      </w:r>
    </w:p>
    <w:p>
      <w:r>
        <w:t xml:space="preserve">Minkä rotuisten oppilaiden määrä kasvoi julkisissa kouluissa ennen vuotta 1954?</w:t>
      </w:r>
    </w:p>
    <w:p>
      <w:r>
        <w:rPr>
          <w:b/>
        </w:rPr>
        <w:t xml:space="preserve">Esimerkki 2.200</w:t>
      </w:r>
    </w:p>
    <w:p>
      <w:r>
        <w:t xml:space="preserve">Central Pacific Railroad yhtiöitti ei perustanut vetovoiman odotusasemaa uudelle linjalleen minä vuonna?</w:t>
      </w:r>
    </w:p>
    <w:p>
      <w:r>
        <w:rPr>
          <w:b/>
        </w:rPr>
        <w:t xml:space="preserve">Tulos</w:t>
      </w:r>
    </w:p>
    <w:p>
      <w:r>
        <w:t xml:space="preserve">Central Pacific Railroad perusti aseman uudelle linjalleen minä vuonna?</w:t>
      </w:r>
    </w:p>
    <w:p>
      <w:r>
        <w:rPr>
          <w:b/>
        </w:rPr>
        <w:t xml:space="preserve">Esimerkki 2.201</w:t>
      </w:r>
    </w:p>
    <w:p>
      <w:r>
        <w:t xml:space="preserve">Mikä kaikki on tasapainossa hiukkasten avoimessa järjestelmässä ei anteeksi, mitä tästä järjestelmästä sisäisesti puuttuu?</w:t>
      </w:r>
    </w:p>
    <w:p>
      <w:r>
        <w:rPr>
          <w:b/>
        </w:rPr>
        <w:t xml:space="preserve">Tulos</w:t>
      </w:r>
    </w:p>
    <w:p>
      <w:r>
        <w:t xml:space="preserve">Avoimessa hiukkassysteemissä ei ole sisäisiä mitä?</w:t>
      </w:r>
    </w:p>
    <w:p>
      <w:r>
        <w:rPr>
          <w:b/>
        </w:rPr>
        <w:t xml:space="preserve">Esimerkki 2.202</w:t>
      </w:r>
    </w:p>
    <w:p>
      <w:r>
        <w:t xml:space="preserve">Mitä jotkut teoriat väittävät kansalaisjärjestöjen päätöksistä, anteeksi, mitä teoriat väittävät kansalaistottelemattomuudesta?</w:t>
      </w:r>
    </w:p>
    <w:p>
      <w:r>
        <w:rPr>
          <w:b/>
        </w:rPr>
        <w:t xml:space="preserve">Tulos</w:t>
      </w:r>
    </w:p>
    <w:p>
      <w:r>
        <w:t xml:space="preserve">Mitä jotkut teoriat väittävät kansalaistottelemattomuudesta?</w:t>
      </w:r>
    </w:p>
    <w:p>
      <w:r>
        <w:rPr>
          <w:b/>
        </w:rPr>
        <w:t xml:space="preserve">Esimerkki 2.203</w:t>
      </w:r>
    </w:p>
    <w:p>
      <w:r>
        <w:t xml:space="preserve">Minä vuonna no milloin löydettiin taloustiede no um REM-uni?</w:t>
      </w:r>
    </w:p>
    <w:p>
      <w:r>
        <w:rPr>
          <w:b/>
        </w:rPr>
        <w:t xml:space="preserve">Tulos</w:t>
      </w:r>
    </w:p>
    <w:p>
      <w:r>
        <w:t xml:space="preserve">Milloin REM-uni löydettiin?</w:t>
      </w:r>
    </w:p>
    <w:p>
      <w:r>
        <w:rPr>
          <w:b/>
        </w:rPr>
        <w:t xml:space="preserve">Esimerkki 2.204</w:t>
      </w:r>
    </w:p>
    <w:p>
      <w:r>
        <w:t xml:space="preserve">Minä vuonna ENR er uh USA:n suurimmat yritykset kokosivat tiedot yhdeksästä markkinasegmentistä?</w:t>
      </w:r>
    </w:p>
    <w:p>
      <w:r>
        <w:rPr>
          <w:b/>
        </w:rPr>
        <w:t xml:space="preserve">Tulos</w:t>
      </w:r>
    </w:p>
    <w:p>
      <w:r>
        <w:t xml:space="preserve">Minä vuonna Yhdysvaltojen suurimmat yritykset kokosivat tiedot yhdeksästä markkinasegmentistä?</w:t>
      </w:r>
    </w:p>
    <w:p>
      <w:r>
        <w:rPr>
          <w:b/>
        </w:rPr>
        <w:t xml:space="preserve">Esimerkki 2.205</w:t>
      </w:r>
    </w:p>
    <w:p>
      <w:r>
        <w:t xml:space="preserve">Kuka väitti, että nimi Musta surma esiintyi ensimmäisen kerran vuonna 1823, ei odota 1631?</w:t>
      </w:r>
    </w:p>
    <w:p>
      <w:r>
        <w:rPr>
          <w:b/>
        </w:rPr>
        <w:t xml:space="preserve">Tulos</w:t>
      </w:r>
    </w:p>
    <w:p>
      <w:r>
        <w:t xml:space="preserve">Kuka väitti, että nimi Musta surma esiintyi ensimmäisen kerran vuonna 1631?</w:t>
      </w:r>
    </w:p>
    <w:p>
      <w:r>
        <w:rPr>
          <w:b/>
        </w:rPr>
        <w:t xml:space="preserve">Esimerkki 2.206</w:t>
      </w:r>
    </w:p>
    <w:p>
      <w:r>
        <w:t xml:space="preserve">Mikä on vastuussa ei Mikä voima muuttaa esineiden nopeutta?</w:t>
      </w:r>
    </w:p>
    <w:p>
      <w:r>
        <w:rPr>
          <w:b/>
        </w:rPr>
        <w:t xml:space="preserve">Tulos</w:t>
      </w:r>
    </w:p>
    <w:p>
      <w:r>
        <w:t xml:space="preserve">Mikä voima muuttaa kappaleen nopeutta?</w:t>
      </w:r>
    </w:p>
    <w:p>
      <w:r>
        <w:rPr>
          <w:b/>
        </w:rPr>
        <w:t xml:space="preserve">Esimerkki 2.207</w:t>
      </w:r>
    </w:p>
    <w:p>
      <w:r>
        <w:t xml:space="preserve">Mikä on syyskuun ennätysalhainen lukema, ei, vaan heinäkuun?</w:t>
      </w:r>
    </w:p>
    <w:p>
      <w:r>
        <w:rPr>
          <w:b/>
        </w:rPr>
        <w:t xml:space="preserve">Tulos</w:t>
      </w:r>
    </w:p>
    <w:p>
      <w:r>
        <w:t xml:space="preserve">Mikä on heinäkuun ennätysalhainen?</w:t>
      </w:r>
    </w:p>
    <w:p>
      <w:r>
        <w:rPr>
          <w:b/>
        </w:rPr>
        <w:t xml:space="preserve">Esimerkki 2.208</w:t>
      </w:r>
    </w:p>
    <w:p>
      <w:r>
        <w:t xml:space="preserve">Kuka oli Shi Bingzhin setä ah hitto tarkoitin Shi Tianzen?</w:t>
      </w:r>
    </w:p>
    <w:p>
      <w:r>
        <w:rPr>
          <w:b/>
        </w:rPr>
        <w:t xml:space="preserve">Tulos</w:t>
      </w:r>
    </w:p>
    <w:p>
      <w:r>
        <w:t xml:space="preserve"> Kuka oli Shi Tianzen setä?</w:t>
      </w:r>
    </w:p>
    <w:p>
      <w:r>
        <w:rPr>
          <w:b/>
        </w:rPr>
        <w:t xml:space="preserve">Esimerkki 2.209</w:t>
      </w:r>
    </w:p>
    <w:p>
      <w:r>
        <w:t xml:space="preserve">Mikä on toisen Carmichaelin pakottavan jatko-osan nimi, oi unohda se, tarkoitin Fermat'n alkutestiä?</w:t>
      </w:r>
    </w:p>
    <w:p>
      <w:r>
        <w:rPr>
          <w:b/>
        </w:rPr>
        <w:t xml:space="preserve">Tulos</w:t>
      </w:r>
    </w:p>
    <w:p>
      <w:r>
        <w:t xml:space="preserve">Mikä on Fermat'n primäärisyystestin toisen pakottavan jatkon nimi?</w:t>
      </w:r>
    </w:p>
    <w:p>
      <w:r>
        <w:rPr>
          <w:b/>
        </w:rPr>
        <w:t xml:space="preserve">Esimerkki 2.210</w:t>
      </w:r>
    </w:p>
    <w:p>
      <w:r>
        <w:t xml:space="preserve">Mikä osa immuunijärjestelmää suojaa terveitä kudoksia tai odottaa aivoja?</w:t>
      </w:r>
    </w:p>
    <w:p>
      <w:r>
        <w:rPr>
          <w:b/>
        </w:rPr>
        <w:t xml:space="preserve">Tulos</w:t>
      </w:r>
    </w:p>
    <w:p>
      <w:r>
        <w:t xml:space="preserve">Mikä osa immuunijärjestelmää suojaa aivoja?</w:t>
      </w:r>
    </w:p>
    <w:p>
      <w:r>
        <w:rPr>
          <w:b/>
        </w:rPr>
        <w:t xml:space="preserve">Esimerkki 2.211</w:t>
      </w:r>
    </w:p>
    <w:p>
      <w:r>
        <w:t xml:space="preserve">Kasvaimet, jotka pystyvät kiertämään kehon soluja, tarkoitan immuunivastetta, voivat muuttua miksi?</w:t>
      </w:r>
    </w:p>
    <w:p>
      <w:r>
        <w:rPr>
          <w:b/>
        </w:rPr>
        <w:t xml:space="preserve">Tulos</w:t>
      </w:r>
    </w:p>
    <w:p>
      <w:r>
        <w:t xml:space="preserve">Mitä kasvaimista, jotka pystyvät kiertämään elimistön immuunivasteen, voi tulla?</w:t>
      </w:r>
    </w:p>
    <w:p>
      <w:r>
        <w:rPr>
          <w:b/>
        </w:rPr>
        <w:t xml:space="preserve">Esimerkki 2.212</w:t>
      </w:r>
    </w:p>
    <w:p>
      <w:r>
        <w:t xml:space="preserve">Miksi kutsutaan sitä, kun kulttuuriperinteitä tai hallitusta tai uskomusjärjestelmää yritetään aktiivisesti kumota?</w:t>
      </w:r>
    </w:p>
    <w:p>
      <w:r>
        <w:rPr>
          <w:b/>
        </w:rPr>
        <w:t xml:space="preserve">Tulos</w:t>
      </w:r>
    </w:p>
    <w:p>
      <w:r>
        <w:t xml:space="preserve">Miksi kutsutaan sitä, kun hallitus tai uskomusjärjestelmä yritetään aktiivisesti kaataa?</w:t>
      </w:r>
    </w:p>
    <w:p>
      <w:r>
        <w:rPr>
          <w:b/>
        </w:rPr>
        <w:t xml:space="preserve">Esimerkki 2.213</w:t>
      </w:r>
    </w:p>
    <w:p>
      <w:r>
        <w:t xml:space="preserve">Mitä itse asiassa kerroit minulle, mistä QED on lyhenne?</w:t>
      </w:r>
    </w:p>
    <w:p>
      <w:r>
        <w:rPr>
          <w:b/>
        </w:rPr>
        <w:t xml:space="preserve">Tulos</w:t>
      </w:r>
    </w:p>
    <w:p>
      <w:r>
        <w:t xml:space="preserve">Mistä QED on lyhenne?</w:t>
      </w:r>
    </w:p>
    <w:p>
      <w:r>
        <w:rPr>
          <w:b/>
        </w:rPr>
        <w:t xml:space="preserve">Esimerkki 2.214</w:t>
      </w:r>
    </w:p>
    <w:p>
      <w:r>
        <w:t xml:space="preserve">Kuinka usein lonkerot syntyvät ei plankton tarvitsee ravintoa?</w:t>
      </w:r>
    </w:p>
    <w:p>
      <w:r>
        <w:rPr>
          <w:b/>
        </w:rPr>
        <w:t xml:space="preserve">Tulos</w:t>
      </w:r>
    </w:p>
    <w:p>
      <w:r>
        <w:t xml:space="preserve">Kuinka usein plankton tarvitsee ravintoa?</w:t>
      </w:r>
    </w:p>
    <w:p>
      <w:r>
        <w:rPr>
          <w:b/>
        </w:rPr>
        <w:t xml:space="preserve">Esimerkki 2.215</w:t>
      </w:r>
    </w:p>
    <w:p>
      <w:r>
        <w:t xml:space="preserve">Mitkä ovat standardimallin ennustamat kvanttimekaaniset ei-vaihdetut hiukkaset?</w:t>
      </w:r>
    </w:p>
    <w:p>
      <w:r>
        <w:rPr>
          <w:b/>
        </w:rPr>
        <w:t xml:space="preserve">Tulos</w:t>
      </w:r>
    </w:p>
    <w:p>
      <w:r>
        <w:t xml:space="preserve">Mitkä ovat standardimallin ennustamat vaihdetut hiukkaset?</w:t>
      </w:r>
    </w:p>
    <w:p>
      <w:r>
        <w:rPr>
          <w:b/>
        </w:rPr>
        <w:t xml:space="preserve">Esimerkki 2.216</w:t>
      </w:r>
    </w:p>
    <w:p>
      <w:r>
        <w:t xml:space="preserve">Kuinka menestyksekkäitä olivat Ranskan ja Englannin tarkistetut ponnistelut?</w:t>
      </w:r>
    </w:p>
    <w:p>
      <w:r>
        <w:rPr>
          <w:b/>
        </w:rPr>
        <w:t xml:space="preserve">Tulos</w:t>
      </w:r>
    </w:p>
    <w:p>
      <w:r>
        <w:t xml:space="preserve">Kuinka hyvin englantilaiset tarkistukset onnistuivat?</w:t>
      </w:r>
    </w:p>
    <w:p>
      <w:r>
        <w:rPr>
          <w:b/>
        </w:rPr>
        <w:t xml:space="preserve">Esimerkki 2.217</w:t>
      </w:r>
    </w:p>
    <w:p>
      <w:r>
        <w:t xml:space="preserve">Mitä International Crisis Groupin kirjoittaja luulee, että poliittisen islamin käsite on poliittisen islamin luomus?</w:t>
      </w:r>
    </w:p>
    <w:p>
      <w:r>
        <w:rPr>
          <w:b/>
        </w:rPr>
        <w:t xml:space="preserve">Tulos</w:t>
      </w:r>
    </w:p>
    <w:p>
      <w:r>
        <w:t xml:space="preserve">Mitä International Crisis Groupin kirjoittaja pitää poliittisen islamin käsitteen luomisena?</w:t>
      </w:r>
    </w:p>
    <w:p>
      <w:r>
        <w:rPr>
          <w:b/>
        </w:rPr>
        <w:t xml:space="preserve">Esimerkki 2.218</w:t>
      </w:r>
    </w:p>
    <w:p>
      <w:r>
        <w:t xml:space="preserve">Miksi Toghun Temur hyväksyi Toghtoghan, miksi Toghun hylkäsi Toghtoghan?</w:t>
      </w:r>
    </w:p>
    <w:p>
      <w:r>
        <w:rPr>
          <w:b/>
        </w:rPr>
        <w:t xml:space="preserve">Tulos</w:t>
      </w:r>
    </w:p>
    <w:p>
      <w:r>
        <w:t xml:space="preserve">Miksi Toghun Temur erotti Toghtoghan?</w:t>
      </w:r>
    </w:p>
    <w:p>
      <w:r>
        <w:rPr>
          <w:b/>
        </w:rPr>
        <w:t xml:space="preserve">Esimerkki 2.219</w:t>
      </w:r>
    </w:p>
    <w:p>
      <w:r>
        <w:t xml:space="preserve">Mistä suunnasta suurin osa Fresnon tuulesta tulee?</w:t>
      </w:r>
    </w:p>
    <w:p>
      <w:r>
        <w:rPr>
          <w:b/>
        </w:rPr>
        <w:t xml:space="preserve">Tulos</w:t>
      </w:r>
    </w:p>
    <w:p>
      <w:r>
        <w:t xml:space="preserve">Mistä suunnasta suurin osa Fresnon tuulesta tulee?</w:t>
      </w:r>
    </w:p>
    <w:p>
      <w:r>
        <w:rPr>
          <w:b/>
        </w:rPr>
        <w:t xml:space="preserve">Esimerkki 2.220</w:t>
      </w:r>
    </w:p>
    <w:p>
      <w:r>
        <w:t xml:space="preserve">Missä Abercrombie livahti hyökkäämään, jätti suurelta osin suojattu ei missä Moncalm?</w:t>
      </w:r>
    </w:p>
    <w:p>
      <w:r>
        <w:rPr>
          <w:b/>
        </w:rPr>
        <w:t xml:space="preserve">Tulos</w:t>
      </w:r>
    </w:p>
    <w:p>
      <w:r>
        <w:t xml:space="preserve">Mihin Moncalm livahti hyökkäämään, kun hänet jätettiin suurelta osin suojelluksi?</w:t>
      </w:r>
    </w:p>
    <w:p>
      <w:r>
        <w:rPr>
          <w:b/>
        </w:rPr>
        <w:t xml:space="preserve">Esimerkki 2.221</w:t>
      </w:r>
    </w:p>
    <w:p>
      <w:r>
        <w:t xml:space="preserve">Mitä mekanismeja er mikä on tärkein bakteerien puolustusmekanismi tunnetaan?</w:t>
      </w:r>
    </w:p>
    <w:p>
      <w:r>
        <w:rPr>
          <w:b/>
        </w:rPr>
        <w:t xml:space="preserve">Tulos</w:t>
      </w:r>
    </w:p>
    <w:p>
      <w:r>
        <w:t xml:space="preserve">Mikä on bakteerien tärkein puolustusmekanismi?</w:t>
      </w:r>
    </w:p>
    <w:p>
      <w:r>
        <w:rPr>
          <w:b/>
        </w:rPr>
        <w:t xml:space="preserve">Esimerkki 2.222</w:t>
      </w:r>
    </w:p>
    <w:p>
      <w:r>
        <w:t xml:space="preserve">Mitä käytetään ei tuloja ei luoda vaurautta, mutta tarttumalla suurempi osuus siitä on tiedossa taloustieteilijöille mitä termi?</w:t>
      </w:r>
    </w:p>
    <w:p>
      <w:r>
        <w:rPr>
          <w:b/>
        </w:rPr>
        <w:t xml:space="preserve">Tulos</w:t>
      </w:r>
    </w:p>
    <w:p>
      <w:r>
        <w:t xml:space="preserve">Taloustieteilijät tuntevat tulot, jotka eivät ole peräisin vaurauden luomisesta vaan suuremman osuuden saamisesta, millä termillä?</w:t>
      </w:r>
    </w:p>
    <w:p>
      <w:r>
        <w:rPr>
          <w:b/>
        </w:rPr>
        <w:t xml:space="preserve">Esimerkki 2.223</w:t>
      </w:r>
    </w:p>
    <w:p>
      <w:r>
        <w:t xml:space="preserve">Millä pankilla, ei millään kaupungilla, on yksi Saksan pienimmistä satamista?</w:t>
      </w:r>
    </w:p>
    <w:p>
      <w:r>
        <w:rPr>
          <w:b/>
        </w:rPr>
        <w:t xml:space="preserve">Tulos</w:t>
      </w:r>
    </w:p>
    <w:p>
      <w:r>
        <w:t xml:space="preserve">Missä kaupungissa on yksi Saksan pienimmistä satamista?</w:t>
      </w:r>
    </w:p>
    <w:p>
      <w:r>
        <w:rPr>
          <w:b/>
        </w:rPr>
        <w:t xml:space="preserve">Esimerkki 2.224</w:t>
      </w:r>
    </w:p>
    <w:p>
      <w:r>
        <w:t xml:space="preserve">Mikä FCC:n tai muistaakseni GTE:n johtaja halusi tehdä ARPANET-teknologiasta julkista?</w:t>
      </w:r>
    </w:p>
    <w:p>
      <w:r>
        <w:rPr>
          <w:b/>
        </w:rPr>
        <w:t xml:space="preserve">Tulos</w:t>
      </w:r>
    </w:p>
    <w:p>
      <w:r>
        <w:t xml:space="preserve">Kuka GTE:n johtaja halusi tehdä ARPANET-teknologiasta julkista?</w:t>
      </w:r>
    </w:p>
    <w:p>
      <w:r>
        <w:rPr>
          <w:b/>
        </w:rPr>
        <w:t xml:space="preserve">Esimerkki 2.225</w:t>
      </w:r>
    </w:p>
    <w:p>
      <w:r>
        <w:t xml:space="preserve">Level 3 viestintä oli eläkkeellä ja uusi alusta on nimeltään mitä ei anteeksi tarkoitin Abilene ei Level 3??</w:t>
      </w:r>
    </w:p>
    <w:p>
      <w:r>
        <w:rPr>
          <w:b/>
        </w:rPr>
        <w:t xml:space="preserve">Tulos</w:t>
      </w:r>
    </w:p>
    <w:p>
      <w:r>
        <w:t xml:space="preserve">ableine jäi eläkkeelle, ja uuden alustan nimi on </w:t>
      </w:r>
    </w:p>
    <w:p>
      <w:r>
        <w:rPr>
          <w:b/>
        </w:rPr>
        <w:t xml:space="preserve">Esimerkki 2.226</w:t>
      </w:r>
    </w:p>
    <w:p>
      <w:r>
        <w:t xml:space="preserve">Milloin oli sääntö ei naarmuuntua, että joilla ei ollut todellista sotilaallista valtaa Yuanin aikana?</w:t>
      </w:r>
    </w:p>
    <w:p>
      <w:r>
        <w:rPr>
          <w:b/>
        </w:rPr>
        <w:t xml:space="preserve">Tulos</w:t>
      </w:r>
    </w:p>
    <w:p>
      <w:r>
        <w:t xml:space="preserve">Kenellä ei ollut todellista sotilaallista valtaa Yuanin aikana?</w:t>
      </w:r>
    </w:p>
    <w:p>
      <w:r>
        <w:rPr>
          <w:b/>
        </w:rPr>
        <w:t xml:space="preserve">Esimerkki 2.227</w:t>
      </w:r>
    </w:p>
    <w:p>
      <w:r>
        <w:t xml:space="preserve">Mikä on irlantilainen termi uskonnollisille ei siis yksityisille kouluille?</w:t>
      </w:r>
    </w:p>
    <w:p>
      <w:r>
        <w:rPr>
          <w:b/>
        </w:rPr>
        <w:t xml:space="preserve">Tulos</w:t>
      </w:r>
    </w:p>
    <w:p>
      <w:r>
        <w:t xml:space="preserve">Mikä on irlantilainen termi yksityiskouluille?</w:t>
      </w:r>
    </w:p>
    <w:p>
      <w:r>
        <w:rPr>
          <w:b/>
        </w:rPr>
        <w:t xml:space="preserve">Esimerkki 2.228</w:t>
      </w:r>
    </w:p>
    <w:p>
      <w:r>
        <w:t xml:space="preserve">Minkä tyyppinen, ei, mikä on Carmichaelin primäärisyystestin toisen pakottavan jatkon nimi?</w:t>
      </w:r>
    </w:p>
    <w:p>
      <w:r>
        <w:rPr>
          <w:b/>
        </w:rPr>
        <w:t xml:space="preserve">Tulos</w:t>
      </w:r>
    </w:p>
    <w:p>
      <w:r>
        <w:t xml:space="preserve">Mikä on Carmichaelin primäärisyystestin toisen pakottavan jatkon nimi?</w:t>
      </w:r>
    </w:p>
    <w:p>
      <w:r>
        <w:rPr>
          <w:b/>
        </w:rPr>
        <w:t xml:space="preserve">Esimerkki 2.229</w:t>
      </w:r>
    </w:p>
    <w:p>
      <w:r>
        <w:t xml:space="preserve">Kuinka paljon ruokaa äyriäinen, tarkoitin ctenophora, syö päivässä?</w:t>
      </w:r>
    </w:p>
    <w:p>
      <w:r>
        <w:rPr>
          <w:b/>
        </w:rPr>
        <w:t xml:space="preserve">Tulos</w:t>
      </w:r>
    </w:p>
    <w:p>
      <w:r>
        <w:t xml:space="preserve">Kuinka paljon ruokaa ctenophora syö päivässä?</w:t>
      </w:r>
    </w:p>
    <w:p>
      <w:r>
        <w:rPr>
          <w:b/>
        </w:rPr>
        <w:t xml:space="preserve">Esimerkki 2.230</w:t>
      </w:r>
    </w:p>
    <w:p>
      <w:r>
        <w:t xml:space="preserve">Mitä magneettiset stratigraafit tutkivat isotooppien avulla, ei pikemminkin mitä ne ajoittavat tarkasti?</w:t>
      </w:r>
    </w:p>
    <w:p>
      <w:r>
        <w:rPr>
          <w:b/>
        </w:rPr>
        <w:t xml:space="preserve">Tulos</w:t>
      </w:r>
    </w:p>
    <w:p>
      <w:r>
        <w:t xml:space="preserve">Mitä magneettiset suorakirjoittajat tarkalleen ottaen ajoittavat?</w:t>
      </w:r>
    </w:p>
    <w:p>
      <w:r>
        <w:rPr>
          <w:b/>
        </w:rPr>
        <w:t xml:space="preserve">Esimerkki 2.231</w:t>
      </w:r>
    </w:p>
    <w:p>
      <w:r>
        <w:t xml:space="preserve">Missä Neumes rythmiques -teoksen motiivissa tai etydissä esiintyvät alkuluvut 41, 43, 47 ja 53?</w:t>
      </w:r>
    </w:p>
    <w:p>
      <w:r>
        <w:rPr>
          <w:b/>
        </w:rPr>
        <w:t xml:space="preserve">Tulos</w:t>
      </w:r>
    </w:p>
    <w:p>
      <w:r>
        <w:t xml:space="preserve">Missä Neumes rythmiques -teoksen etydissä esiintyvät alkuluvut 41, 43, 47 ja 53?</w:t>
      </w:r>
    </w:p>
    <w:p>
      <w:r>
        <w:rPr>
          <w:b/>
        </w:rPr>
        <w:t xml:space="preserve">Esimerkki 2.232</w:t>
      </w:r>
    </w:p>
    <w:p>
      <w:r>
        <w:t xml:space="preserve">Mihin ehkä Hamasin peruskirjassa rohkaistiin kompromissinomaisesti?</w:t>
      </w:r>
    </w:p>
    <w:p>
      <w:r>
        <w:rPr>
          <w:b/>
        </w:rPr>
        <w:t xml:space="preserve">Tulos</w:t>
      </w:r>
    </w:p>
    <w:p>
      <w:r>
        <w:t xml:space="preserve"> Mihin Hamasin peruskirjassa rohkaistiin kompromissinomaisesti?</w:t>
      </w:r>
    </w:p>
    <w:p>
      <w:r>
        <w:rPr>
          <w:b/>
        </w:rPr>
        <w:t xml:space="preserve">Esimerkki 2.233</w:t>
      </w:r>
    </w:p>
    <w:p>
      <w:r>
        <w:t xml:space="preserve">Kuka perusti tai pikemminkin milloin John of London tuli asumaan Cambridgeen?</w:t>
      </w:r>
    </w:p>
    <w:p>
      <w:r>
        <w:rPr>
          <w:b/>
        </w:rPr>
        <w:t xml:space="preserve">Tulos</w:t>
      </w:r>
    </w:p>
    <w:p>
      <w:r>
        <w:t xml:space="preserve">Milloin John of London tuli asumaan Cambridgeen?</w:t>
      </w:r>
    </w:p>
    <w:p>
      <w:r>
        <w:rPr>
          <w:b/>
        </w:rPr>
        <w:t xml:space="preserve">Esimerkki 2.234</w:t>
      </w:r>
    </w:p>
    <w:p>
      <w:r>
        <w:t xml:space="preserve">Mikä repulsio sorry tarkoitan voimaa, joka aiheuttaa rakenteiden jäykkyyttä?</w:t>
      </w:r>
    </w:p>
    <w:p>
      <w:r>
        <w:rPr>
          <w:b/>
        </w:rPr>
        <w:t xml:space="preserve">Tulos</w:t>
      </w:r>
    </w:p>
    <w:p>
      <w:r>
        <w:t xml:space="preserve">Mikä on voima, joka aiheuttaa rakenteiden jäykkyyttä?</w:t>
      </w:r>
    </w:p>
    <w:p>
      <w:r>
        <w:rPr>
          <w:b/>
        </w:rPr>
        <w:t xml:space="preserve">Esimerkki 2.235</w:t>
      </w:r>
    </w:p>
    <w:p>
      <w:r>
        <w:t xml:space="preserve">Kuinka monta jäsentä Varsovan kaupunginvaltuustoon valitaan suoraan joka neljäs vuosi?</w:t>
      </w:r>
    </w:p>
    <w:p>
      <w:r>
        <w:rPr>
          <w:b/>
        </w:rPr>
        <w:t xml:space="preserve">Tulos</w:t>
      </w:r>
    </w:p>
    <w:p>
      <w:r>
        <w:t xml:space="preserve">Kuinka monta jäsentä Varsovan kaupunginvaltuustossa on?</w:t>
      </w:r>
    </w:p>
    <w:p>
      <w:r>
        <w:rPr>
          <w:b/>
        </w:rPr>
        <w:t xml:space="preserve">Esimerkki 2.236</w:t>
      </w:r>
    </w:p>
    <w:p>
      <w:r>
        <w:t xml:space="preserve">Miten jatkuva työttömyys vaikuttaa epätasa-arvoon, tai siis lyhyellä aikavälillä talouskasvuun?</w:t>
      </w:r>
    </w:p>
    <w:p>
      <w:r>
        <w:rPr>
          <w:b/>
        </w:rPr>
        <w:t xml:space="preserve">Tulos</w:t>
      </w:r>
    </w:p>
    <w:p>
      <w:r>
        <w:t xml:space="preserve">Mikä vaikutus pysyvällä työttömyydellä on lyhyen aikavälin talouskasvuun?</w:t>
      </w:r>
    </w:p>
    <w:p>
      <w:r>
        <w:rPr>
          <w:b/>
        </w:rPr>
        <w:t xml:space="preserve">Esimerkki 2.237</w:t>
      </w:r>
    </w:p>
    <w:p>
      <w:r>
        <w:t xml:space="preserve">Mitä muisti tai uh-rokotus ei hyödynnä?</w:t>
      </w:r>
    </w:p>
    <w:p>
      <w:r>
        <w:rPr>
          <w:b/>
        </w:rPr>
        <w:t xml:space="preserve">Tulos</w:t>
      </w:r>
    </w:p>
    <w:p>
      <w:r>
        <w:t xml:space="preserve">Mitä rokotukset eivät hyödynnä?</w:t>
      </w:r>
    </w:p>
    <w:p>
      <w:r>
        <w:rPr>
          <w:b/>
        </w:rPr>
        <w:t xml:space="preserve">Esimerkki 2.238</w:t>
      </w:r>
    </w:p>
    <w:p>
      <w:r>
        <w:t xml:space="preserve">Kuinka paljon rahoitusta RAND Corporation sai?</w:t>
      </w:r>
    </w:p>
    <w:p>
      <w:r>
        <w:rPr>
          <w:b/>
        </w:rPr>
        <w:t xml:space="preserve">Tulos</w:t>
      </w:r>
    </w:p>
    <w:p>
      <w:r>
        <w:t xml:space="preserve">Kuinka paljon rahoitusta RAND Corporation sai?</w:t>
      </w:r>
    </w:p>
    <w:p>
      <w:r>
        <w:rPr>
          <w:b/>
        </w:rPr>
        <w:t xml:space="preserve">Esimerkki 2.239</w:t>
      </w:r>
    </w:p>
    <w:p>
      <w:r>
        <w:t xml:space="preserve">Minä vuonna Robert J. Shillerille myönnettiin taloustieteen Nobel-palkinto?</w:t>
      </w:r>
    </w:p>
    <w:p>
      <w:r>
        <w:rPr>
          <w:b/>
        </w:rPr>
        <w:t xml:space="preserve">Tulos</w:t>
      </w:r>
    </w:p>
    <w:p>
      <w:r>
        <w:t xml:space="preserve">Minä vuonna Robert J. Shiller voitti taloustieteen Nobel-palkinnon?</w:t>
      </w:r>
    </w:p>
    <w:p>
      <w:r>
        <w:rPr>
          <w:b/>
        </w:rPr>
        <w:t xml:space="preserve">Esimerkki 2.240</w:t>
      </w:r>
    </w:p>
    <w:p>
      <w:r>
        <w:t xml:space="preserve">Kuinka monta kertaa Maclure ylitti Allegheny-vuoriston, tai oikeastaan kuinka monta kertaa hän ylitti unionin osavaltiot?</w:t>
      </w:r>
    </w:p>
    <w:p>
      <w:r>
        <w:rPr>
          <w:b/>
        </w:rPr>
        <w:t xml:space="preserve">Tulos</w:t>
      </w:r>
    </w:p>
    <w:p>
      <w:r>
        <w:t xml:space="preserve">Kuinka monta kertaa Maclure ylitti unionin osavaltiot?</w:t>
      </w:r>
    </w:p>
    <w:p>
      <w:r>
        <w:rPr>
          <w:b/>
        </w:rPr>
        <w:t xml:space="preserve">Esimerkki 2.241</w:t>
      </w:r>
    </w:p>
    <w:p>
      <w:r>
        <w:t xml:space="preserve">Mikä keskustelu Mikä keskustelu on keskustelu esityksestä, jota ehdottaa parlamentin jäsen, joka ei ole Skotlannin ministeri?</w:t>
      </w:r>
    </w:p>
    <w:p>
      <w:r>
        <w:rPr>
          <w:b/>
        </w:rPr>
        <w:t xml:space="preserve">Tulos</w:t>
      </w:r>
    </w:p>
    <w:p>
      <w:r>
        <w:t xml:space="preserve">Mikä keskustelu on keskustelu esityksestä, jota ehdottaa parlamentin jäsen, joka ei ole skotlantilainen ministeri?</w:t>
      </w:r>
    </w:p>
    <w:p>
      <w:r>
        <w:rPr>
          <w:b/>
        </w:rPr>
        <w:t xml:space="preserve">Esimerkki 2.242</w:t>
      </w:r>
    </w:p>
    <w:p>
      <w:r>
        <w:t xml:space="preserve">Minkä tyyppiset tai pikemminkin mitkä valiokunnat eivät heijasta parlamentin puolueiden tasapainoa?</w:t>
      </w:r>
    </w:p>
    <w:p>
      <w:r>
        <w:rPr>
          <w:b/>
        </w:rPr>
        <w:t xml:space="preserve">Tulos</w:t>
      </w:r>
    </w:p>
    <w:p>
      <w:r>
        <w:t xml:space="preserve">Mitkä valiokunnat eivät heijasta parlamentin puolueiden tasapainoa?</w:t>
      </w:r>
    </w:p>
    <w:p>
      <w:r>
        <w:rPr>
          <w:b/>
        </w:rPr>
        <w:t xml:space="preserve">Esimerkki 2.243</w:t>
      </w:r>
    </w:p>
    <w:p>
      <w:r>
        <w:t xml:space="preserve">Mikä on luuytimessä tai pikemminkin aivoissa sijaitsevien erikoistuneiden solujen tehtävä?</w:t>
      </w:r>
    </w:p>
    <w:p>
      <w:r>
        <w:rPr>
          <w:b/>
        </w:rPr>
        <w:t xml:space="preserve">Tulos</w:t>
      </w:r>
    </w:p>
    <w:p>
      <w:r>
        <w:t xml:space="preserve">Mikä on aivoissa sijaitsevien erikoistuneiden solujen tehtävä?</w:t>
      </w:r>
    </w:p>
    <w:p>
      <w:r>
        <w:rPr>
          <w:b/>
        </w:rPr>
        <w:t xml:space="preserve">Esimerkki 2.244</w:t>
      </w:r>
    </w:p>
    <w:p>
      <w:r>
        <w:t xml:space="preserve">Koska elektronit ovat makroskooppisia no um kätyreitä, ne eivät voi asua samassa missä?</w:t>
      </w:r>
    </w:p>
    <w:p>
      <w:r>
        <w:rPr>
          <w:b/>
        </w:rPr>
        <w:t xml:space="preserve">Tulos</w:t>
      </w:r>
    </w:p>
    <w:p>
      <w:r>
        <w:t xml:space="preserve">Koska elektronit ovat kätyreitä, ne eivät voi olla samassa missä?</w:t>
      </w:r>
    </w:p>
    <w:p>
      <w:r>
        <w:rPr>
          <w:b/>
        </w:rPr>
        <w:t xml:space="preserve">Esimerkki 2.245</w:t>
      </w:r>
    </w:p>
    <w:p>
      <w:r>
        <w:t xml:space="preserve">Missä maassa käytetään usein muita symboleja, kuten vihreää kreikkalaista ristiä, tarkoitan Hygieian maljaa, apteekin symbolina?</w:t>
      </w:r>
    </w:p>
    <w:p>
      <w:r>
        <w:rPr>
          <w:b/>
        </w:rPr>
        <w:t xml:space="preserve">Tulos</w:t>
      </w:r>
    </w:p>
    <w:p>
      <w:r>
        <w:t xml:space="preserve">Mikä maa käyttää Hygieian kulhoa apteekin symbolina?</w:t>
      </w:r>
    </w:p>
    <w:p>
      <w:r>
        <w:rPr>
          <w:b/>
        </w:rPr>
        <w:t xml:space="preserve">Esimerkki 2.246</w:t>
      </w:r>
    </w:p>
    <w:p>
      <w:r>
        <w:t xml:space="preserve">Mistä Zhu Xi anteeksi, pikemminkin Tugh Temur ei ollut tunnettu?</w:t>
      </w:r>
    </w:p>
    <w:p>
      <w:r>
        <w:rPr>
          <w:b/>
        </w:rPr>
        <w:t xml:space="preserve">Tulos</w:t>
      </w:r>
    </w:p>
    <w:p>
      <w:r>
        <w:t xml:space="preserve"> Mistä Tugh Temur ei ollut tunnettu?</w:t>
      </w:r>
    </w:p>
    <w:p>
      <w:r>
        <w:rPr>
          <w:b/>
        </w:rPr>
        <w:t xml:space="preserve">Esimerkki 2.247</w:t>
      </w:r>
    </w:p>
    <w:p>
      <w:r>
        <w:t xml:space="preserve">Kuinka kauan er mikä on nuorin kivi metamorphosize?</w:t>
      </w:r>
    </w:p>
    <w:p>
      <w:r>
        <w:rPr>
          <w:b/>
        </w:rPr>
        <w:t xml:space="preserve">Tulos</w:t>
      </w:r>
    </w:p>
    <w:p>
      <w:r>
        <w:t xml:space="preserve">Mikä on nuorin kivilaji, joka on muuttunut?</w:t>
      </w:r>
    </w:p>
    <w:p>
      <w:r>
        <w:rPr>
          <w:b/>
        </w:rPr>
        <w:t xml:space="preserve">Esimerkki 2.248</w:t>
      </w:r>
    </w:p>
    <w:p>
      <w:r>
        <w:t xml:space="preserve">Mitä Yhdysvaltoja uhkaa vuosien 2008-2009 taantuma eikä vuoden 2000 taantuma?</w:t>
      </w:r>
    </w:p>
    <w:p>
      <w:r>
        <w:rPr>
          <w:b/>
        </w:rPr>
        <w:t xml:space="preserve">Tulos</w:t>
      </w:r>
    </w:p>
    <w:p>
      <w:r>
        <w:t xml:space="preserve">Mitä Yhdysvaltoja uhkaa vuoden 2000 taantuma?</w:t>
      </w:r>
    </w:p>
    <w:p>
      <w:r>
        <w:rPr>
          <w:b/>
        </w:rPr>
        <w:t xml:space="preserve">Esimerkki 2.249</w:t>
      </w:r>
    </w:p>
    <w:p>
      <w:r>
        <w:t xml:space="preserve">Mikä kuljettaa merkittävän osan Reinin virtauksesta Ranskan läpi tai odota kerro minulle, mikä aiheutti merkittäviä muutoksia Ala-Reinin alueella?</w:t>
      </w:r>
    </w:p>
    <w:p>
      <w:r>
        <w:rPr>
          <w:b/>
        </w:rPr>
        <w:t xml:space="preserve">Tulos</w:t>
      </w:r>
    </w:p>
    <w:p>
      <w:r>
        <w:t xml:space="preserve">Mikä aiheutti sen, että Ala-Reinin alue muuttui merkittävästi?</w:t>
      </w:r>
    </w:p>
    <w:p>
      <w:r>
        <w:rPr>
          <w:b/>
        </w:rPr>
        <w:t xml:space="preserve">Esimerkki 2.250</w:t>
      </w:r>
    </w:p>
    <w:p>
      <w:r>
        <w:t xml:space="preserve">Mikä on yksi asia, jota värekarvoilla on, tai odota, ei ole?</w:t>
      </w:r>
    </w:p>
    <w:p>
      <w:r>
        <w:rPr>
          <w:b/>
        </w:rPr>
        <w:t xml:space="preserve">Tulos</w:t>
      </w:r>
    </w:p>
    <w:p>
      <w:r>
        <w:t xml:space="preserve">Mikä on yksi asia, jota värekarvoilla ei ole?</w:t>
      </w:r>
    </w:p>
    <w:p>
      <w:r>
        <w:rPr>
          <w:b/>
        </w:rPr>
        <w:t xml:space="preserve">Esimerkki 2.251</w:t>
      </w:r>
    </w:p>
    <w:p>
      <w:r>
        <w:t xml:space="preserve">Mikä on toinen, ei, anna minun kysyä sinulta, Eratosthenesin seula ei olisi voimassa, jos mikä olisi totta?</w:t>
      </w:r>
    </w:p>
    <w:p>
      <w:r>
        <w:rPr>
          <w:b/>
        </w:rPr>
        <w:t xml:space="preserve">Tulos</w:t>
      </w:r>
    </w:p>
    <w:p>
      <w:r>
        <w:t xml:space="preserve">Eratostenesin seula ei olisi pätevä, jos mikä olisi totta?</w:t>
      </w:r>
    </w:p>
    <w:p>
      <w:r>
        <w:rPr>
          <w:b/>
        </w:rPr>
        <w:t xml:space="preserve">Esimerkki 2.252</w:t>
      </w:r>
    </w:p>
    <w:p>
      <w:r>
        <w:t xml:space="preserve">Mikä havainnollistaa metamorfoosin ei kiven ja kiteen välisiä suhteita?</w:t>
      </w:r>
    </w:p>
    <w:p>
      <w:r>
        <w:rPr>
          <w:b/>
        </w:rPr>
        <w:t xml:space="preserve">Tulos</w:t>
      </w:r>
    </w:p>
    <w:p>
      <w:r>
        <w:t xml:space="preserve">Mikä havainnollistaa kiven ja kiteen välisiä suhteita?</w:t>
      </w:r>
    </w:p>
    <w:p>
      <w:r>
        <w:rPr>
          <w:b/>
        </w:rPr>
        <w:t xml:space="preserve">Esimerkki 2.253</w:t>
      </w:r>
    </w:p>
    <w:p>
      <w:r>
        <w:t xml:space="preserve">Mitä maita ei ollut varattu alkuasukkaille?</w:t>
      </w:r>
    </w:p>
    <w:p>
      <w:r>
        <w:rPr>
          <w:b/>
        </w:rPr>
        <w:t xml:space="preserve">Tulos</w:t>
      </w:r>
    </w:p>
    <w:p>
      <w:r>
        <w:t xml:space="preserve">Mitä maita ei ollut varattu alkuasukkaille?</w:t>
      </w:r>
    </w:p>
    <w:p>
      <w:r>
        <w:rPr>
          <w:b/>
        </w:rPr>
        <w:t xml:space="preserve">Esimerkki 2.254</w:t>
      </w:r>
    </w:p>
    <w:p>
      <w:r>
        <w:t xml:space="preserve">Mikä on ehkä mitä kivet ovat syvyydessä, jossa ne ovat sitkeästi venytetty ovat usein myös mitä?</w:t>
      </w:r>
    </w:p>
    <w:p>
      <w:r>
        <w:rPr>
          <w:b/>
        </w:rPr>
        <w:t xml:space="preserve">Tulos</w:t>
      </w:r>
    </w:p>
    <w:p>
      <w:r>
        <w:t xml:space="preserve">Kalliot, jotka ovat syvyydeltään sitkeästi venyviä, ovat usein myös mitä?</w:t>
      </w:r>
    </w:p>
    <w:p>
      <w:r>
        <w:rPr>
          <w:b/>
        </w:rPr>
        <w:t xml:space="preserve">Esimerkki 2.255</w:t>
      </w:r>
    </w:p>
    <w:p>
      <w:r>
        <w:t xml:space="preserve">Kuka valitaan avoimella äänestyksellä vai odottakaa, ketkä ovat parlamentin kaksi entistä kansanedustajaa?</w:t>
      </w:r>
    </w:p>
    <w:p>
      <w:r>
        <w:rPr>
          <w:b/>
        </w:rPr>
        <w:t xml:space="preserve">Tulos</w:t>
      </w:r>
    </w:p>
    <w:p>
      <w:r>
        <w:t xml:space="preserve">Ketkä ovat nämä kaksi eduskunnan entistä kansanedustajaa?</w:t>
      </w:r>
    </w:p>
    <w:p>
      <w:r>
        <w:rPr>
          <w:b/>
        </w:rPr>
        <w:t xml:space="preserve">Esimerkki 2.256</w:t>
      </w:r>
    </w:p>
    <w:p>
      <w:r>
        <w:t xml:space="preserve">Jos puhemies hyväksyy äänestyksessä lakiehdotuksen yleisperiaatteen, mihin se sitten siirtyy?</w:t>
      </w:r>
    </w:p>
    <w:p>
      <w:r>
        <w:rPr>
          <w:b/>
        </w:rPr>
        <w:t xml:space="preserve">Tulos</w:t>
      </w:r>
    </w:p>
    <w:p>
      <w:r>
        <w:t xml:space="preserve">Jos parlamentti hyväksyy äänestyksessä lakiehdotuksen yleisperiaatteen, mihin se sitten siirtyy?</w:t>
      </w:r>
    </w:p>
    <w:p>
      <w:r>
        <w:rPr>
          <w:b/>
        </w:rPr>
        <w:t xml:space="preserve">Esimerkki 2.257</w:t>
      </w:r>
    </w:p>
    <w:p>
      <w:r>
        <w:t xml:space="preserve">Ksenoliitteja esiintyy tai pikemminkin mitä ne ovat poimineet ja laskeutuneet magmakivien matriisiin?</w:t>
      </w:r>
    </w:p>
    <w:p>
      <w:r>
        <w:rPr>
          <w:b/>
        </w:rPr>
        <w:t xml:space="preserve">Tulos</w:t>
      </w:r>
    </w:p>
    <w:p>
      <w:r>
        <w:t xml:space="preserve">Mikä kerää ksenoliitteja ja laskeutuu magmakivien matriisiin? </w:t>
      </w:r>
    </w:p>
    <w:p>
      <w:r>
        <w:rPr>
          <w:b/>
        </w:rPr>
        <w:t xml:space="preserve">Esimerkki 2.258</w:t>
      </w:r>
    </w:p>
    <w:p>
      <w:r>
        <w:t xml:space="preserve">Mikä vakaumus motivoi Eliotia siirtymään anteeksipyyntöä vastaan eli kohti maallistumista?</w:t>
      </w:r>
    </w:p>
    <w:p>
      <w:r>
        <w:rPr>
          <w:b/>
        </w:rPr>
        <w:t xml:space="preserve">Tulos</w:t>
      </w:r>
    </w:p>
    <w:p>
      <w:r>
        <w:t xml:space="preserve">Mikä vakaumus motivoi Eliotia siirtymään kohti maallistumista?</w:t>
      </w:r>
    </w:p>
    <w:p>
      <w:r>
        <w:rPr>
          <w:b/>
        </w:rPr>
        <w:t xml:space="preserve">Esimerkki 2.259</w:t>
      </w:r>
    </w:p>
    <w:p>
      <w:r>
        <w:t xml:space="preserve">Kenen kanssa herttua Yansheng Kong Duanyou ei muuttanut pakoon?</w:t>
      </w:r>
    </w:p>
    <w:p>
      <w:r>
        <w:rPr>
          <w:b/>
        </w:rPr>
        <w:t xml:space="preserve">Tulos</w:t>
      </w:r>
    </w:p>
    <w:p>
      <w:r>
        <w:t xml:space="preserve">Kenen kanssa herttua Yansheng Kong Duanyou pakeni?</w:t>
      </w:r>
    </w:p>
    <w:p>
      <w:r>
        <w:rPr>
          <w:b/>
        </w:rPr>
        <w:t xml:space="preserve">Esimerkki 2.260</w:t>
      </w:r>
    </w:p>
    <w:p>
      <w:r>
        <w:t xml:space="preserve">Millaisia ohjelmia ei ollut ilmoittautumisia eettisen ajattelun ohjelmassa vuonna 2007?</w:t>
      </w:r>
    </w:p>
    <w:p>
      <w:r>
        <w:rPr>
          <w:b/>
        </w:rPr>
        <w:t xml:space="preserve">Tulos</w:t>
      </w:r>
    </w:p>
    <w:p>
      <w:r>
        <w:t xml:space="preserve">Millaisia ilmoittautumisia eettisen ajattelun koulutusohjelmaan oli vuonna 2007?</w:t>
      </w:r>
    </w:p>
    <w:p>
      <w:r>
        <w:rPr>
          <w:b/>
        </w:rPr>
        <w:t xml:space="preserve">Esimerkki 2.261</w:t>
      </w:r>
    </w:p>
    <w:p>
      <w:r>
        <w:t xml:space="preserve">Kenen kanssa yliopisto päätti tehdä yhteistyötä vuonna 1980, anteeksi, vuonna 1890?</w:t>
      </w:r>
    </w:p>
    <w:p>
      <w:r>
        <w:rPr>
          <w:b/>
        </w:rPr>
        <w:t xml:space="preserve">Tulos</w:t>
      </w:r>
    </w:p>
    <w:p>
      <w:r>
        <w:t xml:space="preserve">Kenen kanssa yliopisto päätti liittoutua vuonna 1890?</w:t>
      </w:r>
    </w:p>
    <w:p>
      <w:r>
        <w:rPr>
          <w:b/>
        </w:rPr>
        <w:t xml:space="preserve">Esimerkki 2.262</w:t>
      </w:r>
    </w:p>
    <w:p>
      <w:r>
        <w:t xml:space="preserve">Miksi, no ei, mikä on sosiaalihyödykkeiden korkeampi osuus?</w:t>
      </w:r>
    </w:p>
    <w:p>
      <w:r>
        <w:rPr>
          <w:b/>
        </w:rPr>
        <w:t xml:space="preserve">Tulos</w:t>
      </w:r>
    </w:p>
    <w:p>
      <w:r>
        <w:t xml:space="preserve">Mikä on sosiaalihyödykkeiden korkeampi osuus?</w:t>
      </w:r>
    </w:p>
    <w:p>
      <w:r>
        <w:rPr>
          <w:b/>
        </w:rPr>
        <w:t xml:space="preserve">Esimerkki 2.263</w:t>
      </w:r>
    </w:p>
    <w:p>
      <w:r>
        <w:t xml:space="preserve">Kuinka monta tappiota britit saivat tai pikemminkin kuinka monta he eivät saaneet?</w:t>
      </w:r>
    </w:p>
    <w:p>
      <w:r>
        <w:rPr>
          <w:b/>
        </w:rPr>
        <w:t xml:space="preserve">Tulos</w:t>
      </w:r>
    </w:p>
    <w:p>
      <w:r>
        <w:t xml:space="preserve">Kuinka monta kuolonuhria britit eivät saaneet?</w:t>
      </w:r>
    </w:p>
    <w:p>
      <w:r>
        <w:rPr>
          <w:b/>
        </w:rPr>
        <w:t xml:space="preserve">Esimerkki 2.264</w:t>
      </w:r>
    </w:p>
    <w:p>
      <w:r>
        <w:t xml:space="preserve">Miten tai mikä muuttaa kiven mineraalipitoisuutta?</w:t>
      </w:r>
    </w:p>
    <w:p>
      <w:r>
        <w:rPr>
          <w:b/>
        </w:rPr>
        <w:t xml:space="preserve">Tulos</w:t>
      </w:r>
    </w:p>
    <w:p>
      <w:r>
        <w:t xml:space="preserve">Mikä muuttaa kiven mineraalipitoisuutta?</w:t>
      </w:r>
    </w:p>
    <w:p>
      <w:r>
        <w:rPr>
          <w:b/>
        </w:rPr>
        <w:t xml:space="preserve">Esimerkki 2.265</w:t>
      </w:r>
    </w:p>
    <w:p>
      <w:r>
        <w:t xml:space="preserve">Mitä tehtiin Mustanmeren kasviplanktonin ylikasvun, no mnemiopsis, torjumiseksi?</w:t>
      </w:r>
    </w:p>
    <w:p>
      <w:r>
        <w:rPr>
          <w:b/>
        </w:rPr>
        <w:t xml:space="preserve">Tulos</w:t>
      </w:r>
    </w:p>
    <w:p>
      <w:r>
        <w:t xml:space="preserve">Mitä tehtiin mnemiopsis-kasvustojen liikakannan torjumiseksi Mustallamerellä?</w:t>
      </w:r>
    </w:p>
    <w:p>
      <w:r>
        <w:rPr>
          <w:b/>
        </w:rPr>
        <w:t xml:space="preserve">Esimerkki 2.266</w:t>
      </w:r>
    </w:p>
    <w:p>
      <w:r>
        <w:t xml:space="preserve">Milloin Missä valmistus tapahtuu?</w:t>
      </w:r>
    </w:p>
    <w:p>
      <w:r>
        <w:rPr>
          <w:b/>
        </w:rPr>
        <w:t xml:space="preserve">Tulos</w:t>
      </w:r>
    </w:p>
    <w:p>
      <w:r>
        <w:t xml:space="preserve">Missä valmistus tapahtuu?</w:t>
      </w:r>
    </w:p>
    <w:p>
      <w:r>
        <w:rPr>
          <w:b/>
        </w:rPr>
        <w:t xml:space="preserve">Esimerkki 2.267</w:t>
      </w:r>
    </w:p>
    <w:p>
      <w:r>
        <w:t xml:space="preserve">Miten ekologinen markkinarako ei nuoret käyttäytyvät Beroe-suvussa?</w:t>
      </w:r>
    </w:p>
    <w:p>
      <w:r>
        <w:rPr>
          <w:b/>
        </w:rPr>
        <w:t xml:space="preserve">Tulos</w:t>
      </w:r>
    </w:p>
    <w:p>
      <w:r>
        <w:t xml:space="preserve">Miten Beroe-suvun nuoret yksilöt käyttäytyvät?</w:t>
      </w:r>
    </w:p>
    <w:p>
      <w:r>
        <w:rPr>
          <w:b/>
        </w:rPr>
        <w:t xml:space="preserve">Esimerkki 2.268</w:t>
      </w:r>
    </w:p>
    <w:p>
      <w:r>
        <w:t xml:space="preserve">Mitä kokeita voidaan käyttää selittämään magmakammion kehityksen tai ei tehdä, että magman kiteytyminen?</w:t>
      </w:r>
    </w:p>
    <w:p>
      <w:r>
        <w:rPr>
          <w:b/>
        </w:rPr>
        <w:t xml:space="preserve">Tulos</w:t>
      </w:r>
    </w:p>
    <w:p>
      <w:r>
        <w:t xml:space="preserve">Millä kokeilla voidaan selittää magman kiteytymisen ohella?</w:t>
      </w:r>
    </w:p>
    <w:p>
      <w:r>
        <w:rPr>
          <w:b/>
        </w:rPr>
        <w:t xml:space="preserve">Esimerkki 2.269</w:t>
      </w:r>
    </w:p>
    <w:p>
      <w:r>
        <w:t xml:space="preserve">Minkälainen hahmo Intiassa viittaa hänen runoonsa, ei, ei, kertokaa vain, minkälaisena protestina hänen runoaan pidetään?</w:t>
      </w:r>
    </w:p>
    <w:p>
      <w:r>
        <w:rPr>
          <w:b/>
        </w:rPr>
        <w:t xml:space="preserve">Tulos</w:t>
      </w:r>
    </w:p>
    <w:p>
      <w:r>
        <w:t xml:space="preserve">Hänen runoaan pidetään ensimmäisenä minkälaisena protestina?</w:t>
      </w:r>
    </w:p>
    <w:p>
      <w:r>
        <w:rPr>
          <w:b/>
        </w:rPr>
        <w:t xml:space="preserve">Esimerkki 2.270</w:t>
      </w:r>
    </w:p>
    <w:p>
      <w:r>
        <w:t xml:space="preserve">Mikä oli ensimmäinen televisiokanava, joka lähetti lähetyksiä Chicossa tai Fresnossa?</w:t>
      </w:r>
    </w:p>
    <w:p>
      <w:r>
        <w:rPr>
          <w:b/>
        </w:rPr>
        <w:t xml:space="preserve">Tulos</w:t>
      </w:r>
    </w:p>
    <w:p>
      <w:r>
        <w:t xml:space="preserve">Mikä oli ensimmäinen televisioasema, joka lähetti lähetyksiä Fresnossa?</w:t>
      </w:r>
    </w:p>
    <w:p>
      <w:r>
        <w:rPr>
          <w:b/>
        </w:rPr>
        <w:t xml:space="preserve">Esimerkki 2.271</w:t>
      </w:r>
    </w:p>
    <w:p>
      <w:r>
        <w:t xml:space="preserve">Mikä yliopiston sorry-instituutti on Lähi-idän tutkimuksen keskus?</w:t>
      </w:r>
    </w:p>
    <w:p>
      <w:r>
        <w:rPr>
          <w:b/>
        </w:rPr>
        <w:t xml:space="preserve">Tulos</w:t>
      </w:r>
    </w:p>
    <w:p>
      <w:r>
        <w:t xml:space="preserve">Mikä instituutti on Lähi-idän tutkimuksen keskus?</w:t>
      </w:r>
    </w:p>
    <w:p>
      <w:r>
        <w:rPr>
          <w:b/>
        </w:rPr>
        <w:t xml:space="preserve">Esimerkki 2.272</w:t>
      </w:r>
    </w:p>
    <w:p>
      <w:r>
        <w:t xml:space="preserve">Mihin liittyvät pidemmät, tarkoitan lyhyemmät kasvukaudet?</w:t>
      </w:r>
    </w:p>
    <w:p>
      <w:r>
        <w:rPr>
          <w:b/>
        </w:rPr>
        <w:t xml:space="preserve">Tulos</w:t>
      </w:r>
    </w:p>
    <w:p>
      <w:r>
        <w:t xml:space="preserve">Mihin lyhyemmät kasvukaudet liittyvät?</w:t>
      </w:r>
    </w:p>
    <w:p>
      <w:r>
        <w:rPr>
          <w:b/>
        </w:rPr>
        <w:t xml:space="preserve">Esimerkki 2.273</w:t>
      </w:r>
    </w:p>
    <w:p>
      <w:r>
        <w:t xml:space="preserve">Minkä sodan aikana tai minkä sodan aikana länsiliittoutuneet ylittivät Reinin sillan Arnhemissa?</w:t>
      </w:r>
    </w:p>
    <w:p>
      <w:r>
        <w:rPr>
          <w:b/>
        </w:rPr>
        <w:t xml:space="preserve">Tulos</w:t>
      </w:r>
    </w:p>
    <w:p>
      <w:r>
        <w:t xml:space="preserve">Minkä sodan aikana länsiliittoutuneet ylittivät Reinin sillan Arnhemissa?</w:t>
      </w:r>
    </w:p>
    <w:p>
      <w:r>
        <w:rPr>
          <w:b/>
        </w:rPr>
        <w:t xml:space="preserve">Esimerkki 2.274</w:t>
      </w:r>
    </w:p>
    <w:p>
      <w:r>
        <w:t xml:space="preserve">Milloin, anteeksi, missä Ekstraklasan kotiareena sijaitsee?</w:t>
      </w:r>
    </w:p>
    <w:p>
      <w:r>
        <w:rPr>
          <w:b/>
        </w:rPr>
        <w:t xml:space="preserve">Tulos</w:t>
      </w:r>
    </w:p>
    <w:p>
      <w:r>
        <w:t xml:space="preserve">Missä Ekstraklasan kotiareena sijaitsee?</w:t>
      </w:r>
    </w:p>
    <w:p>
      <w:r>
        <w:rPr>
          <w:b/>
        </w:rPr>
        <w:t xml:space="preserve">Esimerkki 2.275</w:t>
      </w:r>
    </w:p>
    <w:p>
      <w:r>
        <w:t xml:space="preserve">Kansanäänestys Edinburghin hajautetun Edinburghin tai ei, Skotlannin edustajakokouksen perustamisesta onnistui minä vuonna?</w:t>
      </w:r>
    </w:p>
    <w:p>
      <w:r>
        <w:rPr>
          <w:b/>
        </w:rPr>
        <w:t xml:space="preserve">Tulos</w:t>
      </w:r>
    </w:p>
    <w:p>
      <w:r>
        <w:t xml:space="preserve">Missä vuonna kansanäänestys Skotlannin hajautetun parlamentin perustamisesta onnistui?</w:t>
      </w:r>
    </w:p>
    <w:p>
      <w:r>
        <w:rPr>
          <w:b/>
        </w:rPr>
        <w:t xml:space="preserve">Esimerkki 2.276</w:t>
      </w:r>
    </w:p>
    <w:p>
      <w:r>
        <w:t xml:space="preserve">Miksi jotkut ihmiset tahallaan vastustavat lainvalvojia tarkoitin sanoa, että on vaikea olla puhumatta veroviranomaiselle?</w:t>
      </w:r>
    </w:p>
    <w:p>
      <w:r>
        <w:rPr>
          <w:b/>
        </w:rPr>
        <w:t xml:space="preserve">Tulos</w:t>
      </w:r>
    </w:p>
    <w:p>
      <w:r>
        <w:t xml:space="preserve">Miksi joidenkin ihmisten on vaikea olla puhumatta veroasiamiehen kanssa?</w:t>
      </w:r>
    </w:p>
    <w:p>
      <w:r>
        <w:rPr>
          <w:b/>
        </w:rPr>
        <w:t xml:space="preserve">Esimerkki 2.277</w:t>
      </w:r>
    </w:p>
    <w:p>
      <w:r>
        <w:t xml:space="preserve">Kenen kanssa Välimeren alueen ottomaanien valtakunta liittoutui toisessa maailmansodassa?</w:t>
      </w:r>
    </w:p>
    <w:p>
      <w:r>
        <w:rPr>
          <w:b/>
        </w:rPr>
        <w:t xml:space="preserve">Tulos</w:t>
      </w:r>
    </w:p>
    <w:p>
      <w:r>
        <w:t xml:space="preserve"> Kenen kanssa Osmanien valtakunta liittoutui toisessa maailmansodassa?</w:t>
      </w:r>
    </w:p>
    <w:p>
      <w:r>
        <w:rPr>
          <w:b/>
        </w:rPr>
        <w:t xml:space="preserve">Esimerkki 2.278</w:t>
      </w:r>
    </w:p>
    <w:p>
      <w:r>
        <w:t xml:space="preserve">Mikä kansannousu alkoi vuonna 1354 sorry 1351?</w:t>
      </w:r>
    </w:p>
    <w:p>
      <w:r>
        <w:rPr>
          <w:b/>
        </w:rPr>
        <w:t xml:space="preserve">Tulos</w:t>
      </w:r>
    </w:p>
    <w:p>
      <w:r>
        <w:t xml:space="preserve">Mikä kansannousu alkoi vuonna 1351?</w:t>
      </w:r>
    </w:p>
    <w:p>
      <w:r>
        <w:rPr>
          <w:b/>
        </w:rPr>
        <w:t xml:space="preserve">Esimerkki 2.279</w:t>
      </w:r>
    </w:p>
    <w:p>
      <w:r>
        <w:t xml:space="preserve">Mitkä kolme, ei, ei, tarkoitan, kaksi tiedemiestä kannattivat humoraalista immuniteettiteoriaa?</w:t>
      </w:r>
    </w:p>
    <w:p>
      <w:r>
        <w:rPr>
          <w:b/>
        </w:rPr>
        <w:t xml:space="preserve">Tulos</w:t>
      </w:r>
    </w:p>
    <w:p>
      <w:r>
        <w:t xml:space="preserve">Mitkä kaksi tiedemiestä kannattivat humoraalista immuniteettiteoriaa?</w:t>
      </w:r>
    </w:p>
    <w:p>
      <w:r>
        <w:rPr>
          <w:b/>
        </w:rPr>
        <w:t xml:space="preserve">Esimerkki 2.280</w:t>
      </w:r>
    </w:p>
    <w:p>
      <w:r>
        <w:t xml:space="preserve">Milloin Tappaja-T-solut vaurioituvat ei ei deaktivoituvat?</w:t>
      </w:r>
    </w:p>
    <w:p>
      <w:r>
        <w:rPr>
          <w:b/>
        </w:rPr>
        <w:t xml:space="preserve">Tulos</w:t>
      </w:r>
    </w:p>
    <w:p>
      <w:r>
        <w:t xml:space="preserve">Milloin Tappaja-T-solut deaktivoituvat?</w:t>
      </w:r>
    </w:p>
    <w:p>
      <w:r>
        <w:rPr>
          <w:b/>
        </w:rPr>
        <w:t xml:space="preserve">Esimerkki 2.281</w:t>
      </w:r>
    </w:p>
    <w:p>
      <w:r>
        <w:t xml:space="preserve">Minkälaisia tavoitteita yleensä tehdään kiertämällä lakia, ei, ei, ei, ei tavoitteita, vaan sellaisia toimia, joita joskus toteutetaan kansalaistottelemattomuudessa?</w:t>
      </w:r>
    </w:p>
    <w:p>
      <w:r>
        <w:rPr>
          <w:b/>
        </w:rPr>
        <w:t xml:space="preserve">Tulos</w:t>
      </w:r>
    </w:p>
    <w:p>
      <w:r>
        <w:t xml:space="preserve">Minkälaisia toimia tehdään joskus kansalaistottelemattomuudessa?</w:t>
      </w:r>
    </w:p>
    <w:p>
      <w:r>
        <w:rPr>
          <w:b/>
        </w:rPr>
        <w:t xml:space="preserve">Esimerkki 2.282</w:t>
      </w:r>
    </w:p>
    <w:p>
      <w:r>
        <w:t xml:space="preserve">Miten tai ei pikemminkin mikä on yhteisöpalvelua tarjoavan veljeskunnan nimi?</w:t>
      </w:r>
    </w:p>
    <w:p>
      <w:r>
        <w:rPr>
          <w:b/>
        </w:rPr>
        <w:t xml:space="preserve">Tulos</w:t>
      </w:r>
    </w:p>
    <w:p>
      <w:r>
        <w:t xml:space="preserve">Mikä on yhteispalvelua tarjoavan veljeskunnan nimi?</w:t>
      </w:r>
    </w:p>
    <w:p>
      <w:r>
        <w:rPr>
          <w:b/>
        </w:rPr>
        <w:t xml:space="preserve">Esimerkki 2.283</w:t>
      </w:r>
    </w:p>
    <w:p>
      <w:r>
        <w:t xml:space="preserve">Paljonko Cambridgen stadionin rakentaminen maksoi, tai ei, Harvardin stadionin rakentaminen?</w:t>
      </w:r>
    </w:p>
    <w:p>
      <w:r>
        <w:rPr>
          <w:b/>
        </w:rPr>
        <w:t xml:space="preserve">Tulos</w:t>
      </w:r>
    </w:p>
    <w:p>
      <w:r>
        <w:t xml:space="preserve">Kuinka paljon Harvard Stadiumin rakentaminen maksoi?</w:t>
      </w:r>
    </w:p>
    <w:p>
      <w:r>
        <w:rPr>
          <w:b/>
        </w:rPr>
        <w:t xml:space="preserve">Esimerkki 2.284</w:t>
      </w:r>
    </w:p>
    <w:p>
      <w:r>
        <w:t xml:space="preserve">Miten voitaisiin luoda imperiumi siirtomaavallan avulla, ei anteeksi ei-imperialismin avulla?</w:t>
      </w:r>
    </w:p>
    <w:p>
      <w:r>
        <w:rPr>
          <w:b/>
        </w:rPr>
        <w:t xml:space="preserve">Tulos</w:t>
      </w:r>
    </w:p>
    <w:p>
      <w:r>
        <w:t xml:space="preserve"> Miten voitaisiin luoda imperiumi ei-imperialismin keinoin?</w:t>
      </w:r>
    </w:p>
    <w:p>
      <w:r>
        <w:rPr>
          <w:b/>
        </w:rPr>
        <w:t xml:space="preserve">Esimerkki 2.285</w:t>
      </w:r>
    </w:p>
    <w:p>
      <w:r>
        <w:t xml:space="preserve">Milloin Ranskan Kanadan karkotus ei koskenut akadialaisia?</w:t>
      </w:r>
    </w:p>
    <w:p>
      <w:r>
        <w:rPr>
          <w:b/>
        </w:rPr>
        <w:t xml:space="preserve">Tulos</w:t>
      </w:r>
    </w:p>
    <w:p>
      <w:r>
        <w:t xml:space="preserve">Milloin akadialaiset karkotettiin?</w:t>
      </w:r>
    </w:p>
    <w:p>
      <w:r>
        <w:rPr>
          <w:b/>
        </w:rPr>
        <w:t xml:space="preserve">Esimerkki 2.286</w:t>
      </w:r>
    </w:p>
    <w:p>
      <w:r>
        <w:t xml:space="preserve">Minkä lainkohdan mukaan työntekijän arvo määräytyy?</w:t>
      </w:r>
    </w:p>
    <w:p>
      <w:r>
        <w:rPr>
          <w:b/>
        </w:rPr>
        <w:t xml:space="preserve">Tulos</w:t>
      </w:r>
    </w:p>
    <w:p>
      <w:r>
        <w:t xml:space="preserve">Minkä lain mukaan työntekijän arvo määritetään?</w:t>
      </w:r>
    </w:p>
    <w:p>
      <w:r>
        <w:rPr>
          <w:b/>
        </w:rPr>
        <w:t xml:space="preserve">Esimerkki 2.287</w:t>
      </w:r>
    </w:p>
    <w:p>
      <w:r>
        <w:t xml:space="preserve">Mitä poliittisissa viroissa toimivat sitoutuvat eivät kieltäydy allekirjoittamasta osallistuessaan kansalaistottelemattomuuteen?</w:t>
      </w:r>
    </w:p>
    <w:p>
      <w:r>
        <w:rPr>
          <w:b/>
        </w:rPr>
        <w:t xml:space="preserve">Tulos</w:t>
      </w:r>
    </w:p>
    <w:p>
      <w:r>
        <w:t xml:space="preserve">Mitä poliittisissa viroissa olevat kieltäytyvät allekirjoittamasta, kun he osallistuvat kansalaistottelemattomuuteen?</w:t>
      </w:r>
    </w:p>
    <w:p>
      <w:r>
        <w:rPr>
          <w:b/>
        </w:rPr>
        <w:t xml:space="preserve">Esimerkki 2.288</w:t>
      </w:r>
    </w:p>
    <w:p>
      <w:r>
        <w:t xml:space="preserve">Mitä kutsutaan molekyyleiksi ei peptidejä, jotka auttavat mikrobeja kukoistamaan?</w:t>
      </w:r>
    </w:p>
    <w:p>
      <w:r>
        <w:rPr>
          <w:b/>
        </w:rPr>
        <w:t xml:space="preserve">Tulos</w:t>
      </w:r>
    </w:p>
    <w:p>
      <w:r>
        <w:t xml:space="preserve">Miksi kutsutaan peptidejä, jotka auttavat mikrobeja kukoistamaan?</w:t>
      </w:r>
    </w:p>
    <w:p>
      <w:r>
        <w:rPr>
          <w:b/>
        </w:rPr>
        <w:t xml:space="preserve">Esimerkki 2.289</w:t>
      </w:r>
    </w:p>
    <w:p>
      <w:r>
        <w:t xml:space="preserve">Millä vuosikymmenellä yritys ööh pikemminkin yliopisto aloitti useita tuhansia dollareita maksavat laajennushankkeet?</w:t>
      </w:r>
    </w:p>
    <w:p>
      <w:r>
        <w:rPr>
          <w:b/>
        </w:rPr>
        <w:t xml:space="preserve">Tulos</w:t>
      </w:r>
    </w:p>
    <w:p>
      <w:r>
        <w:t xml:space="preserve">Millä vuosikymmenellä yliopisto aloitti useita tuhansia dollareita maksavat laajennushankkeet?</w:t>
      </w:r>
    </w:p>
    <w:p>
      <w:r>
        <w:rPr>
          <w:b/>
        </w:rPr>
        <w:t xml:space="preserve">Esimerkki 2.290</w:t>
      </w:r>
    </w:p>
    <w:p>
      <w:r>
        <w:t xml:space="preserve">Glugan lauseen mukaan minkä jakson eli faktoriaalin on oltava jaollinen n:llä, jos jotain kokonaislukua n &gt; 4 pidetään yhdistettynä?</w:t>
      </w:r>
    </w:p>
    <w:p>
      <w:r>
        <w:rPr>
          <w:b/>
        </w:rPr>
        <w:t xml:space="preserve">Tulos</w:t>
      </w:r>
    </w:p>
    <w:p>
      <w:r>
        <w:t xml:space="preserve">Minkä faktoriaalin on Glugan lauseen mukaan oltava jaollinen n:llä, jos jokin kokonaisluku n &gt; 4 katsotaan yhdistetyksi?</w:t>
      </w:r>
    </w:p>
    <w:p>
      <w:r>
        <w:rPr>
          <w:b/>
        </w:rPr>
        <w:t xml:space="preserve">Esimerkki 2.291</w:t>
      </w:r>
    </w:p>
    <w:p>
      <w:r>
        <w:t xml:space="preserve">Mitkä ovat tai ei uh tehdä, että mitä rakennusliikkeet pyydetään suunnittelemaan?</w:t>
      </w:r>
    </w:p>
    <w:p>
      <w:r>
        <w:rPr>
          <w:b/>
        </w:rPr>
        <w:t xml:space="preserve">Tulos</w:t>
      </w:r>
    </w:p>
    <w:p>
      <w:r>
        <w:t xml:space="preserve">Mitä rakennusalan yrityksiä pyydetään suunnittelemaan?</w:t>
      </w:r>
    </w:p>
    <w:p>
      <w:r>
        <w:rPr>
          <w:b/>
        </w:rPr>
        <w:t xml:space="preserve">Esimerkki 2.292</w:t>
      </w:r>
    </w:p>
    <w:p>
      <w:r>
        <w:t xml:space="preserve">Kenellä on järjestelmä yrityksille, joilla on taloudellinen vastuu palvelun tai hankkeen loppuun saattamisesta?</w:t>
      </w:r>
    </w:p>
    <w:p>
      <w:r>
        <w:rPr>
          <w:b/>
        </w:rPr>
        <w:t xml:space="preserve">Tulos</w:t>
      </w:r>
    </w:p>
    <w:p>
      <w:r>
        <w:t xml:space="preserve">Kenellä on järjestelmä yrityksille, joilla on taloudellinen vastuu hankkeen loppuun saattamisesta?</w:t>
      </w:r>
    </w:p>
    <w:p>
      <w:r>
        <w:rPr>
          <w:b/>
        </w:rPr>
        <w:t xml:space="preserve">Esimerkki 2.293</w:t>
      </w:r>
    </w:p>
    <w:p>
      <w:r>
        <w:t xml:space="preserve">Mikä oli VHF, anteeksi, tarkoitan KMJ:n alkuperäinen nimi?</w:t>
      </w:r>
    </w:p>
    <w:p>
      <w:r>
        <w:rPr>
          <w:b/>
        </w:rPr>
        <w:t xml:space="preserve">Tulos</w:t>
      </w:r>
    </w:p>
    <w:p>
      <w:r>
        <w:t xml:space="preserve">Mikä oli KMJ:n alkuperäinen nimi?</w:t>
      </w:r>
    </w:p>
    <w:p>
      <w:r>
        <w:rPr>
          <w:b/>
        </w:rPr>
        <w:t xml:space="preserve">Esimerkki 2.294</w:t>
      </w:r>
    </w:p>
    <w:p>
      <w:r>
        <w:t xml:space="preserve">Mitä todistusta varten hallitus ei lainsäätäjä järjestä kokeita?</w:t>
      </w:r>
    </w:p>
    <w:p>
      <w:r>
        <w:rPr>
          <w:b/>
        </w:rPr>
        <w:t xml:space="preserve">Tulos</w:t>
      </w:r>
    </w:p>
    <w:p>
      <w:r>
        <w:t xml:space="preserve">Minkä todistuksen osalta lainsäätäjä suorittaa kokeita?</w:t>
      </w:r>
    </w:p>
    <w:p>
      <w:r>
        <w:rPr>
          <w:b/>
        </w:rPr>
        <w:t xml:space="preserve">Esimerkki 2.295</w:t>
      </w:r>
    </w:p>
    <w:p>
      <w:r>
        <w:t xml:space="preserve">Mikä lehti ja mikä yhdistys vastasi yhteisen julkilausuman julkaisemisesta?</w:t>
      </w:r>
    </w:p>
    <w:p>
      <w:r>
        <w:rPr>
          <w:b/>
        </w:rPr>
        <w:t xml:space="preserve">Tulos</w:t>
      </w:r>
    </w:p>
    <w:p>
      <w:r>
        <w:t xml:space="preserve">Mikä yhdistys vastasi yhteisen julkilausuman julkaisemisesta?</w:t>
      </w:r>
    </w:p>
    <w:p>
      <w:r>
        <w:rPr>
          <w:b/>
        </w:rPr>
        <w:t xml:space="preserve">Esimerkki 2.296</w:t>
      </w:r>
    </w:p>
    <w:p>
      <w:r>
        <w:t xml:space="preserve">Mikä komponentti ei mikä määrittää, ovatko lonkerot tasapainottimien päällä vai eivät?</w:t>
      </w:r>
    </w:p>
    <w:p>
      <w:r>
        <w:rPr>
          <w:b/>
        </w:rPr>
        <w:t xml:space="preserve">Tulos</w:t>
      </w:r>
    </w:p>
    <w:p>
      <w:r>
        <w:t xml:space="preserve">Mikä määrittää, ovatko lonkerot tasapainottimien päällä vai eivät?</w:t>
      </w:r>
    </w:p>
    <w:p>
      <w:r>
        <w:rPr>
          <w:b/>
        </w:rPr>
        <w:t xml:space="preserve">Esimerkki 2.297</w:t>
      </w:r>
    </w:p>
    <w:p>
      <w:r>
        <w:t xml:space="preserve">Missä päin Tonopahia tai Las Vegasia järjestettiin kuuluisa mielenosoitus?</w:t>
      </w:r>
    </w:p>
    <w:p>
      <w:r>
        <w:rPr>
          <w:b/>
        </w:rPr>
        <w:t xml:space="preserve">Tulos</w:t>
      </w:r>
    </w:p>
    <w:p>
      <w:r>
        <w:t xml:space="preserve">Missä Las Vegasissa järjestettiin kuuluisa mielenosoitus?</w:t>
      </w:r>
    </w:p>
    <w:p>
      <w:r>
        <w:rPr>
          <w:b/>
        </w:rPr>
        <w:t xml:space="preserve">Esimerkki 2.298</w:t>
      </w:r>
    </w:p>
    <w:p>
      <w:r>
        <w:t xml:space="preserve">Miksi Yuanin seuraajat saivat haltuunsa loput mongolivaltakunnasta, hups Kublain seuraaja?</w:t>
      </w:r>
    </w:p>
    <w:p>
      <w:r>
        <w:rPr>
          <w:b/>
        </w:rPr>
        <w:t xml:space="preserve">Tulos</w:t>
      </w:r>
    </w:p>
    <w:p>
      <w:r>
        <w:t xml:space="preserve"> Miksi Kublain seuraajat saivat haltuunsa loputkin mongolivaltakunnasta?</w:t>
      </w:r>
    </w:p>
    <w:p>
      <w:r>
        <w:rPr>
          <w:b/>
        </w:rPr>
        <w:t xml:space="preserve">Esimerkki 2.299</w:t>
      </w:r>
    </w:p>
    <w:p>
      <w:r>
        <w:t xml:space="preserve">Minä vuonna Vanha Reinin silta lyhennettiin ei raaputa tätä ja kerro minulle, minä vuonna Hoek van Holland aloitti kanavointihankkeet?</w:t>
      </w:r>
    </w:p>
    <w:p>
      <w:r>
        <w:rPr>
          <w:b/>
        </w:rPr>
        <w:t xml:space="preserve">Tulos</w:t>
      </w:r>
    </w:p>
    <w:p>
      <w:r>
        <w:t xml:space="preserve">Minä vuonna Hoek van Holland aloitti kanavointihankkeet?</w:t>
      </w:r>
    </w:p>
    <w:p>
      <w:r>
        <w:rPr>
          <w:b/>
        </w:rPr>
        <w:t xml:space="preserve">Esimerkki 2.300</w:t>
      </w:r>
    </w:p>
    <w:p>
      <w:r>
        <w:t xml:space="preserve">Miten tai ei tehdä, että mikä on tietotekniikassa käytetty prime-lukujen sovellus, jossa hyödynnetään sitä, että hyvin suurten prime-lukujen faktorointi on hyvin haastavaa?</w:t>
      </w:r>
    </w:p>
    <w:p>
      <w:r>
        <w:rPr>
          <w:b/>
        </w:rPr>
        <w:t xml:space="preserve">Tulos</w:t>
      </w:r>
    </w:p>
    <w:p>
      <w:r>
        <w:t xml:space="preserve">Mikä on tietotekniikassa käytetty alkulukujen sovellus, jossa hyödynnetään sitä, että hyvin suurten alkulukujen faktorointi on hyvin haastavaa?</w:t>
      </w:r>
    </w:p>
    <w:p>
      <w:r>
        <w:rPr>
          <w:b/>
        </w:rPr>
        <w:t xml:space="preserve">Esimerkki 2.301</w:t>
      </w:r>
    </w:p>
    <w:p>
      <w:r>
        <w:t xml:space="preserve">Milloin ja missä brittisotilaat asuivat?</w:t>
      </w:r>
    </w:p>
    <w:p>
      <w:r>
        <w:rPr>
          <w:b/>
        </w:rPr>
        <w:t xml:space="preserve">Tulos</w:t>
      </w:r>
    </w:p>
    <w:p>
      <w:r>
        <w:t xml:space="preserve">Missä brittisotilaat asuivat?</w:t>
      </w:r>
    </w:p>
    <w:p>
      <w:r>
        <w:rPr>
          <w:b/>
        </w:rPr>
        <w:t xml:space="preserve">Esimerkki 2.302</w:t>
      </w:r>
    </w:p>
    <w:p>
      <w:r>
        <w:t xml:space="preserve">Missä lääkärit, tai siis kliiniset farmaseutit, työskentelevät potilaiden kanssa?</w:t>
      </w:r>
    </w:p>
    <w:p>
      <w:r>
        <w:rPr>
          <w:b/>
        </w:rPr>
        <w:t xml:space="preserve">Tulos</w:t>
      </w:r>
    </w:p>
    <w:p>
      <w:r>
        <w:t xml:space="preserve">Missä kliiniset farmaseutit työskentelevät potilaiden kanssa?</w:t>
      </w:r>
    </w:p>
    <w:p>
      <w:r>
        <w:rPr>
          <w:b/>
        </w:rPr>
        <w:t xml:space="preserve">Esimerkki 2.303</w:t>
      </w:r>
    </w:p>
    <w:p>
      <w:r>
        <w:t xml:space="preserve">Milloin Suurkaani lähti, milloin Mongke-kaani tappoi hänet?</w:t>
      </w:r>
    </w:p>
    <w:p>
      <w:r>
        <w:rPr>
          <w:b/>
        </w:rPr>
        <w:t xml:space="preserve">Tulos</w:t>
      </w:r>
    </w:p>
    <w:p>
      <w:r>
        <w:t xml:space="preserve"> Milloin Mongke Khan tappoi Suuren Khanin?</w:t>
      </w:r>
    </w:p>
    <w:p>
      <w:r>
        <w:rPr>
          <w:b/>
        </w:rPr>
        <w:t xml:space="preserve">Esimerkki 2.304</w:t>
      </w:r>
    </w:p>
    <w:p>
      <w:r>
        <w:t xml:space="preserve">Kuinka sitkeä, tarkoitan, kuinka pitkä boudin on?</w:t>
      </w:r>
    </w:p>
    <w:p>
      <w:r>
        <w:rPr>
          <w:b/>
        </w:rPr>
        <w:t xml:space="preserve">Tulos</w:t>
      </w:r>
    </w:p>
    <w:p>
      <w:r>
        <w:t xml:space="preserve">Kuinka pitkä boudin on?</w:t>
      </w:r>
    </w:p>
    <w:p>
      <w:r>
        <w:rPr>
          <w:b/>
        </w:rPr>
        <w:t xml:space="preserve">Esimerkki 2.305</w:t>
      </w:r>
    </w:p>
    <w:p>
      <w:r>
        <w:t xml:space="preserve">Kuinka monta kerhoa opettajat tai odota, tarkoitan, opiskelijat pyörittävät Model United Nations -yliopistossa?</w:t>
      </w:r>
    </w:p>
    <w:p>
      <w:r>
        <w:rPr>
          <w:b/>
        </w:rPr>
        <w:t xml:space="preserve">Tulos</w:t>
      </w:r>
    </w:p>
    <w:p>
      <w:r>
        <w:t xml:space="preserve">Kuinka monta kerhoa Model United Nations -yliopiston opiskelijat pyörittävät?</w:t>
      </w:r>
    </w:p>
    <w:p>
      <w:r>
        <w:rPr>
          <w:b/>
        </w:rPr>
        <w:t xml:space="preserve">Esimerkki 2.306</w:t>
      </w:r>
    </w:p>
    <w:p>
      <w:r>
        <w:t xml:space="preserve">Mikä laillinen dynastia tuli Taizun jälkeen ei pikemminkin Yuanin jälkeen?</w:t>
      </w:r>
    </w:p>
    <w:p>
      <w:r>
        <w:rPr>
          <w:b/>
        </w:rPr>
        <w:t xml:space="preserve">Tulos</w:t>
      </w:r>
    </w:p>
    <w:p>
      <w:r>
        <w:t xml:space="preserve">Mikä laillinen dynastia tuli Yuanin jälkeen?</w:t>
      </w:r>
    </w:p>
    <w:p>
      <w:r>
        <w:rPr>
          <w:b/>
        </w:rPr>
        <w:t xml:space="preserve">Esimerkki 2.307</w:t>
      </w:r>
    </w:p>
    <w:p>
      <w:r>
        <w:t xml:space="preserve">Mitä yhdisteitä ihossa ei vatsassa suojaa nieltyjä taudinaiheuttajia vastaan?</w:t>
      </w:r>
    </w:p>
    <w:p>
      <w:r>
        <w:rPr>
          <w:b/>
        </w:rPr>
        <w:t xml:space="preserve">Tulos</w:t>
      </w:r>
    </w:p>
    <w:p>
      <w:r>
        <w:t xml:space="preserve">Mitkä vatsassa olevat yhdisteet suojaavat nautittuja taudinaiheuttajia vastaan?</w:t>
      </w:r>
    </w:p>
    <w:p>
      <w:r>
        <w:rPr>
          <w:b/>
        </w:rPr>
        <w:t xml:space="preserve">Esimerkki 2.308</w:t>
      </w:r>
    </w:p>
    <w:p>
      <w:r>
        <w:t xml:space="preserve">Mitä koulutus sijoitusalueella, tarkoitan siis alueella, jolla on suuri työvoiman kysyntä, yleensä luo?</w:t>
      </w:r>
    </w:p>
    <w:p>
      <w:r>
        <w:rPr>
          <w:b/>
        </w:rPr>
        <w:t xml:space="preserve">Tulos</w:t>
      </w:r>
    </w:p>
    <w:p>
      <w:r>
        <w:t xml:space="preserve">Mitä koulutus alueella, jolla on suuri työvoiman kysyntä, yleensä luo?</w:t>
      </w:r>
    </w:p>
    <w:p>
      <w:r>
        <w:rPr>
          <w:b/>
        </w:rPr>
        <w:t xml:space="preserve">Esimerkki 2.309</w:t>
      </w:r>
    </w:p>
    <w:p>
      <w:r>
        <w:t xml:space="preserve">Miksi rotat eivät anteeksi, miksi lämpötila voisi vaikuttaa teoriaan rutto leviämisestä?</w:t>
      </w:r>
    </w:p>
    <w:p>
      <w:r>
        <w:rPr>
          <w:b/>
        </w:rPr>
        <w:t xml:space="preserve">Tulos</w:t>
      </w:r>
    </w:p>
    <w:p>
      <w:r>
        <w:t xml:space="preserve">Miksi lämpötila voisi vaikuttaa teoriaan ruttojen leviämisestä?</w:t>
      </w:r>
    </w:p>
    <w:p>
      <w:r>
        <w:rPr>
          <w:b/>
        </w:rPr>
        <w:t xml:space="preserve">Esimerkki 2.310</w:t>
      </w:r>
    </w:p>
    <w:p>
      <w:r>
        <w:t xml:space="preserve">Mikä on tai Mitä suljettuja jokia käytetään niiden sulkemisen jälkeen?</w:t>
      </w:r>
    </w:p>
    <w:p>
      <w:r>
        <w:rPr>
          <w:b/>
        </w:rPr>
        <w:t xml:space="preserve">Tulos</w:t>
      </w:r>
    </w:p>
    <w:p>
      <w:r>
        <w:t xml:space="preserve">Mihin suljettuja jokia käytetään niiden sulkemisen jälkeen?</w:t>
      </w:r>
    </w:p>
    <w:p>
      <w:r>
        <w:rPr>
          <w:b/>
        </w:rPr>
        <w:t xml:space="preserve">Esimerkki 2.311</w:t>
      </w:r>
    </w:p>
    <w:p>
      <w:r>
        <w:t xml:space="preserve">Mikä tai kuka päättää mielenosoittajien kohtalosta useimmiten?</w:t>
      </w:r>
    </w:p>
    <w:p>
      <w:r>
        <w:rPr>
          <w:b/>
        </w:rPr>
        <w:t xml:space="preserve">Tulos</w:t>
      </w:r>
    </w:p>
    <w:p>
      <w:r>
        <w:t xml:space="preserve">Kuka päättää mielenosoittajien kohtalosta useimmiten?</w:t>
      </w:r>
    </w:p>
    <w:p>
      <w:r>
        <w:rPr>
          <w:b/>
        </w:rPr>
        <w:t xml:space="preserve">Esimerkki 2.312</w:t>
      </w:r>
    </w:p>
    <w:p>
      <w:r>
        <w:t xml:space="preserve">Mitä tapahtuu, kun kolme voimaa vaikuttaa pistehiukkaseen?</w:t>
      </w:r>
    </w:p>
    <w:p>
      <w:r>
        <w:rPr>
          <w:b/>
        </w:rPr>
        <w:t xml:space="preserve">Tulos</w:t>
      </w:r>
    </w:p>
    <w:p>
      <w:r>
        <w:t xml:space="preserve">Mitä tapahtuu, kun kolme voimaa vaikuttaa pistemäiseen hiukkaseen?</w:t>
      </w:r>
    </w:p>
    <w:p>
      <w:r>
        <w:rPr>
          <w:b/>
        </w:rPr>
        <w:t xml:space="preserve">Esimerkki 2.313</w:t>
      </w:r>
    </w:p>
    <w:p>
      <w:r>
        <w:t xml:space="preserve">Minkä arvelun tai lauseen mukaan jokainen suuri parillinen kokonaisluku voidaan kirjoittaa alkulukuna, joka on summattu puoliyhtälön kanssa?</w:t>
      </w:r>
    </w:p>
    <w:p>
      <w:r>
        <w:rPr>
          <w:b/>
        </w:rPr>
        <w:t xml:space="preserve">Tulos</w:t>
      </w:r>
    </w:p>
    <w:p>
      <w:r>
        <w:t xml:space="preserve">Minkä lauseen mukaan jokainen suuri parillinen kokonaisluku voidaan kirjoittaa alkulukuna, joka on summattu puoliyhtälön kanssa?</w:t>
      </w:r>
    </w:p>
    <w:p>
      <w:r>
        <w:rPr>
          <w:b/>
        </w:rPr>
        <w:t xml:space="preserve">Esimerkki 2.314</w:t>
      </w:r>
    </w:p>
    <w:p>
      <w:r>
        <w:t xml:space="preserve">Miten sen sijaan ehdotettiin, että IPCC välttäisi poliittiset ongelmat?</w:t>
      </w:r>
    </w:p>
    <w:p>
      <w:r>
        <w:rPr>
          <w:b/>
        </w:rPr>
        <w:t xml:space="preserve">Tulos</w:t>
      </w:r>
    </w:p>
    <w:p>
      <w:r>
        <w:t xml:space="preserve">Miten ehdotettiin, että IPCC välttäisi poliittiset ongelmat?</w:t>
      </w:r>
    </w:p>
    <w:p>
      <w:r>
        <w:rPr>
          <w:b/>
        </w:rPr>
        <w:t xml:space="preserve">Esimerkki 2.315</w:t>
      </w:r>
    </w:p>
    <w:p>
      <w:r>
        <w:t xml:space="preserve">Mitä... itse asiassa, mitä suuri nielu tekee Beroessa, kun se ei syö?</w:t>
      </w:r>
    </w:p>
    <w:p>
      <w:r>
        <w:rPr>
          <w:b/>
        </w:rPr>
        <w:t xml:space="preserve">Tulos</w:t>
      </w:r>
    </w:p>
    <w:p>
      <w:r>
        <w:t xml:space="preserve">Mitä suuri nielu tekee Beroessa, kun se ei syö?</w:t>
      </w:r>
    </w:p>
    <w:p>
      <w:r>
        <w:rPr>
          <w:b/>
        </w:rPr>
        <w:t xml:space="preserve">Esimerkki 2.316</w:t>
      </w:r>
    </w:p>
    <w:p>
      <w:r>
        <w:t xml:space="preserve">Milloin Ariq B\u00f6ke hyökkäsi um no Mongke Khan kuoli?</w:t>
      </w:r>
    </w:p>
    <w:p>
      <w:r>
        <w:rPr>
          <w:b/>
        </w:rPr>
        <w:t xml:space="preserve">Tulos</w:t>
      </w:r>
    </w:p>
    <w:p>
      <w:r>
        <w:t xml:space="preserve">Milloin Mongke Khan kuoli?</w:t>
      </w:r>
    </w:p>
    <w:p>
      <w:r>
        <w:rPr>
          <w:b/>
        </w:rPr>
        <w:t xml:space="preserve">Esimerkki 2.317</w:t>
      </w:r>
    </w:p>
    <w:p>
      <w:r>
        <w:t xml:space="preserve">Missä on nähty meduusoja, ei, tarkoitan kasvinsyöjäkaloja, jotka syövät hyytelömäistä eläinplanktonia?</w:t>
      </w:r>
    </w:p>
    <w:p>
      <w:r>
        <w:rPr>
          <w:b/>
        </w:rPr>
        <w:t xml:space="preserve">Tulos</w:t>
      </w:r>
    </w:p>
    <w:p>
      <w:r>
        <w:t xml:space="preserve">Missä kasvinsyöjäkalojen on nähty syövän hyytelömäistä eläinplanktonia?</w:t>
      </w:r>
    </w:p>
    <w:p>
      <w:r>
        <w:rPr>
          <w:b/>
        </w:rPr>
        <w:t xml:space="preserve">Esimerkki 2.318</w:t>
      </w:r>
    </w:p>
    <w:p>
      <w:r>
        <w:t xml:space="preserve">Millaisia aminohappoja todella vaikka solut ovat patogeenien epitooppien julkisessa tietokannassa?</w:t>
      </w:r>
    </w:p>
    <w:p>
      <w:r>
        <w:rPr>
          <w:b/>
        </w:rPr>
        <w:t xml:space="preserve">Tulos</w:t>
      </w:r>
    </w:p>
    <w:p>
      <w:r>
        <w:t xml:space="preserve">On olemassa julkinen tietokanta patogeenien epitoopeista, joiden tiedetään olevan tunnistettavissa minkä solujen toimesta?</w:t>
      </w:r>
    </w:p>
    <w:p>
      <w:r>
        <w:rPr>
          <w:b/>
        </w:rPr>
        <w:t xml:space="preserve">Esimerkki 2.319</w:t>
      </w:r>
    </w:p>
    <w:p>
      <w:r>
        <w:t xml:space="preserve">Mitä keinoa he käyttävät yksityiskouluissa kurin ylläpitämiseksi, anteeksi, sen piti olla julkiset koulut?</w:t>
      </w:r>
    </w:p>
    <w:p>
      <w:r>
        <w:rPr>
          <w:b/>
        </w:rPr>
        <w:t xml:space="preserve">Tulos</w:t>
      </w:r>
    </w:p>
    <w:p>
      <w:r>
        <w:t xml:space="preserve">Mitä keinoa he käyttävät julkisissa kouluissa kurin ylläpitämiseksi?</w:t>
      </w:r>
    </w:p>
    <w:p>
      <w:r>
        <w:rPr>
          <w:b/>
        </w:rPr>
        <w:t xml:space="preserve">Esimerkki 2.320</w:t>
      </w:r>
    </w:p>
    <w:p>
      <w:r>
        <w:t xml:space="preserve">Miten tai ei tehdä, että mitä Yeke Mongghul Ulus tarkoittaa?</w:t>
      </w:r>
    </w:p>
    <w:p>
      <w:r>
        <w:rPr>
          <w:b/>
        </w:rPr>
        <w:t xml:space="preserve">Tulos</w:t>
      </w:r>
    </w:p>
    <w:p>
      <w:r>
        <w:t xml:space="preserve">Mitä Yeke Mongghul Ulus tarkoittaa?</w:t>
      </w:r>
    </w:p>
    <w:p>
      <w:r>
        <w:rPr>
          <w:b/>
        </w:rPr>
        <w:t xml:space="preserve">Esimerkki 2.321</w:t>
      </w:r>
    </w:p>
    <w:p>
      <w:r>
        <w:t xml:space="preserve">Miten pitäisi tai ei pitäisi tehdä sitä, minkä pitäisi olla päätavoitteena olla käyttämättä rangaistuksia oikeudenmukaisessa järjestelmässä?</w:t>
      </w:r>
    </w:p>
    <w:p>
      <w:r>
        <w:rPr>
          <w:b/>
        </w:rPr>
        <w:t xml:space="preserve">Tulos</w:t>
      </w:r>
    </w:p>
    <w:p>
      <w:r>
        <w:t xml:space="preserve">Mikä pitäisi olla päätavoite siinä, että rangaistuksia ei käytetä oikeudenmukaisessa järjestelmässä?</w:t>
      </w:r>
    </w:p>
    <w:p>
      <w:r>
        <w:rPr>
          <w:b/>
        </w:rPr>
        <w:t xml:space="preserve">Esimerkki 2.322</w:t>
      </w:r>
    </w:p>
    <w:p>
      <w:r>
        <w:t xml:space="preserve">Milloin ilmenee taloudellinen ongelma, tarkoitan rahavirtaongelmia?</w:t>
      </w:r>
    </w:p>
    <w:p>
      <w:r>
        <w:rPr>
          <w:b/>
        </w:rPr>
        <w:t xml:space="preserve">Tulos</w:t>
      </w:r>
    </w:p>
    <w:p>
      <w:r>
        <w:t xml:space="preserve">Milloin kassavirtaongelmat ovat olemassa?</w:t>
      </w:r>
    </w:p>
    <w:p>
      <w:r>
        <w:rPr>
          <w:b/>
        </w:rPr>
        <w:t xml:space="preserve">Esimerkki 2.323</w:t>
      </w:r>
    </w:p>
    <w:p>
      <w:r>
        <w:t xml:space="preserve">Milloin Il-khanate kokeili paperirahaa, ei, ei, anteeksi, milloin he lopettivat paperirahan kokeilun?</w:t>
      </w:r>
    </w:p>
    <w:p>
      <w:r>
        <w:rPr>
          <w:b/>
        </w:rPr>
        <w:t xml:space="preserve">Tulos</w:t>
      </w:r>
    </w:p>
    <w:p>
      <w:r>
        <w:t xml:space="preserve"> Milloin Il-kanaatti lopetti paperirahakokeilut?</w:t>
      </w:r>
    </w:p>
    <w:p>
      <w:r>
        <w:rPr>
          <w:b/>
        </w:rPr>
        <w:t xml:space="preserve">Esimerkki 2.324</w:t>
      </w:r>
    </w:p>
    <w:p>
      <w:r>
        <w:t xml:space="preserve">Mitä lyhyet epookit eivät pakkaa toista aikajanaa?</w:t>
      </w:r>
    </w:p>
    <w:p>
      <w:r>
        <w:rPr>
          <w:b/>
        </w:rPr>
        <w:t xml:space="preserve">Tulos</w:t>
      </w:r>
    </w:p>
    <w:p>
      <w:r>
        <w:t xml:space="preserve">Mitä toinen aikajana tiivistää?</w:t>
      </w:r>
    </w:p>
    <w:p>
      <w:r>
        <w:rPr>
          <w:b/>
        </w:rPr>
        <w:t xml:space="preserve">Esimerkki 2.325</w:t>
      </w:r>
    </w:p>
    <w:p>
      <w:r>
        <w:t xml:space="preserve">Milloin Varsovaa niin paljon rakastava henkilö kirjoitti sen romaaneihinsa?</w:t>
      </w:r>
    </w:p>
    <w:p>
      <w:r>
        <w:rPr>
          <w:b/>
        </w:rPr>
        <w:t xml:space="preserve">Tulos</w:t>
      </w:r>
    </w:p>
    <w:p>
      <w:r>
        <w:t xml:space="preserve">Kuka rakasti Varsovaa niin paljon, että hän sisällytti sen jatkuvasti romaaneihinsa?</w:t>
      </w:r>
    </w:p>
    <w:p>
      <w:r>
        <w:rPr>
          <w:b/>
        </w:rPr>
        <w:t xml:space="preserve">Esimerkki 2.326</w:t>
      </w:r>
    </w:p>
    <w:p>
      <w:r>
        <w:t xml:space="preserve">Miten tuloerot yleensä nähdään organisaatioiden ei anteeksi, miten se nähdään työntekijöiden?</w:t>
      </w:r>
    </w:p>
    <w:p>
      <w:r>
        <w:rPr>
          <w:b/>
        </w:rPr>
        <w:t xml:space="preserve">Tulos</w:t>
      </w:r>
    </w:p>
    <w:p>
      <w:r>
        <w:t xml:space="preserve">Miten työntekijät yleensä suhtautuvat tuloeroihin?</w:t>
      </w:r>
    </w:p>
    <w:p>
      <w:r>
        <w:rPr>
          <w:b/>
        </w:rPr>
        <w:t xml:space="preserve">Esimerkki 2.327</w:t>
      </w:r>
    </w:p>
    <w:p>
      <w:r>
        <w:t xml:space="preserve">Mitä mieltä ranskalaiset eivät olleet Celeronista ja alkuperäiskansojen kielistä?</w:t>
      </w:r>
    </w:p>
    <w:p>
      <w:r>
        <w:rPr>
          <w:b/>
        </w:rPr>
        <w:t xml:space="preserve">Tulos</w:t>
      </w:r>
    </w:p>
    <w:p>
      <w:r>
        <w:t xml:space="preserve">Mitä mieltä Celeron oli äidinkielistä?</w:t>
      </w:r>
    </w:p>
    <w:p>
      <w:r>
        <w:rPr>
          <w:b/>
        </w:rPr>
        <w:t xml:space="preserve">Esimerkki 2.328</w:t>
      </w:r>
    </w:p>
    <w:p>
      <w:r>
        <w:t xml:space="preserve">Missä Visa Inc. on raskaana, tarkoitan, missä se sijaitsee?</w:t>
      </w:r>
    </w:p>
    <w:p>
      <w:r>
        <w:rPr>
          <w:b/>
        </w:rPr>
        <w:t xml:space="preserve">Tulos</w:t>
      </w:r>
    </w:p>
    <w:p>
      <w:r>
        <w:t xml:space="preserve">Missä Visa Inc. sijaitsee?</w:t>
      </w:r>
    </w:p>
    <w:p>
      <w:r>
        <w:rPr>
          <w:b/>
        </w:rPr>
        <w:t xml:space="preserve">Esimerkki 2.329</w:t>
      </w:r>
    </w:p>
    <w:p>
      <w:r>
        <w:t xml:space="preserve">Minkälaisia puolueita, anteeksi, valiokuntia viidennessä istunnossa on?</w:t>
      </w:r>
    </w:p>
    <w:p>
      <w:r>
        <w:rPr>
          <w:b/>
        </w:rPr>
        <w:t xml:space="preserve">Tulos</w:t>
      </w:r>
    </w:p>
    <w:p>
      <w:r>
        <w:t xml:space="preserve">Millaisia valiokuntia viidennessä istunnossa on?</w:t>
      </w:r>
    </w:p>
    <w:p>
      <w:r>
        <w:rPr>
          <w:b/>
        </w:rPr>
        <w:t xml:space="preserve">Esimerkki 2.330</w:t>
      </w:r>
    </w:p>
    <w:p>
      <w:r>
        <w:t xml:space="preserve">Millä tai pikemminkin millä veroasteella on suora yhteys tuloeroihin?</w:t>
      </w:r>
    </w:p>
    <w:p>
      <w:r>
        <w:rPr>
          <w:b/>
        </w:rPr>
        <w:t xml:space="preserve">Tulos</w:t>
      </w:r>
    </w:p>
    <w:p>
      <w:r>
        <w:t xml:space="preserve">Millä veroasteella on suora yhteys tuloeroihin?</w:t>
      </w:r>
    </w:p>
    <w:p>
      <w:r>
        <w:rPr>
          <w:b/>
        </w:rPr>
        <w:t xml:space="preserve">Esimerkki 2.331</w:t>
      </w:r>
    </w:p>
    <w:p>
      <w:r>
        <w:t xml:space="preserve">Mitkä Kanadan provinssit rajoittavat sitä, kuka maksaa australialaisille apteekkareille kotilääkkeiden tarkistuksista?</w:t>
      </w:r>
    </w:p>
    <w:p>
      <w:r>
        <w:rPr>
          <w:b/>
        </w:rPr>
        <w:t xml:space="preserve">Tulos</w:t>
      </w:r>
    </w:p>
    <w:p>
      <w:r>
        <w:t xml:space="preserve">Kuka maksaa australialaisille apteekkareille siitä, että he tekevät kotilääkkeiden arviointeja?</w:t>
      </w:r>
    </w:p>
    <w:p>
      <w:r>
        <w:rPr>
          <w:b/>
        </w:rPr>
        <w:t xml:space="preserve">Esimerkki 2.332</w:t>
      </w:r>
    </w:p>
    <w:p>
      <w:r>
        <w:t xml:space="preserve">Milloin FLN tai pikemminkin FLIS perustettiin?</w:t>
      </w:r>
    </w:p>
    <w:p>
      <w:r>
        <w:rPr>
          <w:b/>
        </w:rPr>
        <w:t xml:space="preserve">Tulos</w:t>
      </w:r>
    </w:p>
    <w:p>
      <w:r>
        <w:t xml:space="preserve"> Milloin FLIS perustettiin?</w:t>
      </w:r>
    </w:p>
    <w:p>
      <w:r>
        <w:rPr>
          <w:b/>
        </w:rPr>
        <w:t xml:space="preserve">Esimerkki 2.333</w:t>
      </w:r>
    </w:p>
    <w:p>
      <w:r>
        <w:t xml:space="preserve">Ranskalaiset ja englantilaiset ajattelivat, että mikä nostaisi muita alueita?</w:t>
      </w:r>
    </w:p>
    <w:p>
      <w:r>
        <w:rPr>
          <w:b/>
        </w:rPr>
        <w:t xml:space="preserve">Tulos</w:t>
      </w:r>
    </w:p>
    <w:p>
      <w:r>
        <w:t xml:space="preserve"> Englantilaiset ajattelivat, että mikä nostaisi muita alueita?</w:t>
      </w:r>
    </w:p>
    <w:p>
      <w:r>
        <w:rPr>
          <w:b/>
        </w:rPr>
        <w:t xml:space="preserve">Esimerkki 2.334</w:t>
      </w:r>
    </w:p>
    <w:p>
      <w:r>
        <w:t xml:space="preserve">Minä vuonna John Rockefeller tai ei tehdä, että Clay Bartlett lahjoittaa maa Marshall Field?</w:t>
      </w:r>
    </w:p>
    <w:p>
      <w:r>
        <w:rPr>
          <w:b/>
        </w:rPr>
        <w:t xml:space="preserve">Tulos</w:t>
      </w:r>
    </w:p>
    <w:p>
      <w:r>
        <w:t xml:space="preserve">Minä vuonna Clay Bartlett lahjoitti Marshall Fieldin maata?</w:t>
      </w:r>
    </w:p>
    <w:p>
      <w:r>
        <w:rPr>
          <w:b/>
        </w:rPr>
        <w:t xml:space="preserve">Esimerkki 2.335</w:t>
      </w:r>
    </w:p>
    <w:p>
      <w:r>
        <w:t xml:space="preserve">Miten niin ei, tarkoitan, milloin Thoreaun essee julkaistiin?</w:t>
      </w:r>
    </w:p>
    <w:p>
      <w:r>
        <w:rPr>
          <w:b/>
        </w:rPr>
        <w:t xml:space="preserve">Tulos</w:t>
      </w:r>
    </w:p>
    <w:p>
      <w:r>
        <w:t xml:space="preserve">Milloin Thoreaun essee julkaistiin?</w:t>
      </w:r>
    </w:p>
    <w:p>
      <w:r>
        <w:rPr>
          <w:b/>
        </w:rPr>
        <w:t xml:space="preserve">Esimerkki 2.336</w:t>
      </w:r>
    </w:p>
    <w:p>
      <w:r>
        <w:t xml:space="preserve">Mitä pitäisi tapahtua, jos vältetään kansalaistottelemattomuus oops keskittyä vain itsensä tyydyttämiseen?</w:t>
      </w:r>
    </w:p>
    <w:p>
      <w:r>
        <w:rPr>
          <w:b/>
        </w:rPr>
        <w:t xml:space="preserve">Tulos</w:t>
      </w:r>
    </w:p>
    <w:p>
      <w:r>
        <w:t xml:space="preserve">Mitä tapahtuisi, jos keskittyisit vain itsensä tyydyttämiseen?</w:t>
      </w:r>
    </w:p>
    <w:p>
      <w:r>
        <w:rPr>
          <w:b/>
        </w:rPr>
        <w:t xml:space="preserve">Esimerkki 2.337</w:t>
      </w:r>
    </w:p>
    <w:p>
      <w:r>
        <w:t xml:space="preserve">Milloin uh oikeastaan ei kenen kanssa liikennelaki salli henkilökohtaisten lentokoneiden jakaa liikenneväyliä?</w:t>
      </w:r>
    </w:p>
    <w:p>
      <w:r>
        <w:rPr>
          <w:b/>
        </w:rPr>
        <w:t xml:space="preserve">Tulos</w:t>
      </w:r>
    </w:p>
    <w:p>
      <w:r>
        <w:t xml:space="preserve">Minkä kanssa liikennelaki sallii henkilöilma-alusten jakaa tiet?</w:t>
      </w:r>
    </w:p>
    <w:p>
      <w:r>
        <w:rPr>
          <w:b/>
        </w:rPr>
        <w:t xml:space="preserve">Esimerkki 2.338</w:t>
      </w:r>
    </w:p>
    <w:p>
      <w:r>
        <w:t xml:space="preserve">Mikä on keskimääräinen rakennusalan palkka Yhdistyneessä kuningaskunnassa, ei kerrota Lähi-idästä?</w:t>
      </w:r>
    </w:p>
    <w:p>
      <w:r>
        <w:rPr>
          <w:b/>
        </w:rPr>
        <w:t xml:space="preserve">Tulos</w:t>
      </w:r>
    </w:p>
    <w:p>
      <w:r>
        <w:t xml:space="preserve">Mikä on keskimääräinen rakennusalan palkka Lähi-idässä?</w:t>
      </w:r>
    </w:p>
    <w:p>
      <w:r>
        <w:rPr>
          <w:b/>
        </w:rPr>
        <w:t xml:space="preserve">Esimerkki 2.339</w:t>
      </w:r>
    </w:p>
    <w:p>
      <w:r>
        <w:t xml:space="preserve">Kuka levitti rahoitusta, oops, tarkoitan, tietoisuutta kansallisesta verkostoitumisesta?</w:t>
      </w:r>
    </w:p>
    <w:p>
      <w:r>
        <w:rPr>
          <w:b/>
        </w:rPr>
        <w:t xml:space="preserve">Tulos</w:t>
      </w:r>
    </w:p>
    <w:p>
      <w:r>
        <w:t xml:space="preserve">Kuka levitti tietoisuutta kansallisesta verkostoitumisesta? </w:t>
      </w:r>
    </w:p>
    <w:p>
      <w:r>
        <w:rPr>
          <w:b/>
        </w:rPr>
        <w:t xml:space="preserve">Esimerkki 2.340</w:t>
      </w:r>
    </w:p>
    <w:p>
      <w:r>
        <w:t xml:space="preserve">Missä kansalliset vaalit vuonna 1991 oh missä FIS perustettiin?</w:t>
      </w:r>
    </w:p>
    <w:p>
      <w:r>
        <w:rPr>
          <w:b/>
        </w:rPr>
        <w:t xml:space="preserve">Tulos</w:t>
      </w:r>
    </w:p>
    <w:p>
      <w:r>
        <w:t xml:space="preserve">Missä FIS perustettiin?</w:t>
      </w:r>
    </w:p>
    <w:p>
      <w:r>
        <w:rPr>
          <w:b/>
        </w:rPr>
        <w:t xml:space="preserve">Esimerkki 2.341</w:t>
      </w:r>
    </w:p>
    <w:p>
      <w:r>
        <w:t xml:space="preserve">Millainen taloudellinen haaste eli riski Yhdysvalloilla oli vuonna 2008 taantuman vuoksi edessään?</w:t>
      </w:r>
    </w:p>
    <w:p>
      <w:r>
        <w:rPr>
          <w:b/>
        </w:rPr>
        <w:t xml:space="preserve">Tulos</w:t>
      </w:r>
    </w:p>
    <w:p>
      <w:r>
        <w:t xml:space="preserve">Mitä Yhdysvaltoja uhkaa vuoden 2008 taantuma?</w:t>
      </w:r>
    </w:p>
    <w:p>
      <w:r>
        <w:rPr>
          <w:b/>
        </w:rPr>
        <w:t xml:space="preserve">Esimerkki 2.342</w:t>
      </w:r>
    </w:p>
    <w:p>
      <w:r>
        <w:t xml:space="preserve">Mikä keskustelu kestää 55 minuuttia?</w:t>
      </w:r>
    </w:p>
    <w:p>
      <w:r>
        <w:rPr>
          <w:b/>
        </w:rPr>
        <w:t xml:space="preserve">Tulos</w:t>
      </w:r>
    </w:p>
    <w:p>
      <w:r>
        <w:t xml:space="preserve">Mikä keskustelu kestää 55 minuuttia?</w:t>
      </w:r>
    </w:p>
    <w:p>
      <w:r>
        <w:rPr>
          <w:b/>
        </w:rPr>
        <w:t xml:space="preserve">Esimerkki 2.343</w:t>
      </w:r>
    </w:p>
    <w:p>
      <w:r>
        <w:t xml:space="preserve">Milloin Wienistä, siis Preussista, tuli Puolan kongressin keskus?</w:t>
      </w:r>
    </w:p>
    <w:p>
      <w:r>
        <w:rPr>
          <w:b/>
        </w:rPr>
        <w:t xml:space="preserve">Tulos</w:t>
      </w:r>
    </w:p>
    <w:p>
      <w:r>
        <w:t xml:space="preserve">Milloin Preussista tuli Puolan kongressin keskus?</w:t>
      </w:r>
    </w:p>
    <w:p>
      <w:r>
        <w:rPr>
          <w:b/>
        </w:rPr>
        <w:t xml:space="preserve">Esimerkki 2.344</w:t>
      </w:r>
    </w:p>
    <w:p>
      <w:r>
        <w:t xml:space="preserve">Mitä itä, tarkoitin länsi, käytti perustellakseen itäisten alueiden hallintaa?</w:t>
      </w:r>
    </w:p>
    <w:p>
      <w:r>
        <w:rPr>
          <w:b/>
        </w:rPr>
        <w:t xml:space="preserve">Tulos</w:t>
      </w:r>
    </w:p>
    <w:p>
      <w:r>
        <w:t xml:space="preserve">Millä länsi perusteli itäisten alueiden hallintaa?</w:t>
      </w:r>
    </w:p>
    <w:p>
      <w:r>
        <w:rPr>
          <w:b/>
        </w:rPr>
        <w:t xml:space="preserve">Esimerkki 2.345</w:t>
      </w:r>
    </w:p>
    <w:p>
      <w:r>
        <w:t xml:space="preserve">Mikä on se, öh, itse asiassa, mikä repulsio seuraa kun atomipilvet menevät päällekkäin?</w:t>
      </w:r>
    </w:p>
    <w:p>
      <w:r>
        <w:rPr>
          <w:b/>
        </w:rPr>
        <w:t xml:space="preserve">Tulos</w:t>
      </w:r>
    </w:p>
    <w:p>
      <w:r>
        <w:t xml:space="preserve">Mitä hylkimistä seuraa, kun atomipilvet menevät päällekkäin?</w:t>
      </w:r>
    </w:p>
    <w:p>
      <w:r>
        <w:rPr>
          <w:b/>
        </w:rPr>
        <w:t xml:space="preserve">Esimerkki 2.346</w:t>
      </w:r>
    </w:p>
    <w:p>
      <w:r>
        <w:t xml:space="preserve">Suuremmalla kapasiteetilla varustettu verkko, kuten er mikä oli ensimmäinen internet2-verkko nimeltään.</w:t>
      </w:r>
    </w:p>
    <w:p>
      <w:r>
        <w:rPr>
          <w:b/>
        </w:rPr>
        <w:t xml:space="preserve">Tulos</w:t>
      </w:r>
    </w:p>
    <w:p>
      <w:r>
        <w:t xml:space="preserve">Mikä oli ensimmäisen internet2-verkon nimi</w:t>
      </w:r>
    </w:p>
    <w:p>
      <w:r>
        <w:rPr>
          <w:b/>
        </w:rPr>
        <w:t xml:space="preserve">Esimerkki 2.347</w:t>
      </w:r>
    </w:p>
    <w:p>
      <w:r>
        <w:t xml:space="preserve">Kuka tai mikä on Malesian itsenäistymisen jälkeisen valtion koulujärjestelmän nimi?</w:t>
      </w:r>
    </w:p>
    <w:p>
      <w:r>
        <w:rPr>
          <w:b/>
        </w:rPr>
        <w:t xml:space="preserve">Tulos</w:t>
      </w:r>
    </w:p>
    <w:p>
      <w:r>
        <w:t xml:space="preserve">Mikä on Malesian itsenäistymisen jälkeisen valtion koulujärjestelmän nimi?</w:t>
      </w:r>
    </w:p>
    <w:p>
      <w:r>
        <w:rPr>
          <w:b/>
        </w:rPr>
        <w:t xml:space="preserve">Esimerkki 2.348</w:t>
      </w:r>
    </w:p>
    <w:p>
      <w:r>
        <w:t xml:space="preserve">Mitä tapahtuu, kun yksi tai pikemminkin kaikki immuunijärjestelmän osat ovat aktiivisia?</w:t>
      </w:r>
    </w:p>
    <w:p>
      <w:r>
        <w:rPr>
          <w:b/>
        </w:rPr>
        <w:t xml:space="preserve">Tulos</w:t>
      </w:r>
    </w:p>
    <w:p>
      <w:r>
        <w:t xml:space="preserve">Mitä tapahtuu, kun kaikki immuunijärjestelmän osat ovat aktiivisia?</w:t>
      </w:r>
    </w:p>
    <w:p>
      <w:r>
        <w:rPr>
          <w:b/>
        </w:rPr>
        <w:t xml:space="preserve">Esimerkki 2.349</w:t>
      </w:r>
    </w:p>
    <w:p>
      <w:r>
        <w:t xml:space="preserve">Mitä mikrobeja ei sen sijaan myrkkyjä, jotka eivät pääse elimistöön, kohdata?</w:t>
      </w:r>
    </w:p>
    <w:p>
      <w:r>
        <w:rPr>
          <w:b/>
        </w:rPr>
        <w:t xml:space="preserve">Tulos</w:t>
      </w:r>
    </w:p>
    <w:p>
      <w:r>
        <w:t xml:space="preserve">Mitä kohtaavat myrkyt, jotka eivät pääse elimistöön?</w:t>
      </w:r>
    </w:p>
    <w:p>
      <w:r>
        <w:rPr>
          <w:b/>
        </w:rPr>
        <w:t xml:space="preserve">Esimerkki 2.350</w:t>
      </w:r>
    </w:p>
    <w:p>
      <w:r>
        <w:t xml:space="preserve">Tämä henkilö ehdotti selityksiä geologian alkuperälle, oops, tarkoitan, maanjäristyksille ja vuorten muodostumiselle, mikä hänen nimensä olikaan?</w:t>
      </w:r>
    </w:p>
    <w:p>
      <w:r>
        <w:rPr>
          <w:b/>
        </w:rPr>
        <w:t xml:space="preserve">Tulos</w:t>
      </w:r>
    </w:p>
    <w:p>
      <w:r>
        <w:t xml:space="preserve">Mikä oli tämän henkilön nimi, joka ehdotti selityksiä maanjäristysten ja vuorten syntyyn?</w:t>
      </w:r>
    </w:p>
    <w:p>
      <w:r>
        <w:rPr>
          <w:b/>
        </w:rPr>
        <w:t xml:space="preserve">Esimerkki 2.351</w:t>
      </w:r>
    </w:p>
    <w:p>
      <w:r>
        <w:t xml:space="preserve">Kreon osoitti kansalaistottelemattomuutta näytelmässä, jota kutsuttiin nimellä no sorry Missä näytelmässä Sofokles osoitti kansalaistottelemattomuutta?</w:t>
      </w:r>
    </w:p>
    <w:p>
      <w:r>
        <w:rPr>
          <w:b/>
        </w:rPr>
        <w:t xml:space="preserve">Tulos</w:t>
      </w:r>
    </w:p>
    <w:p>
      <w:r>
        <w:t xml:space="preserve">Sofokles osoitti kansalaistottelemattomuutta näytelmässä, jonka nimi oli?</w:t>
      </w:r>
    </w:p>
    <w:p>
      <w:r>
        <w:rPr>
          <w:b/>
        </w:rPr>
        <w:t xml:space="preserve">Esimerkki 2.352</w:t>
      </w:r>
    </w:p>
    <w:p>
      <w:r>
        <w:t xml:space="preserve">Jules Ferry ajatteli, että \"korkeammilla roduilla\" on velvollisuus tai ei, tee se velvollisuus mitä kohtaan?</w:t>
      </w:r>
    </w:p>
    <w:p>
      <w:r>
        <w:rPr>
          <w:b/>
        </w:rPr>
        <w:t xml:space="preserve">Tulos</w:t>
      </w:r>
    </w:p>
    <w:p>
      <w:r>
        <w:t xml:space="preserve">Jules Ferryn mielestä "korkeammilla roduilla" on velvollisuus mihin?</w:t>
      </w:r>
    </w:p>
    <w:p>
      <w:r>
        <w:rPr>
          <w:b/>
        </w:rPr>
        <w:t xml:space="preserve">Esimerkki 2.353</w:t>
      </w:r>
    </w:p>
    <w:p>
      <w:r>
        <w:t xml:space="preserve">Mikä on yhteiskunnan sisäisen eriarvoisuuden taso ei mikä veroaste on epäsuorassa suhteessa tuloeroihin?</w:t>
      </w:r>
    </w:p>
    <w:p>
      <w:r>
        <w:rPr>
          <w:b/>
        </w:rPr>
        <w:t xml:space="preserve">Tulos</w:t>
      </w:r>
    </w:p>
    <w:p>
      <w:r>
        <w:t xml:space="preserve">Millä veroasteella on epäsuora yhteys tuloeroihin?</w:t>
      </w:r>
    </w:p>
    <w:p>
      <w:r>
        <w:rPr>
          <w:b/>
        </w:rPr>
        <w:t xml:space="preserve">Esimerkki 2.354</w:t>
      </w:r>
    </w:p>
    <w:p>
      <w:r>
        <w:t xml:space="preserve">Milloin, itse asiassa, missä maassa on PloS Pathogensin pääkonttori?</w:t>
      </w:r>
    </w:p>
    <w:p>
      <w:r>
        <w:rPr>
          <w:b/>
        </w:rPr>
        <w:t xml:space="preserve">Tulos</w:t>
      </w:r>
    </w:p>
    <w:p>
      <w:r>
        <w:t xml:space="preserve">Missä maassa on PloS Pathogensin pääkonttori?</w:t>
      </w:r>
    </w:p>
    <w:p>
      <w:r>
        <w:rPr>
          <w:b/>
        </w:rPr>
        <w:t xml:space="preserve">Esimerkki 2.355</w:t>
      </w:r>
    </w:p>
    <w:p>
      <w:r>
        <w:t xml:space="preserve">Mitä tapahtuu, kun mikään tuotantoyritys ei alipalkkaa työntekijöitään?</w:t>
      </w:r>
    </w:p>
    <w:p>
      <w:r>
        <w:rPr>
          <w:b/>
        </w:rPr>
        <w:t xml:space="preserve">Tulos</w:t>
      </w:r>
    </w:p>
    <w:p>
      <w:r>
        <w:t xml:space="preserve">Mitä tapahtuu, kun yritykset maksavat työntekijöilleen liian vähän palkkaa?</w:t>
      </w:r>
    </w:p>
    <w:p>
      <w:r>
        <w:rPr>
          <w:b/>
        </w:rPr>
        <w:t xml:space="preserve">Esimerkki 2.356</w:t>
      </w:r>
    </w:p>
    <w:p>
      <w:r>
        <w:t xml:space="preserve">Miten tai ei pikemminkin milloin pankit uskovat kansalaistottelemattomuuden olevan oikeutettua?</w:t>
      </w:r>
    </w:p>
    <w:p>
      <w:r>
        <w:rPr>
          <w:b/>
        </w:rPr>
        <w:t xml:space="preserve">Tulos</w:t>
      </w:r>
    </w:p>
    <w:p>
      <w:r>
        <w:t xml:space="preserve">Milloin pankkien mielestä kansalaistottelemattomuus on oikeutettua?</w:t>
      </w:r>
    </w:p>
    <w:p>
      <w:r>
        <w:rPr>
          <w:b/>
        </w:rPr>
        <w:t xml:space="preserve">Esimerkki 2.357</w:t>
      </w:r>
    </w:p>
    <w:p>
      <w:r>
        <w:t xml:space="preserve">joka toimii Ummm Oracle ei sen microsoftin ja MF Globalin toimitusjohtajana.</w:t>
      </w:r>
    </w:p>
    <w:p>
      <w:r>
        <w:rPr>
          <w:b/>
        </w:rPr>
        <w:t xml:space="preserve">Tulos</w:t>
      </w:r>
    </w:p>
    <w:p>
      <w:r>
        <w:t xml:space="preserve">Kuka toimii Microsoftin ja MF Globalin toimitusjohtajana?</w:t>
      </w:r>
    </w:p>
    <w:p>
      <w:r>
        <w:rPr>
          <w:b/>
        </w:rPr>
        <w:t xml:space="preserve">Esimerkki 2.358</w:t>
      </w:r>
    </w:p>
    <w:p>
      <w:r>
        <w:t xml:space="preserve">Jotka eivät olleet vapautettuja sotaministeriöstä, ei, oikeusministeriöstä?</w:t>
      </w:r>
    </w:p>
    <w:p>
      <w:r>
        <w:rPr>
          <w:b/>
        </w:rPr>
        <w:t xml:space="preserve">Tulos</w:t>
      </w:r>
    </w:p>
    <w:p>
      <w:r>
        <w:t xml:space="preserve"> Keitä oikeusministeriö ei vapauttanut?</w:t>
      </w:r>
    </w:p>
    <w:p>
      <w:r>
        <w:rPr>
          <w:b/>
        </w:rPr>
        <w:t xml:space="preserve">Esimerkki 2.359</w:t>
      </w:r>
    </w:p>
    <w:p>
      <w:r>
        <w:t xml:space="preserve">Työväenpuolueen johtaja Iain Gray luovutti liberaalidemokraattien ei um East Lothian kuinka monta ääntä?</w:t>
      </w:r>
    </w:p>
    <w:p>
      <w:r>
        <w:rPr>
          <w:b/>
        </w:rPr>
        <w:t xml:space="preserve">Tulos</w:t>
      </w:r>
    </w:p>
    <w:p>
      <w:r>
        <w:t xml:space="preserve">Kuinka monta ääntä Labour-puolueen johtaja Iain Gray luopui Itä-Lothianista?</w:t>
      </w:r>
    </w:p>
    <w:p>
      <w:r>
        <w:rPr>
          <w:b/>
        </w:rPr>
        <w:t xml:space="preserve">Esimerkki 2.360</w:t>
      </w:r>
    </w:p>
    <w:p>
      <w:r>
        <w:t xml:space="preserve">Minkälainen järjestelmä tai tuki on käytettävissä vähäosaisille opiskelijoille, jotka haluavat opiskella yksityisessä yliopistossa?</w:t>
      </w:r>
    </w:p>
    <w:p>
      <w:r>
        <w:rPr>
          <w:b/>
        </w:rPr>
        <w:t xml:space="preserve">Tulos</w:t>
      </w:r>
    </w:p>
    <w:p>
      <w:r>
        <w:t xml:space="preserve">Mitä tukea on saatavilla vähäosaisille opiskelijoille, jotka haluavat opiskella yksityisessä yliopistossa?</w:t>
      </w:r>
    </w:p>
    <w:p>
      <w:r>
        <w:rPr>
          <w:b/>
        </w:rPr>
        <w:t xml:space="preserve">Esimerkki 2.361</w:t>
      </w:r>
    </w:p>
    <w:p>
      <w:r>
        <w:t xml:space="preserve">Milloin oli ei, missä on geokronologit, anteeksi, stratigrafinen jakso?</w:t>
      </w:r>
    </w:p>
    <w:p>
      <w:r>
        <w:rPr>
          <w:b/>
        </w:rPr>
        <w:t xml:space="preserve">Tulos</w:t>
      </w:r>
    </w:p>
    <w:p>
      <w:r>
        <w:t xml:space="preserve">Missä on stratigrafinen jakso?</w:t>
      </w:r>
    </w:p>
    <w:p>
      <w:r>
        <w:rPr>
          <w:b/>
        </w:rPr>
        <w:t xml:space="preserve">Esimerkki 2.362</w:t>
      </w:r>
    </w:p>
    <w:p>
      <w:r>
        <w:t xml:space="preserve">Chicagon yliopiston tutkijoilla oli merkittävä rooli minkälaisessa kehityksessä?</w:t>
      </w:r>
    </w:p>
    <w:p>
      <w:r>
        <w:rPr>
          <w:b/>
        </w:rPr>
        <w:t xml:space="preserve">Tulos</w:t>
      </w:r>
    </w:p>
    <w:p>
      <w:r>
        <w:t xml:space="preserve">Chicagon yliopiston tutkijoilla oli merkittävä rooli minkälaisessa kehityksessä?</w:t>
      </w:r>
    </w:p>
    <w:p>
      <w:r>
        <w:rPr>
          <w:b/>
        </w:rPr>
        <w:t xml:space="preserve">Esimerkki 2.363</w:t>
      </w:r>
    </w:p>
    <w:p>
      <w:r>
        <w:t xml:space="preserve">Milloin ja miten Tran-dynastia hallitsi?</w:t>
      </w:r>
    </w:p>
    <w:p>
      <w:r>
        <w:rPr>
          <w:b/>
        </w:rPr>
        <w:t xml:space="preserve">Tulos</w:t>
      </w:r>
    </w:p>
    <w:p>
      <w:r>
        <w:t xml:space="preserve">Miten Tran-dynastia hallitsi?</w:t>
      </w:r>
    </w:p>
    <w:p>
      <w:r>
        <w:rPr>
          <w:b/>
        </w:rPr>
        <w:t xml:space="preserve">Esimerkki 2.364</w:t>
      </w:r>
    </w:p>
    <w:p>
      <w:r>
        <w:t xml:space="preserve">Kuka rahoitti alkuperäisen johtokunnan ei anteeksi, joka lahjoitti omaisuutta Chicagon yliopistolle?</w:t>
      </w:r>
    </w:p>
    <w:p>
      <w:r>
        <w:rPr>
          <w:b/>
        </w:rPr>
        <w:t xml:space="preserve">Tulos</w:t>
      </w:r>
    </w:p>
    <w:p>
      <w:r>
        <w:t xml:space="preserve">Kuka lahjoitti omaisuutta Chicagon yliopistolle?</w:t>
      </w:r>
    </w:p>
    <w:p>
      <w:r>
        <w:rPr>
          <w:b/>
        </w:rPr>
        <w:t xml:space="preserve">Esimerkki 2.365</w:t>
      </w:r>
    </w:p>
    <w:p>
      <w:r>
        <w:t xml:space="preserve">Minkä sanan aikana Jacksonville oli etelän keskeinen huoltopiste, en tarkoittanut pohjoista?</w:t>
      </w:r>
    </w:p>
    <w:p>
      <w:r>
        <w:rPr>
          <w:b/>
        </w:rPr>
        <w:t xml:space="preserve">Tulos</w:t>
      </w:r>
    </w:p>
    <w:p>
      <w:r>
        <w:t xml:space="preserve">Minkä sanan aikana Jacksonville oli pohjoisen keskeinen huoltopaikka?</w:t>
      </w:r>
    </w:p>
    <w:p>
      <w:r>
        <w:rPr>
          <w:b/>
        </w:rPr>
        <w:t xml:space="preserve">Esimerkki 2.366</w:t>
      </w:r>
    </w:p>
    <w:p>
      <w:r>
        <w:t xml:space="preserve">Millä veroasteella on vaikutusta tuloeroihin ei oikeastaan, haluaisin tietää, millä järjestelmällä on vaikutusta tuloeroihin?</w:t>
      </w:r>
    </w:p>
    <w:p>
      <w:r>
        <w:rPr>
          <w:b/>
        </w:rPr>
        <w:t xml:space="preserve">Tulos</w:t>
      </w:r>
    </w:p>
    <w:p>
      <w:r>
        <w:t xml:space="preserve">Mikä järjestelmä vaikuttaa tuloeroihin?</w:t>
      </w:r>
    </w:p>
    <w:p>
      <w:r>
        <w:rPr>
          <w:b/>
        </w:rPr>
        <w:t xml:space="preserve">Esimerkki 2.367</w:t>
      </w:r>
    </w:p>
    <w:p>
      <w:r>
        <w:t xml:space="preserve">Kuka tai pikemminkin mikä pysyi Skotlannin kansallisen identiteetin tärkeänä kysymyksenä monien vuosien ajan?</w:t>
      </w:r>
    </w:p>
    <w:p>
      <w:r>
        <w:rPr>
          <w:b/>
        </w:rPr>
        <w:t xml:space="preserve">Tulos</w:t>
      </w:r>
    </w:p>
    <w:p>
      <w:r>
        <w:t xml:space="preserve">Mikä pysyi Skotlannin kansallisen identiteetin tärkeänä kysymyksenä monien vuosien ajan?</w:t>
      </w:r>
    </w:p>
    <w:p>
      <w:r>
        <w:rPr>
          <w:b/>
        </w:rPr>
        <w:t xml:space="preserve">Esimerkki 2.368</w:t>
      </w:r>
    </w:p>
    <w:p>
      <w:r>
        <w:t xml:space="preserve">oranssin vallankumous tapahtui vuonna Mikä on määritelmä sille, että Saksa otti käyttöön kommunistisen hallituksen?</w:t>
      </w:r>
    </w:p>
    <w:p>
      <w:r>
        <w:rPr>
          <w:b/>
        </w:rPr>
        <w:t xml:space="preserve">Tulos</w:t>
      </w:r>
    </w:p>
    <w:p>
      <w:r>
        <w:t xml:space="preserve">Mikä on määritelmä sille, että Saksa ottaa käyttöön kommunistisen hallituksen?</w:t>
      </w:r>
    </w:p>
    <w:p>
      <w:r>
        <w:rPr>
          <w:b/>
        </w:rPr>
        <w:t xml:space="preserve">Esimerkki 2.369</w:t>
      </w:r>
    </w:p>
    <w:p>
      <w:r>
        <w:t xml:space="preserve">Minkälaisia mahdollisuuksia tai motivaattoreita ovat saavutukset ja ulkopuolinen päättäväisyys?</w:t>
      </w:r>
    </w:p>
    <w:p>
      <w:r>
        <w:rPr>
          <w:b/>
        </w:rPr>
        <w:t xml:space="preserve">Tulos</w:t>
      </w:r>
    </w:p>
    <w:p>
      <w:r>
        <w:t xml:space="preserve">Minkälaisina motivaattoreina pidetään saavutuksia ja ulkopuolista päättäväisyyttä?</w:t>
      </w:r>
    </w:p>
    <w:p>
      <w:r>
        <w:rPr>
          <w:b/>
        </w:rPr>
        <w:t xml:space="preserve">Esimerkki 2.370</w:t>
      </w:r>
    </w:p>
    <w:p>
      <w:r>
        <w:t xml:space="preserve">Kenen testi ei mikä on erityisen hyödyllinen testeille muodossa 2p-1?</w:t>
      </w:r>
    </w:p>
    <w:p>
      <w:r>
        <w:rPr>
          <w:b/>
        </w:rPr>
        <w:t xml:space="preserve">Tulos</w:t>
      </w:r>
    </w:p>
    <w:p>
      <w:r>
        <w:t xml:space="preserve">Mikä testi on erityisen hyödyllinen testeille, joiden muoto on 2p-1?</w:t>
      </w:r>
    </w:p>
    <w:p>
      <w:r>
        <w:rPr>
          <w:b/>
        </w:rPr>
        <w:t xml:space="preserve">Esimerkki 2.371</w:t>
      </w:r>
    </w:p>
    <w:p>
      <w:r>
        <w:t xml:space="preserve">Mikä on viininviljelyn lisäksi toinen epitome no toinen hallitseva talouden ala Keski-Reinissä?</w:t>
      </w:r>
    </w:p>
    <w:p>
      <w:r>
        <w:rPr>
          <w:b/>
        </w:rPr>
        <w:t xml:space="preserve">Tulos</w:t>
      </w:r>
    </w:p>
    <w:p>
      <w:r>
        <w:t xml:space="preserve">Mikä on viininviljelyn lisäksi toinen hallitseva elinkeino Keski-rinteellä?</w:t>
      </w:r>
    </w:p>
    <w:p>
      <w:r>
        <w:rPr>
          <w:b/>
        </w:rPr>
        <w:t xml:space="preserve">Esimerkki 2.372</w:t>
      </w:r>
    </w:p>
    <w:p>
      <w:r>
        <w:t xml:space="preserve">Mihin tai pikemminkin mihin Fresnon asukkaat muuttivat tulvien aikana?</w:t>
      </w:r>
    </w:p>
    <w:p>
      <w:r>
        <w:rPr>
          <w:b/>
        </w:rPr>
        <w:t xml:space="preserve">Tulos</w:t>
      </w:r>
    </w:p>
    <w:p>
      <w:r>
        <w:t xml:space="preserve">Minne Fresnon asukkaat muuttivat tulvien aikana?</w:t>
      </w:r>
    </w:p>
    <w:p>
      <w:r>
        <w:rPr>
          <w:b/>
        </w:rPr>
        <w:t xml:space="preserve">Esimerkki 2.373</w:t>
      </w:r>
    </w:p>
    <w:p>
      <w:r>
        <w:t xml:space="preserve">Milloin oli sen sijaan mitä oli seitsemänvuotinen sota?</w:t>
      </w:r>
    </w:p>
    <w:p>
      <w:r>
        <w:rPr>
          <w:b/>
        </w:rPr>
        <w:t xml:space="preserve">Tulos</w:t>
      </w:r>
    </w:p>
    <w:p>
      <w:r>
        <w:t xml:space="preserve">Mikä oli seitsenvuotinen sota?</w:t>
      </w:r>
    </w:p>
    <w:p>
      <w:r>
        <w:rPr>
          <w:b/>
        </w:rPr>
        <w:t xml:space="preserve">Esimerkki 2.374</w:t>
      </w:r>
    </w:p>
    <w:p>
      <w:r>
        <w:t xml:space="preserve">Kuka valitaan puheenjohtajaksi kunkin parlamentin istunnon alussa?</w:t>
      </w:r>
    </w:p>
    <w:p>
      <w:r>
        <w:rPr>
          <w:b/>
        </w:rPr>
        <w:t xml:space="preserve">Tulos</w:t>
      </w:r>
    </w:p>
    <w:p>
      <w:r>
        <w:t xml:space="preserve">Kuka valitaan puheenjohtajaksi kunkin parlamentin istunnon alussa?</w:t>
      </w:r>
    </w:p>
    <w:p>
      <w:r>
        <w:rPr>
          <w:b/>
        </w:rPr>
        <w:t xml:space="preserve">Esimerkki 2.375</w:t>
      </w:r>
    </w:p>
    <w:p>
      <w:r>
        <w:t xml:space="preserve">Minkälaisia pakotteita Kanada on kohdistanut Iraniin?</w:t>
      </w:r>
    </w:p>
    <w:p>
      <w:r>
        <w:rPr>
          <w:b/>
        </w:rPr>
        <w:t xml:space="preserve">Tulos</w:t>
      </w:r>
    </w:p>
    <w:p>
      <w:r>
        <w:t xml:space="preserve"> Millaisia pakotteita Kanada on kohdistanut Iraniin?</w:t>
      </w:r>
    </w:p>
    <w:p>
      <w:r>
        <w:rPr>
          <w:b/>
        </w:rPr>
        <w:t xml:space="preserve">Esimerkki 2.376</w:t>
      </w:r>
    </w:p>
    <w:p>
      <w:r>
        <w:t xml:space="preserve">Miten ei uh tehnyt, että mihin Abu al-Rayhan al-Biruni perusti kirjoituksensa?</w:t>
      </w:r>
    </w:p>
    <w:p>
      <w:r>
        <w:rPr>
          <w:b/>
        </w:rPr>
        <w:t xml:space="preserve">Tulos</w:t>
      </w:r>
    </w:p>
    <w:p>
      <w:r>
        <w:t xml:space="preserve">Mihin Abu al-Rayhan al-Biruni perusti kirjoituksensa?</w:t>
      </w:r>
    </w:p>
    <w:p>
      <w:r>
        <w:rPr>
          <w:b/>
        </w:rPr>
        <w:t xml:space="preserve">Esimerkki 2.377</w:t>
      </w:r>
    </w:p>
    <w:p>
      <w:r>
        <w:t xml:space="preserve">Mikä on syy tai miksi joku haluaa pitää puheen?</w:t>
      </w:r>
    </w:p>
    <w:p>
      <w:r>
        <w:rPr>
          <w:b/>
        </w:rPr>
        <w:t xml:space="preserve">Tulos</w:t>
      </w:r>
    </w:p>
    <w:p>
      <w:r>
        <w:t xml:space="preserve">Miksi joku haluaisi pitää puheen?</w:t>
      </w:r>
    </w:p>
    <w:p>
      <w:r>
        <w:rPr>
          <w:b/>
        </w:rPr>
        <w:t xml:space="preserve">Esimerkki 2.378</w:t>
      </w:r>
    </w:p>
    <w:p>
      <w:r>
        <w:t xml:space="preserve">Miten ei kuka ei määrittele, mikä on potilas-lääkärisuhde?</w:t>
      </w:r>
    </w:p>
    <w:p>
      <w:r>
        <w:rPr>
          <w:b/>
        </w:rPr>
        <w:t xml:space="preserve">Tulos</w:t>
      </w:r>
    </w:p>
    <w:p>
      <w:r>
        <w:t xml:space="preserve">Kuka ei määrittele, mikä on potilas-lääkärisuhde?</w:t>
      </w:r>
    </w:p>
    <w:p>
      <w:r>
        <w:rPr>
          <w:b/>
        </w:rPr>
        <w:t xml:space="preserve">Esimerkki 2.379</w:t>
      </w:r>
    </w:p>
    <w:p>
      <w:r>
        <w:t xml:space="preserve">Kuka ranskalainen, ei, pyydän anteeksi, tarkoitan Shirley, ja kenet hän jätti Oswegoon?</w:t>
      </w:r>
    </w:p>
    <w:p>
      <w:r>
        <w:rPr>
          <w:b/>
        </w:rPr>
        <w:t xml:space="preserve">Tulos</w:t>
      </w:r>
    </w:p>
    <w:p>
      <w:r>
        <w:t xml:space="preserve">Kenet Shirley jätti Oswegoon?</w:t>
      </w:r>
    </w:p>
    <w:p>
      <w:r>
        <w:rPr>
          <w:b/>
        </w:rPr>
        <w:t xml:space="preserve">Esimerkki 2.380</w:t>
      </w:r>
    </w:p>
    <w:p>
      <w:r>
        <w:t xml:space="preserve">Mitä tai milloin Tower-teatteri suljettiin?</w:t>
      </w:r>
    </w:p>
    <w:p>
      <w:r>
        <w:rPr>
          <w:b/>
        </w:rPr>
        <w:t xml:space="preserve">Tulos</w:t>
      </w:r>
    </w:p>
    <w:p>
      <w:r>
        <w:t xml:space="preserve">Milloin Tower-teatteri suljettiin?</w:t>
      </w:r>
    </w:p>
    <w:p>
      <w:r>
        <w:rPr>
          <w:b/>
        </w:rPr>
        <w:t xml:space="preserve">Esimerkki 2.381</w:t>
      </w:r>
    </w:p>
    <w:p>
      <w:r>
        <w:t xml:space="preserve">Kuka laati ensimmäisen geologisen kartan Englannista, anteeksi, tarkoitin sanoa Yhdysvalloista?</w:t>
      </w:r>
    </w:p>
    <w:p>
      <w:r>
        <w:rPr>
          <w:b/>
        </w:rPr>
        <w:t xml:space="preserve">Tulos</w:t>
      </w:r>
    </w:p>
    <w:p>
      <w:r>
        <w:t xml:space="preserve">Kuka laati Yhdysvaltojen ensimmäisen geologisen kartan?</w:t>
      </w:r>
    </w:p>
    <w:p>
      <w:r>
        <w:rPr>
          <w:b/>
        </w:rPr>
        <w:t xml:space="preserve">Esimerkki 2.382</w:t>
      </w:r>
    </w:p>
    <w:p>
      <w:r>
        <w:t xml:space="preserve">Mitä merisatamaa pidetään nykyään epäpuhtaana, ai tarkoitan, mitä jokea ei enää pidetä puhtaana?</w:t>
      </w:r>
    </w:p>
    <w:p>
      <w:r>
        <w:rPr>
          <w:b/>
        </w:rPr>
        <w:t xml:space="preserve">Tulos</w:t>
      </w:r>
    </w:p>
    <w:p>
      <w:r>
        <w:t xml:space="preserve">Mitä jokea pidetään nykyään epäpuhtaana?</w:t>
      </w:r>
    </w:p>
    <w:p>
      <w:r>
        <w:rPr>
          <w:b/>
        </w:rPr>
        <w:t xml:space="preserve">Esimerkki 2.383</w:t>
      </w:r>
    </w:p>
    <w:p>
      <w:r>
        <w:t xml:space="preserve">Kansanedustaja voi esittää lakiesityksen Skotlannin hallituksen nimissä tai muuttaa voimassa olevaa lakia ei-minkä nimissä?</w:t>
      </w:r>
    </w:p>
    <w:p>
      <w:r>
        <w:rPr>
          <w:b/>
        </w:rPr>
        <w:t xml:space="preserve">Tulos</w:t>
      </w:r>
    </w:p>
    <w:p>
      <w:r>
        <w:t xml:space="preserve">MSP voi esittää lakiehdotuksen mitä?</w:t>
      </w:r>
    </w:p>
    <w:p>
      <w:r>
        <w:rPr>
          <w:b/>
        </w:rPr>
        <w:t xml:space="preserve">Esimerkki 2.384</w:t>
      </w:r>
    </w:p>
    <w:p>
      <w:r>
        <w:t xml:space="preserve">Minä vuonna ei milloin Saksan toinen keisarikunta perustettiin?</w:t>
      </w:r>
    </w:p>
    <w:p>
      <w:r>
        <w:rPr>
          <w:b/>
        </w:rPr>
        <w:t xml:space="preserve">Tulos</w:t>
      </w:r>
    </w:p>
    <w:p>
      <w:r>
        <w:t xml:space="preserve">Milloin Saksan toinen keisarikunta perustettiin?</w:t>
      </w:r>
    </w:p>
    <w:p>
      <w:r>
        <w:rPr>
          <w:b/>
        </w:rPr>
        <w:t xml:space="preserve">Esimerkki 2.385</w:t>
      </w:r>
    </w:p>
    <w:p>
      <w:r>
        <w:t xml:space="preserve">Mitkä ovat joitakin rakentamisen no um -olosuhteita, joiden vuoksi ammattitaitoisten ammattilaisten saatavuus vaihtelee?</w:t>
      </w:r>
    </w:p>
    <w:p>
      <w:r>
        <w:rPr>
          <w:b/>
        </w:rPr>
        <w:t xml:space="preserve">Tulos</w:t>
      </w:r>
    </w:p>
    <w:p>
      <w:r>
        <w:t xml:space="preserve">Mitkä ovat olosuhteet, joiden vuoksi ammattitaitoisten ammattilaisten saatavuus vaihtelee?</w:t>
      </w:r>
    </w:p>
    <w:p>
      <w:r>
        <w:rPr>
          <w:b/>
        </w:rPr>
        <w:t xml:space="preserve">Esimerkki 2.386</w:t>
      </w:r>
    </w:p>
    <w:p>
      <w:r>
        <w:t xml:space="preserve">Mihin voimakas voima vaikuttaa tai pikemminkin kertokaa minulle jäännös, joka näkyy hadronien edessä?</w:t>
      </w:r>
    </w:p>
    <w:p>
      <w:r>
        <w:rPr>
          <w:b/>
        </w:rPr>
        <w:t xml:space="preserve">Tulos</w:t>
      </w:r>
    </w:p>
    <w:p>
      <w:r>
        <w:t xml:space="preserve">Jäännös mitä voidaan nähdä hadronien edessä?</w:t>
      </w:r>
    </w:p>
    <w:p>
      <w:r>
        <w:rPr>
          <w:b/>
        </w:rPr>
        <w:t xml:space="preserve">Esimerkki 2.387</w:t>
      </w:r>
    </w:p>
    <w:p>
      <w:r>
        <w:t xml:space="preserve">Kuka tai ei tee sitä, mikä ei tuo eriarvoisuutta maahan?</w:t>
      </w:r>
    </w:p>
    <w:p>
      <w:r>
        <w:rPr>
          <w:b/>
        </w:rPr>
        <w:t xml:space="preserve">Tulos</w:t>
      </w:r>
    </w:p>
    <w:p>
      <w:r>
        <w:t xml:space="preserve">Mikä ei tuo eriarvoisuutta maahan?</w:t>
      </w:r>
    </w:p>
    <w:p>
      <w:r>
        <w:rPr>
          <w:b/>
        </w:rPr>
        <w:t xml:space="preserve">Esimerkki 2.388</w:t>
      </w:r>
    </w:p>
    <w:p>
      <w:r>
        <w:t xml:space="preserve">Minkä vuoden aikana, hmm itse asiassa, mikä yliopisto sijoittuu yhdeksänneksi suurimmaksi yliopistojen määräksi Yhdysvalloissa?</w:t>
      </w:r>
    </w:p>
    <w:p>
      <w:r>
        <w:rPr>
          <w:b/>
        </w:rPr>
        <w:t xml:space="preserve">Tulos</w:t>
      </w:r>
    </w:p>
    <w:p>
      <w:r>
        <w:t xml:space="preserve">Mikä yliopisto on 9. eniten niteitä Yhdysvalloissa?</w:t>
      </w:r>
    </w:p>
    <w:p>
      <w:r>
        <w:rPr>
          <w:b/>
        </w:rPr>
        <w:t xml:space="preserve">Esimerkki 2.389</w:t>
      </w:r>
    </w:p>
    <w:p>
      <w:r>
        <w:t xml:space="preserve">Kuka on ensimmäinen naispuolinen ei ensimmäinen perustaja modernin yhteisöjärjestötoiminnan?</w:t>
      </w:r>
    </w:p>
    <w:p>
      <w:r>
        <w:rPr>
          <w:b/>
        </w:rPr>
        <w:t xml:space="preserve">Tulos</w:t>
      </w:r>
    </w:p>
    <w:p>
      <w:r>
        <w:t xml:space="preserve">Kuka on nykyaikaisen yhteisöllisen järjestäytymisen perustaja?</w:t>
      </w:r>
    </w:p>
    <w:p>
      <w:r>
        <w:rPr>
          <w:b/>
        </w:rPr>
        <w:t xml:space="preserve">Esimerkki 2.390</w:t>
      </w:r>
    </w:p>
    <w:p>
      <w:r>
        <w:t xml:space="preserve">Minä vuonna lopetettiin Pannerdens-kanavan kaivaminen? Ei, ei, ei, kertokaa minulle, minkä kautta Waal ja Nederrijn-Lek purkautuvat?</w:t>
      </w:r>
    </w:p>
    <w:p>
      <w:r>
        <w:rPr>
          <w:b/>
        </w:rPr>
        <w:t xml:space="preserve">Tulos</w:t>
      </w:r>
    </w:p>
    <w:p>
      <w:r>
        <w:t xml:space="preserve">Mitä Waalin ja Nederrijn-Lekin purkautuminen tarkoittaa?</w:t>
      </w:r>
    </w:p>
    <w:p>
      <w:r>
        <w:rPr>
          <w:b/>
        </w:rPr>
        <w:t xml:space="preserve">Esimerkki 2.391</w:t>
      </w:r>
    </w:p>
    <w:p>
      <w:r>
        <w:t xml:space="preserve">Mikä sai Fielding H. Garrisonin no Shen Kuon uskomaan, että maa on muodostunut vuorten eroosion seurauksena?</w:t>
      </w:r>
    </w:p>
    <w:p>
      <w:r>
        <w:rPr>
          <w:b/>
        </w:rPr>
        <w:t xml:space="preserve">Tulos</w:t>
      </w:r>
    </w:p>
    <w:p>
      <w:r>
        <w:t xml:space="preserve">Mikä sai Shen Kuon uskomaan, että maa muodostui vuorten eroosion seurauksena?</w:t>
      </w:r>
    </w:p>
    <w:p>
      <w:r>
        <w:rPr>
          <w:b/>
        </w:rPr>
        <w:t xml:space="preserve">Esimerkki 2.392</w:t>
      </w:r>
    </w:p>
    <w:p>
      <w:r>
        <w:t xml:space="preserve">Mitä Eero Saarinen kehitti sopimuksen mukaan millä vuosikymmenellä, hupsista vuonna 2011?</w:t>
      </w:r>
    </w:p>
    <w:p>
      <w:r>
        <w:rPr>
          <w:b/>
        </w:rPr>
        <w:t xml:space="preserve">Tulos</w:t>
      </w:r>
    </w:p>
    <w:p>
      <w:r>
        <w:t xml:space="preserve">Mitä Eero Saarinen kehitti vuonna 2011?</w:t>
      </w:r>
    </w:p>
    <w:p>
      <w:r>
        <w:rPr>
          <w:b/>
        </w:rPr>
        <w:t xml:space="preserve">Esimerkki 2.393</w:t>
      </w:r>
    </w:p>
    <w:p>
      <w:r>
        <w:t xml:space="preserve">Kuinka monta yksityiskoulua oli Wellingtonissa tai oikeastaan koko Uudessa-Seelannissa huhtikuussa 2014?</w:t>
      </w:r>
    </w:p>
    <w:p>
      <w:r>
        <w:rPr>
          <w:b/>
        </w:rPr>
        <w:t xml:space="preserve">Tulos</w:t>
      </w:r>
    </w:p>
    <w:p>
      <w:r>
        <w:t xml:space="preserve">Kuinka monta yksityiskoulua Uudessa-Seelannissa oli huhtikuussa 2014?</w:t>
      </w:r>
    </w:p>
    <w:p>
      <w:r>
        <w:rPr>
          <w:b/>
        </w:rPr>
        <w:t xml:space="preserve">Esimerkki 2.394</w:t>
      </w:r>
    </w:p>
    <w:p>
      <w:r>
        <w:t xml:space="preserve">Minkälaisesta oi mistä Fermatin alkukirjaintesti riippuu?</w:t>
      </w:r>
    </w:p>
    <w:p>
      <w:r>
        <w:rPr>
          <w:b/>
        </w:rPr>
        <w:t xml:space="preserve">Tulos</w:t>
      </w:r>
    </w:p>
    <w:p>
      <w:r>
        <w:t xml:space="preserve">Mistä Fermat'n alkulukutesti riippuu?</w:t>
      </w:r>
    </w:p>
    <w:p>
      <w:r>
        <w:rPr>
          <w:b/>
        </w:rPr>
        <w:t xml:space="preserve">Esimerkki 2.395</w:t>
      </w:r>
    </w:p>
    <w:p>
      <w:r>
        <w:t xml:space="preserve">Mikä keskeinen termi on tyypillisesti määritelty yhteydessä tarkoitan on erilainen kuin perustuslaillinen umpikuja?</w:t>
      </w:r>
    </w:p>
    <w:p>
      <w:r>
        <w:rPr>
          <w:b/>
        </w:rPr>
        <w:t xml:space="preserve">Tulos</w:t>
      </w:r>
    </w:p>
    <w:p>
      <w:r>
        <w:t xml:space="preserve">Perustuslaillinen umpikuja eroaa mistä keskeisestä termistä? </w:t>
      </w:r>
    </w:p>
    <w:p>
      <w:r>
        <w:rPr>
          <w:b/>
        </w:rPr>
        <w:t xml:space="preserve">Esimerkki 2.396</w:t>
      </w:r>
    </w:p>
    <w:p>
      <w:r>
        <w:t xml:space="preserve">Mihin Eliot er uh Radcliffe oli muuttunut 1800-luvulla?</w:t>
      </w:r>
    </w:p>
    <w:p>
      <w:r>
        <w:rPr>
          <w:b/>
        </w:rPr>
        <w:t xml:space="preserve">Tulos</w:t>
      </w:r>
    </w:p>
    <w:p>
      <w:r>
        <w:t xml:space="preserve">Mihin Radcliffe oli muuttunut 1800-luvulla?</w:t>
      </w:r>
    </w:p>
    <w:p>
      <w:r>
        <w:rPr>
          <w:b/>
        </w:rPr>
        <w:t xml:space="preserve">Esimerkki 2.397</w:t>
      </w:r>
    </w:p>
    <w:p>
      <w:r>
        <w:t xml:space="preserve">Mihin tyhjiä kohtia käytettiin brittiläisissä, siis 1800-luvun kartoissa?</w:t>
      </w:r>
    </w:p>
    <w:p>
      <w:r>
        <w:rPr>
          <w:b/>
        </w:rPr>
        <w:t xml:space="preserve">Tulos</w:t>
      </w:r>
    </w:p>
    <w:p>
      <w:r>
        <w:t xml:space="preserve">Mihin tyhjiä kohtia käytettiin 1800-luvun kartoissa?</w:t>
      </w:r>
    </w:p>
    <w:p>
      <w:r>
        <w:rPr>
          <w:b/>
        </w:rPr>
        <w:t xml:space="preserve">Esimerkki 2.398</w:t>
      </w:r>
    </w:p>
    <w:p>
      <w:r>
        <w:t xml:space="preserve">Mikä voima ei mikä laki on vektorien yhteenlaskusääntö?</w:t>
      </w:r>
    </w:p>
    <w:p>
      <w:r>
        <w:rPr>
          <w:b/>
        </w:rPr>
        <w:t xml:space="preserve">Tulos</w:t>
      </w:r>
    </w:p>
    <w:p>
      <w:r>
        <w:t xml:space="preserve">Mikä laki on vektorien yhteenlaskusääntö?</w:t>
      </w:r>
    </w:p>
    <w:p>
      <w:r>
        <w:rPr>
          <w:b/>
        </w:rPr>
        <w:t xml:space="preserve">Esimerkki 2.399</w:t>
      </w:r>
    </w:p>
    <w:p>
      <w:r>
        <w:t xml:space="preserve">Mitä tarvitaan sen määrittämiseksi, onko vika normaali- vai työntövika?</w:t>
      </w:r>
    </w:p>
    <w:p>
      <w:r>
        <w:rPr>
          <w:b/>
        </w:rPr>
        <w:t xml:space="preserve">Tulos</w:t>
      </w:r>
    </w:p>
    <w:p>
      <w:r>
        <w:t xml:space="preserve">Minkä avulla voidaan määrittää, onko vika normaalivika vai työntövika? </w:t>
      </w:r>
    </w:p>
    <w:p>
      <w:r>
        <w:rPr>
          <w:b/>
        </w:rPr>
        <w:t xml:space="preserve">Esimerkki 2.400</w:t>
      </w:r>
    </w:p>
    <w:p>
      <w:r>
        <w:t xml:space="preserve">Milloin ei hitto vieköön minkä alueen väliin Delta Works rakennettiin?</w:t>
      </w:r>
    </w:p>
    <w:p>
      <w:r>
        <w:rPr>
          <w:b/>
        </w:rPr>
        <w:t xml:space="preserve">Tulos</w:t>
      </w:r>
    </w:p>
    <w:p>
      <w:r>
        <w:t xml:space="preserve">Minkä alueen välille Delta Works rakennettiin?</w:t>
      </w:r>
    </w:p>
    <w:p>
      <w:r>
        <w:rPr>
          <w:b/>
        </w:rPr>
        <w:t xml:space="preserve">Esimerkki 2.401</w:t>
      </w:r>
    </w:p>
    <w:p>
      <w:r>
        <w:t xml:space="preserve">Mikä kineettinen kitkavoima ei mitä tapahtuu, kun kuljetaan pinnan poikki vakionopeudella kitkan suhteen?</w:t>
      </w:r>
    </w:p>
    <w:p>
      <w:r>
        <w:rPr>
          <w:b/>
        </w:rPr>
        <w:t xml:space="preserve">Tulos</w:t>
      </w:r>
    </w:p>
    <w:p>
      <w:r>
        <w:t xml:space="preserve">Mitä tapahtuu, kun kuljetaan pinnan poikki vakionopeudella kitkan suhteen?</w:t>
      </w:r>
    </w:p>
    <w:p>
      <w:r>
        <w:rPr>
          <w:b/>
        </w:rPr>
        <w:t xml:space="preserve">Esimerkki 2.402</w:t>
      </w:r>
    </w:p>
    <w:p>
      <w:r>
        <w:t xml:space="preserve">Kuinka monta Haitin siirtokuntalaista eivät saaneet brittiläiset, ei anteeksi ranskalaiset siirtokuntalaiset?</w:t>
      </w:r>
    </w:p>
    <w:p>
      <w:r>
        <w:rPr>
          <w:b/>
        </w:rPr>
        <w:t xml:space="preserve">Tulos</w:t>
      </w:r>
    </w:p>
    <w:p>
      <w:r>
        <w:t xml:space="preserve">Kuinka monta ranskalaista siirtolaista britit eivät saaneet?</w:t>
      </w:r>
    </w:p>
    <w:p>
      <w:r>
        <w:rPr>
          <w:b/>
        </w:rPr>
        <w:t xml:space="preserve">Esimerkki 2.403</w:t>
      </w:r>
    </w:p>
    <w:p>
      <w:r>
        <w:t xml:space="preserve">Mitkä alkukantaiset leukaiset selkärankaiset eivät ole ei um eivät sisällä lymfosyyttien tuottamia molekyylejä?</w:t>
      </w:r>
    </w:p>
    <w:p>
      <w:r>
        <w:rPr>
          <w:b/>
        </w:rPr>
        <w:t xml:space="preserve">Tulos</w:t>
      </w:r>
    </w:p>
    <w:p>
      <w:r>
        <w:t xml:space="preserve">Mitkä alkeelliset leukaiset selkärankaiset eivät sisällä lymfosyyttien tuottamia molekyylejä?</w:t>
      </w:r>
    </w:p>
    <w:p>
      <w:r>
        <w:rPr>
          <w:b/>
        </w:rPr>
        <w:t xml:space="preserve">Esimerkki 2.404</w:t>
      </w:r>
    </w:p>
    <w:p>
      <w:r>
        <w:t xml:space="preserve">Missä kylässä kauppias, anteeksi, Triton pysähtyi lepäämään hiekkarannalle?</w:t>
      </w:r>
    </w:p>
    <w:p>
      <w:r>
        <w:rPr>
          <w:b/>
        </w:rPr>
        <w:t xml:space="preserve">Tulos</w:t>
      </w:r>
    </w:p>
    <w:p>
      <w:r>
        <w:t xml:space="preserve">Missä kylässä Triton pysähtyi lepäämään hiekkarannalle?</w:t>
      </w:r>
    </w:p>
    <w:p>
      <w:r>
        <w:rPr>
          <w:b/>
        </w:rPr>
        <w:t xml:space="preserve">Esimerkki 2.405</w:t>
      </w:r>
    </w:p>
    <w:p>
      <w:r>
        <w:t xml:space="preserve">Kuinka leveä tai pitkä on Keskussilta?</w:t>
      </w:r>
    </w:p>
    <w:p>
      <w:r>
        <w:rPr>
          <w:b/>
        </w:rPr>
        <w:t xml:space="preserve">Tulos</w:t>
      </w:r>
    </w:p>
    <w:p>
      <w:r>
        <w:t xml:space="preserve">Kuinka pitkä on Keskussilta?</w:t>
      </w:r>
    </w:p>
    <w:p>
      <w:r>
        <w:rPr>
          <w:b/>
        </w:rPr>
        <w:t xml:space="preserve">Esimerkki 2.406</w:t>
      </w:r>
    </w:p>
    <w:p>
      <w:r>
        <w:t xml:space="preserve">Mikä tai ei tee, että mikä järjestelmä ei vaikuta tuloeroihin?</w:t>
      </w:r>
    </w:p>
    <w:p>
      <w:r>
        <w:rPr>
          <w:b/>
        </w:rPr>
        <w:t xml:space="preserve">Tulos</w:t>
      </w:r>
    </w:p>
    <w:p>
      <w:r>
        <w:t xml:space="preserve">Millä järjestelmällä ei ole vaikutusta tuloeroihin?</w:t>
      </w:r>
    </w:p>
    <w:p>
      <w:r>
        <w:rPr>
          <w:b/>
        </w:rPr>
        <w:t xml:space="preserve">Esimerkki 2.407</w:t>
      </w:r>
    </w:p>
    <w:p>
      <w:r>
        <w:t xml:space="preserve">Kuinka suuren osan Afganistanista tai Irakista Taleban otti haltuunsa?</w:t>
      </w:r>
    </w:p>
    <w:p>
      <w:r>
        <w:rPr>
          <w:b/>
        </w:rPr>
        <w:t xml:space="preserve">Tulos</w:t>
      </w:r>
    </w:p>
    <w:p>
      <w:r>
        <w:t xml:space="preserve">Kuinka suuren osan Irakista talebanit valtasivat?</w:t>
      </w:r>
    </w:p>
    <w:p>
      <w:r>
        <w:rPr>
          <w:b/>
        </w:rPr>
        <w:t xml:space="preserve">Esimerkki 2.408</w:t>
      </w:r>
    </w:p>
    <w:p>
      <w:r>
        <w:t xml:space="preserve">Mitä Johannes Paavali II:n vierailut vuosina 1973 ja 1989 juhlistivat tai kannustivat?</w:t>
      </w:r>
    </w:p>
    <w:p>
      <w:r>
        <w:rPr>
          <w:b/>
        </w:rPr>
        <w:t xml:space="preserve">Tulos</w:t>
      </w:r>
    </w:p>
    <w:p>
      <w:r>
        <w:t xml:space="preserve">Mihin Johannes Paavali II:n vierailut vuosina 1973 ja 1989 kannustivat?</w:t>
      </w:r>
    </w:p>
    <w:p>
      <w:r>
        <w:rPr>
          <w:b/>
        </w:rPr>
        <w:t xml:space="preserve">Esimerkki 2.409</w:t>
      </w:r>
    </w:p>
    <w:p>
      <w:r>
        <w:t xml:space="preserve">Miten pikemminkin mitä fossiilien käyttö auttoi muuttamaan tiedemiesten elämää?</w:t>
      </w:r>
    </w:p>
    <w:p>
      <w:r>
        <w:rPr>
          <w:b/>
        </w:rPr>
        <w:t xml:space="preserve">Tulos</w:t>
      </w:r>
    </w:p>
    <w:p>
      <w:r>
        <w:t xml:space="preserve">Mitä fossiilien käyttö auttoi muuttamaan tiedemiehiä?</w:t>
      </w:r>
    </w:p>
    <w:p>
      <w:r>
        <w:rPr>
          <w:b/>
        </w:rPr>
        <w:t xml:space="preserve">Esimerkki 2.410</w:t>
      </w:r>
    </w:p>
    <w:p>
      <w:r>
        <w:t xml:space="preserve">Miksi ihmiset voivat... Mitkä asiat eivät voi estää naisia työskentelemästä kodin ulkopuolella tai saamasta koulutusta?</w:t>
      </w:r>
    </w:p>
    <w:p>
      <w:r>
        <w:rPr>
          <w:b/>
        </w:rPr>
        <w:t xml:space="preserve">Tulos</w:t>
      </w:r>
    </w:p>
    <w:p>
      <w:r>
        <w:t xml:space="preserve">Mitkä asiat eivät voi estää naisia työskentelemästä kodin ulkopuolella tai saamasta koulutusta?</w:t>
      </w:r>
    </w:p>
    <w:p>
      <w:r>
        <w:rPr>
          <w:b/>
        </w:rPr>
        <w:t xml:space="preserve">Esimerkki 2.411</w:t>
      </w:r>
    </w:p>
    <w:p>
      <w:r>
        <w:t xml:space="preserve">Milloin tai oikeastaan mihin Afganistanin talouden tila jäi sisällissodan seurauksena?</w:t>
      </w:r>
    </w:p>
    <w:p>
      <w:r>
        <w:rPr>
          <w:b/>
        </w:rPr>
        <w:t xml:space="preserve">Tulos</w:t>
      </w:r>
    </w:p>
    <w:p>
      <w:r>
        <w:t xml:space="preserve">Mihin Afganistanin talouden tila jäi sisällissodan seurauksena?</w:t>
      </w:r>
    </w:p>
    <w:p>
      <w:r>
        <w:rPr>
          <w:b/>
        </w:rPr>
        <w:t xml:space="preserve">Esimerkki 2.412</w:t>
      </w:r>
    </w:p>
    <w:p>
      <w:r>
        <w:t xml:space="preserve">Miten ei tehty, että mihin Kublai laajensi Grand Canal?</w:t>
      </w:r>
    </w:p>
    <w:p>
      <w:r>
        <w:rPr>
          <w:b/>
        </w:rPr>
        <w:t xml:space="preserve">Tulos</w:t>
      </w:r>
    </w:p>
    <w:p>
      <w:r>
        <w:t xml:space="preserve">Mihin Kublai laajensi Grand Canal -kanavaa?</w:t>
      </w:r>
    </w:p>
    <w:p>
      <w:r>
        <w:rPr>
          <w:b/>
        </w:rPr>
        <w:t xml:space="preserve">Esimerkki 2.413</w:t>
      </w:r>
    </w:p>
    <w:p>
      <w:r>
        <w:t xml:space="preserve">Milloin oli um no miksi valtamerilaatat ja vaipan konvektiovirtaukset liikkuvat vastakkaisiin suuntiin?</w:t>
      </w:r>
    </w:p>
    <w:p>
      <w:r>
        <w:rPr>
          <w:b/>
        </w:rPr>
        <w:t xml:space="preserve">Tulos</w:t>
      </w:r>
    </w:p>
    <w:p>
      <w:r>
        <w:t xml:space="preserve">Miksi valtamerilaatat ja vaipan konvektiovirrat liikkuvat vastakkaisiin suuntiin?</w:t>
      </w:r>
    </w:p>
    <w:p>
      <w:r>
        <w:rPr>
          <w:b/>
        </w:rPr>
        <w:t xml:space="preserve">Esimerkki 2.414</w:t>
      </w:r>
    </w:p>
    <w:p>
      <w:r>
        <w:t xml:space="preserve">Minkä muotoinen cestida ei yleensä ole Aboral?</w:t>
      </w:r>
    </w:p>
    <w:p>
      <w:r>
        <w:rPr>
          <w:b/>
        </w:rPr>
        <w:t xml:space="preserve">Tulos</w:t>
      </w:r>
    </w:p>
    <w:p>
      <w:r>
        <w:t xml:space="preserve">Minkä muotoinen Aboral on yleensä?</w:t>
      </w:r>
    </w:p>
    <w:p>
      <w:r>
        <w:rPr>
          <w:b/>
        </w:rPr>
        <w:t xml:space="preserve">Esimerkki 2.415</w:t>
      </w:r>
    </w:p>
    <w:p>
      <w:r>
        <w:t xml:space="preserve">Mitä muuta uh kuinka monta opiskelija-asuntolaa Harvardissa oli käytössä vuonna 2012?</w:t>
      </w:r>
    </w:p>
    <w:p>
      <w:r>
        <w:rPr>
          <w:b/>
        </w:rPr>
        <w:t xml:space="preserve">Tulos</w:t>
      </w:r>
    </w:p>
    <w:p>
      <w:r>
        <w:t xml:space="preserve">Kuinka monta opiskelija-asuntolaa Harvardissa oli käytössä vuonna 2012?</w:t>
      </w:r>
    </w:p>
    <w:p>
      <w:r>
        <w:rPr>
          <w:b/>
        </w:rPr>
        <w:t xml:space="preserve">Esimerkki 2.416</w:t>
      </w:r>
    </w:p>
    <w:p>
      <w:r>
        <w:t xml:space="preserve">Mitä faktorointi ei ole ei mitä tekijöitä merkitä algebro-geometriset kohteet?</w:t>
      </w:r>
    </w:p>
    <w:p>
      <w:r>
        <w:rPr>
          <w:b/>
        </w:rPr>
        <w:t xml:space="preserve">Tulos</w:t>
      </w:r>
    </w:p>
    <w:p>
      <w:r>
        <w:t xml:space="preserve">Mitkä ovat algebro-geometristen kohteiden pisteet?</w:t>
      </w:r>
    </w:p>
    <w:p>
      <w:r>
        <w:rPr>
          <w:b/>
        </w:rPr>
        <w:t xml:space="preserve">Esimerkki 2.417</w:t>
      </w:r>
    </w:p>
    <w:p>
      <w:r>
        <w:t xml:space="preserve">Kuinka monta staattikystaa, ei, tarkoitan kammiriviä, on olemassa?</w:t>
      </w:r>
    </w:p>
    <w:p>
      <w:r>
        <w:rPr>
          <w:b/>
        </w:rPr>
        <w:t xml:space="preserve">Tulos</w:t>
      </w:r>
    </w:p>
    <w:p>
      <w:r>
        <w:t xml:space="preserve">Kuinka monta riviä kampoja on?</w:t>
      </w:r>
    </w:p>
    <w:p>
      <w:r>
        <w:rPr>
          <w:b/>
        </w:rPr>
        <w:t xml:space="preserve">Esimerkki 2.418</w:t>
      </w:r>
    </w:p>
    <w:p>
      <w:r>
        <w:t xml:space="preserve">Mikä on lähes identtistä kaikissa kansakunnissa ja lainkäyttöalueilla, ei, odottakaa, kertokaa minulle, mikä ei ole koskaan identtistä?</w:t>
      </w:r>
    </w:p>
    <w:p>
      <w:r>
        <w:rPr>
          <w:b/>
        </w:rPr>
        <w:t xml:space="preserve">Tulos</w:t>
      </w:r>
    </w:p>
    <w:p>
      <w:r>
        <w:t xml:space="preserve">Mikä ei ole koskaan samanlaista kaikissa kansakunnissa ja lainkäyttöalueilla?</w:t>
      </w:r>
    </w:p>
    <w:p>
      <w:r>
        <w:rPr>
          <w:b/>
        </w:rPr>
        <w:t xml:space="preserve">Esimerkki 2.419</w:t>
      </w:r>
    </w:p>
    <w:p>
      <w:r>
        <w:t xml:space="preserve">Milloin, siis miten, jotkut nykyaikaiset taloudelliset eriarvoisuudet ovat syntyneet?</w:t>
      </w:r>
    </w:p>
    <w:p>
      <w:r>
        <w:rPr>
          <w:b/>
        </w:rPr>
        <w:t xml:space="preserve">Tulos</w:t>
      </w:r>
    </w:p>
    <w:p>
      <w:r>
        <w:t xml:space="preserve">Miten eräät nykyaikaiset taloudelliset eriarvoisuudet ovat syntyneet?</w:t>
      </w:r>
    </w:p>
    <w:p>
      <w:r>
        <w:rPr>
          <w:b/>
        </w:rPr>
        <w:t xml:space="preserve">Esimerkki 2.420</w:t>
      </w:r>
    </w:p>
    <w:p>
      <w:r>
        <w:t xml:space="preserve">Mikä perustettiin vuonna 1816 er on toinen akateeminen teknillinen koulu Puolassa?</w:t>
      </w:r>
    </w:p>
    <w:p>
      <w:r>
        <w:rPr>
          <w:b/>
        </w:rPr>
        <w:t xml:space="preserve">Tulos</w:t>
      </w:r>
    </w:p>
    <w:p>
      <w:r>
        <w:t xml:space="preserve">Mikä on Puolan toinen akateeminen teknologiakoulu?</w:t>
      </w:r>
    </w:p>
    <w:p>
      <w:r>
        <w:rPr>
          <w:b/>
        </w:rPr>
        <w:t xml:space="preserve">Esimerkki 2.421</w:t>
      </w:r>
    </w:p>
    <w:p>
      <w:r>
        <w:t xml:space="preserve">Mikä on yksi yleisimmistä kuolemansyistä ihmisillä ei vähiten?</w:t>
      </w:r>
    </w:p>
    <w:p>
      <w:r>
        <w:rPr>
          <w:b/>
        </w:rPr>
        <w:t xml:space="preserve">Tulos</w:t>
      </w:r>
    </w:p>
    <w:p>
      <w:r>
        <w:t xml:space="preserve">Mikä on yksi harvinaisimmista kuolemansyistä ihmisillä?</w:t>
      </w:r>
    </w:p>
    <w:p>
      <w:r>
        <w:rPr>
          <w:b/>
        </w:rPr>
        <w:t xml:space="preserve">Esimerkki 2.422</w:t>
      </w:r>
    </w:p>
    <w:p>
      <w:r>
        <w:t xml:space="preserve">Miten ei ketä sukupuolten välinen palkkaero yleensä suosii?</w:t>
      </w:r>
    </w:p>
    <w:p>
      <w:r>
        <w:rPr>
          <w:b/>
        </w:rPr>
        <w:t xml:space="preserve">Tulos</w:t>
      </w:r>
    </w:p>
    <w:p>
      <w:r>
        <w:t xml:space="preserve">Ketä sukupuolten välinen palkkaero yleensä suosii?</w:t>
      </w:r>
    </w:p>
    <w:p>
      <w:r>
        <w:rPr>
          <w:b/>
        </w:rPr>
        <w:t xml:space="preserve">Esimerkki 2.423</w:t>
      </w:r>
    </w:p>
    <w:p>
      <w:r>
        <w:t xml:space="preserve">pohjoiset Alpit tulvivat, kun ah tarkoitan mitä?</w:t>
      </w:r>
    </w:p>
    <w:p>
      <w:r>
        <w:rPr>
          <w:b/>
        </w:rPr>
        <w:t xml:space="preserve">Tulos</w:t>
      </w:r>
    </w:p>
    <w:p>
      <w:r>
        <w:t xml:space="preserve">Mikä tulvii pohjoisille Alpeille?</w:t>
      </w:r>
    </w:p>
    <w:p>
      <w:r>
        <w:rPr>
          <w:b/>
        </w:rPr>
        <w:t xml:space="preserve">Esimerkki 2.424</w:t>
      </w:r>
    </w:p>
    <w:p>
      <w:r>
        <w:t xml:space="preserve">Milloin mongolit no um kaani hylkäsivät virallisesti Yuan-dynastian?</w:t>
      </w:r>
    </w:p>
    <w:p>
      <w:r>
        <w:rPr>
          <w:b/>
        </w:rPr>
        <w:t xml:space="preserve">Tulos</w:t>
      </w:r>
    </w:p>
    <w:p>
      <w:r>
        <w:t xml:space="preserve"> Milloin Khan hylkäsi virallisesti Yuan-dynastian?</w:t>
      </w:r>
    </w:p>
    <w:p>
      <w:r>
        <w:rPr>
          <w:b/>
        </w:rPr>
        <w:t xml:space="preserve">Esimerkki 2.425</w:t>
      </w:r>
    </w:p>
    <w:p>
      <w:r>
        <w:t xml:space="preserve">Milloin oli Yuan-dynastia ei odota Kuka aloitti Yuan-dynastian?</w:t>
      </w:r>
    </w:p>
    <w:p>
      <w:r>
        <w:rPr>
          <w:b/>
        </w:rPr>
        <w:t xml:space="preserve">Tulos</w:t>
      </w:r>
    </w:p>
    <w:p>
      <w:r>
        <w:t xml:space="preserve">Kuka aloitti Yuan-dynastian?</w:t>
      </w:r>
    </w:p>
    <w:p>
      <w:r>
        <w:rPr>
          <w:b/>
        </w:rPr>
        <w:t xml:space="preserve">Esimerkki 2.426</w:t>
      </w:r>
    </w:p>
    <w:p>
      <w:r>
        <w:t xml:space="preserve">Milloin ja minä vuonna Hoesung Leestä tuli presidentti?</w:t>
      </w:r>
    </w:p>
    <w:p>
      <w:r>
        <w:rPr>
          <w:b/>
        </w:rPr>
        <w:t xml:space="preserve">Tulos</w:t>
      </w:r>
    </w:p>
    <w:p>
      <w:r>
        <w:t xml:space="preserve">Minä vuonna Hoesung Leestä tuli presidentti?</w:t>
      </w:r>
    </w:p>
    <w:p>
      <w:r>
        <w:rPr>
          <w:b/>
        </w:rPr>
        <w:t xml:space="preserve">Esimerkki 2.427</w:t>
      </w:r>
    </w:p>
    <w:p>
      <w:r>
        <w:t xml:space="preserve">Millaisen palkinnon Roger Rocka voitti tai pikemminkin kerro minulle, mitä Roger Rocka's Dinner Theater &amp; Good Company Players näytti?</w:t>
      </w:r>
    </w:p>
    <w:p>
      <w:r>
        <w:rPr>
          <w:b/>
        </w:rPr>
        <w:t xml:space="preserve">Tulos</w:t>
      </w:r>
    </w:p>
    <w:p>
      <w:r>
        <w:t xml:space="preserve">Mitä Roger Rocka's Dinner Theater &amp; Good Company Players esitti?</w:t>
      </w:r>
    </w:p>
    <w:p>
      <w:r>
        <w:rPr>
          <w:b/>
        </w:rPr>
        <w:t xml:space="preserve">Esimerkki 2.428</w:t>
      </w:r>
    </w:p>
    <w:p>
      <w:r>
        <w:t xml:space="preserve">Prosessi er vaan imperialismi ei laajentaa maan valtaa ja mitä?</w:t>
      </w:r>
    </w:p>
    <w:p>
      <w:r>
        <w:rPr>
          <w:b/>
        </w:rPr>
        <w:t xml:space="preserve">Tulos</w:t>
      </w:r>
    </w:p>
    <w:p>
      <w:r>
        <w:t xml:space="preserve">Imperialismi ei laajenna maan valtaa ja mitä?</w:t>
      </w:r>
    </w:p>
    <w:p>
      <w:r>
        <w:rPr>
          <w:b/>
        </w:rPr>
        <w:t xml:space="preserve">Esimerkki 2.429</w:t>
      </w:r>
    </w:p>
    <w:p>
      <w:r>
        <w:t xml:space="preserve">Mitä erityisryhmiä on afroamerikkalaisessa väestössä, tai siis meksikolais-amerikkalaisessa väestössä?</w:t>
      </w:r>
    </w:p>
    <w:p>
      <w:r>
        <w:rPr>
          <w:b/>
        </w:rPr>
        <w:t xml:space="preserve">Tulos</w:t>
      </w:r>
    </w:p>
    <w:p>
      <w:r>
        <w:t xml:space="preserve">Mitä erityisryhmiä meksikolaisamerikkalaisessa väestössä on?</w:t>
      </w:r>
    </w:p>
    <w:p>
      <w:r>
        <w:rPr>
          <w:b/>
        </w:rPr>
        <w:t xml:space="preserve">Esimerkki 2.430</w:t>
      </w:r>
    </w:p>
    <w:p>
      <w:r>
        <w:t xml:space="preserve">Missä se ei ollut tehdä, että kuka oli se olennainen islamin ei jäljitellä?</w:t>
      </w:r>
    </w:p>
    <w:p>
      <w:r>
        <w:rPr>
          <w:b/>
        </w:rPr>
        <w:t xml:space="preserve">Tulos</w:t>
      </w:r>
    </w:p>
    <w:p>
      <w:r>
        <w:t xml:space="preserve"> Ketä islamin oli tärkeää olla jäljittelemättä?</w:t>
      </w:r>
    </w:p>
    <w:p>
      <w:r>
        <w:rPr>
          <w:b/>
        </w:rPr>
        <w:t xml:space="preserve">Esimerkki 2.431</w:t>
      </w:r>
    </w:p>
    <w:p>
      <w:r>
        <w:t xml:space="preserve">Minkälaiset hinnat, ei, itse asiassa haluan kysyä, mikä vähenee tuloerojen kasvaessa?</w:t>
      </w:r>
    </w:p>
    <w:p>
      <w:r>
        <w:rPr>
          <w:b/>
        </w:rPr>
        <w:t xml:space="preserve">Tulos</w:t>
      </w:r>
    </w:p>
    <w:p>
      <w:r>
        <w:t xml:space="preserve">Mikä vähenee tuloerojen kasvaessa?</w:t>
      </w:r>
    </w:p>
    <w:p>
      <w:r>
        <w:rPr>
          <w:b/>
        </w:rPr>
        <w:t xml:space="preserve">Esimerkki 2.432</w:t>
      </w:r>
    </w:p>
    <w:p>
      <w:r>
        <w:t xml:space="preserve">Kuka, ei, mikä tunnistettiin universaaliksi voimaksi Galileon työn jälkeen?</w:t>
      </w:r>
    </w:p>
    <w:p>
      <w:r>
        <w:rPr>
          <w:b/>
        </w:rPr>
        <w:t xml:space="preserve">Tulos</w:t>
      </w:r>
    </w:p>
    <w:p>
      <w:r>
        <w:t xml:space="preserve">Mikä tunnistettiin universaaliksi voimaksi Galileon työn jälkeen?</w:t>
      </w:r>
    </w:p>
    <w:p>
      <w:r>
        <w:rPr>
          <w:b/>
        </w:rPr>
        <w:t xml:space="preserve">Esimerkki 2.433</w:t>
      </w:r>
    </w:p>
    <w:p>
      <w:r>
        <w:t xml:space="preserve">Minkä esivalmistetun ei-kampanjan kommunistihallinto aloitti ensimmäisen maailmansodan jälkeen?</w:t>
      </w:r>
    </w:p>
    <w:p>
      <w:r>
        <w:rPr>
          <w:b/>
        </w:rPr>
        <w:t xml:space="preserve">Tulos</w:t>
      </w:r>
    </w:p>
    <w:p>
      <w:r>
        <w:t xml:space="preserve">Minkä kampanjan kommunistihallinto aloitti ensimmäisen maailmansodan jälkeen?</w:t>
      </w:r>
    </w:p>
    <w:p>
      <w:r>
        <w:rPr>
          <w:b/>
        </w:rPr>
        <w:t xml:space="preserve">Esimerkki 2.434</w:t>
      </w:r>
    </w:p>
    <w:p>
      <w:r>
        <w:t xml:space="preserve">Mikä on lyhimmän laivareitin nimi, anteeksi, tarkoitan riippusillan nimi Saksassa?</w:t>
      </w:r>
    </w:p>
    <w:p>
      <w:r>
        <w:rPr>
          <w:b/>
        </w:rPr>
        <w:t xml:space="preserve">Tulos</w:t>
      </w:r>
    </w:p>
    <w:p>
      <w:r>
        <w:t xml:space="preserve">Mikä on Saksan lyhimmän riippusillan nimi?</w:t>
      </w:r>
    </w:p>
    <w:p>
      <w:r>
        <w:rPr>
          <w:b/>
        </w:rPr>
        <w:t xml:space="preserve">Esimerkki 2.435</w:t>
      </w:r>
    </w:p>
    <w:p>
      <w:r>
        <w:t xml:space="preserve">Mikä haarautuu Reinistä vai odota tarkoitin Dordrechtistä?</w:t>
      </w:r>
    </w:p>
    <w:p>
      <w:r>
        <w:rPr>
          <w:b/>
        </w:rPr>
        <w:t xml:space="preserve">Tulos</w:t>
      </w:r>
    </w:p>
    <w:p>
      <w:r>
        <w:t xml:space="preserve">Mikä erkanee Dordrechtista?</w:t>
      </w:r>
    </w:p>
    <w:p>
      <w:r>
        <w:rPr>
          <w:b/>
        </w:rPr>
        <w:t xml:space="preserve">Esimerkki 2.436</w:t>
      </w:r>
    </w:p>
    <w:p>
      <w:r>
        <w:t xml:space="preserve">Mitä yhtä lajia lukuun ottamatta kaikilla aboraleilla on aboralin pinnalla, mutta mitä niistä puuttuu?</w:t>
      </w:r>
    </w:p>
    <w:p>
      <w:r>
        <w:rPr>
          <w:b/>
        </w:rPr>
        <w:t xml:space="preserve">Tulos</w:t>
      </w:r>
    </w:p>
    <w:p>
      <w:r>
        <w:t xml:space="preserve">Mitä kaikilta paitsi yhdeltä Aboralilta puuttuu?</w:t>
      </w:r>
    </w:p>
    <w:p>
      <w:r>
        <w:rPr>
          <w:b/>
        </w:rPr>
        <w:t xml:space="preserve">Esimerkki 2.437</w:t>
      </w:r>
    </w:p>
    <w:p>
      <w:r>
        <w:t xml:space="preserve">Mitä työtä Anteeksi, mitä ammattia Zbigniew Badowski harjoittaa?</w:t>
      </w:r>
    </w:p>
    <w:p>
      <w:r>
        <w:rPr>
          <w:b/>
        </w:rPr>
        <w:t xml:space="preserve">Tulos</w:t>
      </w:r>
    </w:p>
    <w:p>
      <w:r>
        <w:t xml:space="preserve">Mikä on Zbigniew Badowskin ammatti?</w:t>
      </w:r>
    </w:p>
    <w:p>
      <w:r>
        <w:rPr>
          <w:b/>
        </w:rPr>
        <w:t xml:space="preserve">Esimerkki 2.438</w:t>
      </w:r>
    </w:p>
    <w:p>
      <w:r>
        <w:t xml:space="preserve">Mikä merivoimien er kuinka onnistunut oli Ranskan tarkistettu ponnisteluja?</w:t>
      </w:r>
    </w:p>
    <w:p>
      <w:r>
        <w:rPr>
          <w:b/>
        </w:rPr>
        <w:t xml:space="preserve">Tulos</w:t>
      </w:r>
    </w:p>
    <w:p>
      <w:r>
        <w:t xml:space="preserve">Kuinka hyvin Ranskan tarkistetut toimet onnistuivat?</w:t>
      </w:r>
    </w:p>
    <w:p>
      <w:r>
        <w:rPr>
          <w:b/>
        </w:rPr>
        <w:t xml:space="preserve">Esimerkki 2.439</w:t>
      </w:r>
    </w:p>
    <w:p>
      <w:r>
        <w:t xml:space="preserve">Mitä tapahtuu vioille sen sijaan, että sedimenttikerrokset myös ohenevat?</w:t>
      </w:r>
    </w:p>
    <w:p>
      <w:r>
        <w:rPr>
          <w:b/>
        </w:rPr>
        <w:t xml:space="preserve">Tulos</w:t>
      </w:r>
    </w:p>
    <w:p>
      <w:r>
        <w:t xml:space="preserve">Mitä tapahtuu sedimenttikerroksille, jotka myös ohenevat?</w:t>
      </w:r>
    </w:p>
    <w:p>
      <w:r>
        <w:rPr>
          <w:b/>
        </w:rPr>
        <w:t xml:space="preserve">Esimerkki 2.440</w:t>
      </w:r>
    </w:p>
    <w:p>
      <w:r>
        <w:t xml:space="preserve">Miten SREX ja IPCC laativat erityisraportteja?</w:t>
      </w:r>
    </w:p>
    <w:p>
      <w:r>
        <w:rPr>
          <w:b/>
        </w:rPr>
        <w:t xml:space="preserve">Tulos</w:t>
      </w:r>
    </w:p>
    <w:p>
      <w:r>
        <w:t xml:space="preserve">Miten IPCC laatii erityisraportteja?</w:t>
      </w:r>
    </w:p>
    <w:p>
      <w:r>
        <w:rPr>
          <w:b/>
        </w:rPr>
        <w:t xml:space="preserve">Esimerkki 2.441</w:t>
      </w:r>
    </w:p>
    <w:p>
      <w:r>
        <w:t xml:space="preserve">Mikä on syy liikkeelle laillistaa, anteeksi, laittomoittaa lääkkeiden tuonti muista maista?</w:t>
      </w:r>
    </w:p>
    <w:p>
      <w:r>
        <w:rPr>
          <w:b/>
        </w:rPr>
        <w:t xml:space="preserve">Tulos</w:t>
      </w:r>
    </w:p>
    <w:p>
      <w:r>
        <w:t xml:space="preserve">Mikä on syy siihen, että lääkkeiden maahantuonti muista maista halutaan kieltää?</w:t>
      </w:r>
    </w:p>
    <w:p>
      <w:r>
        <w:rPr>
          <w:b/>
        </w:rPr>
        <w:t xml:space="preserve">Esimerkki 2.442</w:t>
      </w:r>
    </w:p>
    <w:p>
      <w:r>
        <w:t xml:space="preserve">Minkä muun termin kanssa imperialismi on synonyymi? Ei, ei, ei, kertokaa vain, mitä yhteistä kolonialismilla ja imperialismilla on?</w:t>
      </w:r>
    </w:p>
    <w:p>
      <w:r>
        <w:rPr>
          <w:b/>
        </w:rPr>
        <w:t xml:space="preserve">Tulos</w:t>
      </w:r>
    </w:p>
    <w:p>
      <w:r>
        <w:t xml:space="preserve"> Mitä yhteistä on kolonialismilla ja imperialismilla?</w:t>
      </w:r>
    </w:p>
    <w:p>
      <w:r>
        <w:rPr>
          <w:b/>
        </w:rPr>
        <w:t xml:space="preserve">Esimerkki 2.443</w:t>
      </w:r>
    </w:p>
    <w:p>
      <w:r>
        <w:t xml:space="preserve">Mikä on, öö, tarkoitan, ovatko tietyt paketit etusijalla muihin nähden, jos ne lähetetään täsmälleen samaan aikaan?</w:t>
      </w:r>
    </w:p>
    <w:p>
      <w:r>
        <w:rPr>
          <w:b/>
        </w:rPr>
        <w:t xml:space="preserve">Tulos</w:t>
      </w:r>
    </w:p>
    <w:p>
      <w:r>
        <w:t xml:space="preserve">Ovatko tietyt paketit etusijalla muihin nähden, jos ne lähetetään täsmälleen samaan aikaan?</w:t>
      </w:r>
    </w:p>
    <w:p>
      <w:r>
        <w:rPr>
          <w:b/>
        </w:rPr>
        <w:t xml:space="preserve">Esimerkki 2.444</w:t>
      </w:r>
    </w:p>
    <w:p>
      <w:r>
        <w:t xml:space="preserve">Mihin nilviäiset tai sorry ctenophorat perustuvat ruoansulatuksessa ja hengityksessä?</w:t>
      </w:r>
    </w:p>
    <w:p>
      <w:r>
        <w:rPr>
          <w:b/>
        </w:rPr>
        <w:t xml:space="preserve">Tulos</w:t>
      </w:r>
    </w:p>
    <w:p>
      <w:r>
        <w:t xml:space="preserve">Mihin ctenophora tukeutuu ruoansulatuksessa ja hengityksessä?</w:t>
      </w:r>
    </w:p>
    <w:p>
      <w:r>
        <w:rPr>
          <w:b/>
        </w:rPr>
        <w:t xml:space="preserve">Esimerkki 2.445</w:t>
      </w:r>
    </w:p>
    <w:p>
      <w:r>
        <w:t xml:space="preserve">Milloin tai minkä tapahtuman jälkeen espanjalaiset luovuttivat Floridan Britannialle?</w:t>
      </w:r>
    </w:p>
    <w:p>
      <w:r>
        <w:rPr>
          <w:b/>
        </w:rPr>
        <w:t xml:space="preserve">Tulos</w:t>
      </w:r>
    </w:p>
    <w:p>
      <w:r>
        <w:t xml:space="preserve">Minkä tapahtuman jälkeen espanjalaiset luovuttivat Floridan Britannialle?</w:t>
      </w:r>
    </w:p>
    <w:p>
      <w:r>
        <w:rPr>
          <w:b/>
        </w:rPr>
        <w:t xml:space="preserve">Esimerkki 2.446</w:t>
      </w:r>
    </w:p>
    <w:p>
      <w:r>
        <w:t xml:space="preserve">Ovatko keskukset olleet tappiollisia vai melko kannattavia?</w:t>
      </w:r>
    </w:p>
    <w:p>
      <w:r>
        <w:rPr>
          <w:b/>
        </w:rPr>
        <w:t xml:space="preserve">Tulos</w:t>
      </w:r>
    </w:p>
    <w:p>
      <w:r>
        <w:t xml:space="preserve">Olivatko keskukset kannattavia</w:t>
      </w:r>
    </w:p>
    <w:p>
      <w:r>
        <w:rPr>
          <w:b/>
        </w:rPr>
        <w:t xml:space="preserve">Esimerkki 2.447</w:t>
      </w:r>
    </w:p>
    <w:p>
      <w:r>
        <w:t xml:space="preserve">Milloin kansalaistottelemattomuus ei ole pahoillani, milloin henkilön katsottaisiin käyttävän perustuslaillista umpikujaa?</w:t>
      </w:r>
    </w:p>
    <w:p>
      <w:r>
        <w:rPr>
          <w:b/>
        </w:rPr>
        <w:t xml:space="preserve">Tulos</w:t>
      </w:r>
    </w:p>
    <w:p>
      <w:r>
        <w:t xml:space="preserve">Milloin henkilön katsottaisiin poistavan perustuslaillisen umpikujan?</w:t>
      </w:r>
    </w:p>
    <w:p>
      <w:r>
        <w:rPr>
          <w:b/>
        </w:rPr>
        <w:t xml:space="preserve">Esimerkki 2.448</w:t>
      </w:r>
    </w:p>
    <w:p>
      <w:r>
        <w:t xml:space="preserve">Minkälaisiksi jotkut lännen tukemat islamistiryhmät, pikemminkin itäiset, tulivat myöhemmin nähtäviksi?</w:t>
      </w:r>
    </w:p>
    <w:p>
      <w:r>
        <w:rPr>
          <w:b/>
        </w:rPr>
        <w:t xml:space="preserve">Tulos</w:t>
      </w:r>
    </w:p>
    <w:p>
      <w:r>
        <w:t xml:space="preserve">Minkälaisiksi jotkut idän tukemat islamistiryhmät myöhemmin muuttuivat?</w:t>
      </w:r>
    </w:p>
    <w:p>
      <w:r>
        <w:rPr>
          <w:b/>
        </w:rPr>
        <w:t xml:space="preserve">Esimerkki 2.449</w:t>
      </w:r>
    </w:p>
    <w:p>
      <w:r>
        <w:t xml:space="preserve">Mikä tekee evoluutioperiaatteesta, tarkoitan siis evoluutioteoriasta monimutkaisen?</w:t>
      </w:r>
    </w:p>
    <w:p>
      <w:r>
        <w:rPr>
          <w:b/>
        </w:rPr>
        <w:t xml:space="preserve">Tulos</w:t>
      </w:r>
    </w:p>
    <w:p>
      <w:r>
        <w:t xml:space="preserve">Mikä on yksi evoluutioteoriaan liittyvä epävarmuustekijä, joka tekee siitä monimutkaisen?</w:t>
      </w:r>
    </w:p>
    <w:p>
      <w:r>
        <w:rPr>
          <w:b/>
        </w:rPr>
        <w:t xml:space="preserve">Esimerkki 2.450</w:t>
      </w:r>
    </w:p>
    <w:p>
      <w:r>
        <w:t xml:space="preserve">Mikä on er, joka kokoaa kirjoittajien panokset?</w:t>
      </w:r>
    </w:p>
    <w:p>
      <w:r>
        <w:rPr>
          <w:b/>
        </w:rPr>
        <w:t xml:space="preserve">Tulos</w:t>
      </w:r>
    </w:p>
    <w:p>
      <w:r>
        <w:t xml:space="preserve">Kuka kokoaa kirjoittajien panokset?</w:t>
      </w:r>
    </w:p>
    <w:p>
      <w:r>
        <w:rPr>
          <w:b/>
        </w:rPr>
        <w:t xml:space="preserve">Esimerkki 2.451</w:t>
      </w:r>
    </w:p>
    <w:p>
      <w:r>
        <w:t xml:space="preserve">Minkä kiinalaisen aikakauden nimeä Khan tai pikemminkin Kublai käytti?</w:t>
      </w:r>
    </w:p>
    <w:p>
      <w:r>
        <w:rPr>
          <w:b/>
        </w:rPr>
        <w:t xml:space="preserve">Tulos</w:t>
      </w:r>
    </w:p>
    <w:p>
      <w:r>
        <w:t xml:space="preserve">Minkä kiinalaisen aikakauden nimen Kublai otti käyttöön?</w:t>
      </w:r>
    </w:p>
    <w:p>
      <w:r>
        <w:rPr>
          <w:b/>
        </w:rPr>
        <w:t xml:space="preserve">Esimerkki 2.452</w:t>
      </w:r>
    </w:p>
    <w:p>
      <w:r>
        <w:t xml:space="preserve">Mikä ei ole laukaiseva tekijä, joka ei ole tyypin I yliherkkyyden oire?</w:t>
      </w:r>
    </w:p>
    <w:p>
      <w:r>
        <w:rPr>
          <w:b/>
        </w:rPr>
        <w:t xml:space="preserve">Tulos</w:t>
      </w:r>
    </w:p>
    <w:p>
      <w:r>
        <w:t xml:space="preserve">Mikä ei ole tyypin I yliherkkyyden oire?</w:t>
      </w:r>
    </w:p>
    <w:p>
      <w:r>
        <w:rPr>
          <w:b/>
        </w:rPr>
        <w:t xml:space="preserve">Esimerkki 2.453</w:t>
      </w:r>
    </w:p>
    <w:p>
      <w:r>
        <w:t xml:space="preserve">Minkälainen lauluntekemisen muoto kehitettiin Song uh um tarkoitan Yuanissa?</w:t>
      </w:r>
    </w:p>
    <w:p>
      <w:r>
        <w:rPr>
          <w:b/>
        </w:rPr>
        <w:t xml:space="preserve">Tulos</w:t>
      </w:r>
    </w:p>
    <w:p>
      <w:r>
        <w:t xml:space="preserve"> Minkälainen lauluntekemisen muoto kehitettiin Yuanissa?</w:t>
      </w:r>
    </w:p>
    <w:p>
      <w:r>
        <w:rPr>
          <w:b/>
        </w:rPr>
        <w:t xml:space="preserve">Esimerkki 2.454</w:t>
      </w:r>
    </w:p>
    <w:p>
      <w:r>
        <w:t xml:space="preserve">Missä paineessa tai paremminkin olosuhteissa elementti on yleinen xy?</w:t>
      </w:r>
    </w:p>
    <w:p>
      <w:r>
        <w:rPr>
          <w:b/>
        </w:rPr>
        <w:t xml:space="preserve">Tulos</w:t>
      </w:r>
    </w:p>
    <w:p>
      <w:r>
        <w:t xml:space="preserve">Millä edellytyksellä elementti on yleinen xy?</w:t>
      </w:r>
    </w:p>
    <w:p>
      <w:r>
        <w:rPr>
          <w:b/>
        </w:rPr>
        <w:t xml:space="preserve">Esimerkki 2.455</w:t>
      </w:r>
    </w:p>
    <w:p>
      <w:r>
        <w:t xml:space="preserve">Kuinka monta aww sorry prosenttia Espanjan väestöstä kuoli ruttoon 1600-luvulla?</w:t>
      </w:r>
    </w:p>
    <w:p>
      <w:r>
        <w:rPr>
          <w:b/>
        </w:rPr>
        <w:t xml:space="preserve">Tulos</w:t>
      </w:r>
    </w:p>
    <w:p>
      <w:r>
        <w:t xml:space="preserve">Kuinka monta prosenttia Espanjan väestöstä kuoli ruttoon 1600-luvulla?</w:t>
      </w:r>
    </w:p>
    <w:p>
      <w:r>
        <w:rPr>
          <w:b/>
        </w:rPr>
        <w:t xml:space="preserve">Esimerkki 2.456</w:t>
      </w:r>
    </w:p>
    <w:p>
      <w:r>
        <w:t xml:space="preserve">Mikä on tai ei uh tehdä, että mikä on yksi julkisen avaimen salausalgoritmin tyyppi?</w:t>
      </w:r>
    </w:p>
    <w:p>
      <w:r>
        <w:rPr>
          <w:b/>
        </w:rPr>
        <w:t xml:space="preserve">Tulos</w:t>
      </w:r>
    </w:p>
    <w:p>
      <w:r>
        <w:t xml:space="preserve">Mikä on yksi julkisen avaimen salausalgoritmin tyyppi?</w:t>
      </w:r>
    </w:p>
    <w:p>
      <w:r>
        <w:rPr>
          <w:b/>
        </w:rPr>
        <w:t xml:space="preserve">Esimerkki 2.457</w:t>
      </w:r>
    </w:p>
    <w:p>
      <w:r>
        <w:t xml:space="preserve">Mitä Zulfiqar, ei, Bhutto oli suunnitellut kieltävänsä kuuden kuukauden kuluessa ennen kuin hänet syöstiin vallasta?</w:t>
      </w:r>
    </w:p>
    <w:p>
      <w:r>
        <w:rPr>
          <w:b/>
        </w:rPr>
        <w:t xml:space="preserve">Tulos</w:t>
      </w:r>
    </w:p>
    <w:p>
      <w:r>
        <w:t xml:space="preserve">Mitä Bhutto oli suunnitellut kieltävänsä kuuden kuukauden kuluessa ennen kuin hänet syöstiin vallasta?</w:t>
      </w:r>
    </w:p>
    <w:p>
      <w:r>
        <w:rPr>
          <w:b/>
        </w:rPr>
        <w:t xml:space="preserve">Esimerkki 2.458</w:t>
      </w:r>
    </w:p>
    <w:p>
      <w:r>
        <w:t xml:space="preserve">Kuinka monta nelikulmaista korttelia Main Quadranglesissa on, tai pikemminkin, kuinka monta Oxfordin yliopiston luottamushenkilöä on laatinut Main Quadranglesin yleissuunnitelman?</w:t>
      </w:r>
    </w:p>
    <w:p>
      <w:r>
        <w:rPr>
          <w:b/>
        </w:rPr>
        <w:t xml:space="preserve">Tulos</w:t>
      </w:r>
    </w:p>
    <w:p>
      <w:r>
        <w:t xml:space="preserve">Main Quadrangles oli osa yleissuunnitelmaa, jonka oli laatinut kuinka moni Oxfordin yliopiston luottamushenkilö?</w:t>
      </w:r>
    </w:p>
    <w:p>
      <w:r>
        <w:rPr>
          <w:b/>
        </w:rPr>
        <w:t xml:space="preserve">Esimerkki 2.459</w:t>
      </w:r>
    </w:p>
    <w:p>
      <w:r>
        <w:t xml:space="preserve">Jotkut ihmiset kuvaavat nykyaikainen laajentaminen ei he kuvaavat mitä yksilöiden tai ryhmien välillä imperialismi tai kolonialismi?</w:t>
      </w:r>
    </w:p>
    <w:p>
      <w:r>
        <w:rPr>
          <w:b/>
        </w:rPr>
        <w:t xml:space="preserve">Tulos</w:t>
      </w:r>
    </w:p>
    <w:p>
      <w:r>
        <w:t xml:space="preserve">Jotkut ihmiset kuvaavat mitä yksilöiden tai ryhmien välistä toimintaa imperialismiksi tai kolonialismiksi?</w:t>
      </w:r>
    </w:p>
    <w:p>
      <w:r>
        <w:rPr>
          <w:b/>
        </w:rPr>
        <w:t xml:space="preserve">Esimerkki 2.460</w:t>
      </w:r>
    </w:p>
    <w:p>
      <w:r>
        <w:t xml:space="preserve">Telstra aloitti AUSTPACin ei mitä he aloittivat 1980-luvun alussa?</w:t>
      </w:r>
    </w:p>
    <w:p>
      <w:r>
        <w:rPr>
          <w:b/>
        </w:rPr>
        <w:t xml:space="preserve">Tulos</w:t>
      </w:r>
    </w:p>
    <w:p>
      <w:r>
        <w:t xml:space="preserve">Mitä Telstra aloitti 1980-luvun alussa?</w:t>
      </w:r>
    </w:p>
    <w:p>
      <w:r>
        <w:rPr>
          <w:b/>
        </w:rPr>
        <w:t xml:space="preserve">Esimerkki 2.461</w:t>
      </w:r>
    </w:p>
    <w:p>
      <w:r>
        <w:t xml:space="preserve">Miten tai pikemminkin millä yksityisiä kouluja suurelta osin rahoitetaan verotuksen sijasta?</w:t>
      </w:r>
    </w:p>
    <w:p>
      <w:r>
        <w:rPr>
          <w:b/>
        </w:rPr>
        <w:t xml:space="preserve">Tulos</w:t>
      </w:r>
    </w:p>
    <w:p>
      <w:r>
        <w:t xml:space="preserve">Millä rahoitetaan yksityisiä kouluja verotuksen sijasta?</w:t>
      </w:r>
    </w:p>
    <w:p>
      <w:r>
        <w:rPr>
          <w:b/>
        </w:rPr>
        <w:t xml:space="preserve">Esimerkki 2.462</w:t>
      </w:r>
    </w:p>
    <w:p>
      <w:r>
        <w:t xml:space="preserve">Kuinka paljon alle 60 000 dollaria ansaitsevista perheistä tulevat opiskelijat maksavat koulumaksuja vuosien 2012-2013 ja 2007 jälkeen?</w:t>
      </w:r>
    </w:p>
    <w:p>
      <w:r>
        <w:rPr>
          <w:b/>
        </w:rPr>
        <w:t xml:space="preserve">Tulos</w:t>
      </w:r>
    </w:p>
    <w:p>
      <w:r>
        <w:t xml:space="preserve">Kuinka paljon alle 60 000 dollaria ansaitsevien perheiden opiskelijat maksavat koulumaksuja vuoden 2007 jälkeen?</w:t>
      </w:r>
    </w:p>
    <w:p>
      <w:r>
        <w:rPr>
          <w:b/>
        </w:rPr>
        <w:t xml:space="preserve">Esimerkki 2.463</w:t>
      </w:r>
    </w:p>
    <w:p>
      <w:r>
        <w:t xml:space="preserve">Miten tai milloin Kublai kielsi kansainvälisen mongolien orjakaupan?</w:t>
      </w:r>
    </w:p>
    <w:p>
      <w:r>
        <w:rPr>
          <w:b/>
        </w:rPr>
        <w:t xml:space="preserve">Tulos</w:t>
      </w:r>
    </w:p>
    <w:p>
      <w:r>
        <w:t xml:space="preserve"> Milloin Kublai ei kieltänyt kansainvälistä mongolien orjakauppaa?</w:t>
      </w:r>
    </w:p>
    <w:p>
      <w:r>
        <w:rPr>
          <w:b/>
        </w:rPr>
        <w:t xml:space="preserve">Esimerkki 2.464</w:t>
      </w:r>
    </w:p>
    <w:p>
      <w:r>
        <w:t xml:space="preserve">Uskonto ei vaan imperialismi yhdistää usein maita käyttämällä mitä tekniikkaa?</w:t>
      </w:r>
    </w:p>
    <w:p>
      <w:r>
        <w:rPr>
          <w:b/>
        </w:rPr>
        <w:t xml:space="preserve">Tulos</w:t>
      </w:r>
    </w:p>
    <w:p>
      <w:r>
        <w:t xml:space="preserve"> imperialismi yhdistää usein maita käyttämällä mitä tekniikkaa?</w:t>
      </w:r>
    </w:p>
    <w:p>
      <w:r>
        <w:rPr>
          <w:b/>
        </w:rPr>
        <w:t xml:space="preserve">Esimerkki 2.465</w:t>
      </w:r>
    </w:p>
    <w:p>
      <w:r>
        <w:t xml:space="preserve">Kuka tai pikemminkin mikä oli virheen aihe?</w:t>
      </w:r>
    </w:p>
    <w:p>
      <w:r>
        <w:rPr>
          <w:b/>
        </w:rPr>
        <w:t xml:space="preserve">Tulos</w:t>
      </w:r>
    </w:p>
    <w:p>
      <w:r>
        <w:t xml:space="preserve">Mikä oli virheen aihe?</w:t>
      </w:r>
    </w:p>
    <w:p>
      <w:r>
        <w:rPr>
          <w:b/>
        </w:rPr>
        <w:t xml:space="preserve">Esimerkki 2.466</w:t>
      </w:r>
    </w:p>
    <w:p>
      <w:r>
        <w:t xml:space="preserve">Mikä oli liittovaltion tai pikemminkin kongressin tavoite?</w:t>
      </w:r>
    </w:p>
    <w:p>
      <w:r>
        <w:rPr>
          <w:b/>
        </w:rPr>
        <w:t xml:space="preserve">Tulos</w:t>
      </w:r>
    </w:p>
    <w:p>
      <w:r>
        <w:t xml:space="preserve">Mikä oli kongressin tavoite?</w:t>
      </w:r>
    </w:p>
    <w:p>
      <w:r>
        <w:rPr>
          <w:b/>
        </w:rPr>
        <w:t xml:space="preserve">Esimerkki 2.467</w:t>
      </w:r>
    </w:p>
    <w:p>
      <w:r>
        <w:t xml:space="preserve">Kuka äänesti Jacksonvillen liittämistä vastaan?</w:t>
      </w:r>
    </w:p>
    <w:p>
      <w:r>
        <w:rPr>
          <w:b/>
        </w:rPr>
        <w:t xml:space="preserve">Tulos</w:t>
      </w:r>
    </w:p>
    <w:p>
      <w:r>
        <w:t xml:space="preserve">Kuka äänesti Jacksonvillen liittämisen puolesta?</w:t>
      </w:r>
    </w:p>
    <w:p>
      <w:r>
        <w:rPr>
          <w:b/>
        </w:rPr>
        <w:t xml:space="preserve">Esimerkki 2.468</w:t>
      </w:r>
    </w:p>
    <w:p>
      <w:r>
        <w:t xml:space="preserve">Kuinka monta maakuntaa ottomaanien valtakunnassa oli 1600-luvulla, ei, ei, anteeksi, kuinka monta maakuntaa siinä ei ollut?</w:t>
      </w:r>
    </w:p>
    <w:p>
      <w:r>
        <w:rPr>
          <w:b/>
        </w:rPr>
        <w:t xml:space="preserve">Tulos</w:t>
      </w:r>
    </w:p>
    <w:p>
      <w:r>
        <w:t xml:space="preserve"> Kuinka monta maakuntaa ottomaanien valtakunnassa ei ollut 1600-luvulla?</w:t>
      </w:r>
    </w:p>
    <w:p>
      <w:r>
        <w:rPr>
          <w:b/>
        </w:rPr>
        <w:t xml:space="preserve">Esimerkki 2.469</w:t>
      </w:r>
    </w:p>
    <w:p>
      <w:r>
        <w:t xml:space="preserve">Kuinka monta laivastotukikohtaa sijaitsee Jacksonvillessä, ei laivastotukikohtaa vaan merivoimien tukikohtia Jacksonvillessä?</w:t>
      </w:r>
    </w:p>
    <w:p>
      <w:r>
        <w:rPr>
          <w:b/>
        </w:rPr>
        <w:t xml:space="preserve">Tulos</w:t>
      </w:r>
    </w:p>
    <w:p>
      <w:r>
        <w:t xml:space="preserve">Kuinka monta merijalkaväen tukikohtaa sijaitsee Jacksonvillessä?</w:t>
      </w:r>
    </w:p>
    <w:p>
      <w:r>
        <w:rPr>
          <w:b/>
        </w:rPr>
        <w:t xml:space="preserve">Esimerkki 2.470</w:t>
      </w:r>
    </w:p>
    <w:p>
      <w:r>
        <w:t xml:space="preserve">Mikä oli Jingshi no Tughin akatemian merkittävin julkaisu?</w:t>
      </w:r>
    </w:p>
    <w:p>
      <w:r>
        <w:rPr>
          <w:b/>
        </w:rPr>
        <w:t xml:space="preserve">Tulos</w:t>
      </w:r>
    </w:p>
    <w:p>
      <w:r>
        <w:t xml:space="preserve">Mikä oli Tughin akatemian merkittävin julkaisu?</w:t>
      </w:r>
    </w:p>
    <w:p>
      <w:r>
        <w:rPr>
          <w:b/>
        </w:rPr>
        <w:t xml:space="preserve">Esimerkki 2.471</w:t>
      </w:r>
    </w:p>
    <w:p>
      <w:r>
        <w:t xml:space="preserve">Ennen isotooppista ajoitusta materiaalien tai kivien osat oli ajoitettava käyttäen fossiileja ja stratigrafista korrelaatiota suhteessa mihin?</w:t>
      </w:r>
    </w:p>
    <w:p>
      <w:r>
        <w:rPr>
          <w:b/>
        </w:rPr>
        <w:t xml:space="preserve">Tulos</w:t>
      </w:r>
    </w:p>
    <w:p>
      <w:r>
        <w:t xml:space="preserve">Ennen isotooppista ajoitusta kivien osat oli ajoitettava käyttäen fossiileja ja stratigrafista korrelaatiota suhteessa mihin? </w:t>
      </w:r>
    </w:p>
    <w:p>
      <w:r>
        <w:rPr>
          <w:b/>
        </w:rPr>
        <w:t xml:space="preserve">Esimerkki 2.472</w:t>
      </w:r>
    </w:p>
    <w:p>
      <w:r>
        <w:t xml:space="preserve">Mikä voima on osa nykyaikaista arkaaista ei SI-järjestelmää?</w:t>
      </w:r>
    </w:p>
    <w:p>
      <w:r>
        <w:rPr>
          <w:b/>
        </w:rPr>
        <w:t xml:space="preserve">Tulos</w:t>
      </w:r>
    </w:p>
    <w:p>
      <w:r>
        <w:t xml:space="preserve">Mikä voima kuuluu nykyaikaiseen SI-järjestelmään?</w:t>
      </w:r>
    </w:p>
    <w:p>
      <w:r>
        <w:rPr>
          <w:b/>
        </w:rPr>
        <w:t xml:space="preserve">Esimerkki 2.473</w:t>
      </w:r>
    </w:p>
    <w:p>
      <w:r>
        <w:t xml:space="preserve">Oliko vuonna 1992 yksityisiä lukioita käyvien saksalaisten prosenttiosuus vai itse asiassa yksityisiä kouluja käyvien itäsaksalaisten oppilaiden prosenttiosuus?</w:t>
      </w:r>
    </w:p>
    <w:p>
      <w:r>
        <w:rPr>
          <w:b/>
        </w:rPr>
        <w:t xml:space="preserve">Tulos</w:t>
      </w:r>
    </w:p>
    <w:p>
      <w:r>
        <w:t xml:space="preserve">Kuinka monta prosenttia itäsaksalaisista oppilaista kävi vuonna 1992 yksityiskouluja?</w:t>
      </w:r>
    </w:p>
    <w:p>
      <w:r>
        <w:rPr>
          <w:b/>
        </w:rPr>
        <w:t xml:space="preserve">Esimerkki 2.474</w:t>
      </w:r>
    </w:p>
    <w:p>
      <w:r>
        <w:t xml:space="preserve">Missä muualla kuin Ijsselissä Lek yhtyy Pannerdens Kanaal redsitrubuteen?</w:t>
      </w:r>
    </w:p>
    <w:p>
      <w:r>
        <w:rPr>
          <w:b/>
        </w:rPr>
        <w:t xml:space="preserve">Tulos</w:t>
      </w:r>
    </w:p>
    <w:p>
      <w:r>
        <w:t xml:space="preserve">Missä muualla kuin Ijsselissä Pannerdens Kanaalin vesi on punaista?</w:t>
      </w:r>
    </w:p>
    <w:p>
      <w:r>
        <w:rPr>
          <w:b/>
        </w:rPr>
        <w:t xml:space="preserve">Esimerkki 2.475</w:t>
      </w:r>
    </w:p>
    <w:p>
      <w:r>
        <w:t xml:space="preserve">Mikä oli Varsovan jälleenrakentamisen suuri epäonnistuminen eikä suuri menestys?</w:t>
      </w:r>
    </w:p>
    <w:p>
      <w:r>
        <w:rPr>
          <w:b/>
        </w:rPr>
        <w:t xml:space="preserve">Tulos</w:t>
      </w:r>
    </w:p>
    <w:p>
      <w:r>
        <w:t xml:space="preserve">Mikä oli suuri menestys erityisesti Varsovan jälleenrakentamisessa?</w:t>
      </w:r>
    </w:p>
    <w:p>
      <w:r>
        <w:rPr>
          <w:b/>
        </w:rPr>
        <w:t xml:space="preserve">Esimerkki 2.476</w:t>
      </w:r>
    </w:p>
    <w:p>
      <w:r>
        <w:t xml:space="preserve">Minä vuonna tai mihin järjestöön Iqbal liittyi Lontoossa?</w:t>
      </w:r>
    </w:p>
    <w:p>
      <w:r>
        <w:rPr>
          <w:b/>
        </w:rPr>
        <w:t xml:space="preserve">Tulos</w:t>
      </w:r>
    </w:p>
    <w:p>
      <w:r>
        <w:t xml:space="preserve">Mihin järjestöön Iqbal liittyi Lontoossa?</w:t>
      </w:r>
    </w:p>
    <w:p>
      <w:r>
        <w:rPr>
          <w:b/>
        </w:rPr>
        <w:t xml:space="preserve">Esimerkki 2.477</w:t>
      </w:r>
    </w:p>
    <w:p>
      <w:r>
        <w:t xml:space="preserve">Miten tai mistä parlamentti vuokrasi lisärakennuksia?</w:t>
      </w:r>
    </w:p>
    <w:p>
      <w:r>
        <w:rPr>
          <w:b/>
        </w:rPr>
        <w:t xml:space="preserve">Tulos</w:t>
      </w:r>
    </w:p>
    <w:p>
      <w:r>
        <w:t xml:space="preserve">Keneltä parlamentti vuokrasi lisärakennuksia?</w:t>
      </w:r>
    </w:p>
    <w:p>
      <w:r>
        <w:rPr>
          <w:b/>
        </w:rPr>
        <w:t xml:space="preserve">Esimerkki 2.478</w:t>
      </w:r>
    </w:p>
    <w:p>
      <w:r>
        <w:t xml:space="preserve">Itse molekyylit tai ei tehdä, että antigeenit sitoutuvat mihin, jotta saadaan aikaan immuunijärjestelmän vaste?</w:t>
      </w:r>
    </w:p>
    <w:p>
      <w:r>
        <w:rPr>
          <w:b/>
        </w:rPr>
        <w:t xml:space="preserve">Tulos</w:t>
      </w:r>
    </w:p>
    <w:p>
      <w:r>
        <w:t xml:space="preserve">Mihin antigeenit sitoutuvat saadakseen aikaan immuunijärjestelmän vasteen?</w:t>
      </w:r>
    </w:p>
    <w:p>
      <w:r>
        <w:rPr>
          <w:b/>
        </w:rPr>
        <w:t xml:space="preserve">Esimerkki 2.479</w:t>
      </w:r>
    </w:p>
    <w:p>
      <w:r>
        <w:t xml:space="preserve">Mitkä olosuhteet anteeksi, mikä yleensä johtaa enemmän rahaa?</w:t>
      </w:r>
    </w:p>
    <w:p>
      <w:r>
        <w:rPr>
          <w:b/>
        </w:rPr>
        <w:t xml:space="preserve">Tulos</w:t>
      </w:r>
    </w:p>
    <w:p>
      <w:r>
        <w:t xml:space="preserve">Mikä johtaa yleensä enemmän rahaa?</w:t>
      </w:r>
    </w:p>
    <w:p>
      <w:r>
        <w:rPr>
          <w:b/>
        </w:rPr>
        <w:t xml:space="preserve">Esimerkki 2.480</w:t>
      </w:r>
    </w:p>
    <w:p>
      <w:r>
        <w:t xml:space="preserve">Vaikka nimi olikin oikea, kaikkia näitä palveluja hallinnoi mikä, ei, tarkoitan kuka?</w:t>
      </w:r>
    </w:p>
    <w:p>
      <w:r>
        <w:rPr>
          <w:b/>
        </w:rPr>
        <w:t xml:space="preserve">Tulos</w:t>
      </w:r>
    </w:p>
    <w:p>
      <w:r>
        <w:t xml:space="preserve">Vaikka nimi olikin oikea, kaikkia näitä palveluja hallinnoi kuka?</w:t>
      </w:r>
    </w:p>
    <w:p>
      <w:r>
        <w:rPr>
          <w:b/>
        </w:rPr>
        <w:t xml:space="preserve">Esimerkki 2.481</w:t>
      </w:r>
    </w:p>
    <w:p>
      <w:r>
        <w:t xml:space="preserve">Milloin ei ole Mitä yhteydetön siirto edellyttää?</w:t>
      </w:r>
    </w:p>
    <w:p>
      <w:r>
        <w:rPr>
          <w:b/>
        </w:rPr>
        <w:t xml:space="preserve">Tulos</w:t>
      </w:r>
    </w:p>
    <w:p>
      <w:r>
        <w:t xml:space="preserve">Mitä yhteydetön siirto edellyttää?</w:t>
      </w:r>
    </w:p>
    <w:p>
      <w:r>
        <w:rPr>
          <w:b/>
        </w:rPr>
        <w:t xml:space="preserve">Esimerkki 2.482</w:t>
      </w:r>
    </w:p>
    <w:p>
      <w:r>
        <w:t xml:space="preserve">milloin Rein kaappasi virrat?</w:t>
      </w:r>
    </w:p>
    <w:p>
      <w:r>
        <w:rPr>
          <w:b/>
        </w:rPr>
        <w:t xml:space="preserve">Tulos</w:t>
      </w:r>
    </w:p>
    <w:p>
      <w:r>
        <w:t xml:space="preserve">Mihin aikaan Rein kaappasi virrat?</w:t>
      </w:r>
    </w:p>
    <w:p>
      <w:r>
        <w:rPr>
          <w:b/>
        </w:rPr>
        <w:t xml:space="preserve">Esimerkki 2.483</w:t>
      </w:r>
    </w:p>
    <w:p>
      <w:r>
        <w:t xml:space="preserve">Missä tai ei tee kyseisenä vuonna Harvard Stadiumista tuli maan ensimmäinen betonivahvistettu stadion?</w:t>
      </w:r>
    </w:p>
    <w:p>
      <w:r>
        <w:rPr>
          <w:b/>
        </w:rPr>
        <w:t xml:space="preserve">Tulos</w:t>
      </w:r>
    </w:p>
    <w:p>
      <w:r>
        <w:t xml:space="preserve">Minä vuonna Harvardin stadionista tuli maan ensimmäinen betonilla vahvistettu stadion?</w:t>
      </w:r>
    </w:p>
    <w:p>
      <w:r>
        <w:rPr>
          <w:b/>
        </w:rPr>
        <w:t xml:space="preserve">Esimerkki 2.484</w:t>
      </w:r>
    </w:p>
    <w:p>
      <w:r>
        <w:t xml:space="preserve">Kuka perusti Lewis S. Eatonin polun tai kuinka monta kilometriä se kattaa valmistuttuaan?</w:t>
      </w:r>
    </w:p>
    <w:p>
      <w:r>
        <w:rPr>
          <w:b/>
        </w:rPr>
        <w:t xml:space="preserve">Tulos</w:t>
      </w:r>
    </w:p>
    <w:p>
      <w:r>
        <w:t xml:space="preserve">Kuinka monta kilometriä Lewis S. Eatonin polku on valmistuttuaan pitkä?</w:t>
      </w:r>
    </w:p>
    <w:p>
      <w:r>
        <w:rPr>
          <w:b/>
        </w:rPr>
        <w:t xml:space="preserve">Esimerkki 2.485</w:t>
      </w:r>
    </w:p>
    <w:p>
      <w:r>
        <w:t xml:space="preserve">Miten tai mikä ei ole Thomas B. Edsallin ammatti?</w:t>
      </w:r>
    </w:p>
    <w:p>
      <w:r>
        <w:rPr>
          <w:b/>
        </w:rPr>
        <w:t xml:space="preserve">Tulos</w:t>
      </w:r>
    </w:p>
    <w:p>
      <w:r>
        <w:t xml:space="preserve">Mikä ei ole Thomas B. Edsallin ammatti?</w:t>
      </w:r>
    </w:p>
    <w:p>
      <w:r>
        <w:rPr>
          <w:b/>
        </w:rPr>
        <w:t xml:space="preserve">Esimerkki 2.486</w:t>
      </w:r>
    </w:p>
    <w:p>
      <w:r>
        <w:t xml:space="preserve">Minkälaista islamin tulkintaa salafismi edistää, tarkoitin sanoa, estää?</w:t>
      </w:r>
    </w:p>
    <w:p>
      <w:r>
        <w:rPr>
          <w:b/>
        </w:rPr>
        <w:t xml:space="preserve">Tulos</w:t>
      </w:r>
    </w:p>
    <w:p>
      <w:r>
        <w:t xml:space="preserve"> Minkälaista islamin tulkintaa salafismi estää?</w:t>
      </w:r>
    </w:p>
    <w:p>
      <w:r>
        <w:rPr>
          <w:b/>
        </w:rPr>
        <w:t xml:space="preserve">Esimerkki 2.487</w:t>
      </w:r>
    </w:p>
    <w:p>
      <w:r>
        <w:t xml:space="preserve">Kuka Song ei odottanut Kublaita, kenestä hän teki Korean hallitsijan?</w:t>
      </w:r>
    </w:p>
    <w:p>
      <w:r>
        <w:rPr>
          <w:b/>
        </w:rPr>
        <w:t xml:space="preserve">Tulos</w:t>
      </w:r>
    </w:p>
    <w:p>
      <w:r>
        <w:t xml:space="preserve">Kenestä Kublai teki Korean hallitsijan?</w:t>
      </w:r>
    </w:p>
    <w:p>
      <w:r>
        <w:rPr>
          <w:b/>
        </w:rPr>
        <w:t xml:space="preserve">Esimerkki 2.488</w:t>
      </w:r>
    </w:p>
    <w:p>
      <w:r>
        <w:t xml:space="preserve">Lukukausimaksujen, stipendien, opintosetelien, lahjoitusten ja apurahojen ohella, mistä yksityiskoulujen lukukausimaksut tai pikemminkin yksityiskoulujen rahoitus tulee?</w:t>
      </w:r>
    </w:p>
    <w:p>
      <w:r>
        <w:rPr>
          <w:b/>
        </w:rPr>
        <w:t xml:space="preserve">Tulos</w:t>
      </w:r>
    </w:p>
    <w:p>
      <w:r>
        <w:t xml:space="preserve">Mistä yksityiskoulujen rahoitus tulee lukukausimaksujen, stipendien, opintosetelien, lahjoitusten ja avustusten lisäksi?</w:t>
      </w:r>
    </w:p>
    <w:p>
      <w:r>
        <w:rPr>
          <w:b/>
        </w:rPr>
        <w:t xml:space="preserve">Esimerkki 2.489</w:t>
      </w:r>
    </w:p>
    <w:p>
      <w:r>
        <w:t xml:space="preserve">Mikä on olennainen osa kliinisen farmasian alkuperää?</w:t>
      </w:r>
    </w:p>
    <w:p>
      <w:r>
        <w:rPr>
          <w:b/>
        </w:rPr>
        <w:t xml:space="preserve">Tulos</w:t>
      </w:r>
    </w:p>
    <w:p>
      <w:r>
        <w:t xml:space="preserve">Mikä on kliinisen farmasian alkuperä?</w:t>
      </w:r>
    </w:p>
    <w:p>
      <w:r>
        <w:rPr>
          <w:b/>
        </w:rPr>
        <w:t xml:space="preserve">Esimerkki 2.490</w:t>
      </w:r>
    </w:p>
    <w:p>
      <w:r>
        <w:t xml:space="preserve">Mitä Charles Darwin menestyksekkäästi mainosti ja pikemminkin edisti?</w:t>
      </w:r>
    </w:p>
    <w:p>
      <w:r>
        <w:rPr>
          <w:b/>
        </w:rPr>
        <w:t xml:space="preserve">Tulos</w:t>
      </w:r>
    </w:p>
    <w:p>
      <w:r>
        <w:t xml:space="preserve">Mitä Charles Darwin edisti menestyksekkäästi?</w:t>
      </w:r>
    </w:p>
    <w:p>
      <w:r>
        <w:rPr>
          <w:b/>
        </w:rPr>
        <w:t xml:space="preserve">Esimerkki 2.491</w:t>
      </w:r>
    </w:p>
    <w:p>
      <w:r>
        <w:t xml:space="preserve">Miksi Mitä Veikselin tasangon korkein taso sisältää?</w:t>
      </w:r>
    </w:p>
    <w:p>
      <w:r>
        <w:rPr>
          <w:b/>
        </w:rPr>
        <w:t xml:space="preserve">Tulos</w:t>
      </w:r>
    </w:p>
    <w:p>
      <w:r>
        <w:t xml:space="preserve">Mitä Veikselin tasangon korkein taso sisältää?</w:t>
      </w:r>
    </w:p>
    <w:p>
      <w:r>
        <w:rPr>
          <w:b/>
        </w:rPr>
        <w:t xml:space="preserve">Esimerkki 2.492</w:t>
      </w:r>
    </w:p>
    <w:p>
      <w:r>
        <w:t xml:space="preserve">Minkä mielenosoituksen aikana yliopisto koki opiskelija lepää ei millään vuosikymmenellä?</w:t>
      </w:r>
    </w:p>
    <w:p>
      <w:r>
        <w:rPr>
          <w:b/>
        </w:rPr>
        <w:t xml:space="preserve">Tulos</w:t>
      </w:r>
    </w:p>
    <w:p>
      <w:r>
        <w:t xml:space="preserve">Minkä vuosikymmenen aikana yliopisto koki opiskelijoiden levon?</w:t>
      </w:r>
    </w:p>
    <w:p>
      <w:r>
        <w:rPr>
          <w:b/>
        </w:rPr>
        <w:t xml:space="preserve">Esimerkki 2.493</w:t>
      </w:r>
    </w:p>
    <w:p>
      <w:r>
        <w:t xml:space="preserve">Mikä ei ollut ei ei tee sitä, mitä tapahtui maallisen politiikan uskottavuudelle kahdeksan päivän sodan seurauksena?</w:t>
      </w:r>
    </w:p>
    <w:p>
      <w:r>
        <w:rPr>
          <w:b/>
        </w:rPr>
        <w:t xml:space="preserve">Tulos</w:t>
      </w:r>
    </w:p>
    <w:p>
      <w:r>
        <w:t xml:space="preserve"> Mitä tapahtui maallisen politiikan uskottavuudelle kahdeksan päivän sodan seurauksena?</w:t>
      </w:r>
    </w:p>
    <w:p>
      <w:r>
        <w:rPr>
          <w:b/>
        </w:rPr>
        <w:t xml:space="preserve">Esimerkki 2.494</w:t>
      </w:r>
    </w:p>
    <w:p>
      <w:r>
        <w:t xml:space="preserve">Missä ranskalaiset tai kertoivat minulle, mikä oli heidän väestömääränsä Etelä-Amerikassa?</w:t>
      </w:r>
    </w:p>
    <w:p>
      <w:r>
        <w:rPr>
          <w:b/>
        </w:rPr>
        <w:t xml:space="preserve">Tulos</w:t>
      </w:r>
    </w:p>
    <w:p>
      <w:r>
        <w:t xml:space="preserve">Mikä oli Ranskan väestö Etelä-Amerikassa?</w:t>
      </w:r>
    </w:p>
    <w:p>
      <w:r>
        <w:rPr>
          <w:b/>
        </w:rPr>
        <w:t xml:space="preserve">Esimerkki 2.495</w:t>
      </w:r>
    </w:p>
    <w:p>
      <w:r>
        <w:t xml:space="preserve">Mitä pohjalla eläviltä cydippideiltä yleensä puuttuu, kuten aikuisilta ei, tarkoitin pohjalla eläviltä platyctenideiltä?</w:t>
      </w:r>
    </w:p>
    <w:p>
      <w:r>
        <w:rPr>
          <w:b/>
        </w:rPr>
        <w:t xml:space="preserve">Tulos</w:t>
      </w:r>
    </w:p>
    <w:p>
      <w:r>
        <w:t xml:space="preserve">Mitä pohjalla eläviltä platyctenideiltä yleensä puuttuu kuten aikuisilta?</w:t>
      </w:r>
    </w:p>
    <w:p>
      <w:r>
        <w:rPr>
          <w:b/>
        </w:rPr>
        <w:t xml:space="preserve">Esimerkki 2.496</w:t>
      </w:r>
    </w:p>
    <w:p>
      <w:r>
        <w:t xml:space="preserve">Kuinka kauan 5. toimikunta ei 5. presidentin toimikausi kesti?</w:t>
      </w:r>
    </w:p>
    <w:p>
      <w:r>
        <w:rPr>
          <w:b/>
        </w:rPr>
        <w:t xml:space="preserve">Tulos</w:t>
      </w:r>
    </w:p>
    <w:p>
      <w:r>
        <w:t xml:space="preserve">Kuinka kauan viidennen presidentin kausi kesti?</w:t>
      </w:r>
    </w:p>
    <w:p>
      <w:r>
        <w:rPr>
          <w:b/>
        </w:rPr>
        <w:t xml:space="preserve">Esimerkki 2.497</w:t>
      </w:r>
    </w:p>
    <w:p>
      <w:r>
        <w:t xml:space="preserve">Miksi Los Angeles no, Oxfam ja Credit Suisse uskovat, että niiden havainnot hyväksytään?</w:t>
      </w:r>
    </w:p>
    <w:p>
      <w:r>
        <w:rPr>
          <w:b/>
        </w:rPr>
        <w:t xml:space="preserve">Tulos</w:t>
      </w:r>
    </w:p>
    <w:p>
      <w:r>
        <w:t xml:space="preserve">Miksi Oxfam ja Credit Suisse uskovat, että niiden havainnot hyväksytään?</w:t>
      </w:r>
    </w:p>
    <w:p>
      <w:r>
        <w:rPr>
          <w:b/>
        </w:rPr>
        <w:t xml:space="preserve">Esimerkki 2.498</w:t>
      </w:r>
    </w:p>
    <w:p>
      <w:r>
        <w:t xml:space="preserve">Miten kuningas Ludvig XV reagoi Ranskan ja Britannian korjaussuunnitelmiin?</w:t>
      </w:r>
    </w:p>
    <w:p>
      <w:r>
        <w:rPr>
          <w:b/>
        </w:rPr>
        <w:t xml:space="preserve">Tulos</w:t>
      </w:r>
    </w:p>
    <w:p>
      <w:r>
        <w:t xml:space="preserve">Miten kuningas Ludvig XV reagoi Britannian suunnitelmiin?</w:t>
      </w:r>
    </w:p>
    <w:p>
      <w:r>
        <w:rPr>
          <w:b/>
        </w:rPr>
        <w:t xml:space="preserve">Esimerkki 2.499</w:t>
      </w:r>
    </w:p>
    <w:p>
      <w:r>
        <w:t xml:space="preserve">Tällaisia lakeja pidetään yleensä minkälaisia ei anteeksi tällaisia protesteja ei lakeja?</w:t>
      </w:r>
    </w:p>
    <w:p>
      <w:r>
        <w:rPr>
          <w:b/>
        </w:rPr>
        <w:t xml:space="preserve">Tulos</w:t>
      </w:r>
    </w:p>
    <w:p>
      <w:r>
        <w:t xml:space="preserve">Minkä tyyppisiä mielenosoituksia pidetään yleensä?</w:t>
      </w:r>
    </w:p>
    <w:p>
      <w:r>
        <w:rPr>
          <w:b/>
        </w:rPr>
        <w:t xml:space="preserve">Esimerkki 2.500</w:t>
      </w:r>
    </w:p>
    <w:p>
      <w:r>
        <w:t xml:space="preserve">Mitä Varsova on kärsinyt huomattavasti, vai miksi Bloc on nähnyt monia parannuksia viime vuosikymmenen aikana?</w:t>
      </w:r>
    </w:p>
    <w:p>
      <w:r>
        <w:rPr>
          <w:b/>
        </w:rPr>
        <w:t xml:space="preserve">Tulos</w:t>
      </w:r>
    </w:p>
    <w:p>
      <w:r>
        <w:t xml:space="preserve">Miksi Bloc on kokenut monia parannuksia viime vuosikymmenen aikana?</w:t>
      </w:r>
    </w:p>
    <w:p>
      <w:r>
        <w:rPr>
          <w:b/>
        </w:rPr>
        <w:t xml:space="preserve">Esimerkki 2.501</w:t>
      </w:r>
    </w:p>
    <w:p>
      <w:r>
        <w:t xml:space="preserve">Kuka oli mukana Chautauqua Portage um no Celeryn retkikunnassa?</w:t>
      </w:r>
    </w:p>
    <w:p>
      <w:r>
        <w:rPr>
          <w:b/>
        </w:rPr>
        <w:t xml:space="preserve">Tulos</w:t>
      </w:r>
    </w:p>
    <w:p>
      <w:r>
        <w:t xml:space="preserve">Kuka kuului Celeryn retkikuntaan?</w:t>
      </w:r>
    </w:p>
    <w:p>
      <w:r>
        <w:rPr>
          <w:b/>
        </w:rPr>
        <w:t xml:space="preserve">Esimerkki 2.502</w:t>
      </w:r>
    </w:p>
    <w:p>
      <w:r>
        <w:t xml:space="preserve">Miten ctenoforat sopeutuvat paineeseen ilman kelluvuuden hallintaa?</w:t>
      </w:r>
    </w:p>
    <w:p>
      <w:r>
        <w:rPr>
          <w:b/>
        </w:rPr>
        <w:t xml:space="preserve">Tulos</w:t>
      </w:r>
    </w:p>
    <w:p>
      <w:r>
        <w:t xml:space="preserve">Miten ctenoforat hallitsevat kelluvuutta?</w:t>
      </w:r>
    </w:p>
    <w:p>
      <w:r>
        <w:rPr>
          <w:b/>
        </w:rPr>
        <w:t xml:space="preserve">Esimerkki 2.503</w:t>
      </w:r>
    </w:p>
    <w:p>
      <w:r>
        <w:t xml:space="preserve">Mikä instituutio tai mitä suuri eriarvoisuus vaikuttaa köyhien maiden kasvuun?</w:t>
      </w:r>
    </w:p>
    <w:p>
      <w:r>
        <w:rPr>
          <w:b/>
        </w:rPr>
        <w:t xml:space="preserve">Tulos</w:t>
      </w:r>
    </w:p>
    <w:p>
      <w:r>
        <w:t xml:space="preserve">Miten suuri eriarvoisuus vaikuttaa köyhien maiden kasvuun?</w:t>
      </w:r>
    </w:p>
    <w:p>
      <w:r>
        <w:rPr>
          <w:b/>
        </w:rPr>
        <w:t xml:space="preserve">Esimerkki 2.504</w:t>
      </w:r>
    </w:p>
    <w:p>
      <w:r>
        <w:t xml:space="preserve">Mikä teoria ei, tarkoitan, mikä teoria johti kvanttisähkömagnetismiin?</w:t>
      </w:r>
    </w:p>
    <w:p>
      <w:r>
        <w:rPr>
          <w:b/>
        </w:rPr>
        <w:t xml:space="preserve">Tulos</w:t>
      </w:r>
    </w:p>
    <w:p>
      <w:r>
        <w:t xml:space="preserve">Mikä teoria johti kvanttisähkömagnetismiin?</w:t>
      </w:r>
    </w:p>
    <w:p>
      <w:r>
        <w:rPr>
          <w:b/>
        </w:rPr>
        <w:t xml:space="preserve">Esimerkki 2.505</w:t>
      </w:r>
    </w:p>
    <w:p>
      <w:r>
        <w:t xml:space="preserve">Missä kaupungissa ergh kenelle lääkärinlausunto kirjoitettiin?</w:t>
      </w:r>
    </w:p>
    <w:p>
      <w:r>
        <w:rPr>
          <w:b/>
        </w:rPr>
        <w:t xml:space="preserve">Tulos</w:t>
      </w:r>
    </w:p>
    <w:p>
      <w:r>
        <w:t xml:space="preserve">Kenelle lääkärinlausunto on kirjoitettu?</w:t>
      </w:r>
    </w:p>
    <w:p>
      <w:r>
        <w:rPr>
          <w:b/>
        </w:rPr>
        <w:t xml:space="preserve">Esimerkki 2.506</w:t>
      </w:r>
    </w:p>
    <w:p>
      <w:r>
        <w:t xml:space="preserve">Mitä ei ollut Missä ja milloin ruttopatogeenin tutkimus alkoi?</w:t>
      </w:r>
    </w:p>
    <w:p>
      <w:r>
        <w:rPr>
          <w:b/>
        </w:rPr>
        <w:t xml:space="preserve">Tulos</w:t>
      </w:r>
    </w:p>
    <w:p>
      <w:r>
        <w:t xml:space="preserve">Mistä ja milloin ruttopatogeenin tutkimus alkoi?</w:t>
      </w:r>
    </w:p>
    <w:p>
      <w:r>
        <w:rPr>
          <w:b/>
        </w:rPr>
        <w:t xml:space="preserve">Esimerkki 2.507</w:t>
      </w:r>
    </w:p>
    <w:p>
      <w:r>
        <w:t xml:space="preserve">Millä politiikalla Yhdysvallat, anteeksi, Britannia sai maailmankaupan hallitsevan aseman?</w:t>
      </w:r>
    </w:p>
    <w:p>
      <w:r>
        <w:rPr>
          <w:b/>
        </w:rPr>
        <w:t xml:space="preserve">Tulos</w:t>
      </w:r>
    </w:p>
    <w:p>
      <w:r>
        <w:t xml:space="preserve">Minkä politiikan ansiosta Britannia hallitsi maailmankauppaa?</w:t>
      </w:r>
    </w:p>
    <w:p>
      <w:r>
        <w:rPr>
          <w:b/>
        </w:rPr>
        <w:t xml:space="preserve">Esimerkki 2.508</w:t>
      </w:r>
    </w:p>
    <w:p>
      <w:r>
        <w:t xml:space="preserve">Miten tai milloin Eurooppa alkoi hitaasti lämmetä viimeisen jääkauden jälkeen?</w:t>
      </w:r>
    </w:p>
    <w:p>
      <w:r>
        <w:rPr>
          <w:b/>
        </w:rPr>
        <w:t xml:space="preserve">Tulos</w:t>
      </w:r>
    </w:p>
    <w:p>
      <w:r>
        <w:t xml:space="preserve">Milloin Eurooppa alkoi hitaasti lämmetä viimeisen jääkauden jälkeen?</w:t>
      </w:r>
    </w:p>
    <w:p>
      <w:r>
        <w:rPr>
          <w:b/>
        </w:rPr>
        <w:t xml:space="preserve">Esimerkki 2.509</w:t>
      </w:r>
    </w:p>
    <w:p>
      <w:r>
        <w:t xml:space="preserve">Mikä hallituksen er rakennus on mielenkiintoisin 1800-luvun lopun arkkitehtuurista?</w:t>
      </w:r>
    </w:p>
    <w:p>
      <w:r>
        <w:rPr>
          <w:b/>
        </w:rPr>
        <w:t xml:space="preserve">Tulos</w:t>
      </w:r>
    </w:p>
    <w:p>
      <w:r>
        <w:t xml:space="preserve">Mikä rakennus on mielenkiintoisin 1800-luvun lopun arkkitehtuurista?</w:t>
      </w:r>
    </w:p>
    <w:p>
      <w:r>
        <w:rPr>
          <w:b/>
        </w:rPr>
        <w:t xml:space="preserve">Esimerkki 2.510</w:t>
      </w:r>
    </w:p>
    <w:p>
      <w:r>
        <w:t xml:space="preserve">Minkä ansiosta adaptiivinen immuunijärjestelmä voi säilyttää tai odottaa reagoida nopeammin ja voimakkaammin joka kerta, kun patogeeni kohdataan?</w:t>
      </w:r>
    </w:p>
    <w:p>
      <w:r>
        <w:rPr>
          <w:b/>
        </w:rPr>
        <w:t xml:space="preserve">Tulos</w:t>
      </w:r>
    </w:p>
    <w:p>
      <w:r>
        <w:t xml:space="preserve">Minkä ansiosta adaptiivinen immuunijärjestelmä voi reagoida nopeammin ja voimakkaammin joka kerta, kun patogeeni kohdataan?</w:t>
      </w:r>
    </w:p>
    <w:p>
      <w:r>
        <w:rPr>
          <w:b/>
        </w:rPr>
        <w:t xml:space="preserve">Esimerkki 2.511</w:t>
      </w:r>
    </w:p>
    <w:p>
      <w:r>
        <w:t xml:space="preserve">Mitä er millä ihmisillä immuunijärjestelmä on vahvin?</w:t>
      </w:r>
    </w:p>
    <w:p>
      <w:r>
        <w:rPr>
          <w:b/>
        </w:rPr>
        <w:t xml:space="preserve">Tulos</w:t>
      </w:r>
    </w:p>
    <w:p>
      <w:r>
        <w:t xml:space="preserve">Millä ihmisillä immuunijärjestelmä on vahvin?</w:t>
      </w:r>
    </w:p>
    <w:p>
      <w:r>
        <w:rPr>
          <w:b/>
        </w:rPr>
        <w:t xml:space="preserve">Esimerkki 2.512</w:t>
      </w:r>
    </w:p>
    <w:p>
      <w:r>
        <w:t xml:space="preserve">Minkälaisesta avusta ulkopaikkakuntalaisille opiskelijoille hallitus, opps um Muslimiveljeskunta, on tunnettu?</w:t>
      </w:r>
    </w:p>
    <w:p>
      <w:r>
        <w:rPr>
          <w:b/>
        </w:rPr>
        <w:t xml:space="preserve">Tulos</w:t>
      </w:r>
    </w:p>
    <w:p>
      <w:r>
        <w:t xml:space="preserve">Millaisesta ulkopaikkakuntalaisten opiskelijoiden avustamisesta Muslimiveljeskunta tunnetaan?</w:t>
      </w:r>
    </w:p>
    <w:p>
      <w:r>
        <w:rPr>
          <w:b/>
        </w:rPr>
        <w:t xml:space="preserve">Esimerkki 2.513</w:t>
      </w:r>
    </w:p>
    <w:p>
      <w:r>
        <w:t xml:space="preserve">Mikä solu sorry mikä on vähiten esiintyvä fagosyyttityyppi?</w:t>
      </w:r>
    </w:p>
    <w:p>
      <w:r>
        <w:rPr>
          <w:b/>
        </w:rPr>
        <w:t xml:space="preserve">Tulos</w:t>
      </w:r>
    </w:p>
    <w:p>
      <w:r>
        <w:t xml:space="preserve">Mikä on vähiten esiintyvä fagosyyttityyppi?</w:t>
      </w:r>
    </w:p>
    <w:p>
      <w:r>
        <w:rPr>
          <w:b/>
        </w:rPr>
        <w:t xml:space="preserve">Esimerkki 2.514</w:t>
      </w:r>
    </w:p>
    <w:p>
      <w:r>
        <w:t xml:space="preserve">Mikä ei ole um mitä tarkoitetaan T-solujen monimutkaisella \"kahden signaalin\" aktivoinnilla?</w:t>
      </w:r>
    </w:p>
    <w:p>
      <w:r>
        <w:rPr>
          <w:b/>
        </w:rPr>
        <w:t xml:space="preserve">Tulos</w:t>
      </w:r>
    </w:p>
    <w:p>
      <w:r>
        <w:t xml:space="preserve">Mitä tarkoitetaan T-solujen monimutkaisella "kahden signaalin" aktivoinnilla?</w:t>
      </w:r>
    </w:p>
    <w:p>
      <w:r>
        <w:rPr>
          <w:b/>
        </w:rPr>
        <w:t xml:space="preserve">Esimerkki 2.515</w:t>
      </w:r>
    </w:p>
    <w:p>
      <w:r>
        <w:t xml:space="preserve">Miten lausutaan San Joaquin no wait Fresno?</w:t>
      </w:r>
    </w:p>
    <w:p>
      <w:r>
        <w:rPr>
          <w:b/>
        </w:rPr>
        <w:t xml:space="preserve">Tulos</w:t>
      </w:r>
    </w:p>
    <w:p>
      <w:r>
        <w:t xml:space="preserve">Miten Fresno lausutaan?</w:t>
      </w:r>
    </w:p>
    <w:p>
      <w:r>
        <w:rPr>
          <w:b/>
        </w:rPr>
        <w:t xml:space="preserve">Esimerkki 2.516</w:t>
      </w:r>
    </w:p>
    <w:p>
      <w:r>
        <w:t xml:space="preserve">Mikä on yksi ehto, jonka algebrallisen rakenteen, jossa oh ei ole p R:n elementin on täytettävä, jotta sitä voidaan pitää alkuaineena?</w:t>
      </w:r>
    </w:p>
    <w:p>
      <w:r>
        <w:rPr>
          <w:b/>
        </w:rPr>
        <w:t xml:space="preserve">Tulos</w:t>
      </w:r>
    </w:p>
    <w:p>
      <w:r>
        <w:t xml:space="preserve">Mikä on yksi ehto, jonka R:n alkion p on täytettävä, jotta sitä voidaan pitää alkuaineena?</w:t>
      </w:r>
    </w:p>
    <w:p>
      <w:r>
        <w:rPr>
          <w:b/>
        </w:rPr>
        <w:t xml:space="preserve">Esimerkki 2.517</w:t>
      </w:r>
    </w:p>
    <w:p>
      <w:r>
        <w:t xml:space="preserve">Mitä apteekkilainsäädäntö ei koskaan käsittele, ohh tarkoitan toimeksiantoa?</w:t>
      </w:r>
    </w:p>
    <w:p>
      <w:r>
        <w:rPr>
          <w:b/>
        </w:rPr>
        <w:t xml:space="preserve">Tulos</w:t>
      </w:r>
    </w:p>
    <w:p>
      <w:r>
        <w:t xml:space="preserve">Mitä apteekkilainsäädäntö ei koskaan määrää?</w:t>
      </w:r>
    </w:p>
    <w:p>
      <w:r>
        <w:rPr>
          <w:b/>
        </w:rPr>
        <w:t xml:space="preserve">Esimerkki 2.518</w:t>
      </w:r>
    </w:p>
    <w:p>
      <w:r>
        <w:t xml:space="preserve">Milloin ei ei mikä on arkkitehtonisen ei hotellin nimi, joka nimettiin uudelleen Grand 1401:ksi?</w:t>
      </w:r>
    </w:p>
    <w:p>
      <w:r>
        <w:rPr>
          <w:b/>
        </w:rPr>
        <w:t xml:space="preserve">Tulos</w:t>
      </w:r>
    </w:p>
    <w:p>
      <w:r>
        <w:t xml:space="preserve">Mikä on sen hotellin nimi, joka nimettiin uudelleen Grand 1401:ksi? </w:t>
      </w:r>
    </w:p>
    <w:p>
      <w:r>
        <w:rPr>
          <w:b/>
        </w:rPr>
        <w:t xml:space="preserve">Esimerkki 2.519</w:t>
      </w:r>
    </w:p>
    <w:p>
      <w:r>
        <w:t xml:space="preserve">Mikä ei, tai pikemminkin, kenen näkökulmasta autossa on ajoneuvo ja kaikki sen sisällä oleva levossa?</w:t>
      </w:r>
    </w:p>
    <w:p>
      <w:r>
        <w:rPr>
          <w:b/>
        </w:rPr>
        <w:t xml:space="preserve">Tulos</w:t>
      </w:r>
    </w:p>
    <w:p>
      <w:r>
        <w:t xml:space="preserve">Kenen näkökulmasta ajoneuvo ja kaikki sen sisällä oleva on levossa?</w:t>
      </w:r>
    </w:p>
    <w:p>
      <w:r>
        <w:rPr>
          <w:b/>
        </w:rPr>
        <w:t xml:space="preserve">Esimerkki 2.520</w:t>
      </w:r>
    </w:p>
    <w:p>
      <w:r>
        <w:t xml:space="preserve">Milloin tai mitä sukua pidetään ctenoforien \"tädinä\"?</w:t>
      </w:r>
    </w:p>
    <w:p>
      <w:r>
        <w:rPr>
          <w:b/>
        </w:rPr>
        <w:t xml:space="preserve">Tulos</w:t>
      </w:r>
    </w:p>
    <w:p>
      <w:r>
        <w:t xml:space="preserve">Minkä suvun katsotaan olevan ctenoforien "täti"?</w:t>
      </w:r>
    </w:p>
    <w:p>
      <w:r>
        <w:rPr>
          <w:b/>
        </w:rPr>
        <w:t xml:space="preserve">Esimerkki 2.521</w:t>
      </w:r>
    </w:p>
    <w:p>
      <w:r>
        <w:t xml:space="preserve">Sinback työskenteli minkä tietoverkon no um college ajanjakojärjestelmän kanssa?</w:t>
      </w:r>
    </w:p>
    <w:p>
      <w:r>
        <w:rPr>
          <w:b/>
        </w:rPr>
        <w:t xml:space="preserve">Tulos</w:t>
      </w:r>
    </w:p>
    <w:p>
      <w:r>
        <w:t xml:space="preserve">Minkä yliopiston kanssa Sinback työskenteli ajanjakojärjestelmän parissa?</w:t>
      </w:r>
    </w:p>
    <w:p>
      <w:r>
        <w:rPr>
          <w:b/>
        </w:rPr>
        <w:t xml:space="preserve">Esimerkki 2.522</w:t>
      </w:r>
    </w:p>
    <w:p>
      <w:r>
        <w:t xml:space="preserve">Mitä alueita ei luovutettu Britannialle?</w:t>
      </w:r>
    </w:p>
    <w:p>
      <w:r>
        <w:rPr>
          <w:b/>
        </w:rPr>
        <w:t xml:space="preserve">Tulos</w:t>
      </w:r>
    </w:p>
    <w:p>
      <w:r>
        <w:t xml:space="preserve">Mitä aluetta ei luovutettu Britannialle?</w:t>
      </w:r>
    </w:p>
    <w:p>
      <w:r>
        <w:rPr>
          <w:b/>
        </w:rPr>
        <w:t xml:space="preserve">Esimerkki 2.523</w:t>
      </w:r>
    </w:p>
    <w:p>
      <w:r>
        <w:t xml:space="preserve">Milloin tai mihin paiseruttomekanismi perustui?</w:t>
      </w:r>
    </w:p>
    <w:p>
      <w:r>
        <w:rPr>
          <w:b/>
        </w:rPr>
        <w:t xml:space="preserve">Tulos</w:t>
      </w:r>
    </w:p>
    <w:p>
      <w:r>
        <w:t xml:space="preserve">Mihin paiseruttomekanismi perustui?</w:t>
      </w:r>
    </w:p>
    <w:p>
      <w:r>
        <w:rPr>
          <w:b/>
        </w:rPr>
        <w:t xml:space="preserve">Esimerkki 2.524</w:t>
      </w:r>
    </w:p>
    <w:p>
      <w:r>
        <w:t xml:space="preserve">Mikä selittää normaalivoimiin liittyvät tekijät?</w:t>
      </w:r>
    </w:p>
    <w:p>
      <w:r>
        <w:rPr>
          <w:b/>
        </w:rPr>
        <w:t xml:space="preserve">Tulos</w:t>
      </w:r>
    </w:p>
    <w:p>
      <w:r>
        <w:t xml:space="preserve">Mitä normaalivoimiin liittyy?</w:t>
      </w:r>
    </w:p>
    <w:p>
      <w:r>
        <w:rPr>
          <w:b/>
        </w:rPr>
        <w:t xml:space="preserve">Esimerkki 2.525</w:t>
      </w:r>
    </w:p>
    <w:p>
      <w:r>
        <w:t xml:space="preserve">Mitä Hagenin heimot perustivat Reinin avulla, ei, ei, mitä germaaniset heimot perustivat?</w:t>
      </w:r>
    </w:p>
    <w:p>
      <w:r>
        <w:rPr>
          <w:b/>
        </w:rPr>
        <w:t xml:space="preserve">Tulos</w:t>
      </w:r>
    </w:p>
    <w:p>
      <w:r>
        <w:t xml:space="preserve">Mitä germaaniset heimot perustivat Reinin avulla?</w:t>
      </w:r>
    </w:p>
    <w:p>
      <w:r>
        <w:rPr>
          <w:b/>
        </w:rPr>
        <w:t xml:space="preserve">Esimerkki 2.526</w:t>
      </w:r>
    </w:p>
    <w:p>
      <w:r>
        <w:t xml:space="preserve">Kuinka monta prosenttia koulutuspalveluista ei ole opiskelijoita, jotka ilmoittautuvat julkiseen peruskouluun Filippiineillä?</w:t>
      </w:r>
    </w:p>
    <w:p>
      <w:r>
        <w:rPr>
          <w:b/>
        </w:rPr>
        <w:t xml:space="preserve">Tulos</w:t>
      </w:r>
    </w:p>
    <w:p>
      <w:r>
        <w:t xml:space="preserve">Kuinka suuri prosenttiosuus oppilaista käy Filippiineillä julkista peruskoulua?</w:t>
      </w:r>
    </w:p>
    <w:p>
      <w:r>
        <w:rPr>
          <w:b/>
        </w:rPr>
        <w:t xml:space="preserve">Esimerkki 2.527</w:t>
      </w:r>
    </w:p>
    <w:p>
      <w:r>
        <w:t xml:space="preserve">Mitä maata Kuuban lisäksi Yhdysvallat yritti tukea eikä pikemminkin liittää vuonna 1898?</w:t>
      </w:r>
    </w:p>
    <w:p>
      <w:r>
        <w:rPr>
          <w:b/>
        </w:rPr>
        <w:t xml:space="preserve">Tulos</w:t>
      </w:r>
    </w:p>
    <w:p>
      <w:r>
        <w:t xml:space="preserve">Mitä maata Kuuban lisäksi Yhdysvallat yritti liittää itseensä vuonna 1898?</w:t>
      </w:r>
    </w:p>
    <w:p>
      <w:r>
        <w:rPr>
          <w:b/>
        </w:rPr>
        <w:t xml:space="preserve">Esimerkki 2.528</w:t>
      </w:r>
    </w:p>
    <w:p>
      <w:r>
        <w:t xml:space="preserve">Miksi ei saa tehdä sitä, että mitä kaikkien tutkimusten on oltava IPCC:n suuntaviivojen mukaisia?</w:t>
      </w:r>
    </w:p>
    <w:p>
      <w:r>
        <w:rPr>
          <w:b/>
        </w:rPr>
        <w:t xml:space="preserve">Tulos</w:t>
      </w:r>
    </w:p>
    <w:p>
      <w:r>
        <w:t xml:space="preserve">Mitä kaikkea tutkimusta IPCC:n suuntaviivojen mukaan on tehtävä?</w:t>
      </w:r>
    </w:p>
    <w:p>
      <w:r>
        <w:rPr>
          <w:b/>
        </w:rPr>
        <w:t xml:space="preserve">Esimerkki 2.529</w:t>
      </w:r>
    </w:p>
    <w:p>
      <w:r>
        <w:t xml:space="preserve">Mikä on suurin suurkaupunkialue Jacksonvillessä tai ei tehdä, että Floridassa ja Kaakkois?</w:t>
      </w:r>
    </w:p>
    <w:p>
      <w:r>
        <w:rPr>
          <w:b/>
        </w:rPr>
        <w:t xml:space="preserve">Tulos</w:t>
      </w:r>
    </w:p>
    <w:p>
      <w:r>
        <w:t xml:space="preserve">Mikä on Floridan ja Kaakkois-Floridan suurin metropolialue?</w:t>
      </w:r>
    </w:p>
    <w:p>
      <w:r>
        <w:rPr>
          <w:b/>
        </w:rPr>
        <w:t xml:space="preserve">Esimerkki 2.530</w:t>
      </w:r>
    </w:p>
    <w:p>
      <w:r>
        <w:t xml:space="preserve">Kuinka monta hanketta keskus toteuttaa tällä hetkellä kuukaudessa ei anteeksi vuodessa?</w:t>
      </w:r>
    </w:p>
    <w:p>
      <w:r>
        <w:rPr>
          <w:b/>
        </w:rPr>
        <w:t xml:space="preserve">Tulos</w:t>
      </w:r>
    </w:p>
    <w:p>
      <w:r>
        <w:t xml:space="preserve">Kuinka monta hanketta keskus toteuttaa tällä hetkellä vuodessa?</w:t>
      </w:r>
    </w:p>
    <w:p>
      <w:r>
        <w:rPr>
          <w:b/>
        </w:rPr>
        <w:t xml:space="preserve">Esimerkki 2.531</w:t>
      </w:r>
    </w:p>
    <w:p>
      <w:r>
        <w:t xml:space="preserve">Mikä oli kongressin tavoite tai mikä ei ollut tavoite?</w:t>
      </w:r>
    </w:p>
    <w:p>
      <w:r>
        <w:rPr>
          <w:b/>
        </w:rPr>
        <w:t xml:space="preserve">Tulos</w:t>
      </w:r>
    </w:p>
    <w:p>
      <w:r>
        <w:t xml:space="preserve">Mikä ei ollut kongressin tavoite?</w:t>
      </w:r>
    </w:p>
    <w:p>
      <w:r>
        <w:rPr>
          <w:b/>
        </w:rPr>
        <w:t xml:space="preserve">Esimerkki 2.532</w:t>
      </w:r>
    </w:p>
    <w:p>
      <w:r>
        <w:t xml:space="preserve">Kuka on saanut vaikutteita varhaiskeskiaikaisista ajatuksista, tai vielä parempi, kertokaa minulle, kuka on väittänyt, että kappaleet säilyttävät nopeutensa, vaikka niihin vaikuttaisi voima?</w:t>
      </w:r>
    </w:p>
    <w:p>
      <w:r>
        <w:rPr>
          <w:b/>
        </w:rPr>
        <w:t xml:space="preserve">Tulos</w:t>
      </w:r>
    </w:p>
    <w:p>
      <w:r>
        <w:t xml:space="preserve">Kuka väitti, että kappaleet säilyttävät nopeutensa, vaikka niihin vaikuttaisi voima?</w:t>
      </w:r>
    </w:p>
    <w:p>
      <w:r>
        <w:rPr>
          <w:b/>
        </w:rPr>
        <w:t xml:space="preserve">Esimerkki 2.533</w:t>
      </w:r>
    </w:p>
    <w:p>
      <w:r>
        <w:t xml:space="preserve">Mitä pääministeri Zulfiqar Ali Bhuttoa syytettiin siitä, että hän käytti islamilaisuutta legitimoidakseen, itse asiassa se oli Zia-ul-Haq?</w:t>
      </w:r>
    </w:p>
    <w:p>
      <w:r>
        <w:rPr>
          <w:b/>
        </w:rPr>
        <w:t xml:space="preserve">Tulos</w:t>
      </w:r>
    </w:p>
    <w:p>
      <w:r>
        <w:t xml:space="preserve">Mitä Zia-ul-Haqia syytettiin siitä, että hän käytti islamisointia legitimoimiseksi? </w:t>
      </w:r>
    </w:p>
    <w:p>
      <w:r>
        <w:rPr>
          <w:b/>
        </w:rPr>
        <w:t xml:space="preserve">Esimerkki 2.534</w:t>
      </w:r>
    </w:p>
    <w:p>
      <w:r>
        <w:t xml:space="preserve">Mitä CBSE:llä ja CISCe:llä molemmilla on taloudelliset mahdollisuudet ja vaihtoehtoisesti valta hallita?</w:t>
      </w:r>
    </w:p>
    <w:p>
      <w:r>
        <w:rPr>
          <w:b/>
        </w:rPr>
        <w:t xml:space="preserve">Tulos</w:t>
      </w:r>
    </w:p>
    <w:p>
      <w:r>
        <w:t xml:space="preserve">Mitä CBSE:llä ja CISCe:llä molemmilla on valtuudet säännellä?</w:t>
      </w:r>
    </w:p>
    <w:p>
      <w:r>
        <w:rPr>
          <w:b/>
        </w:rPr>
        <w:t xml:space="preserve">Esimerkki 2.535</w:t>
      </w:r>
    </w:p>
    <w:p>
      <w:r>
        <w:t xml:space="preserve">Milloin Khan perusti Suuren Yuanin ei ei ei anteeksi, milloin hän lakkautti sen?</w:t>
      </w:r>
    </w:p>
    <w:p>
      <w:r>
        <w:rPr>
          <w:b/>
        </w:rPr>
        <w:t xml:space="preserve">Tulos</w:t>
      </w:r>
    </w:p>
    <w:p>
      <w:r>
        <w:t xml:space="preserve">Milloin Khan lakkautti Suuren Yuanin?</w:t>
      </w:r>
    </w:p>
    <w:p>
      <w:r>
        <w:rPr>
          <w:b/>
        </w:rPr>
        <w:t xml:space="preserve">Esimerkki 2.536</w:t>
      </w:r>
    </w:p>
    <w:p>
      <w:r>
        <w:t xml:space="preserve">Ensimmäiset rakennukset Oxfordin yliopiston on suunniteltu ei tunneta mitä?</w:t>
      </w:r>
    </w:p>
    <w:p>
      <w:r>
        <w:rPr>
          <w:b/>
        </w:rPr>
        <w:t xml:space="preserve">Tulos</w:t>
      </w:r>
    </w:p>
    <w:p>
      <w:r>
        <w:t xml:space="preserve">Mitä kutsutaan Oxfordin yliopiston ensimmäisiksi rakennuksiksi?</w:t>
      </w:r>
    </w:p>
    <w:p>
      <w:r>
        <w:rPr>
          <w:b/>
        </w:rPr>
        <w:t xml:space="preserve">Esimerkki 2.537</w:t>
      </w:r>
    </w:p>
    <w:p>
      <w:r>
        <w:t xml:space="preserve">Mikä ajaa tai um, joka työskentelee saada työntekijöiden alemman korvauksen?</w:t>
      </w:r>
    </w:p>
    <w:p>
      <w:r>
        <w:rPr>
          <w:b/>
        </w:rPr>
        <w:t xml:space="preserve">Tulos</w:t>
      </w:r>
    </w:p>
    <w:p>
      <w:r>
        <w:t xml:space="preserve">Kuka työskentelee työntekijöiden alempien korvausten saamiseksi?</w:t>
      </w:r>
    </w:p>
    <w:p>
      <w:r>
        <w:rPr>
          <w:b/>
        </w:rPr>
        <w:t xml:space="preserve">Esimerkki 2.538</w:t>
      </w:r>
    </w:p>
    <w:p>
      <w:r>
        <w:t xml:space="preserve">Millä menettelyillä voidaan alentaa rakennustyöntekijöiden loukkaantumisastetta Yhdysvalloissa ja EU:ssa?</w:t>
      </w:r>
    </w:p>
    <w:p>
      <w:r>
        <w:rPr>
          <w:b/>
        </w:rPr>
        <w:t xml:space="preserve">Tulos</w:t>
      </w:r>
    </w:p>
    <w:p>
      <w:r>
        <w:t xml:space="preserve">Millä menettelyillä voidaan alentaa rakennustyöntekijöiden tapaturmien määrää EU:ssa?</w:t>
      </w:r>
    </w:p>
    <w:p>
      <w:r>
        <w:rPr>
          <w:b/>
        </w:rPr>
        <w:t xml:space="preserve">Esimerkki 2.539</w:t>
      </w:r>
    </w:p>
    <w:p>
      <w:r>
        <w:t xml:space="preserve">Kuinka kaukana tai minkä joen varrella Varsova sijaitsee?</w:t>
      </w:r>
    </w:p>
    <w:p>
      <w:r>
        <w:rPr>
          <w:b/>
        </w:rPr>
        <w:t xml:space="preserve">Tulos</w:t>
      </w:r>
    </w:p>
    <w:p>
      <w:r>
        <w:t xml:space="preserve">Minkä joen varrella Varsova sijaitsee?</w:t>
      </w:r>
    </w:p>
    <w:p>
      <w:r>
        <w:rPr>
          <w:b/>
        </w:rPr>
        <w:t xml:space="preserve">Esimerkki 2.540</w:t>
      </w:r>
    </w:p>
    <w:p>
      <w:r>
        <w:t xml:space="preserve">Mikä on Euroopan suurin sisävesisatama?</w:t>
      </w:r>
    </w:p>
    <w:p>
      <w:r>
        <w:rPr>
          <w:b/>
        </w:rPr>
        <w:t xml:space="preserve">Tulos</w:t>
      </w:r>
    </w:p>
    <w:p>
      <w:r>
        <w:t xml:space="preserve">Mikä on Euroopan suurin sisävesisatama?</w:t>
      </w:r>
    </w:p>
    <w:p>
      <w:r>
        <w:rPr>
          <w:b/>
        </w:rPr>
        <w:t xml:space="preserve">Esimerkki 2.541</w:t>
      </w:r>
    </w:p>
    <w:p>
      <w:r>
        <w:t xml:space="preserve">Miten kansalaistottelemattomuutta kuvataan Oidipuksessa ei ei ei, miten kansalaistottelemattomuutta ei näytetä Oidipuksessa, vaan se näytetään pikemminkin Antigonessa?</w:t>
      </w:r>
    </w:p>
    <w:p>
      <w:r>
        <w:rPr>
          <w:b/>
        </w:rPr>
        <w:t xml:space="preserve">Tulos</w:t>
      </w:r>
    </w:p>
    <w:p>
      <w:r>
        <w:t xml:space="preserve">Miten kansalaistottelemattomuus näkyi Antigonessa?</w:t>
      </w:r>
    </w:p>
    <w:p>
      <w:r>
        <w:rPr>
          <w:b/>
        </w:rPr>
        <w:t xml:space="preserve">Esimerkki 2.542</w:t>
      </w:r>
    </w:p>
    <w:p>
      <w:r>
        <w:t xml:space="preserve">Minkälaisia kokeita voidaan tehdä suurissa asetuksissa ei anteeksi, kertokaa minulle, minkälaisia kallion muodonmuutoskokeita rakennusgeologit tekevät?</w:t>
      </w:r>
    </w:p>
    <w:p>
      <w:r>
        <w:rPr>
          <w:b/>
        </w:rPr>
        <w:t xml:space="preserve">Tulos</w:t>
      </w:r>
    </w:p>
    <w:p>
      <w:r>
        <w:t xml:space="preserve">Minkälaisia kokeita kallion muodonmuutoksista rakennegeologit tekevät?</w:t>
      </w:r>
    </w:p>
    <w:p>
      <w:r>
        <w:rPr>
          <w:b/>
        </w:rPr>
        <w:t xml:space="preserve">Esimerkki 2.543</w:t>
      </w:r>
    </w:p>
    <w:p>
      <w:r>
        <w:t xml:space="preserve">Kenen hallinnassa Puola tai ei, Varsova oli, kun se joutui juutalaishallinnon alaisuuteen?</w:t>
      </w:r>
    </w:p>
    <w:p>
      <w:r>
        <w:rPr>
          <w:b/>
        </w:rPr>
        <w:t xml:space="preserve">Tulos</w:t>
      </w:r>
    </w:p>
    <w:p>
      <w:r>
        <w:t xml:space="preserve">Kenen hallinnassa Varsova oli, kun se joutui juutalaishallituksen alaisuuteen?</w:t>
      </w:r>
    </w:p>
    <w:p>
      <w:r>
        <w:rPr>
          <w:b/>
        </w:rPr>
        <w:t xml:space="preserve">Esimerkki 2.544</w:t>
      </w:r>
    </w:p>
    <w:p>
      <w:r>
        <w:t xml:space="preserve">Miten tai ei tehdä sitä, mitä ihmiset, jotka vetoavat siihen, että he eivät ole riitautuneet, uskovat puolustautumisesta?</w:t>
      </w:r>
    </w:p>
    <w:p>
      <w:r>
        <w:rPr>
          <w:b/>
        </w:rPr>
        <w:t xml:space="preserve">Tulos</w:t>
      </w:r>
    </w:p>
    <w:p>
      <w:r>
        <w:t xml:space="preserve">Mitä ihmiset, jotka vetoavat kiistattomuuteen, uskovat puolustautumisesta?</w:t>
      </w:r>
    </w:p>
    <w:p>
      <w:r>
        <w:rPr>
          <w:b/>
        </w:rPr>
        <w:t xml:space="preserve">Esimerkki 2.545</w:t>
      </w:r>
    </w:p>
    <w:p>
      <w:r>
        <w:t xml:space="preserve">Maallistunutta arabinationalismia syytettiin sekä arabijoukkojen tappiosta että minkälaisesta pysähtyneisyydestä ei anteeksi Maallistunutta arabinationalismia syytettiin sen menestyksen lisäksi?</w:t>
      </w:r>
    </w:p>
    <w:p>
      <w:r>
        <w:rPr>
          <w:b/>
        </w:rPr>
        <w:t xml:space="preserve">Tulos</w:t>
      </w:r>
    </w:p>
    <w:p>
      <w:r>
        <w:t xml:space="preserve">Maallista arabinationalismia syytettiin sekä arabijoukkojen menestyksestä että minkälaisesta pysähtyneisyydestä?</w:t>
      </w:r>
    </w:p>
    <w:p>
      <w:r>
        <w:rPr>
          <w:b/>
        </w:rPr>
        <w:t xml:space="preserve">Esimerkki 2.546</w:t>
      </w:r>
    </w:p>
    <w:p>
      <w:r>
        <w:t xml:space="preserve">Mitä tai pikemminkin mitä probioottista kasvistoa löytyy pastöroimattomasta jogurtista?</w:t>
      </w:r>
    </w:p>
    <w:p>
      <w:r>
        <w:rPr>
          <w:b/>
        </w:rPr>
        <w:t xml:space="preserve">Tulos</w:t>
      </w:r>
    </w:p>
    <w:p>
      <w:r>
        <w:t xml:space="preserve">Mitä probioottista kasvistoa löytyy pastöroimattomasta jogurtista?</w:t>
      </w:r>
    </w:p>
    <w:p>
      <w:r>
        <w:rPr>
          <w:b/>
        </w:rPr>
        <w:t xml:space="preserve">Esimerkki 2.547</w:t>
      </w:r>
    </w:p>
    <w:p>
      <w:r>
        <w:t xml:space="preserve">Milloin Galor tarkoitin nequality läsnä ollessa luottomarkkinoiden perfections on millainen vaikutus inhimillisen pääoman muodostumista?</w:t>
      </w:r>
    </w:p>
    <w:p>
      <w:r>
        <w:rPr>
          <w:b/>
        </w:rPr>
        <w:t xml:space="preserve">Tulos</w:t>
      </w:r>
    </w:p>
    <w:p>
      <w:r>
        <w:t xml:space="preserve">millainen vaikutus inhimillisen pääoman muodostumiseen on luottomarkkinoiden täydellisyyden vallitessa?</w:t>
      </w:r>
    </w:p>
    <w:p>
      <w:r>
        <w:rPr>
          <w:b/>
        </w:rPr>
        <w:t xml:space="preserve">Esimerkki 2.548</w:t>
      </w:r>
    </w:p>
    <w:p>
      <w:r>
        <w:t xml:space="preserve">Mikä on vanhan pohjoisen ei vanhan eteläisen Reinin haaran nimi?</w:t>
      </w:r>
    </w:p>
    <w:p>
      <w:r>
        <w:rPr>
          <w:b/>
        </w:rPr>
        <w:t xml:space="preserve">Tulos</w:t>
      </w:r>
    </w:p>
    <w:p>
      <w:r>
        <w:t xml:space="preserve">Mikä on Reinin vanhan eteläisen haaran nimi?</w:t>
      </w:r>
    </w:p>
    <w:p>
      <w:r>
        <w:rPr>
          <w:b/>
        </w:rPr>
        <w:t xml:space="preserve">Esimerkki 2.549</w:t>
      </w:r>
    </w:p>
    <w:p>
      <w:r>
        <w:t xml:space="preserve">Kuinka monta vuotta, ei päivää, kesti puna-armeijan Varsovan kansannousu?</w:t>
      </w:r>
    </w:p>
    <w:p>
      <w:r>
        <w:rPr>
          <w:b/>
        </w:rPr>
        <w:t xml:space="preserve">Tulos</w:t>
      </w:r>
    </w:p>
    <w:p>
      <w:r>
        <w:t xml:space="preserve">Kuinka monta päivää puna-armeijanWarsovan kansannousu kesti?</w:t>
      </w:r>
    </w:p>
    <w:p>
      <w:r>
        <w:rPr>
          <w:b/>
        </w:rPr>
        <w:t xml:space="preserve">Esimerkki 2.550</w:t>
      </w:r>
    </w:p>
    <w:p>
      <w:r>
        <w:t xml:space="preserve">Mitä kuningatar esitteli Skotlannin parlamentille vuonna 1999 eikä odottanut vuonna 1989?</w:t>
      </w:r>
    </w:p>
    <w:p>
      <w:r>
        <w:rPr>
          <w:b/>
        </w:rPr>
        <w:t xml:space="preserve">Tulos</w:t>
      </w:r>
    </w:p>
    <w:p>
      <w:r>
        <w:t xml:space="preserve">Mitä kuningatar esitteli Skotlannin parlamentille vuonna 1989?</w:t>
      </w:r>
    </w:p>
    <w:p>
      <w:r>
        <w:rPr>
          <w:b/>
        </w:rPr>
        <w:t xml:space="preserve">Esimerkki 2.551</w:t>
      </w:r>
    </w:p>
    <w:p>
      <w:r>
        <w:t xml:space="preserve">Mitä 1970-luvun, ei anteeksi, vuoden 2003 Nigeriaa koskevan raportin mukaan Nigerian kasvu on tehnyt?</w:t>
      </w:r>
    </w:p>
    <w:p>
      <w:r>
        <w:rPr>
          <w:b/>
        </w:rPr>
        <w:t xml:space="preserve">Tulos</w:t>
      </w:r>
    </w:p>
    <w:p>
      <w:r>
        <w:t xml:space="preserve">Mitä Nigeriaa koskevan vuoden 2003 raportin mukaan sen kasvu on saanut aikaan?</w:t>
      </w:r>
    </w:p>
    <w:p>
      <w:r>
        <w:rPr>
          <w:b/>
        </w:rPr>
        <w:t xml:space="preserve">Esimerkki 2.552</w:t>
      </w:r>
    </w:p>
    <w:p>
      <w:r>
        <w:t xml:space="preserve">Kuinka moni atsteekkien valtakunta, siis muslimien valtakunta, on käyttänyt imperialismia?</w:t>
      </w:r>
    </w:p>
    <w:p>
      <w:r>
        <w:rPr>
          <w:b/>
        </w:rPr>
        <w:t xml:space="preserve">Tulos</w:t>
      </w:r>
    </w:p>
    <w:p>
      <w:r>
        <w:t xml:space="preserve">Kuinka moni muslimivaltakunta on käyttänyt imperialismia?</w:t>
      </w:r>
    </w:p>
    <w:p>
      <w:r>
        <w:rPr>
          <w:b/>
        </w:rPr>
        <w:t xml:space="preserve">Esimerkki 2.553</w:t>
      </w:r>
    </w:p>
    <w:p>
      <w:r>
        <w:t xml:space="preserve">Mitä Skotlannin hallituksen valitut, anteeksi, tarkoitin ei-valitut jäsenet eivät voi tehdä?</w:t>
      </w:r>
    </w:p>
    <w:p>
      <w:r>
        <w:rPr>
          <w:b/>
        </w:rPr>
        <w:t xml:space="preserve">Tulos</w:t>
      </w:r>
    </w:p>
    <w:p>
      <w:r>
        <w:t xml:space="preserve">Mitä Skotlannin hallituksen valitsemattomat jäsenet eivät voi tehdä?</w:t>
      </w:r>
    </w:p>
    <w:p>
      <w:r>
        <w:rPr>
          <w:b/>
        </w:rPr>
        <w:t xml:space="preserve">Esimerkki 2.554</w:t>
      </w:r>
    </w:p>
    <w:p>
      <w:r>
        <w:t xml:space="preserve">Millä nimellä Hughes Hotel umm pikemminkin Grand 1401 -rakennus nimettiin uudelleen?</w:t>
      </w:r>
    </w:p>
    <w:p>
      <w:r>
        <w:rPr>
          <w:b/>
        </w:rPr>
        <w:t xml:space="preserve">Tulos</w:t>
      </w:r>
    </w:p>
    <w:p>
      <w:r>
        <w:t xml:space="preserve">Millä nimellä Grand 1401 -rakennus nimettiin uudelleen?</w:t>
      </w:r>
    </w:p>
    <w:p>
      <w:r>
        <w:rPr>
          <w:b/>
        </w:rPr>
        <w:t xml:space="preserve">Esimerkki 2.555</w:t>
      </w:r>
    </w:p>
    <w:p>
      <w:r>
        <w:t xml:space="preserve">Mikä tutkimus viittaa siihen, että aiemmat arviot olivat liioiteltuja?</w:t>
      </w:r>
    </w:p>
    <w:p>
      <w:r>
        <w:rPr>
          <w:b/>
        </w:rPr>
        <w:t xml:space="preserve">Tulos</w:t>
      </w:r>
    </w:p>
    <w:p>
      <w:r>
        <w:t xml:space="preserve">Minkä tutkimuksen mukaan aiemmat arviot olivat liioiteltuja?</w:t>
      </w:r>
    </w:p>
    <w:p>
      <w:r>
        <w:rPr>
          <w:b/>
        </w:rPr>
        <w:t xml:space="preserve">Esimerkki 2.556</w:t>
      </w:r>
    </w:p>
    <w:p>
      <w:r>
        <w:t xml:space="preserve">Mitä monet ihmiset haluavat sisällyttää valtatie 99:ään, anteeksi, valtatie 5:een?</w:t>
      </w:r>
    </w:p>
    <w:p>
      <w:r>
        <w:rPr>
          <w:b/>
        </w:rPr>
        <w:t xml:space="preserve">Tulos</w:t>
      </w:r>
    </w:p>
    <w:p>
      <w:r>
        <w:t xml:space="preserve">Mitä monet haluavat sisällyttää valtatie 5:een?</w:t>
      </w:r>
    </w:p>
    <w:p>
      <w:r>
        <w:rPr>
          <w:b/>
        </w:rPr>
        <w:t xml:space="preserve">Esimerkki 2.557</w:t>
      </w:r>
    </w:p>
    <w:p>
      <w:r>
        <w:t xml:space="preserve">Mikä on tai ei tehdä, että mikä on toinen merkittävä yliopisto Unescon jälkeen Varsovan yliopiston?</w:t>
      </w:r>
    </w:p>
    <w:p>
      <w:r>
        <w:rPr>
          <w:b/>
        </w:rPr>
        <w:t xml:space="preserve">Tulos</w:t>
      </w:r>
    </w:p>
    <w:p>
      <w:r>
        <w:t xml:space="preserve">Mikä on toinen merkittävä UNESCOn yliopisto Varsovan yliopiston jälkeen?</w:t>
      </w:r>
    </w:p>
    <w:p>
      <w:r>
        <w:rPr>
          <w:b/>
        </w:rPr>
        <w:t xml:space="preserve">Esimerkki 2.558</w:t>
      </w:r>
    </w:p>
    <w:p>
      <w:r>
        <w:t xml:space="preserve">Minkä vuoden D'Angelon ja Rikan kirjasto oli ei tarkoitin sanoa, kuinka monta nidettä John Crerarin kirjastossa on suunnilleen?</w:t>
      </w:r>
    </w:p>
    <w:p>
      <w:r>
        <w:rPr>
          <w:b/>
        </w:rPr>
        <w:t xml:space="preserve">Tulos</w:t>
      </w:r>
    </w:p>
    <w:p>
      <w:r>
        <w:t xml:space="preserve">Kuinka monta nidettä John Crerarin kirjastossa on suurin piirtein?</w:t>
      </w:r>
    </w:p>
    <w:p>
      <w:r>
        <w:rPr>
          <w:b/>
        </w:rPr>
        <w:t xml:space="preserve">Esimerkki 2.559</w:t>
      </w:r>
    </w:p>
    <w:p>
      <w:r>
        <w:t xml:space="preserve">Mikä on nimi asuu ei kylä, joka oli aikoinaan olemassa, mikä on nyt keskustassa Jacksonville?</w:t>
      </w:r>
    </w:p>
    <w:p>
      <w:r>
        <w:rPr>
          <w:b/>
        </w:rPr>
        <w:t xml:space="preserve">Tulos</w:t>
      </w:r>
    </w:p>
    <w:p>
      <w:r>
        <w:t xml:space="preserve">Mikä on sen kylän nimi, joka sijaitsi aikoinaan nykyisen Jacksonvillen keskustan alueella?</w:t>
      </w:r>
    </w:p>
    <w:p>
      <w:r>
        <w:rPr>
          <w:b/>
        </w:rPr>
        <w:t xml:space="preserve">Esimerkki 2.560</w:t>
      </w:r>
    </w:p>
    <w:p>
      <w:r>
        <w:t xml:space="preserve">Mikä järvi ei mikä on lyhentänyt Rein-jokea?</w:t>
      </w:r>
    </w:p>
    <w:p>
      <w:r>
        <w:rPr>
          <w:b/>
        </w:rPr>
        <w:t xml:space="preserve">Tulos</w:t>
      </w:r>
    </w:p>
    <w:p>
      <w:r>
        <w:t xml:space="preserve">Mikä on lyhentänyt Rein-jokea? </w:t>
      </w:r>
    </w:p>
    <w:p>
      <w:r>
        <w:rPr>
          <w:b/>
        </w:rPr>
        <w:t xml:space="preserve">Esimerkki 2.561</w:t>
      </w:r>
    </w:p>
    <w:p>
      <w:r>
        <w:t xml:space="preserve">Kuka ilmoitti, kuka valittiin Lothianin yleislistalla?</w:t>
      </w:r>
    </w:p>
    <w:p>
      <w:r>
        <w:rPr>
          <w:b/>
        </w:rPr>
        <w:t xml:space="preserve">Tulos</w:t>
      </w:r>
    </w:p>
    <w:p>
      <w:r>
        <w:t xml:space="preserve">Ketkä valittiin Lothianin yleislistalla?</w:t>
      </w:r>
    </w:p>
    <w:p>
      <w:r>
        <w:rPr>
          <w:b/>
        </w:rPr>
        <w:t xml:space="preserve">Esimerkki 2.562</w:t>
      </w:r>
    </w:p>
    <w:p>
      <w:r>
        <w:t xml:space="preserve">Miten on tai ei tehdä, että mikä on yksi suoraviivainen tapaus Carmichaelin testi?</w:t>
      </w:r>
    </w:p>
    <w:p>
      <w:r>
        <w:rPr>
          <w:b/>
        </w:rPr>
        <w:t xml:space="preserve">Tulos</w:t>
      </w:r>
    </w:p>
    <w:p>
      <w:r>
        <w:t xml:space="preserve">Mikä on yksi suoraviivainen Carmichaelin testin tapaus?</w:t>
      </w:r>
    </w:p>
    <w:p>
      <w:r>
        <w:rPr>
          <w:b/>
        </w:rPr>
        <w:t xml:space="preserve">Esimerkki 2.563</w:t>
      </w:r>
    </w:p>
    <w:p>
      <w:r>
        <w:t xml:space="preserve">Kuinka monta prosenttia väestöstä kuoli vuonna 1625 puhjenneessa mustassa surmassa, eikä tätä voi muuttaa Euroopan väestön määräksi vuonna 1665?</w:t>
      </w:r>
    </w:p>
    <w:p>
      <w:r>
        <w:rPr>
          <w:b/>
        </w:rPr>
        <w:t xml:space="preserve">Tulos</w:t>
      </w:r>
    </w:p>
    <w:p>
      <w:r>
        <w:t xml:space="preserve">Mikä oli Euroopan väkiluku vuonna 1665?</w:t>
      </w:r>
    </w:p>
    <w:p>
      <w:r>
        <w:rPr>
          <w:b/>
        </w:rPr>
        <w:t xml:space="preserve">Esimerkki 2.564</w:t>
      </w:r>
    </w:p>
    <w:p>
      <w:r>
        <w:t xml:space="preserve">Mitä julkiset koulut saavat tehdä säilyttääkseen lahjakkaat oppilaat, tai pikemminkin mitä oikeuksia yksityisillä kouluilla on, joita julkisilla kouluilla ei ole?</w:t>
      </w:r>
    </w:p>
    <w:p>
      <w:r>
        <w:rPr>
          <w:b/>
        </w:rPr>
        <w:t xml:space="preserve">Tulos</w:t>
      </w:r>
    </w:p>
    <w:p>
      <w:r>
        <w:t xml:space="preserve">Mitä oikeuksia yksityisillä kouluilla on, joita julkisilla kouluilla ei ole?</w:t>
      </w:r>
    </w:p>
    <w:p>
      <w:r>
        <w:rPr>
          <w:b/>
        </w:rPr>
        <w:t xml:space="preserve">Esimerkki 2.565</w:t>
      </w:r>
    </w:p>
    <w:p>
      <w:r>
        <w:t xml:space="preserve">Mikä tai ei tee sitä, että millä alalla tutkitaan immuunijärjestelmää?</w:t>
      </w:r>
    </w:p>
    <w:p>
      <w:r>
        <w:rPr>
          <w:b/>
        </w:rPr>
        <w:t xml:space="preserve">Tulos</w:t>
      </w:r>
    </w:p>
    <w:p>
      <w:r>
        <w:t xml:space="preserve">Millä alalla tutkitaan immuunijärjestelmää?</w:t>
      </w:r>
    </w:p>
    <w:p>
      <w:r>
        <w:rPr>
          <w:b/>
        </w:rPr>
        <w:t xml:space="preserve">Esimerkki 2.566</w:t>
      </w:r>
    </w:p>
    <w:p>
      <w:r>
        <w:t xml:space="preserve">Benjamin Disraeli no um Leninin mukaan miksi kapitalistisilla mailla ei saa olla imperialistista politiikkaa?</w:t>
      </w:r>
    </w:p>
    <w:p>
      <w:r>
        <w:rPr>
          <w:b/>
        </w:rPr>
        <w:t xml:space="preserve">Tulos</w:t>
      </w:r>
    </w:p>
    <w:p>
      <w:r>
        <w:t xml:space="preserve"> Miksi kapitalistisilla mailla ei Leninin mukaan saa olla imperialistista politiikkaa?</w:t>
      </w:r>
    </w:p>
    <w:p>
      <w:r>
        <w:rPr>
          <w:b/>
        </w:rPr>
        <w:t xml:space="preserve">Esimerkki 2.567</w:t>
      </w:r>
    </w:p>
    <w:p>
      <w:r>
        <w:t xml:space="preserve">Mikä on termi, siis toinen termi diagonaalielementeille?</w:t>
      </w:r>
    </w:p>
    <w:p>
      <w:r>
        <w:rPr>
          <w:b/>
        </w:rPr>
        <w:t xml:space="preserve">Tulos</w:t>
      </w:r>
    </w:p>
    <w:p>
      <w:r>
        <w:t xml:space="preserve">Mikä on toinen termi diagonaalielementeille?</w:t>
      </w:r>
    </w:p>
    <w:p>
      <w:r>
        <w:rPr>
          <w:b/>
        </w:rPr>
        <w:t xml:space="preserve">Esimerkki 2.568</w:t>
      </w:r>
    </w:p>
    <w:p>
      <w:r>
        <w:t xml:space="preserve">Milloin tai pikemminkin minä vuonna Kalvenin raportti julkaistiin?</w:t>
      </w:r>
    </w:p>
    <w:p>
      <w:r>
        <w:rPr>
          <w:b/>
        </w:rPr>
        <w:t xml:space="preserve">Tulos</w:t>
      </w:r>
    </w:p>
    <w:p>
      <w:r>
        <w:t xml:space="preserve">Minä vuonna Kalvenin raportti julkaistiin?</w:t>
      </w:r>
    </w:p>
    <w:p>
      <w:r>
        <w:rPr>
          <w:b/>
        </w:rPr>
        <w:t xml:space="preserve">Esimerkki 2.569</w:t>
      </w:r>
    </w:p>
    <w:p>
      <w:r>
        <w:t xml:space="preserve">Kuinka monta er mitä tekniikoita kiinalainen lääketiede sisältää?</w:t>
      </w:r>
    </w:p>
    <w:p>
      <w:r>
        <w:rPr>
          <w:b/>
        </w:rPr>
        <w:t xml:space="preserve">Tulos</w:t>
      </w:r>
    </w:p>
    <w:p>
      <w:r>
        <w:t xml:space="preserve">Mitä tekniikoita kiinalainen lääketiede sisälsi?</w:t>
      </w:r>
    </w:p>
    <w:p>
      <w:r>
        <w:rPr>
          <w:b/>
        </w:rPr>
        <w:t xml:space="preserve">Esimerkki 2.570</w:t>
      </w:r>
    </w:p>
    <w:p>
      <w:r>
        <w:t xml:space="preserve">Portit mahdollistivat sen, että julkiset, siis yksityiset yritykset voivat tehdä mitä?</w:t>
      </w:r>
    </w:p>
    <w:p>
      <w:r>
        <w:rPr>
          <w:b/>
        </w:rPr>
        <w:t xml:space="preserve">Tulos</w:t>
      </w:r>
    </w:p>
    <w:p>
      <w:r>
        <w:t xml:space="preserve">Porttien avulla yksityiset yritykset voivat tehdä sen, mitä </w:t>
      </w:r>
    </w:p>
    <w:p>
      <w:r>
        <w:rPr>
          <w:b/>
        </w:rPr>
        <w:t xml:space="preserve">Esimerkki 2.571</w:t>
      </w:r>
    </w:p>
    <w:p>
      <w:r>
        <w:t xml:space="preserve">Kun taudinaiheuttaja tavataan uudestaan raaputa, että tarkoitan pitkäikäisiä muistisoluja, jotka kykenevät muistamaan aiemmat kohtaamiset minkä kanssa?</w:t>
      </w:r>
    </w:p>
    <w:p>
      <w:r>
        <w:rPr>
          <w:b/>
        </w:rPr>
        <w:t xml:space="preserve">Tulos</w:t>
      </w:r>
    </w:p>
    <w:p>
      <w:r>
        <w:t xml:space="preserve">Pitkäkestoiset muistisolut voivat muistaa aiemmat kohtaamiset minkä kanssa?</w:t>
      </w:r>
    </w:p>
    <w:p>
      <w:r>
        <w:rPr>
          <w:b/>
        </w:rPr>
        <w:t xml:space="preserve">Esimerkki 2.572</w:t>
      </w:r>
    </w:p>
    <w:p>
      <w:r>
        <w:t xml:space="preserve">Planeetta Vulcan ennustettiin selittää mitä planeetta Merkurius ei Saturnus?</w:t>
      </w:r>
    </w:p>
    <w:p>
      <w:r>
        <w:rPr>
          <w:b/>
        </w:rPr>
        <w:t xml:space="preserve">Tulos</w:t>
      </w:r>
    </w:p>
    <w:p>
      <w:r>
        <w:t xml:space="preserve">Planeetta Vulcan ennustettiin selittämään mitä planeetta Saturnuksen kanssa?</w:t>
      </w:r>
    </w:p>
    <w:p>
      <w:r>
        <w:rPr>
          <w:b/>
        </w:rPr>
        <w:t xml:space="preserve">Esimerkki 2.573</w:t>
      </w:r>
    </w:p>
    <w:p>
      <w:r>
        <w:t xml:space="preserve">Miten magman lämpötila muuttuu ilman virtausta?</w:t>
      </w:r>
    </w:p>
    <w:p>
      <w:r>
        <w:rPr>
          <w:b/>
        </w:rPr>
        <w:t xml:space="preserve">Tulos</w:t>
      </w:r>
    </w:p>
    <w:p>
      <w:r>
        <w:t xml:space="preserve">Miten magman virtaus muuttuu?</w:t>
      </w:r>
    </w:p>
    <w:p>
      <w:r>
        <w:rPr>
          <w:b/>
        </w:rPr>
        <w:t xml:space="preserve">Esimerkki 2.574</w:t>
      </w:r>
    </w:p>
    <w:p>
      <w:r>
        <w:t xml:space="preserve">Mikä oli eikä ollut Marinin käskyjä?</w:t>
      </w:r>
    </w:p>
    <w:p>
      <w:r>
        <w:rPr>
          <w:b/>
        </w:rPr>
        <w:t xml:space="preserve">Tulos</w:t>
      </w:r>
    </w:p>
    <w:p>
      <w:r>
        <w:t xml:space="preserve">Mikä ei ollut Marinin käskyjä?</w:t>
      </w:r>
    </w:p>
    <w:p>
      <w:r>
        <w:rPr>
          <w:b/>
        </w:rPr>
        <w:t xml:space="preserve">Esimerkki 2.575</w:t>
      </w:r>
    </w:p>
    <w:p>
      <w:r>
        <w:t xml:space="preserve">Voidaanko paketti koskaan lähettää väärään viestin err I mean\\\u007f numeroon?</w:t>
      </w:r>
    </w:p>
    <w:p>
      <w:r>
        <w:rPr>
          <w:b/>
        </w:rPr>
        <w:t xml:space="preserve">Tulos</w:t>
      </w:r>
    </w:p>
    <w:p>
      <w:r>
        <w:t xml:space="preserve">Voiko paketin koskaan lähettää väärään numeroon?</w:t>
      </w:r>
    </w:p>
    <w:p>
      <w:r>
        <w:rPr>
          <w:b/>
        </w:rPr>
        <w:t xml:space="preserve">Esimerkki 2.576</w:t>
      </w:r>
    </w:p>
    <w:p>
      <w:r>
        <w:t xml:space="preserve">Mitä platycenida-lajeilta puuttuu yhtä lukuun ottamatta kaikki suu-oraaliset iskut?</w:t>
      </w:r>
    </w:p>
    <w:p>
      <w:r>
        <w:rPr>
          <w:b/>
        </w:rPr>
        <w:t xml:space="preserve">Tulos</w:t>
      </w:r>
    </w:p>
    <w:p>
      <w:r>
        <w:t xml:space="preserve">Mikä puuttuu yhtä lukuun ottamatta kaikista platycenida-lajeista?</w:t>
      </w:r>
    </w:p>
    <w:p>
      <w:r>
        <w:rPr>
          <w:b/>
        </w:rPr>
        <w:t xml:space="preserve">Esimerkki 2.577</w:t>
      </w:r>
    </w:p>
    <w:p>
      <w:r>
        <w:t xml:space="preserve">Mikä järjestö on tehnyt uskollisen yhteenvedon TAR:sta tai WGI:n raportista?</w:t>
      </w:r>
    </w:p>
    <w:p>
      <w:r>
        <w:rPr>
          <w:b/>
        </w:rPr>
        <w:t xml:space="preserve">Tulos</w:t>
      </w:r>
    </w:p>
    <w:p>
      <w:r>
        <w:t xml:space="preserve">Mikä järjestö laati uskollisesti yhteenvedon WGI:n raportista?</w:t>
      </w:r>
    </w:p>
    <w:p>
      <w:r>
        <w:rPr>
          <w:b/>
        </w:rPr>
        <w:t xml:space="preserve">Esimerkki 2.578</w:t>
      </w:r>
    </w:p>
    <w:p>
      <w:r>
        <w:t xml:space="preserve">Mitä Howard Zinn, anteeksi, mitä Ghandi mainitsi oikeudesta lakkauttaa epäoikeudenmukainen hallitus itsenäisyysjulistuksessa?</w:t>
      </w:r>
    </w:p>
    <w:p>
      <w:r>
        <w:rPr>
          <w:b/>
        </w:rPr>
        <w:t xml:space="preserve">Tulos</w:t>
      </w:r>
    </w:p>
    <w:p>
      <w:r>
        <w:t xml:space="preserve">Mitä Ghandi mainitsi itsenäisyysjulistuksessa oikeudesta lakkauttaa epäoikeudenmukainen hallitus?</w:t>
      </w:r>
    </w:p>
    <w:p>
      <w:r>
        <w:rPr>
          <w:b/>
        </w:rPr>
        <w:t xml:space="preserve">Esimerkki 2.579</w:t>
      </w:r>
    </w:p>
    <w:p>
      <w:r>
        <w:t xml:space="preserve">Mitä Donald Davies, siis Paul Baran, kehitti?</w:t>
      </w:r>
    </w:p>
    <w:p>
      <w:r>
        <w:rPr>
          <w:b/>
        </w:rPr>
        <w:t xml:space="preserve">Tulos</w:t>
      </w:r>
    </w:p>
    <w:p>
      <w:r>
        <w:t xml:space="preserve">Mitä Paul Baran kehitti </w:t>
      </w:r>
    </w:p>
    <w:p>
      <w:r>
        <w:rPr>
          <w:b/>
        </w:rPr>
        <w:t xml:space="preserve">Esimerkki 2.580</w:t>
      </w:r>
    </w:p>
    <w:p>
      <w:r>
        <w:t xml:space="preserve">Sauriwa on varhaisin tunnettu nimi mille maalle ei anteeksi alue?</w:t>
      </w:r>
    </w:p>
    <w:p>
      <w:r>
        <w:rPr>
          <w:b/>
        </w:rPr>
        <w:t xml:space="preserve">Tulos</w:t>
      </w:r>
    </w:p>
    <w:p>
      <w:r>
        <w:t xml:space="preserve">Sauriwa on varhaisin tunnettu nimi mille alueelle?</w:t>
      </w:r>
    </w:p>
    <w:p>
      <w:r>
        <w:rPr>
          <w:b/>
        </w:rPr>
        <w:t xml:space="preserve">Esimerkki 2.581</w:t>
      </w:r>
    </w:p>
    <w:p>
      <w:r>
        <w:t xml:space="preserve">Muslimiveljeskunnan liikettä tarkoitan toimivalta ei ole verrattavissa minkälaisiin paikallishallintoihin?</w:t>
      </w:r>
    </w:p>
    <w:p>
      <w:r>
        <w:rPr>
          <w:b/>
        </w:rPr>
        <w:t xml:space="preserve">Tulos</w:t>
      </w:r>
    </w:p>
    <w:p>
      <w:r>
        <w:t xml:space="preserve">Muslimiveljeskunnan pätevyys ei vedä vertoja minkälaisille paikallishallinnoille?</w:t>
      </w:r>
    </w:p>
    <w:p>
      <w:r>
        <w:rPr>
          <w:b/>
        </w:rPr>
        <w:t xml:space="preserve">Esimerkki 2.582</w:t>
      </w:r>
    </w:p>
    <w:p>
      <w:r>
        <w:t xml:space="preserve">Mikä on tai siis mihin evoluutioteoria perustuu?</w:t>
      </w:r>
    </w:p>
    <w:p>
      <w:r>
        <w:rPr>
          <w:b/>
        </w:rPr>
        <w:t xml:space="preserve">Tulos</w:t>
      </w:r>
    </w:p>
    <w:p>
      <w:r>
        <w:t xml:space="preserve">Mihin evoluutioteoria perustuu?</w:t>
      </w:r>
    </w:p>
    <w:p>
      <w:r>
        <w:rPr>
          <w:b/>
        </w:rPr>
        <w:t xml:space="preserve">Esimerkki 2.583</w:t>
      </w:r>
    </w:p>
    <w:p>
      <w:r>
        <w:t xml:space="preserve">Kuka oli Kublai Khanin isoisä ei anteeksi setä?</w:t>
      </w:r>
    </w:p>
    <w:p>
      <w:r>
        <w:rPr>
          <w:b/>
        </w:rPr>
        <w:t xml:space="preserve">Tulos</w:t>
      </w:r>
    </w:p>
    <w:p>
      <w:r>
        <w:t xml:space="preserve"> Kuka oli Kublai Khanin setä?</w:t>
      </w:r>
    </w:p>
    <w:p>
      <w:r>
        <w:rPr>
          <w:b/>
        </w:rPr>
        <w:t xml:space="preserve">Esimerkki 2.584</w:t>
      </w:r>
    </w:p>
    <w:p>
      <w:r>
        <w:t xml:space="preserve">Mitä päälle vika, jotka leikataan ovat aina vanhempia oy periaate auttaa määrittelemään avain sängyn?</w:t>
      </w:r>
    </w:p>
    <w:p>
      <w:r>
        <w:rPr>
          <w:b/>
        </w:rPr>
        <w:t xml:space="preserve">Tulos</w:t>
      </w:r>
    </w:p>
    <w:p>
      <w:r>
        <w:t xml:space="preserve">Mikä periaate auttaa määrittelemään avainpedin?</w:t>
      </w:r>
    </w:p>
    <w:p>
      <w:r>
        <w:rPr>
          <w:b/>
        </w:rPr>
        <w:t xml:space="preserve">Esimerkki 2.585</w:t>
      </w:r>
    </w:p>
    <w:p>
      <w:r>
        <w:t xml:space="preserve">Mikä oli Ranskan ja Westfalenin välisen rauhanomaisen aikakauden nimi tai no make Germany?</w:t>
      </w:r>
    </w:p>
    <w:p>
      <w:r>
        <w:rPr>
          <w:b/>
        </w:rPr>
        <w:t xml:space="preserve">Tulos</w:t>
      </w:r>
    </w:p>
    <w:p>
      <w:r>
        <w:t xml:space="preserve">Mikä oli Ranskan ja Saksan välisen rauhan ajan nimi?</w:t>
      </w:r>
    </w:p>
    <w:p>
      <w:r>
        <w:rPr>
          <w:b/>
        </w:rPr>
        <w:t xml:space="preserve">Esimerkki 2.586</w:t>
      </w:r>
    </w:p>
    <w:p>
      <w:r>
        <w:t xml:space="preserve">Kuka löysi, ei, ei, ei, ei, minkälainen rikkonaisuusraja määritellään siten, että siinä on laajalle levinneitä voimakkaita maanjäristyksiä, kuten Kalifornian osavaltiossa?</w:t>
      </w:r>
    </w:p>
    <w:p>
      <w:r>
        <w:rPr>
          <w:b/>
        </w:rPr>
        <w:t xml:space="preserve">Tulos</w:t>
      </w:r>
    </w:p>
    <w:p>
      <w:r>
        <w:t xml:space="preserve">Minkälainen rikkonaisuusraja määritellään siten, että siinä on laajalle levinneitä voimakkaita maanjäristyksiä, kuten Kalifornian osavaltiossa?</w:t>
      </w:r>
    </w:p>
    <w:p>
      <w:r>
        <w:rPr>
          <w:b/>
        </w:rPr>
        <w:t xml:space="preserve">Esimerkki 2.587</w:t>
      </w:r>
    </w:p>
    <w:p>
      <w:r>
        <w:t xml:space="preserve">Jos kahden fermionin näennäinen voima on vetovoimainen, mikä on hiukkasten ei kytkeytyä, että spin funktio?</w:t>
      </w:r>
    </w:p>
    <w:p>
      <w:r>
        <w:rPr>
          <w:b/>
        </w:rPr>
        <w:t xml:space="preserve">Tulos</w:t>
      </w:r>
    </w:p>
    <w:p>
      <w:r>
        <w:t xml:space="preserve">Jos kahden fermionin näennäinen voima on vetovoimainen, mikä on spin-funktio?</w:t>
      </w:r>
    </w:p>
    <w:p>
      <w:r>
        <w:rPr>
          <w:b/>
        </w:rPr>
        <w:t xml:space="preserve">Esimerkki 2.588</w:t>
      </w:r>
    </w:p>
    <w:p>
      <w:r>
        <w:t xml:space="preserve">Kuka rahoitti alkuperäisen fyysisen kampuksen, anteeksi, sen johtokunta?</w:t>
      </w:r>
    </w:p>
    <w:p>
      <w:r>
        <w:rPr>
          <w:b/>
        </w:rPr>
        <w:t xml:space="preserve">Tulos</w:t>
      </w:r>
    </w:p>
    <w:p>
      <w:r>
        <w:t xml:space="preserve">Kuka rahoitti alkuperäisen johtokunnan?</w:t>
      </w:r>
    </w:p>
    <w:p>
      <w:r>
        <w:rPr>
          <w:b/>
        </w:rPr>
        <w:t xml:space="preserve">Esimerkki 2.589</w:t>
      </w:r>
    </w:p>
    <w:p>
      <w:r>
        <w:t xml:space="preserve">Kuinka monta ohjelmaa er uh julkiset charter-koulut tekee yliopisto ajaa?</w:t>
      </w:r>
    </w:p>
    <w:p>
      <w:r>
        <w:rPr>
          <w:b/>
        </w:rPr>
        <w:t xml:space="preserve">Tulos</w:t>
      </w:r>
    </w:p>
    <w:p>
      <w:r>
        <w:t xml:space="preserve">Kuinka monta julkista tilauskoulua yliopisto ylläpitää?</w:t>
      </w:r>
    </w:p>
    <w:p>
      <w:r>
        <w:rPr>
          <w:b/>
        </w:rPr>
        <w:t xml:space="preserve">Esimerkki 2.590</w:t>
      </w:r>
    </w:p>
    <w:p>
      <w:r>
        <w:t xml:space="preserve">Mitä ei voida erottaa vieraista aineista antigeenien avulla ei immuunijärjestelmää?</w:t>
      </w:r>
    </w:p>
    <w:p>
      <w:r>
        <w:rPr>
          <w:b/>
        </w:rPr>
        <w:t xml:space="preserve">Tulos</w:t>
      </w:r>
    </w:p>
    <w:p>
      <w:r>
        <w:t xml:space="preserve">Mitä immuunijärjestelmä ei voi erottaa vieraista aineista?</w:t>
      </w:r>
    </w:p>
    <w:p>
      <w:r>
        <w:rPr>
          <w:b/>
        </w:rPr>
        <w:t xml:space="preserve">Esimerkki 2.591</w:t>
      </w:r>
    </w:p>
    <w:p>
      <w:r>
        <w:t xml:space="preserve">Minä vuonna Fresno hups kuinka paljon lunta oli vuonna 1885?</w:t>
      </w:r>
    </w:p>
    <w:p>
      <w:r>
        <w:rPr>
          <w:b/>
        </w:rPr>
        <w:t xml:space="preserve">Tulos</w:t>
      </w:r>
    </w:p>
    <w:p>
      <w:r>
        <w:t xml:space="preserve">Kuinka paljon lunta satoi vuonna 1885?</w:t>
      </w:r>
    </w:p>
    <w:p>
      <w:r>
        <w:rPr>
          <w:b/>
        </w:rPr>
        <w:t xml:space="preserve">Esimerkki 2.592</w:t>
      </w:r>
    </w:p>
    <w:p>
      <w:r>
        <w:t xml:space="preserve">Mitä juutalaiset, tarkoitan veronkerääjät, yrittivät estää asennuksen temppeliin?</w:t>
      </w:r>
    </w:p>
    <w:p>
      <w:r>
        <w:rPr>
          <w:b/>
        </w:rPr>
        <w:t xml:space="preserve">Tulos</w:t>
      </w:r>
    </w:p>
    <w:p>
      <w:r>
        <w:t xml:space="preserve">Mitä veronkantajat yrittivät estää temppeliin asentamisen?</w:t>
      </w:r>
    </w:p>
    <w:p>
      <w:r>
        <w:rPr>
          <w:b/>
        </w:rPr>
        <w:t xml:space="preserve">Esimerkki 2.593</w:t>
      </w:r>
    </w:p>
    <w:p>
      <w:r>
        <w:t xml:space="preserve">Minkä kirjeen Washington esitti Marin oops ei, tarkoitan Saint-Pierrelle?</w:t>
      </w:r>
    </w:p>
    <w:p>
      <w:r>
        <w:rPr>
          <w:b/>
        </w:rPr>
        <w:t xml:space="preserve">Tulos</w:t>
      </w:r>
    </w:p>
    <w:p>
      <w:r>
        <w:t xml:space="preserve">Minkä kirjeen Washington esitti Saint-Pierrelle ?</w:t>
      </w:r>
    </w:p>
    <w:p>
      <w:r>
        <w:rPr>
          <w:b/>
        </w:rPr>
        <w:t xml:space="preserve">Esimerkki 2.594</w:t>
      </w:r>
    </w:p>
    <w:p>
      <w:r>
        <w:t xml:space="preserve">Mitä on olemassa vain yksi ei naarmu, että miksi yksi on suljettava pois, jotta säilytetään perustavanlaatuisen lauseen yksikäsitteisyys?</w:t>
      </w:r>
    </w:p>
    <w:p>
      <w:r>
        <w:rPr>
          <w:b/>
        </w:rPr>
        <w:t xml:space="preserve">Tulos</w:t>
      </w:r>
    </w:p>
    <w:p>
      <w:r>
        <w:t xml:space="preserve">Miksi yksi on suljettava pois, jotta perustavanlaatuisen lauseen yksikäsitteisyys säilyy?</w:t>
      </w:r>
    </w:p>
    <w:p>
      <w:r>
        <w:rPr>
          <w:b/>
        </w:rPr>
        <w:t xml:space="preserve">Esimerkki 2.595</w:t>
      </w:r>
    </w:p>
    <w:p>
      <w:r>
        <w:t xml:space="preserve">Kuinka monta prosenttia paikoista poliittiset puolueet, jotka määrittelevät itsensä islamisteiksi, voittivat Egyptin parlamenttivaaleissa vuosina 2011-2012?</w:t>
      </w:r>
    </w:p>
    <w:p>
      <w:r>
        <w:rPr>
          <w:b/>
        </w:rPr>
        <w:t xml:space="preserve">Tulos</w:t>
      </w:r>
    </w:p>
    <w:p>
      <w:r>
        <w:t xml:space="preserve">Kuinka monta prosenttia paikoista islamistisiksi luokiteltavat poliittiset puolueet saivat Egyptin parlamenttivaaleissa vuosina 2011-2012?</w:t>
      </w:r>
    </w:p>
    <w:p>
      <w:r>
        <w:rPr>
          <w:b/>
        </w:rPr>
        <w:t xml:space="preserve">Esimerkki 2.596</w:t>
      </w:r>
    </w:p>
    <w:p>
      <w:r>
        <w:t xml:space="preserve">Minkälainen tai pikemminkin minkälainen liike on ei-muslimiveljeskunta?</w:t>
      </w:r>
    </w:p>
    <w:p>
      <w:r>
        <w:rPr>
          <w:b/>
        </w:rPr>
        <w:t xml:space="preserve">Tulos</w:t>
      </w:r>
    </w:p>
    <w:p>
      <w:r>
        <w:t xml:space="preserve"> Minkälainen liike on ei-muslimiveljeskunta?</w:t>
      </w:r>
    </w:p>
    <w:p>
      <w:r>
        <w:rPr>
          <w:b/>
        </w:rPr>
        <w:t xml:space="preserve">Esimerkki 2.597</w:t>
      </w:r>
    </w:p>
    <w:p>
      <w:r>
        <w:t xml:space="preserve">Minkä teorian mukaan ihmiset aavikoilla ja tropiikissa olivat sivistymättömiä?</w:t>
      </w:r>
    </w:p>
    <w:p>
      <w:r>
        <w:rPr>
          <w:b/>
        </w:rPr>
        <w:t xml:space="preserve">Tulos</w:t>
      </w:r>
    </w:p>
    <w:p>
      <w:r>
        <w:t xml:space="preserve">Minkä teorian mukaan tropiikin ihmiset olivat sivistymättömiä?</w:t>
      </w:r>
    </w:p>
    <w:p>
      <w:r>
        <w:rPr>
          <w:b/>
        </w:rPr>
        <w:t xml:space="preserve">Esimerkki 2.598</w:t>
      </w:r>
    </w:p>
    <w:p>
      <w:r>
        <w:t xml:space="preserve">Milloin Tonava tai pikemminkin Rein lakkasi olemasta Rooman raja?</w:t>
      </w:r>
    </w:p>
    <w:p>
      <w:r>
        <w:rPr>
          <w:b/>
        </w:rPr>
        <w:t xml:space="preserve">Tulos</w:t>
      </w:r>
    </w:p>
    <w:p>
      <w:r>
        <w:t xml:space="preserve">Milloin Rein lakkasi olemasta Rooman raja?</w:t>
      </w:r>
    </w:p>
    <w:p>
      <w:r>
        <w:rPr>
          <w:b/>
        </w:rPr>
        <w:t xml:space="preserve">Esimerkki 2.599</w:t>
      </w:r>
    </w:p>
    <w:p>
      <w:r>
        <w:t xml:space="preserve">Minkä niminen alumni ei ole Pulitzer-palkittu kirjailija, joka oli myös yliopiston alumni?</w:t>
      </w:r>
    </w:p>
    <w:p>
      <w:r>
        <w:rPr>
          <w:b/>
        </w:rPr>
        <w:t xml:space="preserve">Tulos</w:t>
      </w:r>
    </w:p>
    <w:p>
      <w:r>
        <w:t xml:space="preserve">Mikä on Pulitzer-palkitun kirjailijan nimi, joka oli myös yliopiston alumni? </w:t>
      </w:r>
    </w:p>
    <w:p>
      <w:r>
        <w:rPr>
          <w:b/>
        </w:rPr>
        <w:t xml:space="preserve">Esimerkki 2.600</w:t>
      </w:r>
    </w:p>
    <w:p>
      <w:r>
        <w:t xml:space="preserve">Mikä oli EU:ssa vuonna 2009 rakennustyöntekijöiden kuolonkolarien määrä?</w:t>
      </w:r>
    </w:p>
    <w:p>
      <w:r>
        <w:rPr>
          <w:b/>
        </w:rPr>
        <w:t xml:space="preserve">Tulos</w:t>
      </w:r>
    </w:p>
    <w:p>
      <w:r>
        <w:t xml:space="preserve">Mikä oli EU:ssa vuonna 2009 rakennustyöntekijöiden kuolemaan johtaneiden tapaturmien määrä?</w:t>
      </w:r>
    </w:p>
    <w:p>
      <w:r>
        <w:rPr>
          <w:b/>
        </w:rPr>
        <w:t xml:space="preserve">Esimerkki 2.601</w:t>
      </w:r>
    </w:p>
    <w:p>
      <w:r>
        <w:t xml:space="preserve">Kuka oli mukana Wisconsinin tapauksessa vuonna 1852 tai ei, tee se vuonna 1976?</w:t>
      </w:r>
    </w:p>
    <w:p>
      <w:r>
        <w:rPr>
          <w:b/>
        </w:rPr>
        <w:t xml:space="preserve">Tulos</w:t>
      </w:r>
    </w:p>
    <w:p>
      <w:r>
        <w:t xml:space="preserve">Kuka oli mukana Wisconsinin tapauksessa vuonna 1976?</w:t>
      </w:r>
    </w:p>
    <w:p>
      <w:r>
        <w:rPr>
          <w:b/>
        </w:rPr>
        <w:t xml:space="preserve">Esimerkki 2.602</w:t>
      </w:r>
    </w:p>
    <w:p>
      <w:r>
        <w:t xml:space="preserve">Mitä ctenophora tunnetaan yleisesti nimellä no do cnidarians käyttää kampojaan?</w:t>
      </w:r>
    </w:p>
    <w:p>
      <w:r>
        <w:rPr>
          <w:b/>
        </w:rPr>
        <w:t xml:space="preserve">Tulos</w:t>
      </w:r>
    </w:p>
    <w:p>
      <w:r>
        <w:t xml:space="preserve">Mihin nilviäiset käyttävät kampojaan?</w:t>
      </w:r>
    </w:p>
    <w:p>
      <w:r>
        <w:rPr>
          <w:b/>
        </w:rPr>
        <w:t xml:space="preserve">Esimerkki 2.603</w:t>
      </w:r>
    </w:p>
    <w:p>
      <w:r>
        <w:t xml:space="preserve">Kuka vastaa tai pikemminkin mikä on Varsovan pormestarin nimi?</w:t>
      </w:r>
    </w:p>
    <w:p>
      <w:r>
        <w:rPr>
          <w:b/>
        </w:rPr>
        <w:t xml:space="preserve">Tulos</w:t>
      </w:r>
    </w:p>
    <w:p>
      <w:r>
        <w:t xml:space="preserve">Mikä on Varsovan pormestarin nimi?</w:t>
      </w:r>
    </w:p>
    <w:p>
      <w:r>
        <w:rPr>
          <w:b/>
        </w:rPr>
        <w:t xml:space="preserve">Esimerkki 2.604</w:t>
      </w:r>
    </w:p>
    <w:p>
      <w:r>
        <w:t xml:space="preserve">Mikä oli Dieskaun... siis Britannian, ja mitkä olivat heidän suunnitelmansa Ranskaa vastaan?</w:t>
      </w:r>
    </w:p>
    <w:p>
      <w:r>
        <w:rPr>
          <w:b/>
        </w:rPr>
        <w:t xml:space="preserve">Tulos</w:t>
      </w:r>
    </w:p>
    <w:p>
      <w:r>
        <w:t xml:space="preserve">Mitkä olivat brittien suunnitelmat ranskalaisia vastaan?</w:t>
      </w:r>
    </w:p>
    <w:p>
      <w:r>
        <w:rPr>
          <w:b/>
        </w:rPr>
        <w:t xml:space="preserve">Esimerkki 2.605</w:t>
      </w:r>
    </w:p>
    <w:p>
      <w:r>
        <w:t xml:space="preserve">Mikä sai aikaan edistyksellisen tutkimuksen ja koulutuksen tieteen, ei verkostoitumisen, alalla?</w:t>
      </w:r>
    </w:p>
    <w:p>
      <w:r>
        <w:rPr>
          <w:b/>
        </w:rPr>
        <w:t xml:space="preserve">Tulos</w:t>
      </w:r>
    </w:p>
    <w:p>
      <w:r>
        <w:t xml:space="preserve">Miksi verkostoitumisen edistynyt tutkimus ja koulutus on saanut alkunsa?</w:t>
      </w:r>
    </w:p>
    <w:p>
      <w:r>
        <w:rPr>
          <w:b/>
        </w:rPr>
        <w:t xml:space="preserve">Esimerkki 2.606</w:t>
      </w:r>
    </w:p>
    <w:p>
      <w:r>
        <w:t xml:space="preserve">Kuka vastaa sähköisten äänestyslaitteiden ja istuntosalin virkailijoiden, tarkoitan kellojen, käytöstä?</w:t>
      </w:r>
    </w:p>
    <w:p>
      <w:r>
        <w:rPr>
          <w:b/>
        </w:rPr>
        <w:t xml:space="preserve">Tulos</w:t>
      </w:r>
    </w:p>
    <w:p>
      <w:r>
        <w:t xml:space="preserve">Kuka vastaa sähköisten äänestyslaitteiden ja istuntokellojen käytöstä?</w:t>
      </w:r>
    </w:p>
    <w:p>
      <w:r>
        <w:rPr>
          <w:b/>
        </w:rPr>
        <w:t xml:space="preserve">Esimerkki 2.607</w:t>
      </w:r>
    </w:p>
    <w:p>
      <w:r>
        <w:t xml:space="preserve">Mitä olivat tai pikemminkin \u007f jotka olivat potachi?</w:t>
      </w:r>
    </w:p>
    <w:p>
      <w:r>
        <w:rPr>
          <w:b/>
        </w:rPr>
        <w:t xml:space="preserve">Tulos</w:t>
      </w:r>
    </w:p>
    <w:p>
      <w:r>
        <w:t xml:space="preserve">Keitä olivat potachit?</w:t>
      </w:r>
    </w:p>
    <w:p>
      <w:r>
        <w:rPr>
          <w:b/>
        </w:rPr>
        <w:t xml:space="preserve">Esimerkki 2.608</w:t>
      </w:r>
    </w:p>
    <w:p>
      <w:r>
        <w:t xml:space="preserve">Mitä ei ollut kertoa minulle, mikä rakennus on mielenkiintoisin myöhään 1700-luvun arkkitehtuurin?</w:t>
      </w:r>
    </w:p>
    <w:p>
      <w:r>
        <w:rPr>
          <w:b/>
        </w:rPr>
        <w:t xml:space="preserve">Tulos</w:t>
      </w:r>
    </w:p>
    <w:p>
      <w:r>
        <w:t xml:space="preserve">Mikä rakennus on mielenkiintoisin 1700-luvun lopun arkkitehtuurista?</w:t>
      </w:r>
    </w:p>
    <w:p>
      <w:r>
        <w:rPr>
          <w:b/>
        </w:rPr>
        <w:t xml:space="preserve">Esimerkki 2.609</w:t>
      </w:r>
    </w:p>
    <w:p>
      <w:r>
        <w:t xml:space="preserve">Miten Euroopan maantieteelliset yhteiskunnat hylkäisivät tietyt matkustajat, ei anteeksi, miten ne tukisivat näitä matkustajia?</w:t>
      </w:r>
    </w:p>
    <w:p>
      <w:r>
        <w:rPr>
          <w:b/>
        </w:rPr>
        <w:t xml:space="preserve">Tulos</w:t>
      </w:r>
    </w:p>
    <w:p>
      <w:r>
        <w:t xml:space="preserve">Miten Euroopan maantieteelliset yhteiskunnat tukisivat tiettyjä matkustajia?</w:t>
      </w:r>
    </w:p>
    <w:p>
      <w:r>
        <w:rPr>
          <w:b/>
        </w:rPr>
        <w:t xml:space="preserve">Esimerkki 2.610</w:t>
      </w:r>
    </w:p>
    <w:p>
      <w:r>
        <w:t xml:space="preserve">Kuka tietää, ei itse asiassa, kuinka monta afrikkalaista tuotiin Yhdysvaltoihin orjakaupan aikana?</w:t>
      </w:r>
    </w:p>
    <w:p>
      <w:r>
        <w:rPr>
          <w:b/>
        </w:rPr>
        <w:t xml:space="preserve">Tulos</w:t>
      </w:r>
    </w:p>
    <w:p>
      <w:r>
        <w:t xml:space="preserve">Kuinka monta afrikkalaista tuotiin Yhdysvaltoihin orjakaupan aikana?</w:t>
      </w:r>
    </w:p>
    <w:p>
      <w:r>
        <w:rPr>
          <w:b/>
        </w:rPr>
        <w:t xml:space="preserve">Esimerkki 2.611</w:t>
      </w:r>
    </w:p>
    <w:p>
      <w:r>
        <w:t xml:space="preserve">Mikä fossiili ei ole konservatiivinen kansainvälisten suhteiden tutkija, joka on myös yliopiston alumni?</w:t>
      </w:r>
    </w:p>
    <w:p>
      <w:r>
        <w:rPr>
          <w:b/>
        </w:rPr>
        <w:t xml:space="preserve">Tulos</w:t>
      </w:r>
    </w:p>
    <w:p>
      <w:r>
        <w:t xml:space="preserve">Kuka konservatiivinen kansainvälisten suhteiden tutkija on myös yliopiston alumni?</w:t>
      </w:r>
    </w:p>
    <w:p>
      <w:r>
        <w:rPr>
          <w:b/>
        </w:rPr>
        <w:t xml:space="preserve">Esimerkki 2.612</w:t>
      </w:r>
    </w:p>
    <w:p>
      <w:r>
        <w:t xml:space="preserve">Mikä tai mikä ilmiö on johtanut kritiikkiin?</w:t>
      </w:r>
    </w:p>
    <w:p>
      <w:r>
        <w:rPr>
          <w:b/>
        </w:rPr>
        <w:t xml:space="preserve">Tulos</w:t>
      </w:r>
    </w:p>
    <w:p>
      <w:r>
        <w:t xml:space="preserve">Mikä ilmiö on johtanut kritiikkiin?</w:t>
      </w:r>
    </w:p>
    <w:p>
      <w:r>
        <w:rPr>
          <w:b/>
        </w:rPr>
        <w:t xml:space="preserve">Esimerkki 2.613</w:t>
      </w:r>
    </w:p>
    <w:p>
      <w:r>
        <w:t xml:space="preserve">Milloin ei ollut Braddockin retkikunnan tavoite?</w:t>
      </w:r>
    </w:p>
    <w:p>
      <w:r>
        <w:rPr>
          <w:b/>
        </w:rPr>
        <w:t xml:space="preserve">Tulos</w:t>
      </w:r>
    </w:p>
    <w:p>
      <w:r>
        <w:t xml:space="preserve">Mikä ei ollut Braddockin retkikunnan tavoite?</w:t>
      </w:r>
    </w:p>
    <w:p>
      <w:r>
        <w:rPr>
          <w:b/>
        </w:rPr>
        <w:t xml:space="preserve">Esimerkki 2.614</w:t>
      </w:r>
    </w:p>
    <w:p>
      <w:r>
        <w:t xml:space="preserve">Mistä Yhdistyneen kuningaskunnan vaalien ei-parlamentaarikot eivät voi äänestää?</w:t>
      </w:r>
    </w:p>
    <w:p>
      <w:r>
        <w:rPr>
          <w:b/>
        </w:rPr>
        <w:t xml:space="preserve">Tulos</w:t>
      </w:r>
    </w:p>
    <w:p>
      <w:r>
        <w:t xml:space="preserve">Mistä kansanedustajat eivät voi äänestää?</w:t>
      </w:r>
    </w:p>
    <w:p>
      <w:r>
        <w:rPr>
          <w:b/>
        </w:rPr>
        <w:t xml:space="preserve">Esimerkki 2.615</w:t>
      </w:r>
    </w:p>
    <w:p>
      <w:r>
        <w:t xml:space="preserve">Minkä niminen on se alue, joka on Lippe- tai Rein-joen suurin taajama?</w:t>
      </w:r>
    </w:p>
    <w:p>
      <w:r>
        <w:rPr>
          <w:b/>
        </w:rPr>
        <w:t xml:space="preserve">Tulos</w:t>
      </w:r>
    </w:p>
    <w:p>
      <w:r>
        <w:t xml:space="preserve">Minkä niminen on alue, joka on Reinin suurin taajama?</w:t>
      </w:r>
    </w:p>
    <w:p>
      <w:r>
        <w:rPr>
          <w:b/>
        </w:rPr>
        <w:t xml:space="preserve">Esimerkki 2.616</w:t>
      </w:r>
    </w:p>
    <w:p>
      <w:r>
        <w:t xml:space="preserve">Missä Puolan kansalaiset eivät ole Johannes Paavali II:n messussa Varsovassa?</w:t>
      </w:r>
    </w:p>
    <w:p>
      <w:r>
        <w:rPr>
          <w:b/>
        </w:rPr>
        <w:t xml:space="preserve">Tulos</w:t>
      </w:r>
    </w:p>
    <w:p>
      <w:r>
        <w:t xml:space="preserve">Missä Johannes Paavali II vietti messun Varsovassa?</w:t>
      </w:r>
    </w:p>
    <w:p>
      <w:r>
        <w:rPr>
          <w:b/>
        </w:rPr>
        <w:t xml:space="preserve">Esimerkki 2.617</w:t>
      </w:r>
    </w:p>
    <w:p>
      <w:r>
        <w:t xml:space="preserve">Miten he kutsuvat ei, mikä ajanjakso oli 2,5 miljoonaa vuotta sitten?</w:t>
      </w:r>
    </w:p>
    <w:p>
      <w:r>
        <w:rPr>
          <w:b/>
        </w:rPr>
        <w:t xml:space="preserve">Tulos</w:t>
      </w:r>
    </w:p>
    <w:p>
      <w:r>
        <w:t xml:space="preserve">Mikä ajanjakso oli 2,5 miljoonaa vuotta sitten?</w:t>
      </w:r>
    </w:p>
    <w:p>
      <w:r>
        <w:rPr>
          <w:b/>
        </w:rPr>
        <w:t xml:space="preserve">Esimerkki 2.618</w:t>
      </w:r>
    </w:p>
    <w:p>
      <w:r>
        <w:t xml:space="preserve">Mikä protokolla tai ensin kertoa minulle, mikä oli Apple Talk</w:t>
      </w:r>
    </w:p>
    <w:p>
      <w:r>
        <w:rPr>
          <w:b/>
        </w:rPr>
        <w:t xml:space="preserve">Tulos</w:t>
      </w:r>
    </w:p>
    <w:p>
      <w:r>
        <w:t xml:space="preserve">Mikä oli Apple Talk </w:t>
      </w:r>
    </w:p>
    <w:p>
      <w:r>
        <w:rPr>
          <w:b/>
        </w:rPr>
        <w:t xml:space="preserve">Esimerkki 2.619</w:t>
      </w:r>
    </w:p>
    <w:p>
      <w:r>
        <w:t xml:space="preserve">Miten ihmiskunta voisi puuttua ympäristövahinkoihin ilman, että se puuttuu ihmisten eriarvoisuuteen?</w:t>
      </w:r>
    </w:p>
    <w:p>
      <w:r>
        <w:rPr>
          <w:b/>
        </w:rPr>
        <w:t xml:space="preserve">Tulos</w:t>
      </w:r>
    </w:p>
    <w:p>
      <w:r>
        <w:t xml:space="preserve">Miten inhimilliseen epätasa-arvoon voitaisiin puuttua ilman, että ympäristövahingot vähenevät?</w:t>
      </w:r>
    </w:p>
    <w:p>
      <w:r>
        <w:rPr>
          <w:b/>
        </w:rPr>
        <w:t xml:space="preserve">Esimerkki 2.620</w:t>
      </w:r>
    </w:p>
    <w:p>
      <w:r>
        <w:t xml:space="preserve">Mikä harmonisen sarjan 1 + 1/2 + 1/3 +1/4 ... ominaisuus osoittaa, että Baseleita on ääretön määrä?</w:t>
      </w:r>
    </w:p>
    <w:p>
      <w:r>
        <w:rPr>
          <w:b/>
        </w:rPr>
        <w:t xml:space="preserve">Tulos</w:t>
      </w:r>
    </w:p>
    <w:p>
      <w:r>
        <w:t xml:space="preserve">Mikä harmonisen sarjan 1 + 1/2 + 1/3 +1/4 ... ominaisuus osoittaa, että Baseleita on ääretön määrä?</w:t>
      </w:r>
    </w:p>
    <w:p>
      <w:r>
        <w:rPr>
          <w:b/>
        </w:rPr>
        <w:t xml:space="preserve">Esimerkki 2.621</w:t>
      </w:r>
    </w:p>
    <w:p>
      <w:r>
        <w:t xml:space="preserve">Kuinka monta T-, anteeksi, B-solujen alatyyppiä on olemassa?</w:t>
      </w:r>
    </w:p>
    <w:p>
      <w:r>
        <w:rPr>
          <w:b/>
        </w:rPr>
        <w:t xml:space="preserve">Tulos</w:t>
      </w:r>
    </w:p>
    <w:p>
      <w:r>
        <w:t xml:space="preserve">Kuinka monta B-solujen alatyyppiä on olemassa?</w:t>
      </w:r>
    </w:p>
    <w:p>
      <w:r>
        <w:rPr>
          <w:b/>
        </w:rPr>
        <w:t xml:space="preserve">Esimerkki 2.622</w:t>
      </w:r>
    </w:p>
    <w:p>
      <w:r>
        <w:t xml:space="preserve">Mitä ulkoinen tarkoitan sisäinen ontelo sisältää.</w:t>
      </w:r>
    </w:p>
    <w:p>
      <w:r>
        <w:rPr>
          <w:b/>
        </w:rPr>
        <w:t xml:space="preserve">Tulos</w:t>
      </w:r>
    </w:p>
    <w:p>
      <w:r>
        <w:t xml:space="preserve">Mitä sisäinen ontelo sisältää?</w:t>
      </w:r>
    </w:p>
    <w:p>
      <w:r>
        <w:rPr>
          <w:b/>
        </w:rPr>
        <w:t xml:space="preserve">Esimerkki 2.623</w:t>
      </w:r>
    </w:p>
    <w:p>
      <w:r>
        <w:t xml:space="preserve">Mikä päivämäärä ei ei ei Milloin ottomaanien kalifaatti lakkautettiin?</w:t>
      </w:r>
    </w:p>
    <w:p>
      <w:r>
        <w:rPr>
          <w:b/>
        </w:rPr>
        <w:t xml:space="preserve">Tulos</w:t>
      </w:r>
    </w:p>
    <w:p>
      <w:r>
        <w:t xml:space="preserve">Milloin ottomaanien kalifaatti lakkautettiin?</w:t>
      </w:r>
    </w:p>
    <w:p>
      <w:r>
        <w:rPr>
          <w:b/>
        </w:rPr>
        <w:t xml:space="preserve">Esimerkki 2.624</w:t>
      </w:r>
    </w:p>
    <w:p>
      <w:r>
        <w:t xml:space="preserve">Mikä on yhden algebrallisen yleistyksen nimi, jota mikään um-primiluku ei ole inspiroinut?</w:t>
      </w:r>
    </w:p>
    <w:p>
      <w:r>
        <w:rPr>
          <w:b/>
        </w:rPr>
        <w:t xml:space="preserve">Tulos</w:t>
      </w:r>
    </w:p>
    <w:p>
      <w:r>
        <w:t xml:space="preserve">Mikä on erään algebrallisen yleistyksen nimi, johon alkuluvut ovat innoittaneet?</w:t>
      </w:r>
    </w:p>
    <w:p>
      <w:r>
        <w:rPr>
          <w:b/>
        </w:rPr>
        <w:t xml:space="preserve">Esimerkki 2.625</w:t>
      </w:r>
    </w:p>
    <w:p>
      <w:r>
        <w:t xml:space="preserve">Mikä on kappaleen muuttuvan painovoiman uh tai pikemminkin momentin derivaatta?</w:t>
      </w:r>
    </w:p>
    <w:p>
      <w:r>
        <w:rPr>
          <w:b/>
        </w:rPr>
        <w:t xml:space="preserve">Tulos</w:t>
      </w:r>
    </w:p>
    <w:p>
      <w:r>
        <w:t xml:space="preserve">Mikä on kappaleen muuttuvan impulssin derivaatta?</w:t>
      </w:r>
    </w:p>
    <w:p>
      <w:r>
        <w:rPr>
          <w:b/>
        </w:rPr>
        <w:t xml:space="preserve">Esimerkki 2.626</w:t>
      </w:r>
    </w:p>
    <w:p>
      <w:r>
        <w:t xml:space="preserve">Mikä oli lainsäätäjän, ei kongressin, merkityksetön merkitys?</w:t>
      </w:r>
    </w:p>
    <w:p>
      <w:r>
        <w:rPr>
          <w:b/>
        </w:rPr>
        <w:t xml:space="preserve">Tulos</w:t>
      </w:r>
    </w:p>
    <w:p>
      <w:r>
        <w:t xml:space="preserve">Mikä oli kongressin merkityksettömyys?</w:t>
      </w:r>
    </w:p>
    <w:p>
      <w:r>
        <w:rPr>
          <w:b/>
        </w:rPr>
        <w:t xml:space="preserve">Esimerkki 2.627</w:t>
      </w:r>
    </w:p>
    <w:p>
      <w:r>
        <w:t xml:space="preserve">Mikä tai mikä ihmisryhmä teki vallankumouksellista kansalaistottelemattomuutta Itävallan hallitusta kohtaan?</w:t>
      </w:r>
    </w:p>
    <w:p>
      <w:r>
        <w:rPr>
          <w:b/>
        </w:rPr>
        <w:t xml:space="preserve">Tulos</w:t>
      </w:r>
    </w:p>
    <w:p>
      <w:r>
        <w:t xml:space="preserve">Mikä ihmisryhmä teki vallankumouksellista kansalaistottelemattomuutta Itävallan hallitusta kohtaan?</w:t>
      </w:r>
    </w:p>
    <w:p>
      <w:r>
        <w:rPr>
          <w:b/>
        </w:rPr>
        <w:t xml:space="preserve">Esimerkki 2.628</w:t>
      </w:r>
    </w:p>
    <w:p>
      <w:r>
        <w:t xml:space="preserve">Mikä muu Yhdysvaltain osavaltio on oppivelvollisuus nope henkilö oli mukana tapauksessa Runyon vuonna 1972?</w:t>
      </w:r>
    </w:p>
    <w:p>
      <w:r>
        <w:rPr>
          <w:b/>
        </w:rPr>
        <w:t xml:space="preserve">Tulos</w:t>
      </w:r>
    </w:p>
    <w:p>
      <w:r>
        <w:t xml:space="preserve">Mikä muu henkilö oli mukana Runyonin tapauksessa vuonna 1972?</w:t>
      </w:r>
    </w:p>
    <w:p>
      <w:r>
        <w:rPr>
          <w:b/>
        </w:rPr>
        <w:t xml:space="preserve">Esimerkki 2.629</w:t>
      </w:r>
    </w:p>
    <w:p>
      <w:r>
        <w:t xml:space="preserve">Mitä ovat syöpäkasvaimia immuunijärjestelmän er sijaan iho tunnetaan?</w:t>
      </w:r>
    </w:p>
    <w:p>
      <w:r>
        <w:rPr>
          <w:b/>
        </w:rPr>
        <w:t xml:space="preserve">Tulos</w:t>
      </w:r>
    </w:p>
    <w:p>
      <w:r>
        <w:t xml:space="preserve">Mitä kutsutaan ihon syöpäkasvaimiksi?</w:t>
      </w:r>
    </w:p>
    <w:p>
      <w:r>
        <w:rPr>
          <w:b/>
        </w:rPr>
        <w:t xml:space="preserve">Esimerkki 2.630</w:t>
      </w:r>
    </w:p>
    <w:p>
      <w:r>
        <w:t xml:space="preserve">Millä kaupungilla on alueellisia ei on piirit ilman powiat-oikeuksia?</w:t>
      </w:r>
    </w:p>
    <w:p>
      <w:r>
        <w:rPr>
          <w:b/>
        </w:rPr>
        <w:t xml:space="preserve">Tulos</w:t>
      </w:r>
    </w:p>
    <w:p>
      <w:r>
        <w:t xml:space="preserve">Missä kaupungissa on kaupunginosia, joilla ei ole powiat-oikeuksia?</w:t>
      </w:r>
    </w:p>
    <w:p>
      <w:r>
        <w:rPr>
          <w:b/>
        </w:rPr>
        <w:t xml:space="preserve">Esimerkki 2.631</w:t>
      </w:r>
    </w:p>
    <w:p>
      <w:r>
        <w:t xml:space="preserve">Mikä kampanja nro Minkä tyyppisiä asuntoja rakennettiin Varsovaan osana Bricks for Warsaw -prosessia?</w:t>
      </w:r>
    </w:p>
    <w:p>
      <w:r>
        <w:rPr>
          <w:b/>
        </w:rPr>
        <w:t xml:space="preserve">Tulos</w:t>
      </w:r>
    </w:p>
    <w:p>
      <w:r>
        <w:t xml:space="preserve">Minkä tyyppisiä asuntoja rakennettiin Varsovaan osana Bricks for Warsaw -prosessia?</w:t>
      </w:r>
    </w:p>
    <w:p>
      <w:r>
        <w:rPr>
          <w:b/>
        </w:rPr>
        <w:t xml:space="preserve">Esimerkki 2.632</w:t>
      </w:r>
    </w:p>
    <w:p>
      <w:r>
        <w:t xml:space="preserve">Kuinka monta yli 18-vuotiasta miestä on 100 naista kohden?</w:t>
      </w:r>
    </w:p>
    <w:p>
      <w:r>
        <w:rPr>
          <w:b/>
        </w:rPr>
        <w:t xml:space="preserve">Tulos</w:t>
      </w:r>
    </w:p>
    <w:p>
      <w:r>
        <w:t xml:space="preserve">Kuinka monta yli 18-vuotiasta miestä on 100 naista kohden?</w:t>
      </w:r>
    </w:p>
    <w:p>
      <w:r>
        <w:rPr>
          <w:b/>
        </w:rPr>
        <w:t xml:space="preserve">Esimerkki 2.633</w:t>
      </w:r>
    </w:p>
    <w:p>
      <w:r>
        <w:t xml:space="preserve">Mikä ei ollut Mikä osa maapallosta kuuluu litosfääriin?</w:t>
      </w:r>
    </w:p>
    <w:p>
      <w:r>
        <w:rPr>
          <w:b/>
        </w:rPr>
        <w:t xml:space="preserve">Tulos</w:t>
      </w:r>
    </w:p>
    <w:p>
      <w:r>
        <w:t xml:space="preserve">Mitkä maapallon osat kuuluvat litosfääriin? </w:t>
      </w:r>
    </w:p>
    <w:p>
      <w:r>
        <w:rPr>
          <w:b/>
        </w:rPr>
        <w:t xml:space="preserve">Esimerkki 2.634</w:t>
      </w:r>
    </w:p>
    <w:p>
      <w:r>
        <w:t xml:space="preserve">Kuka lähti väkivallan ja sotilaallisen taistelun tielle ja kirjoitti pamfletin, jossa hahmoteltiin ääriainesten radikaaleja ajatuksia?</w:t>
      </w:r>
    </w:p>
    <w:p>
      <w:r>
        <w:rPr>
          <w:b/>
        </w:rPr>
        <w:t xml:space="preserve">Tulos</w:t>
      </w:r>
    </w:p>
    <w:p>
      <w:r>
        <w:t xml:space="preserve">Kuka kirjoitti pamfletin, jossa hahmoteltiin ääriliikkeiden radikaaleja ajatuksia?</w:t>
      </w:r>
    </w:p>
    <w:p>
      <w:r>
        <w:rPr>
          <w:b/>
        </w:rPr>
        <w:t xml:space="preserve">Esimerkki 2.635</w:t>
      </w:r>
    </w:p>
    <w:p>
      <w:r>
        <w:t xml:space="preserve">Mikä on syynä tuloeroihin Yhdysvalloissa tai Yhdistyneissä Kansakunnissa?</w:t>
      </w:r>
    </w:p>
    <w:p>
      <w:r>
        <w:rPr>
          <w:b/>
        </w:rPr>
        <w:t xml:space="preserve">Tulos</w:t>
      </w:r>
    </w:p>
    <w:p>
      <w:r>
        <w:t xml:space="preserve">Mihin tuloerot johtuvat Yhdistyneissä kansakunnissa?</w:t>
      </w:r>
    </w:p>
    <w:p>
      <w:r>
        <w:rPr>
          <w:b/>
        </w:rPr>
        <w:t xml:space="preserve">Esimerkki 2.636</w:t>
      </w:r>
    </w:p>
    <w:p>
      <w:r>
        <w:t xml:space="preserve">Miltä Oxfordin rakennus, tai oikeastaan torni, The Mitchell Tower on suunniteltu näyttämään?</w:t>
      </w:r>
    </w:p>
    <w:p>
      <w:r>
        <w:rPr>
          <w:b/>
        </w:rPr>
        <w:t xml:space="preserve">Tulos</w:t>
      </w:r>
    </w:p>
    <w:p>
      <w:r>
        <w:t xml:space="preserve">Mitchellin torni on suunniteltu muistuttamaan mitä Oxfordin tornia?</w:t>
      </w:r>
    </w:p>
    <w:p>
      <w:r>
        <w:rPr>
          <w:b/>
        </w:rPr>
        <w:t xml:space="preserve">Esimerkki 2.637</w:t>
      </w:r>
    </w:p>
    <w:p>
      <w:r>
        <w:t xml:space="preserve">Milloin Länsi-Aasia tai ei tehdä, että Ottomaanien valtakunta nousi?</w:t>
      </w:r>
    </w:p>
    <w:p>
      <w:r>
        <w:rPr>
          <w:b/>
        </w:rPr>
        <w:t xml:space="preserve">Tulos</w:t>
      </w:r>
    </w:p>
    <w:p>
      <w:r>
        <w:t xml:space="preserve"> Milloin Osmanien valtakunta nousi?</w:t>
      </w:r>
    </w:p>
    <w:p>
      <w:r>
        <w:rPr>
          <w:b/>
        </w:rPr>
        <w:t xml:space="preserve">Esimerkki 2.638</w:t>
      </w:r>
    </w:p>
    <w:p>
      <w:r>
        <w:t xml:space="preserve">Miten jalostamoita kutsutaan usein?</w:t>
      </w:r>
    </w:p>
    <w:p>
      <w:r>
        <w:rPr>
          <w:b/>
        </w:rPr>
        <w:t xml:space="preserve">Tulos</w:t>
      </w:r>
    </w:p>
    <w:p>
      <w:r>
        <w:t xml:space="preserve">Millä nimellä jalostamoja usein kutsutaan?</w:t>
      </w:r>
    </w:p>
    <w:p>
      <w:r>
        <w:rPr>
          <w:b/>
        </w:rPr>
        <w:t xml:space="preserve">Esimerkki 2.639</w:t>
      </w:r>
    </w:p>
    <w:p>
      <w:r>
        <w:t xml:space="preserve">Kuinka leveä er mitä Wessel-Datteln kanava kulkee rinnakkain?</w:t>
      </w:r>
    </w:p>
    <w:p>
      <w:r>
        <w:rPr>
          <w:b/>
        </w:rPr>
        <w:t xml:space="preserve">Tulos</w:t>
      </w:r>
    </w:p>
    <w:p>
      <w:r>
        <w:t xml:space="preserve">Minkä rinnalla Wessel-Dattelnin kanava kulkee?</w:t>
      </w:r>
    </w:p>
    <w:p>
      <w:r>
        <w:rPr>
          <w:b/>
        </w:rPr>
        <w:t xml:space="preserve">Esimerkki 2.640</w:t>
      </w:r>
    </w:p>
    <w:p>
      <w:r>
        <w:t xml:space="preserve">Kuinka pitkä, ack ei, mitkä planktoneläinlajit ovat nauhamaisia ja miten ne uivat?</w:t>
      </w:r>
    </w:p>
    <w:p>
      <w:r>
        <w:rPr>
          <w:b/>
        </w:rPr>
        <w:t xml:space="preserve">Tulos</w:t>
      </w:r>
    </w:p>
    <w:p>
      <w:r>
        <w:t xml:space="preserve">Mitkä lajit ovat nauhamaisia planktoneläimiä?</w:t>
      </w:r>
    </w:p>
    <w:p>
      <w:r>
        <w:rPr>
          <w:b/>
        </w:rPr>
        <w:t xml:space="preserve">Esimerkki 2.641</w:t>
      </w:r>
    </w:p>
    <w:p>
      <w:r>
        <w:t xml:space="preserve">Elintarvikestandardien asettaminen, ei, ei, nopeusrajoitusten asettaminen oli yksi niistä lisävaltuutuksista, jotka annettiin millä lailla?</w:t>
      </w:r>
    </w:p>
    <w:p>
      <w:r>
        <w:rPr>
          <w:b/>
        </w:rPr>
        <w:t xml:space="preserve">Tulos</w:t>
      </w:r>
    </w:p>
    <w:p>
      <w:r>
        <w:t xml:space="preserve">Nopeusrajoitusten asettaminen oli yksi lisävaltuutuksista, jotka myönnettiin millä lailla?</w:t>
      </w:r>
    </w:p>
    <w:p>
      <w:r>
        <w:rPr>
          <w:b/>
        </w:rPr>
        <w:t xml:space="preserve">Esimerkki 2.642</w:t>
      </w:r>
    </w:p>
    <w:p>
      <w:r>
        <w:t xml:space="preserve">Mikä alue ei mikään maa sai taudin viimeisenä?</w:t>
      </w:r>
    </w:p>
    <w:p>
      <w:r>
        <w:rPr>
          <w:b/>
        </w:rPr>
        <w:t xml:space="preserve">Tulos</w:t>
      </w:r>
    </w:p>
    <w:p>
      <w:r>
        <w:t xml:space="preserve">Mikä maa sai taudin viimeisenä?</w:t>
      </w:r>
    </w:p>
    <w:p>
      <w:r>
        <w:rPr>
          <w:b/>
        </w:rPr>
        <w:t xml:space="preserve">Esimerkki 2.643</w:t>
      </w:r>
    </w:p>
    <w:p>
      <w:r>
        <w:t xml:space="preserve">Mistä Australiassa työskentelevät lääkärit ja farmaseutit saavat yhä enemmän palkkaa Yhdistyneessä kuningaskunnassa?</w:t>
      </w:r>
    </w:p>
    <w:p>
      <w:r>
        <w:rPr>
          <w:b/>
        </w:rPr>
        <w:t xml:space="preserve">Tulos</w:t>
      </w:r>
    </w:p>
    <w:p>
      <w:r>
        <w:t xml:space="preserve">Mistä apteekkareille maksetaan Yhdistyneessä kuningaskunnassa yhä enemmän palkkaa?</w:t>
      </w:r>
    </w:p>
    <w:p>
      <w:r>
        <w:rPr>
          <w:b/>
        </w:rPr>
        <w:t xml:space="preserve">Esimerkki 2.644</w:t>
      </w:r>
    </w:p>
    <w:p>
      <w:r>
        <w:t xml:space="preserve">Missä... ei, tarkoitan, milloin holoseeni päättyi?</w:t>
      </w:r>
    </w:p>
    <w:p>
      <w:r>
        <w:rPr>
          <w:b/>
        </w:rPr>
        <w:t xml:space="preserve">Tulos</w:t>
      </w:r>
    </w:p>
    <w:p>
      <w:r>
        <w:t xml:space="preserve">Milloin holoseeni päättyi?</w:t>
      </w:r>
    </w:p>
    <w:p>
      <w:r>
        <w:rPr>
          <w:b/>
        </w:rPr>
        <w:t xml:space="preserve">Esimerkki 2.645</w:t>
      </w:r>
    </w:p>
    <w:p>
      <w:r>
        <w:t xml:space="preserve">Kuka muodosti 19 % opiskelijakunnasta vuoden 2014 syysneljänneksellä um odota ei vuoden 2012 kevätneljänneksellä?</w:t>
      </w:r>
    </w:p>
    <w:p>
      <w:r>
        <w:rPr>
          <w:b/>
        </w:rPr>
        <w:t xml:space="preserve">Tulos</w:t>
      </w:r>
    </w:p>
    <w:p>
      <w:r>
        <w:t xml:space="preserve">Keitä oli 19 % opiskelijoista kevään 2012 neljänneksellä? </w:t>
      </w:r>
    </w:p>
    <w:p>
      <w:r>
        <w:rPr>
          <w:b/>
        </w:rPr>
        <w:t xml:space="preserve">Esimerkki 2.646</w:t>
      </w:r>
    </w:p>
    <w:p>
      <w:r>
        <w:t xml:space="preserve">Mitä vain valkoisten vauvojen sorry lasten on maksettava, kun he menevät kouluun?</w:t>
      </w:r>
    </w:p>
    <w:p>
      <w:r>
        <w:rPr>
          <w:b/>
        </w:rPr>
        <w:t xml:space="preserve">Tulos</w:t>
      </w:r>
    </w:p>
    <w:p>
      <w:r>
        <w:t xml:space="preserve">Mitä vain valkoiset lapset joutuvat maksamaan, kun he käyvät koulua?</w:t>
      </w:r>
    </w:p>
    <w:p>
      <w:r>
        <w:rPr>
          <w:b/>
        </w:rPr>
        <w:t xml:space="preserve">Esimerkki 2.647</w:t>
      </w:r>
    </w:p>
    <w:p>
      <w:r>
        <w:t xml:space="preserve">Yhdysvaltojen laajentumista länteen voitaisiin pitää minkälaisena tai ei, minkälaisena kolonialismina?</w:t>
      </w:r>
    </w:p>
    <w:p>
      <w:r>
        <w:rPr>
          <w:b/>
        </w:rPr>
        <w:t xml:space="preserve">Tulos</w:t>
      </w:r>
    </w:p>
    <w:p>
      <w:r>
        <w:t xml:space="preserve">Yhdysvaltojen laajentumista länteen voitaisiin pitää minkälaisena kolonialismin muotona?</w:t>
      </w:r>
    </w:p>
    <w:p>
      <w:r>
        <w:rPr>
          <w:b/>
        </w:rPr>
        <w:t xml:space="preserve">Esimerkki 2.648</w:t>
      </w:r>
    </w:p>
    <w:p>
      <w:r>
        <w:t xml:space="preserve">Milloin korrelaatio on satunnaisesti positiivinen, ei, ei, tarkoitan, milloin se on negatiivinen?</w:t>
      </w:r>
    </w:p>
    <w:p>
      <w:r>
        <w:rPr>
          <w:b/>
        </w:rPr>
        <w:t xml:space="preserve">Tulos</w:t>
      </w:r>
    </w:p>
    <w:p>
      <w:r>
        <w:t xml:space="preserve">Milloin korrelaatio on toisinaan negatiivinen?</w:t>
      </w:r>
    </w:p>
    <w:p>
      <w:r>
        <w:rPr>
          <w:b/>
        </w:rPr>
        <w:t xml:space="preserve">Esimerkki 2.649</w:t>
      </w:r>
    </w:p>
    <w:p>
      <w:r>
        <w:t xml:space="preserve">Mitä voidaan tai mitä sen sijaan pidetään virallisen laillisen omistusrekisterijärjestelmän ulkopuolella monissa kehitysmaissa?</w:t>
      </w:r>
    </w:p>
    <w:p>
      <w:r>
        <w:rPr>
          <w:b/>
        </w:rPr>
        <w:t xml:space="preserve">Tulos</w:t>
      </w:r>
    </w:p>
    <w:p>
      <w:r>
        <w:t xml:space="preserve">Mitä monissa kehitysmaissa pidetään virallisen laillisen omistusrekisterijärjestelmän ulkopuolella?</w:t>
      </w:r>
    </w:p>
    <w:p>
      <w:r>
        <w:rPr>
          <w:b/>
        </w:rPr>
        <w:t xml:space="preserve">Esimerkki 2.650</w:t>
      </w:r>
    </w:p>
    <w:p>
      <w:r>
        <w:t xml:space="preserve">Missä nepalilaiset yksityiset ahh oikeastaan kertokaa missä Galaxy Public School sijaitsee?</w:t>
      </w:r>
    </w:p>
    <w:p>
      <w:r>
        <w:rPr>
          <w:b/>
        </w:rPr>
        <w:t xml:space="preserve">Tulos</w:t>
      </w:r>
    </w:p>
    <w:p>
      <w:r>
        <w:t xml:space="preserve">Missä Galaxy Public School sijaitsee?</w:t>
      </w:r>
    </w:p>
    <w:p>
      <w:r>
        <w:rPr>
          <w:b/>
        </w:rPr>
        <w:t xml:space="preserve">Esimerkki 2.651</w:t>
      </w:r>
    </w:p>
    <w:p>
      <w:r>
        <w:t xml:space="preserve">siirtomaavalta tai alueen fyysinen miehitys on esimerkki minkälaisesta syrjivästä muodista, ei, ei, minkälaisesta imperialismista?</w:t>
      </w:r>
    </w:p>
    <w:p>
      <w:r>
        <w:rPr>
          <w:b/>
        </w:rPr>
        <w:t xml:space="preserve">Tulos</w:t>
      </w:r>
    </w:p>
    <w:p>
      <w:r>
        <w:t xml:space="preserve">siirtomaavalta tai alueen fyysinen miehittäminen on esimerkki minkälaisesta imperialismista?</w:t>
      </w:r>
    </w:p>
    <w:p>
      <w:r>
        <w:rPr>
          <w:b/>
        </w:rPr>
        <w:t xml:space="preserve">Esimerkki 2.652</w:t>
      </w:r>
    </w:p>
    <w:p>
      <w:r>
        <w:t xml:space="preserve">Mitä salafismi ankarimmillaan, tai sanonpa sen uudelleen, millaista islamin tulkintaa salafismi edistää?</w:t>
      </w:r>
    </w:p>
    <w:p>
      <w:r>
        <w:rPr>
          <w:b/>
        </w:rPr>
        <w:t xml:space="preserve">Tulos</w:t>
      </w:r>
    </w:p>
    <w:p>
      <w:r>
        <w:t xml:space="preserve">Millaista islamin tulkintaa salafismi edistää?</w:t>
      </w:r>
    </w:p>
    <w:p>
      <w:r>
        <w:rPr>
          <w:b/>
        </w:rPr>
        <w:t xml:space="preserve">Esimerkki 2.653</w:t>
      </w:r>
    </w:p>
    <w:p>
      <w:r>
        <w:t xml:space="preserve">UDP:ssä, mikä sviitti öö öö sen sijaan verkko takaa mitä?</w:t>
      </w:r>
    </w:p>
    <w:p>
      <w:r>
        <w:rPr>
          <w:b/>
        </w:rPr>
        <w:t xml:space="preserve">Tulos</w:t>
      </w:r>
    </w:p>
    <w:p>
      <w:r>
        <w:t xml:space="preserve">Mitä UDP:ssä verkko takaa?</w:t>
      </w:r>
    </w:p>
    <w:p>
      <w:r>
        <w:rPr>
          <w:b/>
        </w:rPr>
        <w:t xml:space="preserve">Esimerkki 2.654</w:t>
      </w:r>
    </w:p>
    <w:p>
      <w:r>
        <w:t xml:space="preserve">Missä Kublai ei odota, tarkoitin, missä Mongke Khan hyökkäsi Song-dynastian kimppuun?</w:t>
      </w:r>
    </w:p>
    <w:p>
      <w:r>
        <w:rPr>
          <w:b/>
        </w:rPr>
        <w:t xml:space="preserve">Tulos</w:t>
      </w:r>
    </w:p>
    <w:p>
      <w:r>
        <w:t xml:space="preserve">Missä Mongke Khan hyökkäsi Song-dynastian kimppuun?</w:t>
      </w:r>
    </w:p>
    <w:p>
      <w:r>
        <w:rPr>
          <w:b/>
        </w:rPr>
        <w:t xml:space="preserve">Esimerkki 2.655</w:t>
      </w:r>
    </w:p>
    <w:p>
      <w:r>
        <w:t xml:space="preserve">Mitkä ovat tai uh mitkä lait ovat erilaisia jokaisessa inertiaaliviitekehyksessä?</w:t>
      </w:r>
    </w:p>
    <w:p>
      <w:r>
        <w:rPr>
          <w:b/>
        </w:rPr>
        <w:t xml:space="preserve">Tulos</w:t>
      </w:r>
    </w:p>
    <w:p>
      <w:r>
        <w:t xml:space="preserve">Mitkä lait ovat erilaisia jokaisessa inertiaaliviitekehyksessä?</w:t>
      </w:r>
    </w:p>
    <w:p>
      <w:r>
        <w:rPr>
          <w:b/>
        </w:rPr>
        <w:t xml:space="preserve">Esimerkki 2.656</w:t>
      </w:r>
    </w:p>
    <w:p>
      <w:r>
        <w:t xml:space="preserve">Milloin tai pikemminkin mitä ajanjaksoa kuusivuotinen sota kattaa?</w:t>
      </w:r>
    </w:p>
    <w:p>
      <w:r>
        <w:rPr>
          <w:b/>
        </w:rPr>
        <w:t xml:space="preserve">Tulos</w:t>
      </w:r>
    </w:p>
    <w:p>
      <w:r>
        <w:t xml:space="preserve">Minkä ajanjakson kuuden vuoden sota kattaa?</w:t>
      </w:r>
    </w:p>
    <w:p>
      <w:r>
        <w:rPr>
          <w:b/>
        </w:rPr>
        <w:t xml:space="preserve">Esimerkki 2.657</w:t>
      </w:r>
    </w:p>
    <w:p>
      <w:r>
        <w:t xml:space="preserve">Kuinka vanha tai mikä laki asettaa termin, jonka mukaan on määriteltävä ne mielenterveyden rajat, joita SP:n jäseneksi pyrkivien henkilöiden on noudatettava?</w:t>
      </w:r>
    </w:p>
    <w:p>
      <w:r>
        <w:rPr>
          <w:b/>
        </w:rPr>
        <w:t xml:space="preserve">Tulos</w:t>
      </w:r>
    </w:p>
    <w:p>
      <w:r>
        <w:t xml:space="preserve">Missä laissa asetetaan termi, jonka mukaan on arvioitava mielenterveyden rajat, joita SP:n jäseneksi pyrkivien henkilöiden on noudatettava?</w:t>
      </w:r>
    </w:p>
    <w:p>
      <w:r>
        <w:rPr>
          <w:b/>
        </w:rPr>
        <w:t xml:space="preserve">Esimerkki 2.658</w:t>
      </w:r>
    </w:p>
    <w:p>
      <w:r>
        <w:t xml:space="preserve">Kuka tai ei, mitä hyökkäyksiä Shirley suunnitteli?</w:t>
      </w:r>
    </w:p>
    <w:p>
      <w:r>
        <w:rPr>
          <w:b/>
        </w:rPr>
        <w:t xml:space="preserve">Tulos</w:t>
      </w:r>
    </w:p>
    <w:p>
      <w:r>
        <w:t xml:space="preserve">Mitä hyökkäyksiä Shirley suunnitteli?</w:t>
      </w:r>
    </w:p>
    <w:p>
      <w:r>
        <w:rPr>
          <w:b/>
        </w:rPr>
        <w:t xml:space="preserve">Esimerkki 2.659</w:t>
      </w:r>
    </w:p>
    <w:p>
      <w:r>
        <w:t xml:space="preserve">Kuka Fields-mitalin voittanut tutkija tai ei, matemaatikko on Harvardin tiedekunnan jäsen?</w:t>
      </w:r>
    </w:p>
    <w:p>
      <w:r>
        <w:rPr>
          <w:b/>
        </w:rPr>
        <w:t xml:space="preserve">Tulos</w:t>
      </w:r>
    </w:p>
    <w:p>
      <w:r>
        <w:t xml:space="preserve">Kuka Fields-mitalin voittanut matemaatikko on Harvardin tiedekunnan jäsen?</w:t>
      </w:r>
    </w:p>
    <w:p>
      <w:r>
        <w:rPr>
          <w:b/>
        </w:rPr>
        <w:t xml:space="preserve">Esimerkki 2.660</w:t>
      </w:r>
    </w:p>
    <w:p>
      <w:r>
        <w:t xml:space="preserve">Kuka kutsui Washingtonin taistelemaan tai odottamaan illallista hänen kanssaan?</w:t>
      </w:r>
    </w:p>
    <w:p>
      <w:r>
        <w:rPr>
          <w:b/>
        </w:rPr>
        <w:t xml:space="preserve">Tulos</w:t>
      </w:r>
    </w:p>
    <w:p>
      <w:r>
        <w:t xml:space="preserve">Kuka kutsui Washingtonin syömään kanssaan?</w:t>
      </w:r>
    </w:p>
    <w:p>
      <w:r>
        <w:rPr>
          <w:b/>
        </w:rPr>
        <w:t xml:space="preserve">Esimerkki 2.661</w:t>
      </w:r>
    </w:p>
    <w:p>
      <w:r>
        <w:t xml:space="preserve">Mikä on erityinen määritelmä sille, että kaikki parilliset luvut, jotka ovat suurempia kuin 2, eivät ole jakajia?</w:t>
      </w:r>
    </w:p>
    <w:p>
      <w:r>
        <w:rPr>
          <w:b/>
        </w:rPr>
        <w:t xml:space="preserve">Tulos</w:t>
      </w:r>
    </w:p>
    <w:p>
      <w:r>
        <w:t xml:space="preserve">Mitkä ovat kaikkien parillisten lukujen, jotka ovat suurempia kuin 2, erityiset jakajat?</w:t>
      </w:r>
    </w:p>
    <w:p>
      <w:r>
        <w:rPr>
          <w:b/>
        </w:rPr>
        <w:t xml:space="preserve">Esimerkki 2.662</w:t>
      </w:r>
    </w:p>
    <w:p>
      <w:r>
        <w:t xml:space="preserve">Salafismi väittää, että rahoitus ei demokratia on vastuussa minkälaisista kauheista tapahtumista 20. vuosisadalla?</w:t>
      </w:r>
    </w:p>
    <w:p>
      <w:r>
        <w:rPr>
          <w:b/>
        </w:rPr>
        <w:t xml:space="preserve">Tulos</w:t>
      </w:r>
    </w:p>
    <w:p>
      <w:r>
        <w:t xml:space="preserve">Salafismin mukaan demokratia on vastuussa minkälaisista 1900-luvun kauheista tapahtumista?</w:t>
      </w:r>
    </w:p>
    <w:p>
      <w:r>
        <w:rPr>
          <w:b/>
        </w:rPr>
        <w:t xml:space="preserve">Esimerkki 2.663</w:t>
      </w:r>
    </w:p>
    <w:p>
      <w:r>
        <w:t xml:space="preserve">Milloin, mitä jotkut uskovat Versaillesin sopimuksen auttaneen?</w:t>
      </w:r>
    </w:p>
    <w:p>
      <w:r>
        <w:rPr>
          <w:b/>
        </w:rPr>
        <w:t xml:space="preserve">Tulos</w:t>
      </w:r>
    </w:p>
    <w:p>
      <w:r>
        <w:t xml:space="preserve">Mitä jotkut uskovat Versaillesin sopimuksen auttaneen?</w:t>
      </w:r>
    </w:p>
    <w:p>
      <w:r>
        <w:rPr>
          <w:b/>
        </w:rPr>
        <w:t xml:space="preserve">Esimerkki 2.664</w:t>
      </w:r>
    </w:p>
    <w:p>
      <w:r>
        <w:t xml:space="preserve">Mitkä aineet tai pikemminkin mikä on yksi ensimmäisistä vasteista, joita immuunijärjestelmä reagoi infektioon?</w:t>
      </w:r>
    </w:p>
    <w:p>
      <w:r>
        <w:rPr>
          <w:b/>
        </w:rPr>
        <w:t xml:space="preserve">Tulos</w:t>
      </w:r>
    </w:p>
    <w:p>
      <w:r>
        <w:t xml:space="preserve">Mikä on yksi immuunijärjestelmän ensimmäisistä reaktioista infektioon?</w:t>
      </w:r>
    </w:p>
    <w:p>
      <w:r>
        <w:rPr>
          <w:b/>
        </w:rPr>
        <w:t xml:space="preserve">Esimerkki 2.665</w:t>
      </w:r>
    </w:p>
    <w:p>
      <w:r>
        <w:t xml:space="preserve">Kuka tai ei tee sitä, mikä laukaisee hitaan tappovasteen?</w:t>
      </w:r>
    </w:p>
    <w:p>
      <w:r>
        <w:rPr>
          <w:b/>
        </w:rPr>
        <w:t xml:space="preserve">Tulos</w:t>
      </w:r>
    </w:p>
    <w:p>
      <w:r>
        <w:t xml:space="preserve">Mikä laukaisee hitaan tappovasteen?</w:t>
      </w:r>
    </w:p>
    <w:p>
      <w:r>
        <w:rPr>
          <w:b/>
        </w:rPr>
        <w:t xml:space="preserve">Esimerkki 2.666</w:t>
      </w:r>
    </w:p>
    <w:p>
      <w:r>
        <w:t xml:space="preserve">Joseph Schumpeter väitti, että imperialismi oli sisäinen tai pikemminkin kansainvälinen mitä ei Hobson väitti?</w:t>
      </w:r>
    </w:p>
    <w:p>
      <w:r>
        <w:rPr>
          <w:b/>
        </w:rPr>
        <w:t xml:space="preserve">Tulos</w:t>
      </w:r>
    </w:p>
    <w:p>
      <w:r>
        <w:t xml:space="preserve">Hobson väitti, että imperialismi oli kansainvälinen mikä?</w:t>
      </w:r>
    </w:p>
    <w:p>
      <w:r>
        <w:rPr>
          <w:b/>
        </w:rPr>
        <w:t xml:space="preserve">Esimerkki 2.667</w:t>
      </w:r>
    </w:p>
    <w:p>
      <w:r>
        <w:t xml:space="preserve">Milloin suhteellisuusteoria keksittiin, tai kertokaa minulle, kuka sen keksi?</w:t>
      </w:r>
    </w:p>
    <w:p>
      <w:r>
        <w:rPr>
          <w:b/>
        </w:rPr>
        <w:t xml:space="preserve">Tulos</w:t>
      </w:r>
    </w:p>
    <w:p>
      <w:r>
        <w:t xml:space="preserve">Kuka keksi suhteellisuusteorian?</w:t>
      </w:r>
    </w:p>
    <w:p>
      <w:r>
        <w:rPr>
          <w:b/>
        </w:rPr>
        <w:t xml:space="preserve">Esimerkki 2.668</w:t>
      </w:r>
    </w:p>
    <w:p>
      <w:r>
        <w:t xml:space="preserve">Ketä, tarkoitan, mitä tietyt varattomat ryhmät käyttävät saadakseen heille taloudellisesti edullista politiikkaa?</w:t>
      </w:r>
    </w:p>
    <w:p>
      <w:r>
        <w:rPr>
          <w:b/>
        </w:rPr>
        <w:t xml:space="preserve">Tulos</w:t>
      </w:r>
    </w:p>
    <w:p>
      <w:r>
        <w:t xml:space="preserve">Mitä tietyt varattomat ryhmät käyttävät saadakseen heille taloudellisesti edullisia politiikkoja?</w:t>
      </w:r>
    </w:p>
    <w:p>
      <w:r>
        <w:rPr>
          <w:b/>
        </w:rPr>
        <w:t xml:space="preserve">Esimerkki 2.669</w:t>
      </w:r>
    </w:p>
    <w:p>
      <w:r>
        <w:t xml:space="preserve">Mitkä ovat kaksi menetelmää, joilla voidaan tunnistaa kaksitahoisuus laboratoriossa, tai oikeastaan tunnistaa tasopolarisoitunut valo?</w:t>
      </w:r>
    </w:p>
    <w:p>
      <w:r>
        <w:rPr>
          <w:b/>
        </w:rPr>
        <w:t xml:space="preserve">Tulos</w:t>
      </w:r>
    </w:p>
    <w:p>
      <w:r>
        <w:t xml:space="preserve">Mitkä ovat kaksi menetelmää tasopolaroidun valon tunnistamiseksi laboratoriossa?</w:t>
      </w:r>
    </w:p>
    <w:p>
      <w:r>
        <w:rPr>
          <w:b/>
        </w:rPr>
        <w:t xml:space="preserve">Esimerkki 2.670</w:t>
      </w:r>
    </w:p>
    <w:p>
      <w:r>
        <w:t xml:space="preserve">Mitä odotetaan ei mitä järvessä ei ole enää lietettä?</w:t>
      </w:r>
    </w:p>
    <w:p>
      <w:r>
        <w:rPr>
          <w:b/>
        </w:rPr>
        <w:t xml:space="preserve">Tulos</w:t>
      </w:r>
    </w:p>
    <w:p>
      <w:r>
        <w:t xml:space="preserve">Missä järvessä ei ole enää lietettä?</w:t>
      </w:r>
    </w:p>
    <w:p>
      <w:r>
        <w:rPr>
          <w:b/>
        </w:rPr>
        <w:t xml:space="preserve">Esimerkki 2.671</w:t>
      </w:r>
    </w:p>
    <w:p>
      <w:r>
        <w:t xml:space="preserve">Missä puistossa sijaitsee Chaffee Zoo odota uh Kearney Mansion?</w:t>
      </w:r>
    </w:p>
    <w:p>
      <w:r>
        <w:rPr>
          <w:b/>
        </w:rPr>
        <w:t xml:space="preserve">Tulos</w:t>
      </w:r>
    </w:p>
    <w:p>
      <w:r>
        <w:t xml:space="preserve">Missä puistossa sijaitsee Kearneyn kartano?</w:t>
      </w:r>
    </w:p>
    <w:p>
      <w:r>
        <w:rPr>
          <w:b/>
        </w:rPr>
        <w:t xml:space="preserve">Esimerkki 2.672</w:t>
      </w:r>
    </w:p>
    <w:p>
      <w:r>
        <w:t xml:space="preserve">Mitä Sadat tavoitteli tai ei tavoittanut vapauttamalla islamisteja vankilasta?</w:t>
      </w:r>
    </w:p>
    <w:p>
      <w:r>
        <w:rPr>
          <w:b/>
        </w:rPr>
        <w:t xml:space="preserve">Tulos</w:t>
      </w:r>
    </w:p>
    <w:p>
      <w:r>
        <w:t xml:space="preserve"> Mitä Sadat ei tavoitellut vapauttamalla islamisteja vankiloista?</w:t>
      </w:r>
    </w:p>
    <w:p>
      <w:r>
        <w:rPr>
          <w:b/>
        </w:rPr>
        <w:t xml:space="preserve">Esimerkki 2.673</w:t>
      </w:r>
    </w:p>
    <w:p>
      <w:r>
        <w:t xml:space="preserve">Mikä julkaisu tai uh mitä pidetään mahdollisena etuna varallisuuden joillekin amerikkalaisille?</w:t>
      </w:r>
    </w:p>
    <w:p>
      <w:r>
        <w:rPr>
          <w:b/>
        </w:rPr>
        <w:t xml:space="preserve">Tulos</w:t>
      </w:r>
    </w:p>
    <w:p>
      <w:r>
        <w:t xml:space="preserve">Mitä pidetään joidenkin amerikkalaisten mahdollisena varallisuuden etuna?</w:t>
      </w:r>
    </w:p>
    <w:p>
      <w:r>
        <w:rPr>
          <w:b/>
        </w:rPr>
        <w:t xml:space="preserve">Esimerkki 2.674</w:t>
      </w:r>
    </w:p>
    <w:p>
      <w:r>
        <w:t xml:space="preserve">Kuka perusti ei pahoillani Millaista käyttäytymistä priimuksissa on mahdollista määrittää?</w:t>
      </w:r>
    </w:p>
    <w:p>
      <w:r>
        <w:rPr>
          <w:b/>
        </w:rPr>
        <w:t xml:space="preserve">Tulos</w:t>
      </w:r>
    </w:p>
    <w:p>
      <w:r>
        <w:t xml:space="preserve">Minkälainen käyttäytyminen on mahdollista määritellä alkutekijöissä?</w:t>
      </w:r>
    </w:p>
    <w:p>
      <w:r>
        <w:rPr>
          <w:b/>
        </w:rPr>
        <w:t xml:space="preserve">Esimerkki 2.675</w:t>
      </w:r>
    </w:p>
    <w:p>
      <w:r>
        <w:t xml:space="preserve">Mikä kaupunki toimi Puolan hovina vuonna 1313, siis sen pääkaupunkina?</w:t>
      </w:r>
    </w:p>
    <w:p>
      <w:r>
        <w:rPr>
          <w:b/>
        </w:rPr>
        <w:t xml:space="preserve">Tulos</w:t>
      </w:r>
    </w:p>
    <w:p>
      <w:r>
        <w:t xml:space="preserve">Mikä kaupunki toimi Puolan pääkaupunkina vuonna 1313?</w:t>
      </w:r>
    </w:p>
    <w:p>
      <w:r>
        <w:rPr>
          <w:b/>
        </w:rPr>
        <w:t xml:space="preserve">Esimerkki 2.676</w:t>
      </w:r>
    </w:p>
    <w:p>
      <w:r>
        <w:t xml:space="preserve">Liberaalien voiton jälkeen vuonna 2015 kotimaista lainsäädäntöä muutettiin niin, että mitä tehtiin?</w:t>
      </w:r>
    </w:p>
    <w:p>
      <w:r>
        <w:rPr>
          <w:b/>
        </w:rPr>
        <w:t xml:space="preserve">Tulos</w:t>
      </w:r>
    </w:p>
    <w:p>
      <w:r>
        <w:t xml:space="preserve">Liberaalien voittaessa vuonna 2015 pysyväismääräyksiä muutettiin niin, että ne mahdollistivat mitä?</w:t>
      </w:r>
    </w:p>
    <w:p>
      <w:r>
        <w:rPr>
          <w:b/>
        </w:rPr>
        <w:t xml:space="preserve">Esimerkki 2.677</w:t>
      </w:r>
    </w:p>
    <w:p>
      <w:r>
        <w:t xml:space="preserve">Missä on sijainti hyvin todella, jossa voidaan nähdä koko Grand Canyonin sedimenttisekvenssi alle metrissä?</w:t>
      </w:r>
    </w:p>
    <w:p>
      <w:r>
        <w:rPr>
          <w:b/>
        </w:rPr>
        <w:t xml:space="preserve">Tulos</w:t>
      </w:r>
    </w:p>
    <w:p>
      <w:r>
        <w:t xml:space="preserve">Missä Grand Canyonin koko sedimenttijakso on nähtävissä alle metrin pituisena?</w:t>
      </w:r>
    </w:p>
    <w:p>
      <w:r>
        <w:rPr>
          <w:b/>
        </w:rPr>
        <w:t xml:space="preserve">Esimerkki 2.678</w:t>
      </w:r>
    </w:p>
    <w:p>
      <w:r>
        <w:t xml:space="preserve">Mitä lääkehoidon hallintaan ei kuulu, tai pikemminkin mitä kuuluu?</w:t>
      </w:r>
    </w:p>
    <w:p>
      <w:r>
        <w:rPr>
          <w:b/>
        </w:rPr>
        <w:t xml:space="preserve">Tulos</w:t>
      </w:r>
    </w:p>
    <w:p>
      <w:r>
        <w:t xml:space="preserve">Mitä lääkehoidon hallinta sisältää?</w:t>
      </w:r>
    </w:p>
    <w:p>
      <w:r>
        <w:rPr>
          <w:b/>
        </w:rPr>
        <w:t xml:space="preserve">Esimerkki 2.679</w:t>
      </w:r>
    </w:p>
    <w:p>
      <w:r>
        <w:t xml:space="preserve">Miten tai ei tehdä sitä, että ketä Pikku Sankarin patsas kunnioittaa?</w:t>
      </w:r>
    </w:p>
    <w:p>
      <w:r>
        <w:rPr>
          <w:b/>
        </w:rPr>
        <w:t xml:space="preserve">Tulos</w:t>
      </w:r>
    </w:p>
    <w:p>
      <w:r>
        <w:t xml:space="preserve">Kenelle Pikkusankarin patsas on omistettu?</w:t>
      </w:r>
    </w:p>
    <w:p>
      <w:r>
        <w:rPr>
          <w:b/>
        </w:rPr>
        <w:t xml:space="preserve">Esimerkki 2.680</w:t>
      </w:r>
    </w:p>
    <w:p>
      <w:r>
        <w:t xml:space="preserve">Kuka voitti tai uh, missä oli Ranskan etukäteen?</w:t>
      </w:r>
    </w:p>
    <w:p>
      <w:r>
        <w:rPr>
          <w:b/>
        </w:rPr>
        <w:t xml:space="preserve">Tulos</w:t>
      </w:r>
    </w:p>
    <w:p>
      <w:r>
        <w:t xml:space="preserve">Minne Ranskan eteneminen oli menossa?</w:t>
      </w:r>
    </w:p>
    <w:p>
      <w:r>
        <w:rPr>
          <w:b/>
        </w:rPr>
        <w:t xml:space="preserve">Esimerkki 2.681</w:t>
      </w:r>
    </w:p>
    <w:p>
      <w:r>
        <w:t xml:space="preserve">Mistä Rein alkaa vai tarkoitan, missä se loppuu?</w:t>
      </w:r>
    </w:p>
    <w:p>
      <w:r>
        <w:rPr>
          <w:b/>
        </w:rPr>
        <w:t xml:space="preserve">Tulos</w:t>
      </w:r>
    </w:p>
    <w:p>
      <w:r>
        <w:t xml:space="preserve">Missä Rein päättyy?</w:t>
      </w:r>
    </w:p>
    <w:p>
      <w:r>
        <w:rPr>
          <w:b/>
        </w:rPr>
        <w:t xml:space="preserve">Esimerkki 2.682</w:t>
      </w:r>
    </w:p>
    <w:p>
      <w:r>
        <w:t xml:space="preserve">Mikä on sen piirikunnan nimi, joka ei ole täysin Jacksonvillen sisällä?</w:t>
      </w:r>
    </w:p>
    <w:p>
      <w:r>
        <w:rPr>
          <w:b/>
        </w:rPr>
        <w:t xml:space="preserve">Tulos</w:t>
      </w:r>
    </w:p>
    <w:p>
      <w:r>
        <w:t xml:space="preserve">Mikä on sen joen nimi, joka on kokonaan Jacksonvillen sisällä?</w:t>
      </w:r>
    </w:p>
    <w:p>
      <w:r>
        <w:rPr>
          <w:b/>
        </w:rPr>
        <w:t xml:space="preserve">Esimerkki 2.683</w:t>
      </w:r>
    </w:p>
    <w:p>
      <w:r>
        <w:t xml:space="preserve">Mihin uudelleenjakomekanismit johtavat tai pikemminkin mikä tuo eriarvoisuutta maahan?</w:t>
      </w:r>
    </w:p>
    <w:p>
      <w:r>
        <w:rPr>
          <w:b/>
        </w:rPr>
        <w:t xml:space="preserve">Tulos</w:t>
      </w:r>
    </w:p>
    <w:p>
      <w:r>
        <w:t xml:space="preserve">Mikä tuo eriarvoisuutta maahan?</w:t>
      </w:r>
    </w:p>
    <w:p>
      <w:r>
        <w:rPr>
          <w:b/>
        </w:rPr>
        <w:t xml:space="preserve">Esimerkki 2.684</w:t>
      </w:r>
    </w:p>
    <w:p>
      <w:r>
        <w:t xml:space="preserve">Mistä alkaa Bodenjärvi, ei, tarkoitan siis suisto Alankomaissa?</w:t>
      </w:r>
    </w:p>
    <w:p>
      <w:r>
        <w:rPr>
          <w:b/>
        </w:rPr>
        <w:t xml:space="preserve">Tulos</w:t>
      </w:r>
    </w:p>
    <w:p>
      <w:r>
        <w:t xml:space="preserve">Mistä Delta alkaa Alankomaissa?</w:t>
      </w:r>
    </w:p>
    <w:p>
      <w:r>
        <w:rPr>
          <w:b/>
        </w:rPr>
        <w:t xml:space="preserve">Esimerkki 2.685</w:t>
      </w:r>
    </w:p>
    <w:p>
      <w:r>
        <w:t xml:space="preserve">Milloin jälkeläiset erittävät ei milloin vasta-aineita ei kierrä?</w:t>
      </w:r>
    </w:p>
    <w:p>
      <w:r>
        <w:rPr>
          <w:b/>
        </w:rPr>
        <w:t xml:space="preserve">Tulos</w:t>
      </w:r>
    </w:p>
    <w:p>
      <w:r>
        <w:t xml:space="preserve">Milloin vasta-aineet eivät kierrä?</w:t>
      </w:r>
    </w:p>
    <w:p>
      <w:r>
        <w:rPr>
          <w:b/>
        </w:rPr>
        <w:t xml:space="preserve">Esimerkki 2.686</w:t>
      </w:r>
    </w:p>
    <w:p>
      <w:r>
        <w:t xml:space="preserve">sosialistien toimesta, Mistä johtuvat suuret varallisuuserot ?</w:t>
      </w:r>
    </w:p>
    <w:p>
      <w:r>
        <w:rPr>
          <w:b/>
        </w:rPr>
        <w:t xml:space="preserve">Tulos</w:t>
      </w:r>
    </w:p>
    <w:p>
      <w:r>
        <w:t xml:space="preserve">Mistä sosialistien mukaan johtuvat suuret varallisuuserot?</w:t>
      </w:r>
    </w:p>
    <w:p>
      <w:r>
        <w:rPr>
          <w:b/>
        </w:rPr>
        <w:t xml:space="preserve">Esimerkki 2.687</w:t>
      </w:r>
    </w:p>
    <w:p>
      <w:r>
        <w:t xml:space="preserve">Mihin kirkkokuntaan Cambridgen, tarkoitan Aucklandin, hiippakunnallinen tyttökoulu kuuluu?</w:t>
      </w:r>
    </w:p>
    <w:p>
      <w:r>
        <w:rPr>
          <w:b/>
        </w:rPr>
        <w:t xml:space="preserve">Tulos</w:t>
      </w:r>
    </w:p>
    <w:p>
      <w:r>
        <w:t xml:space="preserve">Mihin kirkkokuntaan Aucklandin hiippakunnallinen tyttökoulu kuuluu?</w:t>
      </w:r>
    </w:p>
    <w:p>
      <w:r>
        <w:rPr>
          <w:b/>
        </w:rPr>
        <w:t xml:space="preserve">Esimerkki 2.688</w:t>
      </w:r>
    </w:p>
    <w:p>
      <w:r>
        <w:t xml:space="preserve">Mikä vaikuttaa sukupuolten epätasa-arvoon palkoissa ei anteeksi, mikä ei vaikuta sukupuolten epätasa-arvoon palkoissa?</w:t>
      </w:r>
    </w:p>
    <w:p>
      <w:r>
        <w:rPr>
          <w:b/>
        </w:rPr>
        <w:t xml:space="preserve">Tulos</w:t>
      </w:r>
    </w:p>
    <w:p>
      <w:r>
        <w:t xml:space="preserve">Mikä ei vaikuta sukupuolten väliseen palkkaeroon?</w:t>
      </w:r>
    </w:p>
    <w:p>
      <w:r>
        <w:rPr>
          <w:b/>
        </w:rPr>
        <w:t xml:space="preserve">Esimerkki 2.689</w:t>
      </w:r>
    </w:p>
    <w:p>
      <w:r>
        <w:t xml:space="preserve">Minkä vuosien aikana rutto esiintyi ottomaanien tai pikemminkin islamilaisten maiden alueella?</w:t>
      </w:r>
    </w:p>
    <w:p>
      <w:r>
        <w:rPr>
          <w:b/>
        </w:rPr>
        <w:t xml:space="preserve">Tulos</w:t>
      </w:r>
    </w:p>
    <w:p>
      <w:r>
        <w:t xml:space="preserve">Minkä vuosien aikana rutto oli läsnä islamilaisissa maissa?</w:t>
      </w:r>
    </w:p>
    <w:p>
      <w:r>
        <w:rPr>
          <w:b/>
        </w:rPr>
        <w:t xml:space="preserve">Esimerkki 2.690</w:t>
      </w:r>
    </w:p>
    <w:p>
      <w:r>
        <w:t xml:space="preserve">Mikä kuukausi on ensimmäinen Kuinka paljon maksaa pääsy parlamentin kokoukseen?</w:t>
      </w:r>
    </w:p>
    <w:p>
      <w:r>
        <w:rPr>
          <w:b/>
        </w:rPr>
        <w:t xml:space="preserve">Tulos</w:t>
      </w:r>
    </w:p>
    <w:p>
      <w:r>
        <w:t xml:space="preserve">Kuinka paljon maksaa pääsy parlamentin kokoukseen?</w:t>
      </w:r>
    </w:p>
    <w:p>
      <w:r>
        <w:rPr>
          <w:b/>
        </w:rPr>
        <w:t xml:space="preserve">Esimerkki 2.691</w:t>
      </w:r>
    </w:p>
    <w:p>
      <w:r>
        <w:t xml:space="preserve">Minkä olettamuksen mukaan peräkkäisiä alkulukuja, tai odota, kaksoispositiiveja, on ääretön määrä?</w:t>
      </w:r>
    </w:p>
    <w:p>
      <w:r>
        <w:rPr>
          <w:b/>
        </w:rPr>
        <w:t xml:space="preserve">Tulos</w:t>
      </w:r>
    </w:p>
    <w:p>
      <w:r>
        <w:t xml:space="preserve">Minkä olettamuksen mukaan kaksoispositiivisia on ääretön määrä?</w:t>
      </w:r>
    </w:p>
    <w:p>
      <w:r>
        <w:rPr>
          <w:b/>
        </w:rPr>
        <w:t xml:space="preserve">Esimerkki 2.692</w:t>
      </w:r>
    </w:p>
    <w:p>
      <w:r>
        <w:t xml:space="preserve">Ctenoforat, nilviäiset ja mikä muu ryhmä on merkitty mesoglea ei merkitty diploblastic?</w:t>
      </w:r>
    </w:p>
    <w:p>
      <w:r>
        <w:rPr>
          <w:b/>
        </w:rPr>
        <w:t xml:space="preserve">Tulos</w:t>
      </w:r>
    </w:p>
    <w:p>
      <w:r>
        <w:t xml:space="preserve">Ctenoforat, nilviäiset ja mikä muu ryhmä luokitellaan diploblastisiksi?</w:t>
      </w:r>
    </w:p>
    <w:p>
      <w:r>
        <w:rPr>
          <w:b/>
        </w:rPr>
        <w:t xml:space="preserve">Esimerkki 2.693</w:t>
      </w:r>
    </w:p>
    <w:p>
      <w:r>
        <w:t xml:space="preserve">Mitä hankkeen ei asianajajan on noudatettava?</w:t>
      </w:r>
    </w:p>
    <w:p>
      <w:r>
        <w:rPr>
          <w:b/>
        </w:rPr>
        <w:t xml:space="preserve">Tulos</w:t>
      </w:r>
    </w:p>
    <w:p>
      <w:r>
        <w:t xml:space="preserve">Mitä asianajajan on noudatettava?</w:t>
      </w:r>
    </w:p>
    <w:p>
      <w:r>
        <w:rPr>
          <w:b/>
        </w:rPr>
        <w:t xml:space="preserve">Esimerkki 2.694</w:t>
      </w:r>
    </w:p>
    <w:p>
      <w:r>
        <w:t xml:space="preserve">Kuka otti haltuunsa Bakersfieldin ja San Joaquin Valley Railroadin sivulinjat?</w:t>
      </w:r>
    </w:p>
    <w:p>
      <w:r>
        <w:rPr>
          <w:b/>
        </w:rPr>
        <w:t xml:space="preserve">Tulos</w:t>
      </w:r>
    </w:p>
    <w:p>
      <w:r>
        <w:t xml:space="preserve">Kuka otti haltuunsa San Joaquin Valley Railroadin sivulinjat?</w:t>
      </w:r>
    </w:p>
    <w:p>
      <w:r>
        <w:rPr>
          <w:b/>
        </w:rPr>
        <w:t xml:space="preserve">Esimerkki 2.695</w:t>
      </w:r>
    </w:p>
    <w:p>
      <w:r>
        <w:t xml:space="preserve">Kenen tehtävänä on pitää Yhdistynyt kuningaskunta tai Skotlannin hallitus tilivelvollisena?</w:t>
      </w:r>
    </w:p>
    <w:p>
      <w:r>
        <w:rPr>
          <w:b/>
        </w:rPr>
        <w:t xml:space="preserve">Tulos</w:t>
      </w:r>
    </w:p>
    <w:p>
      <w:r>
        <w:t xml:space="preserve">Kenen tehtävänä on pitää Skotlannin hallitus tilivelvollisena?</w:t>
      </w:r>
    </w:p>
    <w:p>
      <w:r>
        <w:rPr>
          <w:b/>
        </w:rPr>
        <w:t xml:space="preserve">Esimerkki 2.696</w:t>
      </w:r>
    </w:p>
    <w:p>
      <w:r>
        <w:t xml:space="preserve">Mitä prosesseja tapahtuu magman yläpuolella maan päällä?</w:t>
      </w:r>
    </w:p>
    <w:p>
      <w:r>
        <w:rPr>
          <w:b/>
        </w:rPr>
        <w:t xml:space="preserve">Tulos</w:t>
      </w:r>
    </w:p>
    <w:p>
      <w:r>
        <w:t xml:space="preserve">Mitä prosesseja tapahtuu maan yläpuolella?</w:t>
      </w:r>
    </w:p>
    <w:p>
      <w:r>
        <w:rPr>
          <w:b/>
        </w:rPr>
        <w:t xml:space="preserve">Esimerkki 2.697</w:t>
      </w:r>
    </w:p>
    <w:p>
      <w:r>
        <w:t xml:space="preserve">Miten Ocryopsis er uh platyctenidit lisääntyvät?</w:t>
      </w:r>
    </w:p>
    <w:p>
      <w:r>
        <w:rPr>
          <w:b/>
        </w:rPr>
        <w:t xml:space="preserve">Tulos</w:t>
      </w:r>
    </w:p>
    <w:p>
      <w:r>
        <w:t xml:space="preserve">Miten platyctenidit lisääntyvät?</w:t>
      </w:r>
    </w:p>
    <w:p>
      <w:r>
        <w:rPr>
          <w:b/>
        </w:rPr>
        <w:t xml:space="preserve">Esimerkki 2.698</w:t>
      </w:r>
    </w:p>
    <w:p>
      <w:r>
        <w:t xml:space="preserve">Missä ei, vaan mihin huonot aikaelementit johtavat?</w:t>
      </w:r>
    </w:p>
    <w:p>
      <w:r>
        <w:rPr>
          <w:b/>
        </w:rPr>
        <w:t xml:space="preserve">Tulos</w:t>
      </w:r>
    </w:p>
    <w:p>
      <w:r>
        <w:t xml:space="preserve">Mihin huonot aikatekijät johtavat?</w:t>
      </w:r>
    </w:p>
    <w:p>
      <w:r>
        <w:rPr>
          <w:b/>
        </w:rPr>
        <w:t xml:space="preserve">Esimerkki 2.699</w:t>
      </w:r>
    </w:p>
    <w:p>
      <w:r>
        <w:t xml:space="preserve">Mikä Costa Rican tai ei tee, että Columbian presidentti meni Harvardiin?</w:t>
      </w:r>
    </w:p>
    <w:p>
      <w:r>
        <w:rPr>
          <w:b/>
        </w:rPr>
        <w:t xml:space="preserve">Tulos</w:t>
      </w:r>
    </w:p>
    <w:p>
      <w:r>
        <w:t xml:space="preserve">Kuka Columbian presidentti kävi Harvardissa?</w:t>
      </w:r>
    </w:p>
    <w:p>
      <w:r>
        <w:rPr>
          <w:b/>
        </w:rPr>
        <w:t xml:space="preserve">Esimerkki 2.700</w:t>
      </w:r>
    </w:p>
    <w:p>
      <w:r>
        <w:t xml:space="preserve">Missä raportissa kuvattiin pienempiä lämpötilavaihteluita? Kertokaa itse asiassa, mihin alueeseen vuoden 1995 raportti perustui?</w:t>
      </w:r>
    </w:p>
    <w:p>
      <w:r>
        <w:rPr>
          <w:b/>
        </w:rPr>
        <w:t xml:space="preserve">Tulos</w:t>
      </w:r>
    </w:p>
    <w:p>
      <w:r>
        <w:t xml:space="preserve">Mihin alueeseen vuoden 1995 raportti perustui?</w:t>
      </w:r>
    </w:p>
    <w:p>
      <w:r>
        <w:rPr>
          <w:b/>
        </w:rPr>
        <w:t xml:space="preserve">Esimerkki 2.701</w:t>
      </w:r>
    </w:p>
    <w:p>
      <w:r>
        <w:t xml:space="preserve">Mikä ei ole sukupuolten välinen tuloero Botswanassa, anteeksi, tarkoitan Bahrainissa?</w:t>
      </w:r>
    </w:p>
    <w:p>
      <w:r>
        <w:rPr>
          <w:b/>
        </w:rPr>
        <w:t xml:space="preserve">Tulos</w:t>
      </w:r>
    </w:p>
    <w:p>
      <w:r>
        <w:t xml:space="preserve">Mikä ei ole sukupuolten välinen tuloero Bahrainissa?</w:t>
      </w:r>
    </w:p>
    <w:p>
      <w:r>
        <w:rPr>
          <w:b/>
        </w:rPr>
        <w:t xml:space="preserve">Esimerkki 2.702</w:t>
      </w:r>
    </w:p>
    <w:p>
      <w:r>
        <w:t xml:space="preserve">Mitä tuomarin oli kerrottava valamiehille Yhdysvalloissa tai ei, Chicagon kahdeksikon tapauksessa?</w:t>
      </w:r>
    </w:p>
    <w:p>
      <w:r>
        <w:rPr>
          <w:b/>
        </w:rPr>
        <w:t xml:space="preserve">Tulos</w:t>
      </w:r>
    </w:p>
    <w:p>
      <w:r>
        <w:t xml:space="preserve">Mitä tuomarin oli kerrottava valamiehille Chicago Eight -tapauksessa?</w:t>
      </w:r>
    </w:p>
    <w:p>
      <w:r>
        <w:rPr>
          <w:b/>
        </w:rPr>
        <w:t xml:space="preserve">Esimerkki 2.703</w:t>
      </w:r>
    </w:p>
    <w:p>
      <w:r>
        <w:t xml:space="preserve">Mihin aluksen variksenpesästä pudotettu kanuunankuula laskeutuu Galileon, opps, Aristoteleen, mukaan?</w:t>
      </w:r>
    </w:p>
    <w:p>
      <w:r>
        <w:rPr>
          <w:b/>
        </w:rPr>
        <w:t xml:space="preserve">Tulos</w:t>
      </w:r>
    </w:p>
    <w:p>
      <w:r>
        <w:t xml:space="preserve">Mihin Aristoteleen mukaan laivan variksenpesästä pudotettu kanuunankuula laskeutuu?</w:t>
      </w:r>
    </w:p>
    <w:p>
      <w:r>
        <w:rPr>
          <w:b/>
        </w:rPr>
        <w:t xml:space="preserve">Esimerkki 2.704</w:t>
      </w:r>
    </w:p>
    <w:p>
      <w:r>
        <w:t xml:space="preserve">Mitä juutalaista käytäntöä Feng Sheng no no Yuan pitivät?</w:t>
      </w:r>
    </w:p>
    <w:p>
      <w:r>
        <w:rPr>
          <w:b/>
        </w:rPr>
        <w:t xml:space="preserve">Tulos</w:t>
      </w:r>
    </w:p>
    <w:p>
      <w:r>
        <w:t xml:space="preserve"> Mitä juutalaista käytäntöä Yuan noudatti?</w:t>
      </w:r>
    </w:p>
    <w:p>
      <w:r>
        <w:rPr>
          <w:b/>
        </w:rPr>
        <w:t xml:space="preserve">Esimerkki 2.705</w:t>
      </w:r>
    </w:p>
    <w:p>
      <w:r>
        <w:t xml:space="preserve">Minkälaista tai oikeastaan minkälaista jihadia HT välttää harjoittamasta?</w:t>
      </w:r>
    </w:p>
    <w:p>
      <w:r>
        <w:rPr>
          <w:b/>
        </w:rPr>
        <w:t xml:space="preserve">Tulos</w:t>
      </w:r>
    </w:p>
    <w:p>
      <w:r>
        <w:t xml:space="preserve">Minkälaista jihadia HT välttää?</w:t>
      </w:r>
    </w:p>
    <w:p>
      <w:r>
        <w:rPr>
          <w:b/>
        </w:rPr>
        <w:t xml:space="preserve">Esimerkki 2.706</w:t>
      </w:r>
    </w:p>
    <w:p>
      <w:r>
        <w:t xml:space="preserve">Miten, siis milloin veljeskunta on luopunut väkivallasta keinona saavuttaa tavoitteensa?</w:t>
      </w:r>
    </w:p>
    <w:p>
      <w:r>
        <w:rPr>
          <w:b/>
        </w:rPr>
        <w:t xml:space="preserve">Tulos</w:t>
      </w:r>
    </w:p>
    <w:p>
      <w:r>
        <w:t xml:space="preserve">Milloin veljeskunta oli luopunut väkivallasta keinona saavuttaa tavoitteensa?</w:t>
      </w:r>
    </w:p>
    <w:p>
      <w:r>
        <w:rPr>
          <w:b/>
        </w:rPr>
        <w:t xml:space="preserve">Esimerkki 2.707</w:t>
      </w:r>
    </w:p>
    <w:p>
      <w:r>
        <w:t xml:space="preserve">Suunnitteluryhmän kokoaa tavallisimmin kenen palveluksessa?</w:t>
      </w:r>
    </w:p>
    <w:p>
      <w:r>
        <w:rPr>
          <w:b/>
        </w:rPr>
        <w:t xml:space="preserve">Tulos</w:t>
      </w:r>
    </w:p>
    <w:p>
      <w:r>
        <w:t xml:space="preserve">Kenen palveluksessa suunnitteluryhmä on yleisimmin?</w:t>
      </w:r>
    </w:p>
    <w:p>
      <w:r>
        <w:rPr>
          <w:b/>
        </w:rPr>
        <w:t xml:space="preserve">Esimerkki 2.708</w:t>
      </w:r>
    </w:p>
    <w:p>
      <w:r>
        <w:t xml:space="preserve">Miten komissio edisti Skotlannin itsehallintoa, ei muutosta siihen, että kuinka monta sataa vuotta Skotlantia hallitsi suoraan Ison-Britannian parlamentti?</w:t>
      </w:r>
    </w:p>
    <w:p>
      <w:r>
        <w:rPr>
          <w:b/>
        </w:rPr>
        <w:t xml:space="preserve">Tulos</w:t>
      </w:r>
    </w:p>
    <w:p>
      <w:r>
        <w:t xml:space="preserve">Kuinka monta sataa vuotta Ison-Britannian parlamentti hallitsi Skotlantia suoraan?</w:t>
      </w:r>
    </w:p>
    <w:p>
      <w:r>
        <w:rPr>
          <w:b/>
        </w:rPr>
        <w:t xml:space="preserve">Esimerkki 2.709</w:t>
      </w:r>
    </w:p>
    <w:p>
      <w:r>
        <w:t xml:space="preserve">Mitä ammattia Irena Bajerska no Zbigniew Marek harjoittaa?</w:t>
      </w:r>
    </w:p>
    <w:p>
      <w:r>
        <w:rPr>
          <w:b/>
        </w:rPr>
        <w:t xml:space="preserve">Tulos</w:t>
      </w:r>
    </w:p>
    <w:p>
      <w:r>
        <w:t xml:space="preserve">Mikä Zbigniew Marekin ammatti on?</w:t>
      </w:r>
    </w:p>
    <w:p>
      <w:r>
        <w:rPr>
          <w:b/>
        </w:rPr>
        <w:t xml:space="preserve">Esimerkki 2.710</w:t>
      </w:r>
    </w:p>
    <w:p>
      <w:r>
        <w:t xml:space="preserve">On paljon liikkuvia ajoneuvoja ei um kokeita, jotka voivat erottaa, onko se ajoneuvo, joka on levossa vai mitä?</w:t>
      </w:r>
    </w:p>
    <w:p>
      <w:r>
        <w:rPr>
          <w:b/>
        </w:rPr>
        <w:t xml:space="preserve">Tulos</w:t>
      </w:r>
    </w:p>
    <w:p>
      <w:r>
        <w:t xml:space="preserve">On paljon kokeita, joilla voidaan erottaa, onko ajoneuvo levossa vai mikä?</w:t>
      </w:r>
    </w:p>
    <w:p>
      <w:r>
        <w:rPr>
          <w:b/>
        </w:rPr>
        <w:t xml:space="preserve">Esimerkki 2.711</w:t>
      </w:r>
    </w:p>
    <w:p>
      <w:r>
        <w:t xml:space="preserve">Mikä on tärkein syy siihen, että lainmuutosta ei tunnusteta, ei, ei, kertokaa minulle yksi tärkein syy siihen, että kansalaistottelemattomuutta ei tunnusteta?</w:t>
      </w:r>
    </w:p>
    <w:p>
      <w:r>
        <w:rPr>
          <w:b/>
        </w:rPr>
        <w:t xml:space="preserve">Tulos</w:t>
      </w:r>
    </w:p>
    <w:p>
      <w:r>
        <w:t xml:space="preserve">Mikä on yksi tärkeimmistä syistä siihen, että kansalaistottelemattomuutta ei tunnusteta?</w:t>
      </w:r>
    </w:p>
    <w:p>
      <w:r>
        <w:rPr>
          <w:b/>
        </w:rPr>
        <w:t xml:space="preserve">Esimerkki 2.712</w:t>
      </w:r>
    </w:p>
    <w:p>
      <w:r>
        <w:t xml:space="preserve">Milloin Yuanin hallinto um ei, jotka oli vapautettu oikeusministeriöstä?</w:t>
      </w:r>
    </w:p>
    <w:p>
      <w:r>
        <w:rPr>
          <w:b/>
        </w:rPr>
        <w:t xml:space="preserve">Tulos</w:t>
      </w:r>
    </w:p>
    <w:p>
      <w:r>
        <w:t xml:space="preserve">Ketkä vapautettiin oikeusministeriöstä?</w:t>
      </w:r>
    </w:p>
    <w:p>
      <w:r>
        <w:rPr>
          <w:b/>
        </w:rPr>
        <w:t xml:space="preserve">Esimerkki 2.713</w:t>
      </w:r>
    </w:p>
    <w:p>
      <w:r>
        <w:t xml:space="preserve">Kuka on taloustieteilijä, joka ei ole IPCC:n varapuheenjohtaja?</w:t>
      </w:r>
    </w:p>
    <w:p>
      <w:r>
        <w:rPr>
          <w:b/>
        </w:rPr>
        <w:t xml:space="preserve">Tulos</w:t>
      </w:r>
    </w:p>
    <w:p>
      <w:r>
        <w:t xml:space="preserve">Kuka on IPCC:n varapuheenjohtaja?</w:t>
      </w:r>
    </w:p>
    <w:p>
      <w:r>
        <w:rPr>
          <w:b/>
        </w:rPr>
        <w:t xml:space="preserve">Esimerkki 2.714</w:t>
      </w:r>
    </w:p>
    <w:p>
      <w:r>
        <w:t xml:space="preserve">Miten, tiedättekö mitä, millaista lukukausimaksua peritään, jos ilmoittautuu Sonderungsverbotiin?</w:t>
      </w:r>
    </w:p>
    <w:p>
      <w:r>
        <w:rPr>
          <w:b/>
        </w:rPr>
        <w:t xml:space="preserve">Tulos</w:t>
      </w:r>
    </w:p>
    <w:p>
      <w:r>
        <w:t xml:space="preserve">Minkälaista lukukausimaksua peritään, jos ilmoittaudut Sonderungsverbot-ohjelmaan?</w:t>
      </w:r>
    </w:p>
    <w:p>
      <w:r>
        <w:rPr>
          <w:b/>
        </w:rPr>
        <w:t xml:space="preserve">Esimerkki 2.715</w:t>
      </w:r>
    </w:p>
    <w:p>
      <w:r>
        <w:t xml:space="preserve">Mikä kaupunki, anteeksi, rakennus oli lahja Neuvostoliitolta?</w:t>
      </w:r>
    </w:p>
    <w:p>
      <w:r>
        <w:rPr>
          <w:b/>
        </w:rPr>
        <w:t xml:space="preserve">Tulos</w:t>
      </w:r>
    </w:p>
    <w:p>
      <w:r>
        <w:t xml:space="preserve">Mikä rakennus oli lahja Neuvostoliitolta?</w:t>
      </w:r>
    </w:p>
    <w:p>
      <w:r>
        <w:rPr>
          <w:b/>
        </w:rPr>
        <w:t xml:space="preserve">Esimerkki 2.716</w:t>
      </w:r>
    </w:p>
    <w:p>
      <w:r>
        <w:t xml:space="preserve">Minkä muotoisia ovat faktorisointialueet, itse asiassa minkä muotoisia ovat rationaaliset alkuluvut?</w:t>
      </w:r>
    </w:p>
    <w:p>
      <w:r>
        <w:rPr>
          <w:b/>
        </w:rPr>
        <w:t xml:space="preserve">Tulos</w:t>
      </w:r>
    </w:p>
    <w:p>
      <w:r>
        <w:t xml:space="preserve">Minkä muotoisia ovat rationaaliset alkuluvut?</w:t>
      </w:r>
    </w:p>
    <w:p>
      <w:r>
        <w:rPr>
          <w:b/>
        </w:rPr>
        <w:t xml:space="preserve">Esimerkki 2.717</w:t>
      </w:r>
    </w:p>
    <w:p>
      <w:r>
        <w:t xml:space="preserve">Kansalaistottelemattomuus tai ei, boikotointi, verojen maksamisesta kieltäytyminen, istuminen ja asevelvollisuuden kiertäminen tekevät mitä vaikeammaksi?</w:t>
      </w:r>
    </w:p>
    <w:p>
      <w:r>
        <w:rPr>
          <w:b/>
        </w:rPr>
        <w:t xml:space="preserve">Tulos</w:t>
      </w:r>
    </w:p>
    <w:p>
      <w:r>
        <w:t xml:space="preserve">Boikotointi, verojen maksamisesta kieltäytyminen, istumalakkoilu ja asevelvollisuuden välttely vaikeuttavat mitä?</w:t>
      </w:r>
    </w:p>
    <w:p>
      <w:r>
        <w:rPr>
          <w:b/>
        </w:rPr>
        <w:t xml:space="preserve">Esimerkki 2.718</w:t>
      </w:r>
    </w:p>
    <w:p>
      <w:r>
        <w:t xml:space="preserve">Milloin hän perusti Brittiläisen Itä-Intian yhtiön?</w:t>
      </w:r>
    </w:p>
    <w:p>
      <w:r>
        <w:rPr>
          <w:b/>
        </w:rPr>
        <w:t xml:space="preserve">Tulos</w:t>
      </w:r>
    </w:p>
    <w:p>
      <w:r>
        <w:t xml:space="preserve">Kuka perusti Brittiläisen Itä-Intian yhtiön?</w:t>
      </w:r>
    </w:p>
    <w:p>
      <w:r>
        <w:rPr>
          <w:b/>
        </w:rPr>
        <w:t xml:space="preserve">Esimerkki 2.719</w:t>
      </w:r>
    </w:p>
    <w:p>
      <w:r>
        <w:t xml:space="preserve">Mikä syöpä on T. Seaborg and Co:n perustaja?</w:t>
      </w:r>
    </w:p>
    <w:p>
      <w:r>
        <w:rPr>
          <w:b/>
        </w:rPr>
        <w:t xml:space="preserve">Tulos</w:t>
      </w:r>
    </w:p>
    <w:p>
      <w:r>
        <w:t xml:space="preserve">Kuka on T. Seaborg and Co:n perustaja?</w:t>
      </w:r>
    </w:p>
    <w:p>
      <w:r>
        <w:rPr>
          <w:b/>
        </w:rPr>
        <w:t xml:space="preserve">Esimerkki 2.720</w:t>
      </w:r>
    </w:p>
    <w:p>
      <w:r>
        <w:t xml:space="preserve">Rokotusprosessissa, jonka tarkoituksellinen induktio ei ole mitä otetaan käyttöön, jotta voidaan kehittää erityinen immuniteetti?</w:t>
      </w:r>
    </w:p>
    <w:p>
      <w:r>
        <w:rPr>
          <w:b/>
        </w:rPr>
        <w:t xml:space="preserve">Tulos</w:t>
      </w:r>
    </w:p>
    <w:p>
      <w:r>
        <w:t xml:space="preserve">Mitä rokotusprosessissa otetaan käyttöön, jotta saadaan aikaan erityinen immuniteetti?</w:t>
      </w:r>
    </w:p>
    <w:p>
      <w:r>
        <w:rPr>
          <w:b/>
        </w:rPr>
        <w:t xml:space="preserve">Esimerkki 2.721</w:t>
      </w:r>
    </w:p>
    <w:p>
      <w:r>
        <w:t xml:space="preserve">Kuka oli Karluk Kara-Khanid ei uiguurikuningas Qocho sijoittui alemmas?</w:t>
      </w:r>
    </w:p>
    <w:p>
      <w:r>
        <w:rPr>
          <w:b/>
        </w:rPr>
        <w:t xml:space="preserve">Tulos</w:t>
      </w:r>
    </w:p>
    <w:p>
      <w:r>
        <w:t xml:space="preserve"> Kuka oli Qochon uiguurikuningas, jota alempana sijoittui?</w:t>
      </w:r>
    </w:p>
    <w:p>
      <w:r>
        <w:rPr>
          <w:b/>
        </w:rPr>
        <w:t xml:space="preserve">Esimerkki 2.722</w:t>
      </w:r>
    </w:p>
    <w:p>
      <w:r>
        <w:t xml:space="preserve">Mitä on pidetty vuodesta 1932 ei um odota 1987, ottaen kampuksen 7-10 päivää näyttelyitä?</w:t>
      </w:r>
    </w:p>
    <w:p>
      <w:r>
        <w:rPr>
          <w:b/>
        </w:rPr>
        <w:t xml:space="preserve">Tulos</w:t>
      </w:r>
    </w:p>
    <w:p>
      <w:r>
        <w:t xml:space="preserve">Mitä on järjestetty vuodesta 1987 lähtien, jolloin kampus on vallattu 7-10 päiväksi näyttelyillä?</w:t>
      </w:r>
    </w:p>
    <w:p>
      <w:r>
        <w:rPr>
          <w:b/>
        </w:rPr>
        <w:t xml:space="preserve">Esimerkki 2.723</w:t>
      </w:r>
    </w:p>
    <w:p>
      <w:r>
        <w:t xml:space="preserve">Mitkä tai paremminkin Mitkä tahmeat solut, joita käytetään saaliin pyydystämiseen, puuttuvat muutamista sienilajeista?</w:t>
      </w:r>
    </w:p>
    <w:p>
      <w:r>
        <w:rPr>
          <w:b/>
        </w:rPr>
        <w:t xml:space="preserve">Tulos</w:t>
      </w:r>
    </w:p>
    <w:p>
      <w:r>
        <w:t xml:space="preserve">Mitä saaliin pyydystämiseen käytettäviä tahmeita soluja puuttuu muutamista sienilajeista?</w:t>
      </w:r>
    </w:p>
    <w:p>
      <w:r>
        <w:rPr>
          <w:b/>
        </w:rPr>
        <w:t xml:space="preserve">Esimerkki 2.724</w:t>
      </w:r>
    </w:p>
    <w:p>
      <w:r>
        <w:t xml:space="preserve">Miten tai ei tehdä, että mitä ovat statokystat linjassa ovat tasaisin välimatkoin?</w:t>
      </w:r>
    </w:p>
    <w:p>
      <w:r>
        <w:rPr>
          <w:b/>
        </w:rPr>
        <w:t xml:space="preserve">Tulos</w:t>
      </w:r>
    </w:p>
    <w:p>
      <w:r>
        <w:t xml:space="preserve">Mihin statokystat on kohdistettu, kun ne ovat tasaisin välimatkoin?</w:t>
      </w:r>
    </w:p>
    <w:p>
      <w:r>
        <w:rPr>
          <w:b/>
        </w:rPr>
        <w:t xml:space="preserve">Esimerkki 2.725</w:t>
      </w:r>
    </w:p>
    <w:p>
      <w:r>
        <w:t xml:space="preserve">Tarkoitan, että syrjäytetty on yhteyspainotteisen toiminnan toinen taso?</w:t>
      </w:r>
    </w:p>
    <w:p>
      <w:r>
        <w:rPr>
          <w:b/>
        </w:rPr>
        <w:t xml:space="preserve">Tulos</w:t>
      </w:r>
    </w:p>
    <w:p>
      <w:r>
        <w:t xml:space="preserve">Mikä on yhteyspainotteisen toiminnan toinen taso? </w:t>
      </w:r>
    </w:p>
    <w:p>
      <w:r>
        <w:rPr>
          <w:b/>
        </w:rPr>
        <w:t xml:space="preserve">Esimerkki 2.726</w:t>
      </w:r>
    </w:p>
    <w:p>
      <w:r>
        <w:t xml:space="preserve">Miten tai pikemminkin millä on osoitettu, että rikollisuuden määrä ei korreloi yhteiskunnassa?</w:t>
      </w:r>
    </w:p>
    <w:p>
      <w:r>
        <w:rPr>
          <w:b/>
        </w:rPr>
        <w:t xml:space="preserve">Tulos</w:t>
      </w:r>
    </w:p>
    <w:p>
      <w:r>
        <w:t xml:space="preserve">Mihin rikollisuuden määrän ei ole osoitettu korreloivan yhteiskunnassa?</w:t>
      </w:r>
    </w:p>
    <w:p>
      <w:r>
        <w:rPr>
          <w:b/>
        </w:rPr>
        <w:t xml:space="preserve">Esimerkki 2.727</w:t>
      </w:r>
    </w:p>
    <w:p>
      <w:r>
        <w:t xml:space="preserve">Mikä on yksi tapa, jolla nykyinen IPCC reagoi nopeasti vanhoihin, tarkoitin siis uusiin todisteisiin?</w:t>
      </w:r>
    </w:p>
    <w:p>
      <w:r>
        <w:rPr>
          <w:b/>
        </w:rPr>
        <w:t xml:space="preserve">Tulos</w:t>
      </w:r>
    </w:p>
    <w:p>
      <w:r>
        <w:t xml:space="preserve">Mikä on yksi tapa, jolla nykyinen IPCC reagoi nopeasti uusiin todisteisiin?</w:t>
      </w:r>
    </w:p>
    <w:p>
      <w:r>
        <w:rPr>
          <w:b/>
        </w:rPr>
        <w:t xml:space="preserve">Esimerkki 2.728</w:t>
      </w:r>
    </w:p>
    <w:p>
      <w:r>
        <w:t xml:space="preserve">Kuinka monta miestä Dinwiddie tai ei tehnyt, että Duquesne lähetti Saint-Pierren vapauttamaan?</w:t>
      </w:r>
    </w:p>
    <w:p>
      <w:r>
        <w:rPr>
          <w:b/>
        </w:rPr>
        <w:t xml:space="preserve">Tulos</w:t>
      </w:r>
    </w:p>
    <w:p>
      <w:r>
        <w:t xml:space="preserve">Kuinka monta miestä Duquesne lähetti Saint-Pierren tueksi ?</w:t>
      </w:r>
    </w:p>
    <w:p>
      <w:r>
        <w:rPr>
          <w:b/>
        </w:rPr>
        <w:t xml:space="preserve">Esimerkki 2.729</w:t>
      </w:r>
    </w:p>
    <w:p>
      <w:r>
        <w:t xml:space="preserve">Mikä uskontokunta tai kuinka monta jäsenjärjestöä on yhteydessä ACG New Zealand International Collegeen?</w:t>
      </w:r>
    </w:p>
    <w:p>
      <w:r>
        <w:rPr>
          <w:b/>
        </w:rPr>
        <w:t xml:space="preserve">Tulos</w:t>
      </w:r>
    </w:p>
    <w:p>
      <w:r>
        <w:t xml:space="preserve">Kuinka monta tytäryhtiötä on yhteydessä ACG New Zealand International Collegeen?</w:t>
      </w:r>
    </w:p>
    <w:p>
      <w:r>
        <w:rPr>
          <w:b/>
        </w:rPr>
        <w:t xml:space="preserve">Esimerkki 2.730</w:t>
      </w:r>
    </w:p>
    <w:p>
      <w:r>
        <w:t xml:space="preserve">Mitkä kaksi er, joilla ei ollut vaikutusta kemiallisten yhdisteiden käytön edistämiseen lääkkeinä?</w:t>
      </w:r>
    </w:p>
    <w:p>
      <w:r>
        <w:rPr>
          <w:b/>
        </w:rPr>
        <w:t xml:space="preserve">Tulos</w:t>
      </w:r>
    </w:p>
    <w:p>
      <w:r>
        <w:t xml:space="preserve">Kenellä ei ollut vaikutusta kemiallisten yhdisteiden käytön edistämiseen lääkkeinä?</w:t>
      </w:r>
    </w:p>
    <w:p>
      <w:r>
        <w:rPr>
          <w:b/>
        </w:rPr>
        <w:t xml:space="preserve">Esimerkki 2.731</w:t>
      </w:r>
    </w:p>
    <w:p>
      <w:r>
        <w:t xml:space="preserve">Kuinka monta suojaa äiti tai pikemminkin isä tarjoaa?</w:t>
      </w:r>
    </w:p>
    <w:p>
      <w:r>
        <w:rPr>
          <w:b/>
        </w:rPr>
        <w:t xml:space="preserve">Tulos</w:t>
      </w:r>
    </w:p>
    <w:p>
      <w:r>
        <w:t xml:space="preserve">Kuinka monta suojaa isä tarjoaa?</w:t>
      </w:r>
    </w:p>
    <w:p>
      <w:r>
        <w:rPr>
          <w:b/>
        </w:rPr>
        <w:t xml:space="preserve">Esimerkki 2.732</w:t>
      </w:r>
    </w:p>
    <w:p>
      <w:r>
        <w:t xml:space="preserve">Minä vuonna trooppinen myrsky aiheutti Jacksonvilleen viiden, siis neljän päivän sähkökatkon?</w:t>
      </w:r>
    </w:p>
    <w:p>
      <w:r>
        <w:rPr>
          <w:b/>
        </w:rPr>
        <w:t xml:space="preserve">Tulos</w:t>
      </w:r>
    </w:p>
    <w:p>
      <w:r>
        <w:t xml:space="preserve">Minä vuonna trooppinen myrsky aiheutti neljän päivän sähkökatkon Jacksonvilleen?</w:t>
      </w:r>
    </w:p>
    <w:p>
      <w:r>
        <w:rPr>
          <w:b/>
        </w:rPr>
        <w:t xml:space="preserve">Esimerkki 2.733</w:t>
      </w:r>
    </w:p>
    <w:p>
      <w:r>
        <w:t xml:space="preserve">Minkä uskonnollisen ryhmän, minkä uskonnon koulujen ja muslimien ohella, termi on \</w:t>
      </w:r>
    </w:p>
    <w:p>
      <w:r>
        <w:rPr>
          <w:b/>
        </w:rPr>
        <w:t xml:space="preserve">Tulos</w:t>
      </w:r>
    </w:p>
    <w:p>
      <w:r>
        <w:t xml:space="preserve">Minkä uskonnon kouluihin termi "seurakuntakoulut" yleensä viittaa?</w:t>
      </w:r>
    </w:p>
    <w:p>
      <w:r>
        <w:rPr>
          <w:b/>
        </w:rPr>
        <w:t xml:space="preserve">Esimerkki 2.734</w:t>
      </w:r>
    </w:p>
    <w:p>
      <w:r>
        <w:t xml:space="preserve">Kuka alumni tai ei, mikä alumni oli myös oikeusministeri ja liittovaltion tuomari?</w:t>
      </w:r>
    </w:p>
    <w:p>
      <w:r>
        <w:rPr>
          <w:b/>
        </w:rPr>
        <w:t xml:space="preserve">Tulos</w:t>
      </w:r>
    </w:p>
    <w:p>
      <w:r>
        <w:t xml:space="preserve">Mikä alumni oli myös oikeusministeri ja liittovaltion tuomari?</w:t>
      </w:r>
    </w:p>
    <w:p>
      <w:r>
        <w:rPr>
          <w:b/>
        </w:rPr>
        <w:t xml:space="preserve">Esimerkki 2.735</w:t>
      </w:r>
    </w:p>
    <w:p>
      <w:r>
        <w:t xml:space="preserve">Mitä ovat alaspäin suuntautuvat poimut, joita kutsutaan ei ei, sanotaanko, että poimujen sisällä olevien kallioyksiköiden yläosat osoittavat ylöspäin, miksi niitä kutsutaan?</w:t>
      </w:r>
    </w:p>
    <w:p>
      <w:r>
        <w:rPr>
          <w:b/>
        </w:rPr>
        <w:t xml:space="preserve">Tulos</w:t>
      </w:r>
    </w:p>
    <w:p>
      <w:r>
        <w:t xml:space="preserve">Jos poimujen sisällä olevien kallioyksiköiden yläosat osoittavat ylöspäin, niitä kutsutaan miksi? </w:t>
      </w:r>
    </w:p>
    <w:p>
      <w:r>
        <w:rPr>
          <w:b/>
        </w:rPr>
        <w:t xml:space="preserve">Esimerkki 2.736</w:t>
      </w:r>
    </w:p>
    <w:p>
      <w:r>
        <w:t xml:space="preserve">Kuka ei tee sitä, mikä valloitti Vogeesit?</w:t>
      </w:r>
    </w:p>
    <w:p>
      <w:r>
        <w:rPr>
          <w:b/>
        </w:rPr>
        <w:t xml:space="preserve">Tulos</w:t>
      </w:r>
    </w:p>
    <w:p>
      <w:r>
        <w:t xml:space="preserve">Mikä vangitsi Vogeesit?</w:t>
      </w:r>
    </w:p>
    <w:p>
      <w:r>
        <w:rPr>
          <w:b/>
        </w:rPr>
        <w:t xml:space="preserve">Esimerkki 2.737</w:t>
      </w:r>
    </w:p>
    <w:p>
      <w:r>
        <w:t xml:space="preserve">Mikä ei ole syy immuunivalvonnan ei kasvaimen antigeenejä?</w:t>
      </w:r>
    </w:p>
    <w:p>
      <w:r>
        <w:rPr>
          <w:b/>
        </w:rPr>
        <w:t xml:space="preserve">Tulos</w:t>
      </w:r>
    </w:p>
    <w:p>
      <w:r>
        <w:t xml:space="preserve">Mikä ei ole kasvainantigeenien syy?</w:t>
      </w:r>
    </w:p>
    <w:p>
      <w:r>
        <w:rPr>
          <w:b/>
        </w:rPr>
        <w:t xml:space="preserve">Esimerkki 2.738</w:t>
      </w:r>
    </w:p>
    <w:p>
      <w:r>
        <w:t xml:space="preserve">Mikä luo immunologisen havaitsemisen uh-muistin ennen kuin alkuperäinen reagoi taudinaiheuttajaan?</w:t>
      </w:r>
    </w:p>
    <w:p>
      <w:r>
        <w:rPr>
          <w:b/>
        </w:rPr>
        <w:t xml:space="preserve">Tulos</w:t>
      </w:r>
    </w:p>
    <w:p>
      <w:r>
        <w:t xml:space="preserve">Mikä luo immunologisen muistin ennen kuin alkuperäinen reagoi patogeeniin?</w:t>
      </w:r>
    </w:p>
    <w:p>
      <w:r>
        <w:rPr>
          <w:b/>
        </w:rPr>
        <w:t xml:space="preserve">Esimerkki 2.739</w:t>
      </w:r>
    </w:p>
    <w:p>
      <w:r>
        <w:t xml:space="preserve">Mikä oli Antigonen isä näytelmässä ei anteeksi, kerro vain, mistä Antigonen protestissa oli kyse?</w:t>
      </w:r>
    </w:p>
    <w:p>
      <w:r>
        <w:rPr>
          <w:b/>
        </w:rPr>
        <w:t xml:space="preserve">Tulos</w:t>
      </w:r>
    </w:p>
    <w:p>
      <w:r>
        <w:t xml:space="preserve">Mistä Antigonen mielenosoituksessa oli kyse?</w:t>
      </w:r>
    </w:p>
    <w:p>
      <w:r>
        <w:rPr>
          <w:b/>
        </w:rPr>
        <w:t xml:space="preserve">Esimerkki 2.740</w:t>
      </w:r>
    </w:p>
    <w:p>
      <w:r>
        <w:t xml:space="preserve">Mitä ei ole tai pikemminkin sisältyy kuhunkin pakkausmerkintään?</w:t>
      </w:r>
    </w:p>
    <w:p>
      <w:r>
        <w:rPr>
          <w:b/>
        </w:rPr>
        <w:t xml:space="preserve">Tulos</w:t>
      </w:r>
    </w:p>
    <w:p>
      <w:r>
        <w:t xml:space="preserve">Mitä kukin pakkausmerkintä sisältää</w:t>
      </w:r>
    </w:p>
    <w:p>
      <w:r>
        <w:rPr>
          <w:b/>
        </w:rPr>
        <w:t xml:space="preserve">Esimerkki 2.741</w:t>
      </w:r>
    </w:p>
    <w:p>
      <w:r>
        <w:t xml:space="preserve">Missä oli tai ei tehdä, että mikä oli Donald Daviesin itsenäinen työ?</w:t>
      </w:r>
    </w:p>
    <w:p>
      <w:r>
        <w:rPr>
          <w:b/>
        </w:rPr>
        <w:t xml:space="preserve">Tulos</w:t>
      </w:r>
    </w:p>
    <w:p>
      <w:r>
        <w:t xml:space="preserve">Mikä oli Donald Davisin itsenäinen työ?</w:t>
      </w:r>
    </w:p>
    <w:p>
      <w:r>
        <w:rPr>
          <w:b/>
        </w:rPr>
        <w:t xml:space="preserve">Esimerkki 2.742</w:t>
      </w:r>
    </w:p>
    <w:p>
      <w:r>
        <w:t xml:space="preserve">Kuinka korkea raapaisu tuo pitkä on Itävallassa?</w:t>
      </w:r>
    </w:p>
    <w:p>
      <w:r>
        <w:rPr>
          <w:b/>
        </w:rPr>
        <w:t xml:space="preserve">Tulos</w:t>
      </w:r>
    </w:p>
    <w:p>
      <w:r>
        <w:t xml:space="preserve">Kuinka pitkä Itävalta on?</w:t>
      </w:r>
    </w:p>
    <w:p>
      <w:r>
        <w:rPr>
          <w:b/>
        </w:rPr>
        <w:t xml:space="preserve">Esimerkki 2.743</w:t>
      </w:r>
    </w:p>
    <w:p>
      <w:r>
        <w:t xml:space="preserve">Mitä vettä virtaa merestä ja entisestä kanavasta, ei, merilahdesta?</w:t>
      </w:r>
    </w:p>
    <w:p>
      <w:r>
        <w:rPr>
          <w:b/>
        </w:rPr>
        <w:t xml:space="preserve">Tulos</w:t>
      </w:r>
    </w:p>
    <w:p>
      <w:r>
        <w:t xml:space="preserve">Mitä vettä virtaa merestä ja entisestä merilahdesta?</w:t>
      </w:r>
    </w:p>
    <w:p>
      <w:r>
        <w:rPr>
          <w:b/>
        </w:rPr>
        <w:t xml:space="preserve">Esimerkki 2.744</w:t>
      </w:r>
    </w:p>
    <w:p>
      <w:r>
        <w:t xml:space="preserve">Mitä monet skotlantilaiset odottivat ei, mikä prosenttiosuus ei-äänioikeutetusta äänioikeutetusta väestöstä ei äänestänyt?</w:t>
      </w:r>
    </w:p>
    <w:p>
      <w:r>
        <w:rPr>
          <w:b/>
        </w:rPr>
        <w:t xml:space="preserve">Tulos</w:t>
      </w:r>
    </w:p>
    <w:p>
      <w:r>
        <w:t xml:space="preserve">Kuinka monta prosenttia äänioikeutetuista ei äänestänyt?</w:t>
      </w:r>
    </w:p>
    <w:p>
      <w:r>
        <w:rPr>
          <w:b/>
        </w:rPr>
        <w:t xml:space="preserve">Esimerkki 2.745</w:t>
      </w:r>
    </w:p>
    <w:p>
      <w:r>
        <w:t xml:space="preserve">Kuka päättää, tai vielä parempi olisi, että puheenjohtaja yrittää saavuttaa tasapainon samankaltaisten näkökantojen ja kenen välillä?</w:t>
      </w:r>
    </w:p>
    <w:p>
      <w:r>
        <w:rPr>
          <w:b/>
        </w:rPr>
        <w:t xml:space="preserve">Tulos</w:t>
      </w:r>
    </w:p>
    <w:p>
      <w:r>
        <w:t xml:space="preserve">Puheenjohtaja pyrkii saavuttamaan tasapainon samankaltaisten näkemysten ja kenen välillä?</w:t>
      </w:r>
    </w:p>
    <w:p>
      <w:r>
        <w:rPr>
          <w:b/>
        </w:rPr>
        <w:t xml:space="preserve">Esimerkki 2.746</w:t>
      </w:r>
    </w:p>
    <w:p>
      <w:r>
        <w:t xml:space="preserve">Ketkä tunnetaan parhaiten John B Watsonin fossiilin paljastamisesta?</w:t>
      </w:r>
    </w:p>
    <w:p>
      <w:r>
        <w:rPr>
          <w:b/>
        </w:rPr>
        <w:t xml:space="preserve">Tulos</w:t>
      </w:r>
    </w:p>
    <w:p>
      <w:r>
        <w:t xml:space="preserve">Ketkä tunnetaan parhaiten John B Watsonin fossiilin paljastamisesta?</w:t>
      </w:r>
    </w:p>
    <w:p>
      <w:r>
        <w:rPr>
          <w:b/>
        </w:rPr>
        <w:t xml:space="preserve">Esimerkki 2.747</w:t>
      </w:r>
    </w:p>
    <w:p>
      <w:r>
        <w:t xml:space="preserve">Milloin ei ole odotusta Mikä on keskittynyt vuoden kylmimpinä kuukausina?</w:t>
      </w:r>
    </w:p>
    <w:p>
      <w:r>
        <w:rPr>
          <w:b/>
        </w:rPr>
        <w:t xml:space="preserve">Tulos</w:t>
      </w:r>
    </w:p>
    <w:p>
      <w:r>
        <w:t xml:space="preserve">Mikä keskittyy vuoden kylmimpinä kuukausina?</w:t>
      </w:r>
    </w:p>
    <w:p>
      <w:r>
        <w:rPr>
          <w:b/>
        </w:rPr>
        <w:t xml:space="preserve">Esimerkki 2.748</w:t>
      </w:r>
    </w:p>
    <w:p>
      <w:r>
        <w:t xml:space="preserve">Miten tai mikä on arvio siitä, kuinka moni lääkäri jakaa lääkkeitä itse?</w:t>
      </w:r>
    </w:p>
    <w:p>
      <w:r>
        <w:rPr>
          <w:b/>
        </w:rPr>
        <w:t xml:space="preserve">Tulos</w:t>
      </w:r>
    </w:p>
    <w:p>
      <w:r>
        <w:t xml:space="preserve">Mikä on arvio siitä, kuinka moni lääkäri jakaa lääkkeitä itse?</w:t>
      </w:r>
    </w:p>
    <w:p>
      <w:r>
        <w:rPr>
          <w:b/>
        </w:rPr>
        <w:t xml:space="preserve">Esimerkki 2.749</w:t>
      </w:r>
    </w:p>
    <w:p>
      <w:r>
        <w:t xml:space="preserve">Minä vuonna musta surma levisi Ranskaan, umm pikemminkin Islantiin?</w:t>
      </w:r>
    </w:p>
    <w:p>
      <w:r>
        <w:rPr>
          <w:b/>
        </w:rPr>
        <w:t xml:space="preserve">Tulos</w:t>
      </w:r>
    </w:p>
    <w:p>
      <w:r>
        <w:t xml:space="preserve">Minä vuonna musta surma levisi Islantiin?</w:t>
      </w:r>
    </w:p>
    <w:p>
      <w:r>
        <w:rPr>
          <w:b/>
        </w:rPr>
        <w:t xml:space="preserve">Esimerkki 2.750</w:t>
      </w:r>
    </w:p>
    <w:p>
      <w:r>
        <w:t xml:space="preserve">Minkä tyyppisiä ja milloin havaittiin, että alkulukuja voitaisiin soveltaa julkisen avaimen salausalgoritmien luomiseen?</w:t>
      </w:r>
    </w:p>
    <w:p>
      <w:r>
        <w:rPr>
          <w:b/>
        </w:rPr>
        <w:t xml:space="preserve">Tulos</w:t>
      </w:r>
    </w:p>
    <w:p>
      <w:r>
        <w:t xml:space="preserve">Milloin havaittiin, että alkulukuja voidaan soveltaa julkisen avaimen salausalgoritmien luomiseen?</w:t>
      </w:r>
    </w:p>
    <w:p>
      <w:r>
        <w:rPr>
          <w:b/>
        </w:rPr>
        <w:t xml:space="preserve">Esimerkki 2.751</w:t>
      </w:r>
    </w:p>
    <w:p>
      <w:r>
        <w:t xml:space="preserve">Kuinka paljon Kuinka monta ihmistä asui Norjassa vuonna 1348?</w:t>
      </w:r>
    </w:p>
    <w:p>
      <w:r>
        <w:rPr>
          <w:b/>
        </w:rPr>
        <w:t xml:space="preserve">Tulos</w:t>
      </w:r>
    </w:p>
    <w:p>
      <w:r>
        <w:t xml:space="preserve">Kuinka monta ihmistä asui Norjassa vuonna 1348?</w:t>
      </w:r>
    </w:p>
    <w:p>
      <w:r>
        <w:rPr>
          <w:b/>
        </w:rPr>
        <w:t xml:space="preserve">Esimerkki 2.752</w:t>
      </w:r>
    </w:p>
    <w:p>
      <w:r>
        <w:t xml:space="preserve">Minkä tyyppiset immuunisolut auttavat tunnistamaan ja tuhoamaan kasvainten epänormaalit solut?</w:t>
      </w:r>
    </w:p>
    <w:p>
      <w:r>
        <w:rPr>
          <w:b/>
        </w:rPr>
        <w:t xml:space="preserve">Tulos</w:t>
      </w:r>
    </w:p>
    <w:p>
      <w:r>
        <w:t xml:space="preserve">Minkä tyyppiset immuunisolut auttavat tuhoamaan kasvainten epänormaalit solut?</w:t>
      </w:r>
    </w:p>
    <w:p>
      <w:r>
        <w:rPr>
          <w:b/>
        </w:rPr>
        <w:t xml:space="preserve">Esimerkki 2.753</w:t>
      </w:r>
    </w:p>
    <w:p>
      <w:r>
        <w:t xml:space="preserve">Kuinka suuri tai kuinka suuri prosenttiosuus Filippiineillä lukiolaisista käy yksityisiä kouluja?</w:t>
      </w:r>
    </w:p>
    <w:p>
      <w:r>
        <w:rPr>
          <w:b/>
        </w:rPr>
        <w:t xml:space="preserve">Tulos</w:t>
      </w:r>
    </w:p>
    <w:p>
      <w:r>
        <w:t xml:space="preserve">Kuinka suuri prosenttiosuus Filippiineillä lukion oppilaista käy yksityiskouluja?</w:t>
      </w:r>
    </w:p>
    <w:p>
      <w:r>
        <w:rPr>
          <w:b/>
        </w:rPr>
        <w:t xml:space="preserve">Esimerkki 2.754</w:t>
      </w:r>
    </w:p>
    <w:p>
      <w:r>
        <w:t xml:space="preserve">Mikä puisto tai pikemminkin puutarha oli muodollisesti vain kuninkaallisia varten?</w:t>
      </w:r>
    </w:p>
    <w:p>
      <w:r>
        <w:rPr>
          <w:b/>
        </w:rPr>
        <w:t xml:space="preserve">Tulos</w:t>
      </w:r>
    </w:p>
    <w:p>
      <w:r>
        <w:t xml:space="preserve">Mikä puutarha oli muodollisesti vain kuninkaallisia varten?</w:t>
      </w:r>
    </w:p>
    <w:p>
      <w:r>
        <w:rPr>
          <w:b/>
        </w:rPr>
        <w:t xml:space="preserve">Esimerkki 2.755</w:t>
      </w:r>
    </w:p>
    <w:p>
      <w:r>
        <w:t xml:space="preserve">Miten verkot eivät tee, että paketit toimitetaan eri tavalla?</w:t>
      </w:r>
    </w:p>
    <w:p>
      <w:r>
        <w:rPr>
          <w:b/>
        </w:rPr>
        <w:t xml:space="preserve">Tulos</w:t>
      </w:r>
    </w:p>
    <w:p>
      <w:r>
        <w:t xml:space="preserve">Miten paketit toimitetaan eri tavalla?</w:t>
      </w:r>
    </w:p>
    <w:p>
      <w:r>
        <w:rPr>
          <w:b/>
        </w:rPr>
        <w:t xml:space="preserve">Esimerkki 2.756</w:t>
      </w:r>
    </w:p>
    <w:p>
      <w:r>
        <w:t xml:space="preserve">mitä poliitikot ei ei imperialistit siirtävät alkuperäisväestölle?</w:t>
      </w:r>
    </w:p>
    <w:p>
      <w:r>
        <w:rPr>
          <w:b/>
        </w:rPr>
        <w:t xml:space="preserve">Tulos</w:t>
      </w:r>
    </w:p>
    <w:p>
      <w:r>
        <w:t xml:space="preserve">mitä valloittavat kansat siirtävät alkuperäisväestölle?</w:t>
      </w:r>
    </w:p>
    <w:p>
      <w:r>
        <w:rPr>
          <w:b/>
        </w:rPr>
        <w:t xml:space="preserve">Esimerkki 2.757</w:t>
      </w:r>
    </w:p>
    <w:p>
      <w:r>
        <w:t xml:space="preserve">Minkä tai pikemminkin minkä arvelun mukaan peräkkäisten, yli 2:n suuruisten alkulukujen neliöiden välissä on aina vähintään 4 alkulukua?</w:t>
      </w:r>
    </w:p>
    <w:p>
      <w:r>
        <w:rPr>
          <w:b/>
        </w:rPr>
        <w:t xml:space="preserve">Tulos</w:t>
      </w:r>
    </w:p>
    <w:p>
      <w:r>
        <w:t xml:space="preserve">Minkä olettamuksen mukaan peräkkäisten, yli 2:n suuruisten alkulukujen neliöiden välissä on aina vähintään 4 alkulukua?</w:t>
      </w:r>
    </w:p>
    <w:p>
      <w:r>
        <w:rPr>
          <w:b/>
        </w:rPr>
        <w:t xml:space="preserve">Esimerkki 2.758</w:t>
      </w:r>
    </w:p>
    <w:p>
      <w:r>
        <w:t xml:space="preserve">Kuinka monta, öö itse asiassa, mikä puisto on pienin?</w:t>
      </w:r>
    </w:p>
    <w:p>
      <w:r>
        <w:rPr>
          <w:b/>
        </w:rPr>
        <w:t xml:space="preserve">Tulos</w:t>
      </w:r>
    </w:p>
    <w:p>
      <w:r>
        <w:t xml:space="preserve">Mikä puisto on pienin?</w:t>
      </w:r>
    </w:p>
    <w:p>
      <w:r>
        <w:rPr>
          <w:b/>
        </w:rPr>
        <w:t xml:space="preserve">Esimerkki 2.759</w:t>
      </w:r>
    </w:p>
    <w:p>
      <w:r>
        <w:t xml:space="preserve">Mikä tai mikä ei tee sitä, mikä koskee sekä verojen keräämistä että omaisuuden etsintää?</w:t>
      </w:r>
    </w:p>
    <w:p>
      <w:r>
        <w:rPr>
          <w:b/>
        </w:rPr>
        <w:t xml:space="preserve">Tulos</w:t>
      </w:r>
    </w:p>
    <w:p>
      <w:r>
        <w:t xml:space="preserve">Mitä sovelletaan sekä verojen keräämiseen että omaisuuden etsintään?</w:t>
      </w:r>
    </w:p>
    <w:p>
      <w:r>
        <w:rPr>
          <w:b/>
        </w:rPr>
        <w:t xml:space="preserve">Esimerkki 2.760</w:t>
      </w:r>
    </w:p>
    <w:p>
      <w:r>
        <w:t xml:space="preserve">Kuinka monta ihmistä kokoontuu Varsovan tai ei, ei, ei, ei, Veikselin rannalle Wianki-juhlaan?</w:t>
      </w:r>
    </w:p>
    <w:p>
      <w:r>
        <w:rPr>
          <w:b/>
        </w:rPr>
        <w:t xml:space="preserve">Tulos</w:t>
      </w:r>
    </w:p>
    <w:p>
      <w:r>
        <w:t xml:space="preserve">Kuinka monta ihmistä kokoontuu Veikselin rannalle Wianki-juhlaan?</w:t>
      </w:r>
    </w:p>
    <w:p>
      <w:r>
        <w:rPr>
          <w:b/>
        </w:rPr>
        <w:t xml:space="preserve">Esimerkki 2.761</w:t>
      </w:r>
    </w:p>
    <w:p>
      <w:r>
        <w:t xml:space="preserve">Mitä yksityisen koulutuksen opiskelijoiden rahoitustuki auttaa nykyisiä lukiosta valmistuneita, ei, tarkoitan opiskelijoita, jotka on käännytetty pois, tekemään?</w:t>
      </w:r>
    </w:p>
    <w:p>
      <w:r>
        <w:rPr>
          <w:b/>
        </w:rPr>
        <w:t xml:space="preserve">Tulos</w:t>
      </w:r>
    </w:p>
    <w:p>
      <w:r>
        <w:t xml:space="preserve">Mitä yksityisopiskelijoiden rahoitustuki auttaa nykyisiä lukiolaisia, jotka on hylätty?</w:t>
      </w:r>
    </w:p>
    <w:p>
      <w:r>
        <w:rPr>
          <w:b/>
        </w:rPr>
        <w:t xml:space="preserve">Esimerkki 2.762</w:t>
      </w:r>
    </w:p>
    <w:p>
      <w:r>
        <w:t xml:space="preserve">Onko verkon kaistanleveyksien koot vaihtelevia, vai oikeastaan pakettien koko?</w:t>
      </w:r>
    </w:p>
    <w:p>
      <w:r>
        <w:rPr>
          <w:b/>
        </w:rPr>
        <w:t xml:space="preserve">Tulos</w:t>
      </w:r>
    </w:p>
    <w:p>
      <w:r>
        <w:t xml:space="preserve">Onko pakettien koko vaihteleva?  </w:t>
      </w:r>
    </w:p>
    <w:p>
      <w:r>
        <w:rPr>
          <w:b/>
        </w:rPr>
        <w:t xml:space="preserve">Esimerkki 2.763</w:t>
      </w:r>
    </w:p>
    <w:p>
      <w:r>
        <w:t xml:space="preserve">Kuka hallitsi keskistä, tarkoitan pohjoista aluetta Yuanin aikana?</w:t>
      </w:r>
    </w:p>
    <w:p>
      <w:r>
        <w:rPr>
          <w:b/>
        </w:rPr>
        <w:t xml:space="preserve">Tulos</w:t>
      </w:r>
    </w:p>
    <w:p>
      <w:r>
        <w:t xml:space="preserve"> Kuka hallitsi pohjoista aluetta Yuanin aikana?</w:t>
      </w:r>
    </w:p>
    <w:p>
      <w:r>
        <w:rPr>
          <w:b/>
        </w:rPr>
        <w:t xml:space="preserve">Esimerkki 2.764</w:t>
      </w:r>
    </w:p>
    <w:p>
      <w:r>
        <w:t xml:space="preserve">Kenen kanssa Abilene teki yhteistyötä ei ei ei ei Abilenen vaan internet2:n kanssa?</w:t>
      </w:r>
    </w:p>
    <w:p>
      <w:r>
        <w:rPr>
          <w:b/>
        </w:rPr>
        <w:t xml:space="preserve">Tulos</w:t>
      </w:r>
    </w:p>
    <w:p>
      <w:r>
        <w:t xml:space="preserve">Kenen kanssa internet2 on tehnyt yhteistyötä </w:t>
      </w:r>
    </w:p>
    <w:p>
      <w:r>
        <w:rPr>
          <w:b/>
        </w:rPr>
        <w:t xml:space="preserve">Esimerkki 2.765</w:t>
      </w:r>
    </w:p>
    <w:p>
      <w:r>
        <w:t xml:space="preserve">Mikä sai yhdistyksen päättämään vallata presidentin kanslian protestiksi ei opiskelijoita?</w:t>
      </w:r>
    </w:p>
    <w:p>
      <w:r>
        <w:rPr>
          <w:b/>
        </w:rPr>
        <w:t xml:space="preserve">Tulos</w:t>
      </w:r>
    </w:p>
    <w:p>
      <w:r>
        <w:t xml:space="preserve">Mikä sai opiskelijan päättämään vallata presidentin kanslian protestiksi?</w:t>
      </w:r>
    </w:p>
    <w:p>
      <w:r>
        <w:rPr>
          <w:b/>
        </w:rPr>
        <w:t xml:space="preserve">Esimerkki 2.766</w:t>
      </w:r>
    </w:p>
    <w:p>
      <w:r>
        <w:t xml:space="preserve">Milloin ugh Missä sikakat viettävät suurimman osan elämästään?</w:t>
      </w:r>
    </w:p>
    <w:p>
      <w:r>
        <w:rPr>
          <w:b/>
        </w:rPr>
        <w:t xml:space="preserve">Tulos</w:t>
      </w:r>
    </w:p>
    <w:p>
      <w:r>
        <w:t xml:space="preserve">Missä sikalat viettävät suurimman osan elämästään?</w:t>
      </w:r>
    </w:p>
    <w:p>
      <w:r>
        <w:rPr>
          <w:b/>
        </w:rPr>
        <w:t xml:space="preserve">Esimerkki 2.767</w:t>
      </w:r>
    </w:p>
    <w:p>
      <w:r>
        <w:t xml:space="preserve">Missä maassa Kurdistan ei ole Konstantinopoli?</w:t>
      </w:r>
    </w:p>
    <w:p>
      <w:r>
        <w:rPr>
          <w:b/>
        </w:rPr>
        <w:t xml:space="preserve">Tulos</w:t>
      </w:r>
    </w:p>
    <w:p>
      <w:r>
        <w:t xml:space="preserve">Missä maassa Konstantinopoli sijaitsee?</w:t>
      </w:r>
    </w:p>
    <w:p>
      <w:r>
        <w:rPr>
          <w:b/>
        </w:rPr>
        <w:t xml:space="preserve">Esimerkki 2.768</w:t>
      </w:r>
    </w:p>
    <w:p>
      <w:r>
        <w:t xml:space="preserve">Kuka oli valvonta- ja tutkinta-alivaliokunnan varapuheenjohtaja?</w:t>
      </w:r>
    </w:p>
    <w:p>
      <w:r>
        <w:rPr>
          <w:b/>
        </w:rPr>
        <w:t xml:space="preserve">Tulos</w:t>
      </w:r>
    </w:p>
    <w:p>
      <w:r>
        <w:t xml:space="preserve">Kuka oli valvonta- ja tutkintavaliokunnan puheenjohtaja?</w:t>
      </w:r>
    </w:p>
    <w:p>
      <w:r>
        <w:rPr>
          <w:b/>
        </w:rPr>
        <w:t xml:space="preserve">Esimerkki 2.769</w:t>
      </w:r>
    </w:p>
    <w:p>
      <w:r>
        <w:t xml:space="preserve">Kuka kuvaili Kublain Kiinaa Kaukoidälle, ei, ei, ei, sanotaanko, että Euroopalle?</w:t>
      </w:r>
    </w:p>
    <w:p>
      <w:r>
        <w:rPr>
          <w:b/>
        </w:rPr>
        <w:t xml:space="preserve">Tulos</w:t>
      </w:r>
    </w:p>
    <w:p>
      <w:r>
        <w:t xml:space="preserve">Kuka kuvaili Kublain Kiinaa Euroopalle?</w:t>
      </w:r>
    </w:p>
    <w:p>
      <w:r>
        <w:rPr>
          <w:b/>
        </w:rPr>
        <w:t xml:space="preserve">Esimerkki 2.770</w:t>
      </w:r>
    </w:p>
    <w:p>
      <w:r>
        <w:t xml:space="preserve">Mikä tai kuinka pitkä Rein on?</w:t>
      </w:r>
    </w:p>
    <w:p>
      <w:r>
        <w:rPr>
          <w:b/>
        </w:rPr>
        <w:t xml:space="preserve">Tulos</w:t>
      </w:r>
    </w:p>
    <w:p>
      <w:r>
        <w:t xml:space="preserve">Kuinka pitkä Rein on? </w:t>
      </w:r>
    </w:p>
    <w:p>
      <w:r>
        <w:rPr>
          <w:b/>
        </w:rPr>
        <w:t xml:space="preserve">Esimerkki 2.771</w:t>
      </w:r>
    </w:p>
    <w:p>
      <w:r>
        <w:t xml:space="preserve">Mikä tai ei tee, että minkälaiset ohjelmat auttavat jakamaan varallisuutta uudelleen?</w:t>
      </w:r>
    </w:p>
    <w:p>
      <w:r>
        <w:rPr>
          <w:b/>
        </w:rPr>
        <w:t xml:space="preserve">Tulos</w:t>
      </w:r>
    </w:p>
    <w:p>
      <w:r>
        <w:t xml:space="preserve">Millaiset ohjelmat auttavat jakamaan varallisuutta uudelleen?</w:t>
      </w:r>
    </w:p>
    <w:p>
      <w:r>
        <w:rPr>
          <w:b/>
        </w:rPr>
        <w:t xml:space="preserve">Esimerkki 2.772</w:t>
      </w:r>
    </w:p>
    <w:p>
      <w:r>
        <w:t xml:space="preserve">Mitkä sovellukset um joilla oli etäpääteyhteys?</w:t>
      </w:r>
    </w:p>
    <w:p>
      <w:r>
        <w:rPr>
          <w:b/>
        </w:rPr>
        <w:t xml:space="preserve">Tulos</w:t>
      </w:r>
    </w:p>
    <w:p>
      <w:r>
        <w:t xml:space="preserve">Kenellä oli etäpääteyhteys? </w:t>
      </w:r>
    </w:p>
    <w:p>
      <w:r>
        <w:rPr>
          <w:b/>
        </w:rPr>
        <w:t xml:space="preserve">Esimerkki 2.773</w:t>
      </w:r>
    </w:p>
    <w:p>
      <w:r>
        <w:t xml:space="preserve">Missä Bill Aken ei odota Mikä oli Bill Akenin etninen alkuperä?</w:t>
      </w:r>
    </w:p>
    <w:p>
      <w:r>
        <w:rPr>
          <w:b/>
        </w:rPr>
        <w:t xml:space="preserve">Tulos</w:t>
      </w:r>
    </w:p>
    <w:p>
      <w:r>
        <w:t xml:space="preserve">Mikä oli Bill Akenin etninen alkuperä?</w:t>
      </w:r>
    </w:p>
    <w:p>
      <w:r>
        <w:rPr>
          <w:b/>
        </w:rPr>
        <w:t xml:space="preserve">Esimerkki 2.774</w:t>
      </w:r>
    </w:p>
    <w:p>
      <w:r>
        <w:t xml:space="preserve">mikä on Abilene ei odota Internet2 pikemminkin?</w:t>
      </w:r>
    </w:p>
    <w:p>
      <w:r>
        <w:rPr>
          <w:b/>
        </w:rPr>
        <w:t xml:space="preserve">Tulos</w:t>
      </w:r>
    </w:p>
    <w:p>
      <w:r>
        <w:t xml:space="preserve"> mikä on Internet2</w:t>
      </w:r>
    </w:p>
    <w:p>
      <w:r>
        <w:rPr>
          <w:b/>
        </w:rPr>
        <w:t xml:space="preserve">Esimerkki 2.775</w:t>
      </w:r>
    </w:p>
    <w:p>
      <w:r>
        <w:t xml:space="preserve">Milloin Wianki um no no juhannusjuhlaa vietetään?</w:t>
      </w:r>
    </w:p>
    <w:p>
      <w:r>
        <w:rPr>
          <w:b/>
        </w:rPr>
        <w:t xml:space="preserve">Tulos</w:t>
      </w:r>
    </w:p>
    <w:p>
      <w:r>
        <w:t xml:space="preserve">Milloin juhannusjuhlaa vietetään?</w:t>
      </w:r>
    </w:p>
    <w:p>
      <w:r>
        <w:rPr>
          <w:b/>
        </w:rPr>
        <w:t xml:space="preserve">Esimerkki 2.776</w:t>
      </w:r>
    </w:p>
    <w:p>
      <w:r>
        <w:t xml:space="preserve">Mikä ei ole pikemminkin kuka on ensimmäinen japanilainen senaattori?</w:t>
      </w:r>
    </w:p>
    <w:p>
      <w:r>
        <w:rPr>
          <w:b/>
        </w:rPr>
        <w:t xml:space="preserve">Tulos</w:t>
      </w:r>
    </w:p>
    <w:p>
      <w:r>
        <w:t xml:space="preserve">Kuka on ensimmäinen japanilainen senaattori?</w:t>
      </w:r>
    </w:p>
    <w:p>
      <w:r>
        <w:rPr>
          <w:b/>
        </w:rPr>
        <w:t xml:space="preserve">Esimerkki 2.777</w:t>
      </w:r>
    </w:p>
    <w:p>
      <w:r>
        <w:t xml:space="preserve">Mitä X.25 tarkoitin anteeksi Tymnet connect?</w:t>
      </w:r>
    </w:p>
    <w:p>
      <w:r>
        <w:rPr>
          <w:b/>
        </w:rPr>
        <w:t xml:space="preserve">Tulos</w:t>
      </w:r>
    </w:p>
    <w:p>
      <w:r>
        <w:t xml:space="preserve">Mitä Tymnet yhdisti </w:t>
      </w:r>
    </w:p>
    <w:p>
      <w:r>
        <w:rPr>
          <w:b/>
        </w:rPr>
        <w:t xml:space="preserve">Esimerkki 2.778</w:t>
      </w:r>
    </w:p>
    <w:p>
      <w:r>
        <w:t xml:space="preserve">Tiettyjen maantieteellisten teorioiden mukaan minkälaista ihmistyyppiä subtrooppinen ei odota trooppinen ilmasto tuottaa?</w:t>
      </w:r>
    </w:p>
    <w:p>
      <w:r>
        <w:rPr>
          <w:b/>
        </w:rPr>
        <w:t xml:space="preserve">Tulos</w:t>
      </w:r>
    </w:p>
    <w:p>
      <w:r>
        <w:t xml:space="preserve">Minkälaista ihmistyyppiä trooppinen ilmasto tuottaa tiettyjen maantieteellisten teorioiden mukaan?</w:t>
      </w:r>
    </w:p>
    <w:p>
      <w:r>
        <w:rPr>
          <w:b/>
        </w:rPr>
        <w:t xml:space="preserve">Esimerkki 2.779</w:t>
      </w:r>
    </w:p>
    <w:p>
      <w:r>
        <w:t xml:space="preserve">Milloin apteekki ei avohoitoapteekki hyväksyttiin omaksi sertifioinniksi?</w:t>
      </w:r>
    </w:p>
    <w:p>
      <w:r>
        <w:rPr>
          <w:b/>
        </w:rPr>
        <w:t xml:space="preserve">Tulos</w:t>
      </w:r>
    </w:p>
    <w:p>
      <w:r>
        <w:t xml:space="preserve">Milloin avohoitoapteekki hyväksyttiin omaksi sertifioinnikseen?</w:t>
      </w:r>
    </w:p>
    <w:p>
      <w:r>
        <w:rPr>
          <w:b/>
        </w:rPr>
        <w:t xml:space="preserve">Esimerkki 2.780</w:t>
      </w:r>
    </w:p>
    <w:p>
      <w:r>
        <w:t xml:space="preserve">Mitä meritaisteluja Ranska lähetti varoja Briainin liittolaiselle mantereella tarkoitin vain hävitä ok vuonna 1795?</w:t>
      </w:r>
    </w:p>
    <w:p>
      <w:r>
        <w:rPr>
          <w:b/>
        </w:rPr>
        <w:t xml:space="preserve">Tulos</w:t>
      </w:r>
    </w:p>
    <w:p>
      <w:r>
        <w:t xml:space="preserve">Mitä meritaisteluja Ranska hävisi vuonna 1795?</w:t>
      </w:r>
    </w:p>
    <w:p>
      <w:r>
        <w:rPr>
          <w:b/>
        </w:rPr>
        <w:t xml:space="preserve">Esimerkki 2.781</w:t>
      </w:r>
    </w:p>
    <w:p>
      <w:r>
        <w:t xml:space="preserve">Mikä on er mitä kliiniset farmaseutit eivät osallistu?</w:t>
      </w:r>
    </w:p>
    <w:p>
      <w:r>
        <w:rPr>
          <w:b/>
        </w:rPr>
        <w:t xml:space="preserve">Tulos</w:t>
      </w:r>
    </w:p>
    <w:p>
      <w:r>
        <w:t xml:space="preserve">Mihin kliiniset farmaseutit eivät osallistu?</w:t>
      </w:r>
    </w:p>
    <w:p>
      <w:r>
        <w:rPr>
          <w:b/>
        </w:rPr>
        <w:t xml:space="preserve">Esimerkki 2.782</w:t>
      </w:r>
    </w:p>
    <w:p>
      <w:r>
        <w:t xml:space="preserve">Miksi Konstanzin vesi laskee syvänteisiin Rheinbrechin kohdalla, ei Reinin?</w:t>
      </w:r>
    </w:p>
    <w:p>
      <w:r>
        <w:rPr>
          <w:b/>
        </w:rPr>
        <w:t xml:space="preserve">Tulos</w:t>
      </w:r>
    </w:p>
    <w:p>
      <w:r>
        <w:t xml:space="preserve">Miksi Reinin vesi laskee syvyyksiin Rheinbrechin kohdalla?</w:t>
      </w:r>
    </w:p>
    <w:p>
      <w:r>
        <w:rPr>
          <w:b/>
        </w:rPr>
        <w:t xml:space="preserve">Esimerkki 2.783</w:t>
      </w:r>
    </w:p>
    <w:p>
      <w:r>
        <w:t xml:space="preserve">Missä laitoksessa, joka oli mykkä Illinoisin kaupunki, sijaitsee Marine Biological Laboratory?</w:t>
      </w:r>
    </w:p>
    <w:p>
      <w:r>
        <w:rPr>
          <w:b/>
        </w:rPr>
        <w:t xml:space="preserve">Tulos</w:t>
      </w:r>
    </w:p>
    <w:p>
      <w:r>
        <w:t xml:space="preserve">Missä Illinoisin kaupungissa sijaitsee meribiologinen laboratorio?</w:t>
      </w:r>
    </w:p>
    <w:p>
      <w:r>
        <w:rPr>
          <w:b/>
        </w:rPr>
        <w:t xml:space="preserve">Esimerkki 2.784</w:t>
      </w:r>
    </w:p>
    <w:p>
      <w:r>
        <w:t xml:space="preserve">Varhaisissa länsimaisissa teksteissä, joissa viitataan itään, hups, itään, kuvataan ihmisiä olevan mitä?</w:t>
      </w:r>
    </w:p>
    <w:p>
      <w:r>
        <w:rPr>
          <w:b/>
        </w:rPr>
        <w:t xml:space="preserve">Tulos</w:t>
      </w:r>
    </w:p>
    <w:p>
      <w:r>
        <w:t xml:space="preserve">Varhaisissa länsimaisissa teksteissä, joissa viitataan itään, kuvataan, mitä ihmiset olivat?</w:t>
      </w:r>
    </w:p>
    <w:p>
      <w:r>
        <w:rPr>
          <w:b/>
        </w:rPr>
        <w:t xml:space="preserve">Esimerkki 2.785</w:t>
      </w:r>
    </w:p>
    <w:p>
      <w:r>
        <w:t xml:space="preserve">Miten oli ei uh tehdä, että kun Gerald Ratnerin yleisurheilukeskus rakennettiin?</w:t>
      </w:r>
    </w:p>
    <w:p>
      <w:r>
        <w:rPr>
          <w:b/>
        </w:rPr>
        <w:t xml:space="preserve">Tulos</w:t>
      </w:r>
    </w:p>
    <w:p>
      <w:r>
        <w:t xml:space="preserve">Milloin Gerald Ratner Athletics Center rakennettiin?</w:t>
      </w:r>
    </w:p>
    <w:p>
      <w:r>
        <w:rPr>
          <w:b/>
        </w:rPr>
        <w:t xml:space="preserve">Esimerkki 2.786</w:t>
      </w:r>
    </w:p>
    <w:p>
      <w:r>
        <w:t xml:space="preserve">Missä miniatyyrikokoiset cydippidit pitävät kiinni ei nuoret platyctenidit elävät?</w:t>
      </w:r>
    </w:p>
    <w:p>
      <w:r>
        <w:rPr>
          <w:b/>
        </w:rPr>
        <w:t xml:space="preserve">Tulos</w:t>
      </w:r>
    </w:p>
    <w:p>
      <w:r>
        <w:t xml:space="preserve">Missä nuoret platyctenidit elävät?</w:t>
      </w:r>
    </w:p>
    <w:p>
      <w:r>
        <w:rPr>
          <w:b/>
        </w:rPr>
        <w:t xml:space="preserve">Esimerkki 2.787</w:t>
      </w:r>
    </w:p>
    <w:p>
      <w:r>
        <w:t xml:space="preserve">Kuinka monta prosenttia Wellingtonin tai ei oikeastaan Uuden-Seelannin oppilaista kävi yksityiskouluja huhtikuussa 2014?</w:t>
      </w:r>
    </w:p>
    <w:p>
      <w:r>
        <w:rPr>
          <w:b/>
        </w:rPr>
        <w:t xml:space="preserve">Tulos</w:t>
      </w:r>
    </w:p>
    <w:p>
      <w:r>
        <w:t xml:space="preserve">Kuinka monta prosenttia uusiseelantilaisista oppilaista kävi yksityiskoulua huhtikuussa 2014?</w:t>
      </w:r>
    </w:p>
    <w:p>
      <w:r>
        <w:rPr>
          <w:b/>
        </w:rPr>
        <w:t xml:space="preserve">Esimerkki 2.788</w:t>
      </w:r>
    </w:p>
    <w:p>
      <w:r>
        <w:t xml:space="preserve">Mitkä solut hyökkäävät synnynnäisten leukosyyttien ei um pienempiä taudinaiheuttajia kosketuksen kautta?</w:t>
      </w:r>
    </w:p>
    <w:p>
      <w:r>
        <w:rPr>
          <w:b/>
        </w:rPr>
        <w:t xml:space="preserve">Tulos</w:t>
      </w:r>
    </w:p>
    <w:p>
      <w:r>
        <w:t xml:space="preserve">Mitkä solut hyökkäävät pienempien patogeenien kimppuun kosketuksen kautta?</w:t>
      </w:r>
    </w:p>
    <w:p>
      <w:r>
        <w:rPr>
          <w:b/>
        </w:rPr>
        <w:t xml:space="preserve">Esimerkki 2.789</w:t>
      </w:r>
    </w:p>
    <w:p>
      <w:r>
        <w:t xml:space="preserve">Miten ei tehty, että miksi laivasto piti puheen oikeudessa?</w:t>
      </w:r>
    </w:p>
    <w:p>
      <w:r>
        <w:rPr>
          <w:b/>
        </w:rPr>
        <w:t xml:space="preserve">Tulos</w:t>
      </w:r>
    </w:p>
    <w:p>
      <w:r>
        <w:t xml:space="preserve">Miksi laivasto piti puheen oikeudessa?</w:t>
      </w:r>
    </w:p>
    <w:p>
      <w:r>
        <w:rPr>
          <w:b/>
        </w:rPr>
        <w:t xml:space="preserve">Esimerkki 2.790</w:t>
      </w:r>
    </w:p>
    <w:p>
      <w:r>
        <w:t xml:space="preserve">Mitä apteekkilainsäädäntö määrää ei anteeksi kerro minulle, mitä velvollisuuksia apteekkiteknikot eivät koskaan hoida?</w:t>
      </w:r>
    </w:p>
    <w:p>
      <w:r>
        <w:rPr>
          <w:b/>
        </w:rPr>
        <w:t xml:space="preserve">Tulos</w:t>
      </w:r>
    </w:p>
    <w:p>
      <w:r>
        <w:t xml:space="preserve">Mitä velvollisuuksia apteekkiteknikot eivät koskaan hoida?</w:t>
      </w:r>
    </w:p>
    <w:p>
      <w:r>
        <w:rPr>
          <w:b/>
        </w:rPr>
        <w:t xml:space="preserve">Esimerkki 2.791</w:t>
      </w:r>
    </w:p>
    <w:p>
      <w:r>
        <w:t xml:space="preserve">Millä nopeudella ei odota Kuinka nopeasti aaltojen nopeudet maan sisällä liikkuvat?</w:t>
      </w:r>
    </w:p>
    <w:p>
      <w:r>
        <w:rPr>
          <w:b/>
        </w:rPr>
        <w:t xml:space="preserve">Tulos</w:t>
      </w:r>
    </w:p>
    <w:p>
      <w:r>
        <w:t xml:space="preserve">Kuinka nopeasti aaltojen nopeudet maan sisällä liikkuvat?</w:t>
      </w:r>
    </w:p>
    <w:p>
      <w:r>
        <w:rPr>
          <w:b/>
        </w:rPr>
        <w:t xml:space="preserve">Esimerkki 2.792</w:t>
      </w:r>
    </w:p>
    <w:p>
      <w:r>
        <w:t xml:space="preserve">Mikä oli Chaon ei, että Yuanin muoviraha nimeltään?</w:t>
      </w:r>
    </w:p>
    <w:p>
      <w:r>
        <w:rPr>
          <w:b/>
        </w:rPr>
        <w:t xml:space="preserve">Tulos</w:t>
      </w:r>
    </w:p>
    <w:p>
      <w:r>
        <w:t xml:space="preserve">Mikä oli Yuanin muovisen rahan nimi?</w:t>
      </w:r>
    </w:p>
    <w:p>
      <w:r>
        <w:rPr>
          <w:b/>
        </w:rPr>
        <w:t xml:space="preserve">Esimerkki 2.793</w:t>
      </w:r>
    </w:p>
    <w:p>
      <w:r>
        <w:t xml:space="preserve">Kuka piti tai pikemminkin kuka oli edustajainhuoneen tiedekomitean puheenjohtaja?</w:t>
      </w:r>
    </w:p>
    <w:p>
      <w:r>
        <w:rPr>
          <w:b/>
        </w:rPr>
        <w:t xml:space="preserve">Tulos</w:t>
      </w:r>
    </w:p>
    <w:p>
      <w:r>
        <w:t xml:space="preserve">Kuka oli edustajainhuoneen tiedekomitean puheenjohtaja?</w:t>
      </w:r>
    </w:p>
    <w:p>
      <w:r>
        <w:rPr>
          <w:b/>
        </w:rPr>
        <w:t xml:space="preserve">Esimerkki 2.794</w:t>
      </w:r>
    </w:p>
    <w:p>
      <w:r>
        <w:t xml:space="preserve">Miten ei, tarkoitan, miksi brittiläinen operaatio onnistui vuosina 1755, 56, 57?</w:t>
      </w:r>
    </w:p>
    <w:p>
      <w:r>
        <w:rPr>
          <w:b/>
        </w:rPr>
        <w:t xml:space="preserve">Tulos</w:t>
      </w:r>
    </w:p>
    <w:p>
      <w:r>
        <w:t xml:space="preserve">Miksi brittiläinen operaatio onnistui vuosina 1755, 56, 57?</w:t>
      </w:r>
    </w:p>
    <w:p>
      <w:r>
        <w:rPr>
          <w:b/>
        </w:rPr>
        <w:t xml:space="preserve">Esimerkki 2.795</w:t>
      </w:r>
    </w:p>
    <w:p>
      <w:r>
        <w:t xml:space="preserve">Mikä entinen studio Jacksonvillessä on suunniteltu, ei sitä, mutta muunnettu moderniksi elokuvamuseoksi?</w:t>
      </w:r>
    </w:p>
    <w:p>
      <w:r>
        <w:rPr>
          <w:b/>
        </w:rPr>
        <w:t xml:space="preserve">Tulos</w:t>
      </w:r>
    </w:p>
    <w:p>
      <w:r>
        <w:t xml:space="preserve">Mikä entinen studio Jacksonvillessä on muutettu moderniksi elokuvamuseoksi?</w:t>
      </w:r>
    </w:p>
    <w:p>
      <w:r>
        <w:rPr>
          <w:b/>
        </w:rPr>
        <w:t xml:space="preserve">Esimerkki 2.796</w:t>
      </w:r>
    </w:p>
    <w:p>
      <w:r>
        <w:t xml:space="preserve">Kuinka monta ja minkälaiset näkemykset joillakin Lontoon ei-muslimeilla on?</w:t>
      </w:r>
    </w:p>
    <w:p>
      <w:r>
        <w:rPr>
          <w:b/>
        </w:rPr>
        <w:t xml:space="preserve">Tulos</w:t>
      </w:r>
    </w:p>
    <w:p>
      <w:r>
        <w:t xml:space="preserve"> Minkälainen on joidenkin Lontoossa asuvien ei-muslimien elämänkatsomus?</w:t>
      </w:r>
    </w:p>
    <w:p>
      <w:r>
        <w:rPr>
          <w:b/>
        </w:rPr>
        <w:t xml:space="preserve">Esimerkki 2.797</w:t>
      </w:r>
    </w:p>
    <w:p>
      <w:r>
        <w:t xml:space="preserve">Mikä on loinen, joka käyttää aina samaa isäntäsolua, anteeksi, samaa pintaproteiinia?</w:t>
      </w:r>
    </w:p>
    <w:p>
      <w:r>
        <w:rPr>
          <w:b/>
        </w:rPr>
        <w:t xml:space="preserve">Tulos</w:t>
      </w:r>
    </w:p>
    <w:p>
      <w:r>
        <w:t xml:space="preserve">Mikä on loinen, joka käyttää aina samaa pintaproteiinia?</w:t>
      </w:r>
    </w:p>
    <w:p>
      <w:r>
        <w:rPr>
          <w:b/>
        </w:rPr>
        <w:t xml:space="preserve">Esimerkki 2.798</w:t>
      </w:r>
    </w:p>
    <w:p>
      <w:r>
        <w:t xml:space="preserve">Kuka siirsi hovinsa Krakovasta\\\\u00f3w Varsovaan vuonna 1313 um ei tarkoitin 1596?</w:t>
      </w:r>
    </w:p>
    <w:p>
      <w:r>
        <w:rPr>
          <w:b/>
        </w:rPr>
        <w:t xml:space="preserve">Tulos</w:t>
      </w:r>
    </w:p>
    <w:p>
      <w:r>
        <w:t xml:space="preserve">Kuka siirsi hovinsa Krakovasta Varsovaan vuonna 1596?</w:t>
      </w:r>
    </w:p>
    <w:p>
      <w:r>
        <w:rPr>
          <w:b/>
        </w:rPr>
        <w:t xml:space="preserve">Esimerkki 2.799</w:t>
      </w:r>
    </w:p>
    <w:p>
      <w:r>
        <w:t xml:space="preserve">Miten tai miksi Ranska päätti olla luopumatta mannermaista? "," Miksi Kanada, ööh odota, Ranska ei päättänyt luopua mantereen maista?" Miksi Kanada, ööh odota, Ranska ei päättänyt luopua mantereen maista?</w:t>
      </w:r>
    </w:p>
    <w:p>
      <w:r>
        <w:rPr>
          <w:b/>
        </w:rPr>
        <w:t xml:space="preserve">Tulos</w:t>
      </w:r>
    </w:p>
    <w:p>
      <w:r>
        <w:t xml:space="preserve">Miksi Ranska päätti luopua mistään mannermaista?</w:t>
      </w:r>
    </w:p>
    <w:p>
      <w:r>
        <w:rPr>
          <w:b/>
        </w:rPr>
        <w:t xml:space="preserve">Esimerkki 2.800</w:t>
      </w:r>
    </w:p>
    <w:p>
      <w:r>
        <w:t xml:space="preserve">Miksi Powsin no Varsovan kasvisto on hyvin lajirikas?</w:t>
      </w:r>
    </w:p>
    <w:p>
      <w:r>
        <w:rPr>
          <w:b/>
        </w:rPr>
        <w:t xml:space="preserve">Tulos</w:t>
      </w:r>
    </w:p>
    <w:p>
      <w:r>
        <w:t xml:space="preserve">Miksi Varsovan kasvisto on hyvin lajirikas?</w:t>
      </w:r>
    </w:p>
    <w:p>
      <w:r>
        <w:rPr>
          <w:b/>
        </w:rPr>
        <w:t xml:space="preserve">Esimerkki 2.801</w:t>
      </w:r>
    </w:p>
    <w:p>
      <w:r>
        <w:t xml:space="preserve">Kuinka monta ihmistä, korkeintaan, on asunut, anteeksi, ei, tarkoitan kuollut ruttoon Bagdadissa?</w:t>
      </w:r>
    </w:p>
    <w:p>
      <w:r>
        <w:rPr>
          <w:b/>
        </w:rPr>
        <w:t xml:space="preserve">Tulos</w:t>
      </w:r>
    </w:p>
    <w:p>
      <w:r>
        <w:t xml:space="preserve">Kuinka monta ihmistä Bagdadissa on kuollut ruttoon? </w:t>
      </w:r>
    </w:p>
    <w:p>
      <w:r>
        <w:rPr>
          <w:b/>
        </w:rPr>
        <w:t xml:space="preserve">Esimerkki 2.802</w:t>
      </w:r>
    </w:p>
    <w:p>
      <w:r>
        <w:t xml:space="preserve">Minkälaisista tunneista Fresno on tunnettu?</w:t>
      </w:r>
    </w:p>
    <w:p>
      <w:r>
        <w:rPr>
          <w:b/>
        </w:rPr>
        <w:t xml:space="preserve">Tulos</w:t>
      </w:r>
    </w:p>
    <w:p>
      <w:r>
        <w:t xml:space="preserve">Millaisista kodeista Fresno tunnetaan?</w:t>
      </w:r>
    </w:p>
    <w:p>
      <w:r>
        <w:rPr>
          <w:b/>
        </w:rPr>
        <w:t xml:space="preserve">Esimerkki 2.803</w:t>
      </w:r>
    </w:p>
    <w:p>
      <w:r>
        <w:t xml:space="preserve">Mikä voi kiihdyttää eikä hidastaa hiukkasia lähelle valonnopeutta?</w:t>
      </w:r>
    </w:p>
    <w:p>
      <w:r>
        <w:rPr>
          <w:b/>
        </w:rPr>
        <w:t xml:space="preserve">Tulos</w:t>
      </w:r>
    </w:p>
    <w:p>
      <w:r>
        <w:t xml:space="preserve">Mikä voi hidastaa hiukkasia lähelle valonnopeutta?</w:t>
      </w:r>
    </w:p>
    <w:p>
      <w:r>
        <w:rPr>
          <w:b/>
        </w:rPr>
        <w:t xml:space="preserve">Esimerkki 2.804</w:t>
      </w:r>
    </w:p>
    <w:p>
      <w:r>
        <w:t xml:space="preserve">Mikä aiheuttaa kohonneita hormonitasoja, hyvin D-vitamiinitasoja vanhuksilla?</w:t>
      </w:r>
    </w:p>
    <w:p>
      <w:r>
        <w:rPr>
          <w:b/>
        </w:rPr>
        <w:t xml:space="preserve">Tulos</w:t>
      </w:r>
    </w:p>
    <w:p>
      <w:r>
        <w:t xml:space="preserve">Mikä aiheuttaa kohonneita D-vitamiinitasoja vanhuksilla?</w:t>
      </w:r>
    </w:p>
    <w:p>
      <w:r>
        <w:rPr>
          <w:b/>
        </w:rPr>
        <w:t xml:space="preserve">Esimerkki 2.805</w:t>
      </w:r>
    </w:p>
    <w:p>
      <w:r>
        <w:t xml:space="preserve">Kuinka monta ranskalaista tai odottavaa englantilaista voitti Carillonin taistelun?</w:t>
      </w:r>
    </w:p>
    <w:p>
      <w:r>
        <w:rPr>
          <w:b/>
        </w:rPr>
        <w:t xml:space="preserve">Tulos</w:t>
      </w:r>
    </w:p>
    <w:p>
      <w:r>
        <w:t xml:space="preserve">Kuinka monta englantilaista voitti Carillonin taistelun?</w:t>
      </w:r>
    </w:p>
    <w:p>
      <w:r>
        <w:rPr>
          <w:b/>
        </w:rPr>
        <w:t xml:space="preserve">Esimerkki 2.806</w:t>
      </w:r>
    </w:p>
    <w:p>
      <w:r>
        <w:t xml:space="preserve">Miksi ei Missä kylmä ja lämmin vesi kohtaavat lämpimän veden?</w:t>
      </w:r>
    </w:p>
    <w:p>
      <w:r>
        <w:rPr>
          <w:b/>
        </w:rPr>
        <w:t xml:space="preserve">Tulos</w:t>
      </w:r>
    </w:p>
    <w:p>
      <w:r>
        <w:t xml:space="preserve">Missä kylmä ja lämmin vesi kohtaavat lämpimän veden?</w:t>
      </w:r>
    </w:p>
    <w:p>
      <w:r>
        <w:rPr>
          <w:b/>
        </w:rPr>
        <w:t xml:space="preserve">Esimerkki 2.807</w:t>
      </w:r>
    </w:p>
    <w:p>
      <w:r>
        <w:t xml:space="preserve">Mitä Puolan kansalaiset pahoittelevat, että Johannes Paavali II:n vierailut vuosina 1979 ja 1983 eivät kannustaneet?</w:t>
      </w:r>
    </w:p>
    <w:p>
      <w:r>
        <w:rPr>
          <w:b/>
        </w:rPr>
        <w:t xml:space="preserve">Tulos</w:t>
      </w:r>
    </w:p>
    <w:p>
      <w:r>
        <w:t xml:space="preserve">Mihin Johannes Paavali II:n vierailut vuosina 1979 ja 1983 kannustivat?</w:t>
      </w:r>
    </w:p>
    <w:p>
      <w:r>
        <w:rPr>
          <w:b/>
        </w:rPr>
        <w:t xml:space="preserve">Esimerkki 2.808</w:t>
      </w:r>
    </w:p>
    <w:p>
      <w:r>
        <w:t xml:space="preserve">Miten Tarkoitan, milloin alkulukuteoreema todistettiin?</w:t>
      </w:r>
    </w:p>
    <w:p>
      <w:r>
        <w:rPr>
          <w:b/>
        </w:rPr>
        <w:t xml:space="preserve">Tulos</w:t>
      </w:r>
    </w:p>
    <w:p>
      <w:r>
        <w:t xml:space="preserve">Milloin alkulukuteoreema todistettiin?</w:t>
      </w:r>
    </w:p>
    <w:p>
      <w:r>
        <w:rPr>
          <w:b/>
        </w:rPr>
        <w:t xml:space="preserve">Esimerkki 2.809</w:t>
      </w:r>
    </w:p>
    <w:p>
      <w:r>
        <w:t xml:space="preserve">Milloin oli taistelu, joka johtui siitä, että unionin, ööh ei, konfederaation ratsuväki hyökkäsi unionin retkikunnan kimppuun?</w:t>
      </w:r>
    </w:p>
    <w:p>
      <w:r>
        <w:rPr>
          <w:b/>
        </w:rPr>
        <w:t xml:space="preserve">Tulos</w:t>
      </w:r>
    </w:p>
    <w:p>
      <w:r>
        <w:t xml:space="preserve">Minä vuonna käytiin taistelu, jonka seurauksena konfederaation ratsuväkiyksikkö hyökkäsi unionin retkikunnan kimppuun?</w:t>
      </w:r>
    </w:p>
    <w:p>
      <w:r>
        <w:rPr>
          <w:b/>
        </w:rPr>
        <w:t xml:space="preserve">Esimerkki 2.810</w:t>
      </w:r>
    </w:p>
    <w:p>
      <w:r>
        <w:t xml:space="preserve">Mitä Yhdysvaltain tiedotusvirasto teki, hups, mitä sen tehtävänä oli tehdä kylmän sodan aikana?</w:t>
      </w:r>
    </w:p>
    <w:p>
      <w:r>
        <w:rPr>
          <w:b/>
        </w:rPr>
        <w:t xml:space="preserve">Tulos</w:t>
      </w:r>
    </w:p>
    <w:p>
      <w:r>
        <w:t xml:space="preserve">Mitä Yhdysvaltain tiedotusviraston tehtävänä oli tehdä kylmän sodan aikana?</w:t>
      </w:r>
    </w:p>
    <w:p>
      <w:r>
        <w:rPr>
          <w:b/>
        </w:rPr>
        <w:t xml:space="preserve">Esimerkki 2.811</w:t>
      </w:r>
    </w:p>
    <w:p>
      <w:r>
        <w:t xml:space="preserve">Jos kyseessä on jaettu väline, milloin se toimitetaan?</w:t>
      </w:r>
    </w:p>
    <w:p>
      <w:r>
        <w:rPr>
          <w:b/>
        </w:rPr>
        <w:t xml:space="preserve">Tulos</w:t>
      </w:r>
    </w:p>
    <w:p>
      <w:r>
        <w:t xml:space="preserve">Jos kyseessä on jaettu väline, miten se toimitetaan </w:t>
      </w:r>
    </w:p>
    <w:p>
      <w:r>
        <w:rPr>
          <w:b/>
        </w:rPr>
        <w:t xml:space="preserve">Esimerkki 2.812</w:t>
      </w:r>
    </w:p>
    <w:p>
      <w:r>
        <w:t xml:space="preserve">Mitä se takaisi tutkimuslaitoksille eikä Harvardille, jos ne houkuttelisivat varakkaita opiskelijoita?</w:t>
      </w:r>
    </w:p>
    <w:p>
      <w:r>
        <w:rPr>
          <w:b/>
        </w:rPr>
        <w:t xml:space="preserve">Tulos</w:t>
      </w:r>
    </w:p>
    <w:p>
      <w:r>
        <w:t xml:space="preserve">Mitä se takaisi Harvardille, jos se houkuttelisi varakkaita opiskelijoita?</w:t>
      </w:r>
    </w:p>
    <w:p>
      <w:r>
        <w:rPr>
          <w:b/>
        </w:rPr>
        <w:t xml:space="preserve">Esimerkki 2.813</w:t>
      </w:r>
    </w:p>
    <w:p>
      <w:r>
        <w:t xml:space="preserve">Missä, anteeksi, kuka Venäjän ohella tuki toisen maailmansodan jälkeisiä kommunistisia liikkeitä?</w:t>
      </w:r>
    </w:p>
    <w:p>
      <w:r>
        <w:rPr>
          <w:b/>
        </w:rPr>
        <w:t xml:space="preserve">Tulos</w:t>
      </w:r>
    </w:p>
    <w:p>
      <w:r>
        <w:t xml:space="preserve">Kuka Venäjän ohella tuki toisen maailmansodan jälkeisiä kommunistisia liikkeitä?</w:t>
      </w:r>
    </w:p>
    <w:p>
      <w:r>
        <w:rPr>
          <w:b/>
        </w:rPr>
        <w:t xml:space="preserve">Esimerkki 2.814</w:t>
      </w:r>
    </w:p>
    <w:p>
      <w:r>
        <w:t xml:space="preserve">Miksi ja missä Reiniä säädeltiin ylemmällä kanavalla?</w:t>
      </w:r>
    </w:p>
    <w:p>
      <w:r>
        <w:rPr>
          <w:b/>
        </w:rPr>
        <w:t xml:space="preserve">Tulos</w:t>
      </w:r>
    </w:p>
    <w:p>
      <w:r>
        <w:t xml:space="preserve">Missä Reiniä säädeltiin yläkanavalla?</w:t>
      </w:r>
    </w:p>
    <w:p>
      <w:r>
        <w:rPr>
          <w:b/>
        </w:rPr>
        <w:t xml:space="preserve">Esimerkki 2.815</w:t>
      </w:r>
    </w:p>
    <w:p>
      <w:r>
        <w:t xml:space="preserve">Millä tai pikemminkin millä ehdolla elementti on redusoitumaton?</w:t>
      </w:r>
    </w:p>
    <w:p>
      <w:r>
        <w:rPr>
          <w:b/>
        </w:rPr>
        <w:t xml:space="preserve">Tulos</w:t>
      </w:r>
    </w:p>
    <w:p>
      <w:r>
        <w:t xml:space="preserve">Millä edellytyksellä alkuaine on redusoitumaton?</w:t>
      </w:r>
    </w:p>
    <w:p>
      <w:r>
        <w:rPr>
          <w:b/>
        </w:rPr>
        <w:t xml:space="preserve">Esimerkki 2.816</w:t>
      </w:r>
    </w:p>
    <w:p>
      <w:r>
        <w:t xml:space="preserve">Mikä pysäytti sodanjälkeisen kommunistisen no Varsovan pörssin?</w:t>
      </w:r>
    </w:p>
    <w:p>
      <w:r>
        <w:rPr>
          <w:b/>
        </w:rPr>
        <w:t xml:space="preserve">Tulos</w:t>
      </w:r>
    </w:p>
    <w:p>
      <w:r>
        <w:t xml:space="preserve">Mikä pysäytti Varsovan pörssin?</w:t>
      </w:r>
    </w:p>
    <w:p>
      <w:r>
        <w:rPr>
          <w:b/>
        </w:rPr>
        <w:t xml:space="preserve">Esimerkki 2.817</w:t>
      </w:r>
    </w:p>
    <w:p>
      <w:r>
        <w:t xml:space="preserve">Kuka ei koskaan vallannut ranskalaista linnoitusta no anteeksi Fort Beausejour?</w:t>
      </w:r>
    </w:p>
    <w:p>
      <w:r>
        <w:rPr>
          <w:b/>
        </w:rPr>
        <w:t xml:space="preserve">Tulos</w:t>
      </w:r>
    </w:p>
    <w:p>
      <w:r>
        <w:t xml:space="preserve">Kuka ei koskaan vallannut Beausejourin linnaketta?</w:t>
      </w:r>
    </w:p>
    <w:p>
      <w:r>
        <w:rPr>
          <w:b/>
        </w:rPr>
        <w:t xml:space="preserve">Esimerkki 2.818</w:t>
      </w:r>
    </w:p>
    <w:p>
      <w:r>
        <w:t xml:space="preserve">Mikä oli Fresnon mustien, errm vaan valkoisten, väestö vuonna 1942?</w:t>
      </w:r>
    </w:p>
    <w:p>
      <w:r>
        <w:rPr>
          <w:b/>
        </w:rPr>
        <w:t xml:space="preserve">Tulos</w:t>
      </w:r>
    </w:p>
    <w:p>
      <w:r>
        <w:t xml:space="preserve">Mikä oli valkoisen väestön määrä vuonna 1942 Fresnossa?</w:t>
      </w:r>
    </w:p>
    <w:p>
      <w:r>
        <w:rPr>
          <w:b/>
        </w:rPr>
        <w:t xml:space="preserve">Esimerkki 2.819</w:t>
      </w:r>
    </w:p>
    <w:p>
      <w:r>
        <w:t xml:space="preserve">Miksi holoseeni ei näy selvästi ensimmäisessä asteikossa tai aikajanalla?</w:t>
      </w:r>
    </w:p>
    <w:p>
      <w:r>
        <w:rPr>
          <w:b/>
        </w:rPr>
        <w:t xml:space="preserve">Tulos</w:t>
      </w:r>
    </w:p>
    <w:p>
      <w:r>
        <w:t xml:space="preserve">Miksi holoseeni ei näy selvästi ensimmäisellä aikajanalla?</w:t>
      </w:r>
    </w:p>
    <w:p>
      <w:r>
        <w:rPr>
          <w:b/>
        </w:rPr>
        <w:t xml:space="preserve">Esimerkki 2.820</w:t>
      </w:r>
    </w:p>
    <w:p>
      <w:r>
        <w:t xml:space="preserve">Kuinka leveä on Reinin ylätasanko?</w:t>
      </w:r>
    </w:p>
    <w:p>
      <w:r>
        <w:rPr>
          <w:b/>
        </w:rPr>
        <w:t xml:space="preserve">Tulos</w:t>
      </w:r>
    </w:p>
    <w:p>
      <w:r>
        <w:t xml:space="preserve">Kuinka laaja on Reinin ylätasanko? </w:t>
      </w:r>
    </w:p>
    <w:p>
      <w:r>
        <w:rPr>
          <w:b/>
        </w:rPr>
        <w:t xml:space="preserve">Esimerkki 2.821</w:t>
      </w:r>
    </w:p>
    <w:p>
      <w:r>
        <w:t xml:space="preserve">Mikä oli BBN-monopolin reaktio Robertsiin tai pikemminkin mikä oli Larry Robertin toive?</w:t>
      </w:r>
    </w:p>
    <w:p>
      <w:r>
        <w:rPr>
          <w:b/>
        </w:rPr>
        <w:t xml:space="preserve">Tulos</w:t>
      </w:r>
    </w:p>
    <w:p>
      <w:r>
        <w:t xml:space="preserve">Mitä Larry Roberts toivoi?</w:t>
      </w:r>
    </w:p>
    <w:p>
      <w:r>
        <w:rPr>
          <w:b/>
        </w:rPr>
        <w:t xml:space="preserve">Esimerkki 2.822</w:t>
      </w:r>
    </w:p>
    <w:p>
      <w:r>
        <w:t xml:space="preserve">Minkälaisen heimokiven sankari Siegfried löysi?</w:t>
      </w:r>
    </w:p>
    <w:p>
      <w:r>
        <w:rPr>
          <w:b/>
        </w:rPr>
        <w:t xml:space="preserve">Tulos</w:t>
      </w:r>
    </w:p>
    <w:p>
      <w:r>
        <w:t xml:space="preserve">Millaisen kiven sankari Siegfried löysi?</w:t>
      </w:r>
    </w:p>
    <w:p>
      <w:r>
        <w:rPr>
          <w:b/>
        </w:rPr>
        <w:t xml:space="preserve">Esimerkki 2.823</w:t>
      </w:r>
    </w:p>
    <w:p>
      <w:r>
        <w:t xml:space="preserve">Kuinka paljon er se oli hahmoteltu, että kenen lahjoituksia voitaisiin käyttää vain rakennuksiin?</w:t>
      </w:r>
    </w:p>
    <w:p>
      <w:r>
        <w:rPr>
          <w:b/>
        </w:rPr>
        <w:t xml:space="preserve">Tulos</w:t>
      </w:r>
    </w:p>
    <w:p>
      <w:r>
        <w:t xml:space="preserve">Hahmotettiin, että kenen lahjoituksia voidaan käyttää vain rakennuksiin?</w:t>
      </w:r>
    </w:p>
    <w:p>
      <w:r>
        <w:rPr>
          <w:b/>
        </w:rPr>
        <w:t xml:space="preserve">Esimerkki 2.824</w:t>
      </w:r>
    </w:p>
    <w:p>
      <w:r>
        <w:t xml:space="preserve">Mikä on ei tee, että mikä on ala, jolla tutkitaan immunogeenisuutta bioinformatiikan avulla, tunnetaan?</w:t>
      </w:r>
    </w:p>
    <w:p>
      <w:r>
        <w:rPr>
          <w:b/>
        </w:rPr>
        <w:t xml:space="preserve">Tulos</w:t>
      </w:r>
    </w:p>
    <w:p>
      <w:r>
        <w:t xml:space="preserve">Millä nimellä immunogeenisuuden tutkiminen bioinformatiikan avulla tunnetaan?</w:t>
      </w:r>
    </w:p>
    <w:p>
      <w:r>
        <w:rPr>
          <w:b/>
        </w:rPr>
        <w:t xml:space="preserve">Esimerkki 2.825</w:t>
      </w:r>
    </w:p>
    <w:p>
      <w:r>
        <w:t xml:space="preserve">Minkä tyyppistä tai pikemminkin minkälaista arkkitehtuuria mahtavat kirkot edustavat?</w:t>
      </w:r>
    </w:p>
    <w:p>
      <w:r>
        <w:rPr>
          <w:b/>
        </w:rPr>
        <w:t xml:space="preserve">Tulos</w:t>
      </w:r>
    </w:p>
    <w:p>
      <w:r>
        <w:t xml:space="preserve">Minkälaista arkkitehtuuria majesteettiset kirkot edustavat?</w:t>
      </w:r>
    </w:p>
    <w:p>
      <w:r>
        <w:rPr>
          <w:b/>
        </w:rPr>
        <w:t xml:space="preserve">Esimerkki 2.826</w:t>
      </w:r>
    </w:p>
    <w:p>
      <w:r>
        <w:t xml:space="preserve">Mitä aiheita yksityiset lakiehdotukset tyypillisesti ovat tai odota kertoa minulle, mitä julkiset lakiehdotukset yleensä viittaavat laajamittaisesti?</w:t>
      </w:r>
    </w:p>
    <w:p>
      <w:r>
        <w:rPr>
          <w:b/>
        </w:rPr>
        <w:t xml:space="preserve">Tulos</w:t>
      </w:r>
    </w:p>
    <w:p>
      <w:r>
        <w:t xml:space="preserve">Julkiset laskut viittaavat yleensä laajamittaiseen mihin?</w:t>
      </w:r>
    </w:p>
    <w:p>
      <w:r>
        <w:rPr>
          <w:b/>
        </w:rPr>
        <w:t xml:space="preserve">Esimerkki 2.827</w:t>
      </w:r>
    </w:p>
    <w:p>
      <w:r>
        <w:t xml:space="preserve">Kuinka monta keskiaikaisen lämpökauden rekonstruktiota, jotka kattoivat yli 1000 vuotta, käytettiin?</w:t>
      </w:r>
    </w:p>
    <w:p>
      <w:r>
        <w:rPr>
          <w:b/>
        </w:rPr>
        <w:t xml:space="preserve">Tulos</w:t>
      </w:r>
    </w:p>
    <w:p>
      <w:r>
        <w:t xml:space="preserve">Kuinka monta keskiaikaisen lämpökauden rekonstruktiota käytettiin?</w:t>
      </w:r>
    </w:p>
    <w:p>
      <w:r>
        <w:rPr>
          <w:b/>
        </w:rPr>
        <w:t xml:space="preserve">Esimerkki 2.828</w:t>
      </w:r>
    </w:p>
    <w:p>
      <w:r>
        <w:t xml:space="preserve">Minkä tyylinen Palais Garnier ei Varsovan filharmonian rakennus oli?</w:t>
      </w:r>
    </w:p>
    <w:p>
      <w:r>
        <w:rPr>
          <w:b/>
        </w:rPr>
        <w:t xml:space="preserve">Tulos</w:t>
      </w:r>
    </w:p>
    <w:p>
      <w:r>
        <w:t xml:space="preserve">Minkä tyylinen Varsovan filharmonia rakennettiin?</w:t>
      </w:r>
    </w:p>
    <w:p>
      <w:r>
        <w:rPr>
          <w:b/>
        </w:rPr>
        <w:t xml:space="preserve">Esimerkki 2.829</w:t>
      </w:r>
    </w:p>
    <w:p>
      <w:r>
        <w:t xml:space="preserve">Mitä Zulfiqar Ali Bhutto, erg Zia-ul-Haq kannatti islamilaistamisen legitimoimiseksi?</w:t>
      </w:r>
    </w:p>
    <w:p>
      <w:r>
        <w:rPr>
          <w:b/>
        </w:rPr>
        <w:t xml:space="preserve">Tulos</w:t>
      </w:r>
    </w:p>
    <w:p>
      <w:r>
        <w:t xml:space="preserve"> Mitä Zia-ul-Haq sai tukea, kun hän käytti islamilaistamista legitimointiin?</w:t>
      </w:r>
    </w:p>
    <w:p>
      <w:r>
        <w:rPr>
          <w:b/>
        </w:rPr>
        <w:t xml:space="preserve">Esimerkki 2.830</w:t>
      </w:r>
    </w:p>
    <w:p>
      <w:r>
        <w:t xml:space="preserve">Mitä tekevät tai tykkäävät ne, jotka toimivat remonttityöläisinä, palkanmaksajina ja suunnitteluryhmänä remonttihankkeessa?</w:t>
      </w:r>
    </w:p>
    <w:p>
      <w:r>
        <w:rPr>
          <w:b/>
        </w:rPr>
        <w:t xml:space="preserve">Tulos</w:t>
      </w:r>
    </w:p>
    <w:p>
      <w:r>
        <w:t xml:space="preserve">Kuka toimii remonttihankkeen työmiehenä, palkanmaksajana ja suunnitteluryhmänä?</w:t>
      </w:r>
    </w:p>
    <w:p>
      <w:r>
        <w:rPr>
          <w:b/>
        </w:rPr>
        <w:t xml:space="preserve">Esimerkki 2.831</w:t>
      </w:r>
    </w:p>
    <w:p>
      <w:r>
        <w:t xml:space="preserve">Kuka taisteli ja milloin oli Ranskan ja intiaanien sota?</w:t>
      </w:r>
    </w:p>
    <w:p>
      <w:r>
        <w:rPr>
          <w:b/>
        </w:rPr>
        <w:t xml:space="preserve">Tulos</w:t>
      </w:r>
    </w:p>
    <w:p>
      <w:r>
        <w:t xml:space="preserve">Milloin käytiin Ranskan ja intiaanien sota?</w:t>
      </w:r>
    </w:p>
    <w:p>
      <w:r>
        <w:rPr>
          <w:b/>
        </w:rPr>
        <w:t xml:space="preserve">Esimerkki 2.832</w:t>
      </w:r>
    </w:p>
    <w:p>
      <w:r>
        <w:t xml:space="preserve">Mikä vaste ei ole molekyylejä vastaan, jotka edistävät tulehdusta, on korkeimmillaan valveillaoloaikana?</w:t>
      </w:r>
    </w:p>
    <w:p>
      <w:r>
        <w:rPr>
          <w:b/>
        </w:rPr>
        <w:t xml:space="preserve">Tulos</w:t>
      </w:r>
    </w:p>
    <w:p>
      <w:r>
        <w:t xml:space="preserve">Mitkä tulehdusta edistävät molekyylit ovat suurimmillaan valveillaoloaikana? </w:t>
      </w:r>
    </w:p>
    <w:p>
      <w:r>
        <w:rPr>
          <w:b/>
        </w:rPr>
        <w:t xml:space="preserve">Esimerkki 2.833</w:t>
      </w:r>
    </w:p>
    <w:p>
      <w:r>
        <w:t xml:space="preserve">Missä ihmiset ei ei raapia miten mnemiopsis-kanta Mustallamerellä ja Asovanmerellä saatiin kuriin?</w:t>
      </w:r>
    </w:p>
    <w:p>
      <w:r>
        <w:rPr>
          <w:b/>
        </w:rPr>
        <w:t xml:space="preserve">Tulos</w:t>
      </w:r>
    </w:p>
    <w:p>
      <w:r>
        <w:t xml:space="preserve">Miten mustanmeren ja Asovanmeren mnemiopsis-kanta saatiin kuriin?</w:t>
      </w:r>
    </w:p>
    <w:p>
      <w:r>
        <w:rPr>
          <w:b/>
        </w:rPr>
        <w:t xml:space="preserve">Esimerkki 2.834</w:t>
      </w:r>
    </w:p>
    <w:p>
      <w:r>
        <w:t xml:space="preserve">Mitä Neuvostoliitto yritti tukahduttaa tai pikemminkin motivoida armeijallaan?</w:t>
      </w:r>
    </w:p>
    <w:p>
      <w:r>
        <w:rPr>
          <w:b/>
        </w:rPr>
        <w:t xml:space="preserve">Tulos</w:t>
      </w:r>
    </w:p>
    <w:p>
      <w:r>
        <w:t xml:space="preserve"> Mitä Neuvostoliitto yritti motivoida armeijallaan?</w:t>
      </w:r>
    </w:p>
    <w:p>
      <w:r>
        <w:rPr>
          <w:b/>
        </w:rPr>
        <w:t xml:space="preserve">Esimerkki 2.835</w:t>
      </w:r>
    </w:p>
    <w:p>
      <w:r>
        <w:t xml:space="preserve">Mikä on maailmankuulun hiihtäjän nimi er anteeksi sellisti on entinen Harvardin opiskelija?</w:t>
      </w:r>
    </w:p>
    <w:p>
      <w:r>
        <w:rPr>
          <w:b/>
        </w:rPr>
        <w:t xml:space="preserve">Tulos</w:t>
      </w:r>
    </w:p>
    <w:p>
      <w:r>
        <w:t xml:space="preserve">Mikä on maailmankuulun sellisti, joka on entinen Harvardin opiskelija?</w:t>
      </w:r>
    </w:p>
    <w:p>
      <w:r>
        <w:rPr>
          <w:b/>
        </w:rPr>
        <w:t xml:space="preserve">Esimerkki 2.836</w:t>
      </w:r>
    </w:p>
    <w:p>
      <w:r>
        <w:t xml:space="preserve">Mitä muuta tai kuinka monta opintolainaa voi hakea neljässä vuodessa Harvardissa?</w:t>
      </w:r>
    </w:p>
    <w:p>
      <w:r>
        <w:rPr>
          <w:b/>
        </w:rPr>
        <w:t xml:space="preserve">Tulos</w:t>
      </w:r>
    </w:p>
    <w:p>
      <w:r>
        <w:t xml:space="preserve">Kuinka monta opintolainaa voit hakea neljän vuoden aikana Harvardissa?</w:t>
      </w:r>
    </w:p>
    <w:p>
      <w:r>
        <w:rPr>
          <w:b/>
        </w:rPr>
        <w:t xml:space="preserve">Esimerkki 2.837</w:t>
      </w:r>
    </w:p>
    <w:p>
      <w:r>
        <w:t xml:space="preserve">Kuka Uuden Ranskan kuvernööri kuoli vuonna 1752 ei kai vuonna 1725?</w:t>
      </w:r>
    </w:p>
    <w:p>
      <w:r>
        <w:rPr>
          <w:b/>
        </w:rPr>
        <w:t xml:space="preserve">Tulos</w:t>
      </w:r>
    </w:p>
    <w:p>
      <w:r>
        <w:t xml:space="preserve">Kuka Uuden Ranskan kuvernööri kuoli vuonna 1725?</w:t>
      </w:r>
    </w:p>
    <w:p>
      <w:r>
        <w:rPr>
          <w:b/>
        </w:rPr>
        <w:t xml:space="preserve">Esimerkki 2.838</w:t>
      </w:r>
    </w:p>
    <w:p>
      <w:r>
        <w:t xml:space="preserve">Mikä käsite Mikä käsite selittää, miksi esineet jatkavat jatkuvaa liikettä?</w:t>
      </w:r>
    </w:p>
    <w:p>
      <w:r>
        <w:rPr>
          <w:b/>
        </w:rPr>
        <w:t xml:space="preserve">Tulos</w:t>
      </w:r>
    </w:p>
    <w:p>
      <w:r>
        <w:t xml:space="preserve">Mikä käsite selittää, miksi esineet jatkavat jatkuvaa liikettä?</w:t>
      </w:r>
    </w:p>
    <w:p>
      <w:r>
        <w:rPr>
          <w:b/>
        </w:rPr>
        <w:t xml:space="preserve">Esimerkki 2.839</w:t>
      </w:r>
    </w:p>
    <w:p>
      <w:r>
        <w:t xml:space="preserve">Mikä oli Polon, anteeksi, kuka oli viimeinen tunnettu eurooppalainen, joka kävi Kiinassa ja palasi takaisin?</w:t>
      </w:r>
    </w:p>
    <w:p>
      <w:r>
        <w:rPr>
          <w:b/>
        </w:rPr>
        <w:t xml:space="preserve">Tulos</w:t>
      </w:r>
    </w:p>
    <w:p>
      <w:r>
        <w:t xml:space="preserve">Kuka oli viimeinen tunnettu eurooppalainen, joka kävi Kiinassa ja palasi sieltä takaisin?</w:t>
      </w:r>
    </w:p>
    <w:p>
      <w:r>
        <w:rPr>
          <w:b/>
        </w:rPr>
        <w:t xml:space="preserve">Esimerkki 2.840</w:t>
      </w:r>
    </w:p>
    <w:p>
      <w:r>
        <w:t xml:space="preserve">Miten prime-luku p Tšebyševin ei, Bertrandin postulaatissa ilmaistaan matemaattisesti?</w:t>
      </w:r>
    </w:p>
    <w:p>
      <w:r>
        <w:rPr>
          <w:b/>
        </w:rPr>
        <w:t xml:space="preserve">Tulos</w:t>
      </w:r>
    </w:p>
    <w:p>
      <w:r>
        <w:t xml:space="preserve">Miten Bertrandin postulaatissa mainittu alkuluku p ilmaistaan matemaattisesti?</w:t>
      </w:r>
    </w:p>
    <w:p>
      <w:r>
        <w:rPr>
          <w:b/>
        </w:rPr>
        <w:t xml:space="preserve">Esimerkki 2.841</w:t>
      </w:r>
    </w:p>
    <w:p>
      <w:r>
        <w:t xml:space="preserve">Mikä tarjoaa voiman käsitteellisen määritelmän, ei, raaputa tätä ja anna minulle esimerkki metafyysisestä käsitteestä?</w:t>
      </w:r>
    </w:p>
    <w:p>
      <w:r>
        <w:rPr>
          <w:b/>
        </w:rPr>
        <w:t xml:space="preserve">Tulos</w:t>
      </w:r>
    </w:p>
    <w:p>
      <w:r>
        <w:t xml:space="preserve">Mikä on esimerkki metafyysisestä käsitteestä?</w:t>
      </w:r>
    </w:p>
    <w:p>
      <w:r>
        <w:rPr>
          <w:b/>
        </w:rPr>
        <w:t xml:space="preserve">Esimerkki 2.842</w:t>
      </w:r>
    </w:p>
    <w:p>
      <w:r>
        <w:t xml:space="preserve">Miten tai pikemminkin milloin Saksa hyökkäsi Puolaan ja aloitti näin toisen maailmansodan?</w:t>
      </w:r>
    </w:p>
    <w:p>
      <w:r>
        <w:rPr>
          <w:b/>
        </w:rPr>
        <w:t xml:space="preserve">Tulos</w:t>
      </w:r>
    </w:p>
    <w:p>
      <w:r>
        <w:t xml:space="preserve">Milloin Saksa hyökkäsi Puolaan ja aloitti näin toisen maailmansodan?</w:t>
      </w:r>
    </w:p>
    <w:p>
      <w:r>
        <w:rPr>
          <w:b/>
        </w:rPr>
        <w:t xml:space="preserve">Esimerkki 2.843</w:t>
      </w:r>
    </w:p>
    <w:p>
      <w:r>
        <w:t xml:space="preserve">Mikä on Jacksonvillen kuumin lämpötila keskimäärin kuukaudessa?</w:t>
      </w:r>
    </w:p>
    <w:p>
      <w:r>
        <w:rPr>
          <w:b/>
        </w:rPr>
        <w:t xml:space="preserve">Tulos</w:t>
      </w:r>
    </w:p>
    <w:p>
      <w:r>
        <w:t xml:space="preserve">Mikä on Jacksonvillen kuumin kuukausi keskimäärin?</w:t>
      </w:r>
    </w:p>
    <w:p>
      <w:r>
        <w:rPr>
          <w:b/>
        </w:rPr>
        <w:t xml:space="preserve">Esimerkki 2.844</w:t>
      </w:r>
    </w:p>
    <w:p>
      <w:r>
        <w:t xml:space="preserve">Oliko musta surma, tarkoitin paiseruttoa, nopeampi vai hitaampi kuin nykyaikainen paiserutto?</w:t>
      </w:r>
    </w:p>
    <w:p>
      <w:r>
        <w:rPr>
          <w:b/>
        </w:rPr>
        <w:t xml:space="preserve">Tulos</w:t>
      </w:r>
    </w:p>
    <w:p>
      <w:r>
        <w:t xml:space="preserve">Oliko paiserutto nopeampi vai hitaampi kuin nykyaikainen paiserutto?</w:t>
      </w:r>
    </w:p>
    <w:p>
      <w:r>
        <w:rPr>
          <w:b/>
        </w:rPr>
        <w:t xml:space="preserve">Esimerkki 2.845</w:t>
      </w:r>
    </w:p>
    <w:p>
      <w:r>
        <w:t xml:space="preserve">Missä teoriassa ajatus prime-ideaalista ei ole numeroa vaihdetaan Noetherin aritmetiikan ideaan?</w:t>
      </w:r>
    </w:p>
    <w:p>
      <w:r>
        <w:rPr>
          <w:b/>
        </w:rPr>
        <w:t xml:space="preserve">Tulos</w:t>
      </w:r>
    </w:p>
    <w:p>
      <w:r>
        <w:t xml:space="preserve">Missä teoriassa numeron käsite vaihdetaan Noetherin aritmetiikan käsitteeseen?</w:t>
      </w:r>
    </w:p>
    <w:p>
      <w:r>
        <w:rPr>
          <w:b/>
        </w:rPr>
        <w:t xml:space="preserve">Esimerkki 2.846</w:t>
      </w:r>
    </w:p>
    <w:p>
      <w:r>
        <w:t xml:space="preserve">Mikä lisääntyy ajan myötä, ei, tarkoitan selviytymistarpeita, kuten tuloja ruokaa ja suojaa varten, motivoi minkälaista yrittäjyyttä?</w:t>
      </w:r>
    </w:p>
    <w:p>
      <w:r>
        <w:rPr>
          <w:b/>
        </w:rPr>
        <w:t xml:space="preserve">Tulos</w:t>
      </w:r>
    </w:p>
    <w:p>
      <w:r>
        <w:t xml:space="preserve">Minkälaiseen yrittäjyyteen motivoivat selviytymistarpeet, kuten tulot ruokaa ja suojaa varten? </w:t>
      </w:r>
    </w:p>
    <w:p>
      <w:r>
        <w:rPr>
          <w:b/>
        </w:rPr>
        <w:t xml:space="preserve">Esimerkki 2.847</w:t>
      </w:r>
    </w:p>
    <w:p>
      <w:r>
        <w:t xml:space="preserve">Naispuoliset sukupuolihormonit ovat immunomodulaattoreita, tai luulen, että niitä kutsutaan immunostimulaattoreiksi, joiden immuunivasteet?</w:t>
      </w:r>
    </w:p>
    <w:p>
      <w:r>
        <w:rPr>
          <w:b/>
        </w:rPr>
        <w:t xml:space="preserve">Tulos</w:t>
      </w:r>
    </w:p>
    <w:p>
      <w:r>
        <w:t xml:space="preserve">Naispuoliset sukupuolihormonit ovat immunostimulaattoreita, jotka stimuloivat mitä immuunivasteita?</w:t>
      </w:r>
    </w:p>
    <w:p>
      <w:r>
        <w:rPr>
          <w:b/>
        </w:rPr>
        <w:t xml:space="preserve">Esimerkki 2.848</w:t>
      </w:r>
    </w:p>
    <w:p>
      <w:r>
        <w:t xml:space="preserve">Milloin Reininmaan sopimus, siis Versaillesin sopimus, kirjoitettiin?</w:t>
      </w:r>
    </w:p>
    <w:p>
      <w:r>
        <w:rPr>
          <w:b/>
        </w:rPr>
        <w:t xml:space="preserve">Tulos</w:t>
      </w:r>
    </w:p>
    <w:p>
      <w:r>
        <w:t xml:space="preserve">Milloin Versaillesin sopimus kirjoitettiin?</w:t>
      </w:r>
    </w:p>
    <w:p>
      <w:r>
        <w:rPr>
          <w:b/>
        </w:rPr>
        <w:t xml:space="preserve">Esimerkki 2.849</w:t>
      </w:r>
    </w:p>
    <w:p>
      <w:r>
        <w:t xml:space="preserve">Mikä oli yksi niistä maista ei kaupungeista, joilla oli satama Mustallamerellä?</w:t>
      </w:r>
    </w:p>
    <w:p>
      <w:r>
        <w:rPr>
          <w:b/>
        </w:rPr>
        <w:t xml:space="preserve">Tulos</w:t>
      </w:r>
    </w:p>
    <w:p>
      <w:r>
        <w:t xml:space="preserve">Mikä oli yksi niistä kaupungeista, joilla oli satama Mustallamerellä?</w:t>
      </w:r>
    </w:p>
    <w:p>
      <w:r>
        <w:rPr>
          <w:b/>
        </w:rPr>
        <w:t xml:space="preserve">Esimerkki 2.850</w:t>
      </w:r>
    </w:p>
    <w:p>
      <w:r>
        <w:t xml:space="preserve">Missä Fresnon piirikunnan oikeustalo purettiin, tai ei, milloin se purettiin?</w:t>
      </w:r>
    </w:p>
    <w:p>
      <w:r>
        <w:rPr>
          <w:b/>
        </w:rPr>
        <w:t xml:space="preserve">Tulos</w:t>
      </w:r>
    </w:p>
    <w:p>
      <w:r>
        <w:t xml:space="preserve">Milloin Fresnon piirikunnan oikeustalo purettiin?</w:t>
      </w:r>
    </w:p>
    <w:p>
      <w:r>
        <w:rPr>
          <w:b/>
        </w:rPr>
        <w:t xml:space="preserve">Esimerkki 2.851</w:t>
      </w:r>
    </w:p>
    <w:p>
      <w:r>
        <w:t xml:space="preserve">Mitä ahne kauppias teki merenneitolle ei ei ei Tritonille pikemminkin?</w:t>
      </w:r>
    </w:p>
    <w:p>
      <w:r>
        <w:rPr>
          <w:b/>
        </w:rPr>
        <w:t xml:space="preserve">Tulos</w:t>
      </w:r>
    </w:p>
    <w:p>
      <w:r>
        <w:t xml:space="preserve">Mitä ahne kauppias teki Tritonille?</w:t>
      </w:r>
    </w:p>
    <w:p>
      <w:r>
        <w:rPr>
          <w:b/>
        </w:rPr>
        <w:t xml:space="preserve">Esimerkki 2.852</w:t>
      </w:r>
    </w:p>
    <w:p>
      <w:r>
        <w:t xml:space="preserve">Sveitsin ja minkä toisen maan välillä on sivujoki, jonka Rein ei ole karkea?</w:t>
      </w:r>
    </w:p>
    <w:p>
      <w:r>
        <w:rPr>
          <w:b/>
        </w:rPr>
        <w:t xml:space="preserve">Tulos</w:t>
      </w:r>
    </w:p>
    <w:p>
      <w:r>
        <w:t xml:space="preserve">Sveitsin ja minkä toisen maan välillä on raju raja, jonka muodostaa Rein?</w:t>
      </w:r>
    </w:p>
    <w:p>
      <w:r>
        <w:rPr>
          <w:b/>
        </w:rPr>
        <w:t xml:space="preserve">Esimerkki 2.853</w:t>
      </w:r>
    </w:p>
    <w:p>
      <w:r>
        <w:t xml:space="preserve">Mikä käsite kehitettiin 1960-luvun lopulla ja 1950-luvulla?</w:t>
      </w:r>
    </w:p>
    <w:p>
      <w:r>
        <w:rPr>
          <w:b/>
        </w:rPr>
        <w:t xml:space="preserve">Tulos</w:t>
      </w:r>
    </w:p>
    <w:p>
      <w:r>
        <w:t xml:space="preserve">Mikä käsite kehitettiin 1950-luvun lopulla?</w:t>
      </w:r>
    </w:p>
    <w:p>
      <w:r>
        <w:rPr>
          <w:b/>
        </w:rPr>
        <w:t xml:space="preserve">Esimerkki 2.854</w:t>
      </w:r>
    </w:p>
    <w:p>
      <w:r>
        <w:t xml:space="preserve">Kuka suosittu fyysikko ei ympäristöaktivisti on myös yliopiston alumnijäsen?</w:t>
      </w:r>
    </w:p>
    <w:p>
      <w:r>
        <w:rPr>
          <w:b/>
        </w:rPr>
        <w:t xml:space="preserve">Tulos</w:t>
      </w:r>
    </w:p>
    <w:p>
      <w:r>
        <w:t xml:space="preserve">Mikä suosittu ympäristöaktivisti on myös yliopiston alumnijäsen?</w:t>
      </w:r>
    </w:p>
    <w:p>
      <w:r>
        <w:rPr>
          <w:b/>
        </w:rPr>
        <w:t xml:space="preserve">Esimerkki 2.855</w:t>
      </w:r>
    </w:p>
    <w:p>
      <w:r>
        <w:t xml:space="preserve">Oli monia mongoleja, joilla oli mitä sosiaalista valtaa ei ei ei hitto sitä odotettua asemaa?</w:t>
      </w:r>
    </w:p>
    <w:p>
      <w:r>
        <w:rPr>
          <w:b/>
        </w:rPr>
        <w:t xml:space="preserve">Tulos</w:t>
      </w:r>
    </w:p>
    <w:p>
      <w:r>
        <w:t xml:space="preserve">Monilla mongoleilla oli mikä odotettu asema?</w:t>
      </w:r>
    </w:p>
    <w:p>
      <w:r>
        <w:rPr>
          <w:b/>
        </w:rPr>
        <w:t xml:space="preserve">Esimerkki 2.856</w:t>
      </w:r>
    </w:p>
    <w:p>
      <w:r>
        <w:t xml:space="preserve">Mitä pidetään voimana GR:ssä, ei, odottakaa, haluan tietää, minkälaisena viivana avaruudessa pidetään kaarevaa viivapolkua aika-avaruudessa?</w:t>
      </w:r>
    </w:p>
    <w:p>
      <w:r>
        <w:rPr>
          <w:b/>
        </w:rPr>
        <w:t xml:space="preserve">Tulos</w:t>
      </w:r>
    </w:p>
    <w:p>
      <w:r>
        <w:t xml:space="preserve">Kaareva viivapolku avaruusajassa nähdään mitä viivaa avaruudessa?</w:t>
      </w:r>
    </w:p>
    <w:p>
      <w:r>
        <w:rPr>
          <w:b/>
        </w:rPr>
        <w:t xml:space="preserve">Esimerkki 2.857</w:t>
      </w:r>
    </w:p>
    <w:p>
      <w:r>
        <w:t xml:space="preserve">Mikä on esimerkki valvottavan aineen lääkemääräyksestä?</w:t>
      </w:r>
    </w:p>
    <w:p>
      <w:r>
        <w:rPr>
          <w:b/>
        </w:rPr>
        <w:t xml:space="preserve">Tulos</w:t>
      </w:r>
    </w:p>
    <w:p>
      <w:r>
        <w:t xml:space="preserve">Mikä on esimerkki valvotusta aineesta?</w:t>
      </w:r>
    </w:p>
    <w:p>
      <w:r>
        <w:rPr>
          <w:b/>
        </w:rPr>
        <w:t xml:space="preserve">Esimerkki 2.858</w:t>
      </w:r>
    </w:p>
    <w:p>
      <w:r>
        <w:t xml:space="preserve">Mikä on testosteronin herkkyysuhan kaltainen vaikutus miesten immuunijärjestelmään?</w:t>
      </w:r>
    </w:p>
    <w:p>
      <w:r>
        <w:rPr>
          <w:b/>
        </w:rPr>
        <w:t xml:space="preserve">Tulos</w:t>
      </w:r>
    </w:p>
    <w:p>
      <w:r>
        <w:t xml:space="preserve">Mikä on testosteronin vaikutus miesten immuunijärjestelmään?</w:t>
      </w:r>
    </w:p>
    <w:p>
      <w:r>
        <w:rPr>
          <w:b/>
        </w:rPr>
        <w:t xml:space="preserve">Esimerkki 2.859</w:t>
      </w:r>
    </w:p>
    <w:p>
      <w:r>
        <w:t xml:space="preserve">Mitä voi nielu tai ei tehdä, että mesoglea suljetaan?</w:t>
      </w:r>
    </w:p>
    <w:p>
      <w:r>
        <w:rPr>
          <w:b/>
        </w:rPr>
        <w:t xml:space="preserve">Tulos</w:t>
      </w:r>
    </w:p>
    <w:p>
      <w:r>
        <w:t xml:space="preserve">Millä mesoglea voidaan sulkea?</w:t>
      </w:r>
    </w:p>
    <w:p>
      <w:r>
        <w:rPr>
          <w:b/>
        </w:rPr>
        <w:t xml:space="preserve">Esimerkki 2.860</w:t>
      </w:r>
    </w:p>
    <w:p>
      <w:r>
        <w:t xml:space="preserve">Miten ei oikeastaan ole mikä on yksi tekijä itsetunnon rapautumisessa?</w:t>
      </w:r>
    </w:p>
    <w:p>
      <w:r>
        <w:rPr>
          <w:b/>
        </w:rPr>
        <w:t xml:space="preserve">Tulos</w:t>
      </w:r>
    </w:p>
    <w:p>
      <w:r>
        <w:t xml:space="preserve">Mikä on yksi itsetuntoa heikentävä tekijä?</w:t>
      </w:r>
    </w:p>
    <w:p>
      <w:r>
        <w:rPr>
          <w:b/>
        </w:rPr>
        <w:t xml:space="preserve">Esimerkki 2.861</w:t>
      </w:r>
    </w:p>
    <w:p>
      <w:r>
        <w:t xml:space="preserve">Missä on ollut Skotlannin parlamentin koti vuodesta 2004, ei oikeastaan vuodesta 1904 lähtien?</w:t>
      </w:r>
    </w:p>
    <w:p>
      <w:r>
        <w:rPr>
          <w:b/>
        </w:rPr>
        <w:t xml:space="preserve">Tulos</w:t>
      </w:r>
    </w:p>
    <w:p>
      <w:r>
        <w:t xml:space="preserve">Missä Skotlannin parlamentti on toiminut vuodesta 1904 lähtien?</w:t>
      </w:r>
    </w:p>
    <w:p>
      <w:r>
        <w:rPr>
          <w:b/>
        </w:rPr>
        <w:t xml:space="preserve">Esimerkki 2.862</w:t>
      </w:r>
    </w:p>
    <w:p>
      <w:r>
        <w:t xml:space="preserve">Mikä roomalainen tai uh-amerikkalainen ohjelma muutti romanialaisten näkemyksiä kylmän sodan aikana?</w:t>
      </w:r>
    </w:p>
    <w:p>
      <w:r>
        <w:rPr>
          <w:b/>
        </w:rPr>
        <w:t xml:space="preserve">Tulos</w:t>
      </w:r>
    </w:p>
    <w:p>
      <w:r>
        <w:t xml:space="preserve">Mikä amerikkalainen sarja muutti romanialaisten näkemyksiä kylmän sodan aikana?</w:t>
      </w:r>
    </w:p>
    <w:p>
      <w:r>
        <w:rPr>
          <w:b/>
        </w:rPr>
        <w:t xml:space="preserve">Esimerkki 2.863</w:t>
      </w:r>
    </w:p>
    <w:p>
      <w:r>
        <w:t xml:space="preserve">Minkä muotoisia ovat Sophie Germainin alkuluvut tai pikemminkin mikä on toisenlaisen testin nimi, jossa p+1 tai p-1 on tietyn muotoinen?</w:t>
      </w:r>
    </w:p>
    <w:p>
      <w:r>
        <w:rPr>
          <w:b/>
        </w:rPr>
        <w:t xml:space="preserve">Tulos</w:t>
      </w:r>
    </w:p>
    <w:p>
      <w:r>
        <w:t xml:space="preserve">Mikä on toisenlaisen testin nimi, jossa p+1 tai p-1 ottaa tietyn muodon?</w:t>
      </w:r>
    </w:p>
    <w:p>
      <w:r>
        <w:rPr>
          <w:b/>
        </w:rPr>
        <w:t xml:space="preserve">Esimerkki 2.864</w:t>
      </w:r>
    </w:p>
    <w:p>
      <w:r>
        <w:t xml:space="preserve">Missä sijaitsee Apache Pointin observatorio?</w:t>
      </w:r>
    </w:p>
    <w:p>
      <w:r>
        <w:rPr>
          <w:b/>
        </w:rPr>
        <w:t xml:space="preserve">Tulos</w:t>
      </w:r>
    </w:p>
    <w:p>
      <w:r>
        <w:t xml:space="preserve">Missä sijaitsee Apache Pointin observatorio?</w:t>
      </w:r>
    </w:p>
    <w:p>
      <w:r>
        <w:rPr>
          <w:b/>
        </w:rPr>
        <w:t xml:space="preserve">Esimerkki 2.865</w:t>
      </w:r>
    </w:p>
    <w:p>
      <w:r>
        <w:t xml:space="preserve">Mikä on yksi puiston ominaisuuksista, joka sijaitsee Fresnon keskustassa, ei anteeksi, joka sijaitsee Fresnon pohjoisosassa?</w:t>
      </w:r>
    </w:p>
    <w:p>
      <w:r>
        <w:rPr>
          <w:b/>
        </w:rPr>
        <w:t xml:space="preserve">Tulos</w:t>
      </w:r>
    </w:p>
    <w:p>
      <w:r>
        <w:t xml:space="preserve">Mikä on yksi Pohjois-Fresnossa sijaitsevista puistoista?</w:t>
      </w:r>
    </w:p>
    <w:p>
      <w:r>
        <w:rPr>
          <w:b/>
        </w:rPr>
        <w:t xml:space="preserve">Esimerkki 2.866</w:t>
      </w:r>
    </w:p>
    <w:p>
      <w:r>
        <w:t xml:space="preserve">Kuka kartoitti Platt Avenuen eli Alta Vista Tractin?</w:t>
      </w:r>
    </w:p>
    <w:p>
      <w:r>
        <w:rPr>
          <w:b/>
        </w:rPr>
        <w:t xml:space="preserve">Tulos</w:t>
      </w:r>
    </w:p>
    <w:p>
      <w:r>
        <w:t xml:space="preserve">Kuka kartoitti Alta Vista Tractin?</w:t>
      </w:r>
    </w:p>
    <w:p>
      <w:r>
        <w:rPr>
          <w:b/>
        </w:rPr>
        <w:t xml:space="preserve">Esimerkki 2.867</w:t>
      </w:r>
    </w:p>
    <w:p>
      <w:r>
        <w:t xml:space="preserve">Kuinka monta päivää neuvostolla on aikaa kumota pormestarin veto - tai sanonpa uudelleen - kuinka monta päivää pormestarilla on aikaa kumota neuvoston veto?</w:t>
      </w:r>
    </w:p>
    <w:p>
      <w:r>
        <w:rPr>
          <w:b/>
        </w:rPr>
        <w:t xml:space="preserve">Tulos</w:t>
      </w:r>
    </w:p>
    <w:p>
      <w:r>
        <w:t xml:space="preserve">Kuinka monta päivää pormestarilla on aikaa kumota neuvoston veto?</w:t>
      </w:r>
    </w:p>
    <w:p>
      <w:r>
        <w:rPr>
          <w:b/>
        </w:rPr>
        <w:t xml:space="preserve">Esimerkki 2.868</w:t>
      </w:r>
    </w:p>
    <w:p>
      <w:r>
        <w:t xml:space="preserve">Miten tieto on sen sijaan, mikä on paketin muodostavan tiedon vähimmäismäärä, jos sitä on lainkaan?</w:t>
      </w:r>
    </w:p>
    <w:p>
      <w:r>
        <w:rPr>
          <w:b/>
        </w:rPr>
        <w:t xml:space="preserve">Tulos</w:t>
      </w:r>
    </w:p>
    <w:p>
      <w:r>
        <w:t xml:space="preserve">Mikä on paketin vähimmäistietomäärä, jos sellainen on?</w:t>
      </w:r>
    </w:p>
    <w:p>
      <w:r>
        <w:rPr>
          <w:b/>
        </w:rPr>
        <w:t xml:space="preserve">Esimerkki 2.869</w:t>
      </w:r>
    </w:p>
    <w:p>
      <w:r>
        <w:t xml:space="preserve">Milloin, ei, ei, ei, kuinka kauan turpeen louhinta roomalaisajalta kesti?</w:t>
      </w:r>
    </w:p>
    <w:p>
      <w:r>
        <w:rPr>
          <w:b/>
        </w:rPr>
        <w:t xml:space="preserve">Tulos</w:t>
      </w:r>
    </w:p>
    <w:p>
      <w:r>
        <w:t xml:space="preserve">Kuinka kauan roomalaisten aikojen turpeen louhinta kesti?</w:t>
      </w:r>
    </w:p>
    <w:p>
      <w:r>
        <w:rPr>
          <w:b/>
        </w:rPr>
        <w:t xml:space="preserve">Esimerkki 2.870</w:t>
      </w:r>
    </w:p>
    <w:p>
      <w:r>
        <w:t xml:space="preserve">Halford er kuten Friedrich Ratzel ajatteli imperialismi oli mitä maalle?</w:t>
      </w:r>
    </w:p>
    <w:p>
      <w:r>
        <w:rPr>
          <w:b/>
        </w:rPr>
        <w:t xml:space="preserve">Tulos</w:t>
      </w:r>
    </w:p>
    <w:p>
      <w:r>
        <w:t xml:space="preserve">Friedrich Ratzelin mielestä imperialismi oli mitä maalle?</w:t>
      </w:r>
    </w:p>
    <w:p>
      <w:r>
        <w:rPr>
          <w:b/>
        </w:rPr>
        <w:t xml:space="preserve">Esimerkki 2.871</w:t>
      </w:r>
    </w:p>
    <w:p>
      <w:r>
        <w:t xml:space="preserve">Minkälainen arkkitehtuurityyppi on pankin palatsi ja vaikuttava esimerkki?</w:t>
      </w:r>
    </w:p>
    <w:p>
      <w:r>
        <w:rPr>
          <w:b/>
        </w:rPr>
        <w:t xml:space="preserve">Tulos</w:t>
      </w:r>
    </w:p>
    <w:p>
      <w:r>
        <w:t xml:space="preserve">Minkälaisesta arkkitehtuurista Bankin palatsi on vaikuttava esimerkki?</w:t>
      </w:r>
    </w:p>
    <w:p>
      <w:r>
        <w:rPr>
          <w:b/>
        </w:rPr>
        <w:t xml:space="preserve">Esimerkki 2.872</w:t>
      </w:r>
    </w:p>
    <w:p>
      <w:r>
        <w:t xml:space="preserve">Mitä Maududi tarkoitti islamilaisella vallankumouksella tai mikä on ranskankielinen käännös sanasta tawhid?</w:t>
      </w:r>
    </w:p>
    <w:p>
      <w:r>
        <w:rPr>
          <w:b/>
        </w:rPr>
        <w:t xml:space="preserve">Tulos</w:t>
      </w:r>
    </w:p>
    <w:p>
      <w:r>
        <w:t xml:space="preserve"> Mikä on ranskankielinen käännös sanalle tawhid?</w:t>
      </w:r>
    </w:p>
    <w:p>
      <w:r>
        <w:rPr>
          <w:b/>
        </w:rPr>
        <w:t xml:space="preserve">Esimerkki 2.873</w:t>
      </w:r>
    </w:p>
    <w:p>
      <w:r>
        <w:t xml:space="preserve">Minkä maailman ensimmäisenä uskonto-osasto auttoi tuottamaan err sijaan kehittää?</w:t>
      </w:r>
    </w:p>
    <w:p>
      <w:r>
        <w:rPr>
          <w:b/>
        </w:rPr>
        <w:t xml:space="preserve">Tulos</w:t>
      </w:r>
    </w:p>
    <w:p>
      <w:r>
        <w:t xml:space="preserve">Minkä maailman ensimmäisenä uskonto-osasto auttoi kehittämään?</w:t>
      </w:r>
    </w:p>
    <w:p>
      <w:r>
        <w:rPr>
          <w:b/>
        </w:rPr>
        <w:t xml:space="preserve">Esimerkki 2.874</w:t>
      </w:r>
    </w:p>
    <w:p>
      <w:r>
        <w:t xml:space="preserve">Kenen uskottiin nousevan valtaistuimelle Kusalan kuoleman jälkeen ja kenenkään ei uskottu tappaneen Tugh Temuria?</w:t>
      </w:r>
    </w:p>
    <w:p>
      <w:r>
        <w:rPr>
          <w:b/>
        </w:rPr>
        <w:t xml:space="preserve">Tulos</w:t>
      </w:r>
    </w:p>
    <w:p>
      <w:r>
        <w:t xml:space="preserve">Kenen uskottiin tappaneen Tugh Temurin?</w:t>
      </w:r>
    </w:p>
    <w:p>
      <w:r>
        <w:rPr>
          <w:b/>
        </w:rPr>
        <w:t xml:space="preserve">Esimerkki 2.875</w:t>
      </w:r>
    </w:p>
    <w:p>
      <w:r>
        <w:t xml:space="preserve">Kuinka hyvin tai mitä valtaa australialaisilla yksityiskouluilla on käytettävissään, mutta ei yleensä julkisissa kouluissa?</w:t>
      </w:r>
    </w:p>
    <w:p>
      <w:r>
        <w:rPr>
          <w:b/>
        </w:rPr>
        <w:t xml:space="preserve">Tulos</w:t>
      </w:r>
    </w:p>
    <w:p>
      <w:r>
        <w:t xml:space="preserve">Mitä valtaa australialaisilla yksityiskouluilla on käytettävissään, mutta mitä ei yleensä ole julkisissa kouluissa?</w:t>
      </w:r>
    </w:p>
    <w:p>
      <w:r>
        <w:rPr>
          <w:b/>
        </w:rPr>
        <w:t xml:space="preserve">Esimerkki 2.876</w:t>
      </w:r>
    </w:p>
    <w:p>
      <w:r>
        <w:t xml:space="preserve">Minä vuonna Harvard tai pikemminkin miten Early Action -ohjelmaan pääsyä luonnehditaan?</w:t>
      </w:r>
    </w:p>
    <w:p>
      <w:r>
        <w:rPr>
          <w:b/>
        </w:rPr>
        <w:t xml:space="preserve">Tulos</w:t>
      </w:r>
    </w:p>
    <w:p>
      <w:r>
        <w:t xml:space="preserve">Miten Early Action -ohjelmaan pääsyä luonnehditaan?</w:t>
      </w:r>
    </w:p>
    <w:p>
      <w:r>
        <w:rPr>
          <w:b/>
        </w:rPr>
        <w:t xml:space="preserve">Esimerkki 2.877</w:t>
      </w:r>
    </w:p>
    <w:p>
      <w:r>
        <w:t xml:space="preserve">Mikä on eikosanoidit ei harvinainen sytokiini?</w:t>
      </w:r>
    </w:p>
    <w:p>
      <w:r>
        <w:rPr>
          <w:b/>
        </w:rPr>
        <w:t xml:space="preserve">Tulos</w:t>
      </w:r>
    </w:p>
    <w:p>
      <w:r>
        <w:t xml:space="preserve">Mikä on harvinainen sytokiini?</w:t>
      </w:r>
    </w:p>
    <w:p>
      <w:r>
        <w:rPr>
          <w:b/>
        </w:rPr>
        <w:t xml:space="preserve">Esimerkki 2.878</w:t>
      </w:r>
    </w:p>
    <w:p>
      <w:r>
        <w:t xml:space="preserve">Kuka on oikeutettu heittämään nimensä hattuun pääministerin virkaa varten, ja kertokaa minulle, kuka tekee viralliset nimitys- tai erottamispäätökset?</w:t>
      </w:r>
    </w:p>
    <w:p>
      <w:r>
        <w:rPr>
          <w:b/>
        </w:rPr>
        <w:t xml:space="preserve">Tulos</w:t>
      </w:r>
    </w:p>
    <w:p>
      <w:r>
        <w:t xml:space="preserve">Kuka tekee viralliset nimitys- tai irtisanomispäätökset?</w:t>
      </w:r>
    </w:p>
    <w:p>
      <w:r>
        <w:rPr>
          <w:b/>
        </w:rPr>
        <w:t xml:space="preserve">Esimerkki 2.879</w:t>
      </w:r>
    </w:p>
    <w:p>
      <w:r>
        <w:t xml:space="preserve">Mikä ei tee sitä Mikä matemaatikko oli myös yliopiston tiedekunnan jäsen?</w:t>
      </w:r>
    </w:p>
    <w:p>
      <w:r>
        <w:rPr>
          <w:b/>
        </w:rPr>
        <w:t xml:space="preserve">Tulos</w:t>
      </w:r>
    </w:p>
    <w:p>
      <w:r>
        <w:t xml:space="preserve">Kuka matemaatikko kuului myös yliopiston tiedekuntaan?</w:t>
      </w:r>
    </w:p>
    <w:p>
      <w:r>
        <w:rPr>
          <w:b/>
        </w:rPr>
        <w:t xml:space="preserve">Esimerkki 2.880</w:t>
      </w:r>
    </w:p>
    <w:p>
      <w:r>
        <w:t xml:space="preserve">Englantilainen imperialismi tai ei tee, että länsimainen imperialismi yhdisti maapallon minkä teorian mukaan?</w:t>
      </w:r>
    </w:p>
    <w:p>
      <w:r>
        <w:rPr>
          <w:b/>
        </w:rPr>
        <w:t xml:space="preserve">Tulos</w:t>
      </w:r>
    </w:p>
    <w:p>
      <w:r>
        <w:t xml:space="preserve"> Minkä teorian mukaan länsimainen imperialismi yhdisti maapallon?</w:t>
      </w:r>
    </w:p>
    <w:p>
      <w:r>
        <w:rPr>
          <w:b/>
        </w:rPr>
        <w:t xml:space="preserve">Esimerkki 2.881</w:t>
      </w:r>
    </w:p>
    <w:p>
      <w:r>
        <w:t xml:space="preserve">Kuinka laajan alueen läpi John W. Weeks Bridge sorry no wait Charles River kulkee?</w:t>
      </w:r>
    </w:p>
    <w:p>
      <w:r>
        <w:rPr>
          <w:b/>
        </w:rPr>
        <w:t xml:space="preserve">Tulos</w:t>
      </w:r>
    </w:p>
    <w:p>
      <w:r>
        <w:t xml:space="preserve">Kuinka laajan alueen läpi Charles-joki virtaa?</w:t>
      </w:r>
    </w:p>
    <w:p>
      <w:r>
        <w:rPr>
          <w:b/>
        </w:rPr>
        <w:t xml:space="preserve">Esimerkki 2.882</w:t>
      </w:r>
    </w:p>
    <w:p>
      <w:r>
        <w:t xml:space="preserve">Mitä epätasa-arvo, ei korkea epätasa-arvo vaikuttaa talouskasvuun rikkaammissa maissa?</w:t>
      </w:r>
    </w:p>
    <w:p>
      <w:r>
        <w:rPr>
          <w:b/>
        </w:rPr>
        <w:t xml:space="preserve">Tulos</w:t>
      </w:r>
    </w:p>
    <w:p>
      <w:r>
        <w:t xml:space="preserve">Miten suuri eriarvoisuus vaikuttaa talouskasvuun rikkaammissa maissa?</w:t>
      </w:r>
    </w:p>
    <w:p>
      <w:r>
        <w:rPr>
          <w:b/>
        </w:rPr>
        <w:t xml:space="preserve">Esimerkki 2.883</w:t>
      </w:r>
    </w:p>
    <w:p>
      <w:r>
        <w:t xml:space="preserve">Mikä auttaa er kenen palvelut rakentamispalvelut integroivat suunnittelun ja rakentamisen kautta?</w:t>
      </w:r>
    </w:p>
    <w:p>
      <w:r>
        <w:rPr>
          <w:b/>
        </w:rPr>
        <w:t xml:space="preserve">Tulos</w:t>
      </w:r>
    </w:p>
    <w:p>
      <w:r>
        <w:t xml:space="preserve">Kenen palvelut rakentamispalvelut integroituvat suunnittelun ja rakentamisen aikana?</w:t>
      </w:r>
    </w:p>
    <w:p>
      <w:r>
        <w:rPr>
          <w:b/>
        </w:rPr>
        <w:t xml:space="preserve">Esimerkki 2.884</w:t>
      </w:r>
    </w:p>
    <w:p>
      <w:r>
        <w:t xml:space="preserve">Missä osassa Kiinaa oli mongoleja uh pikemminkin luokkajärjestelmässä alempana olevia ihmisiä?</w:t>
      </w:r>
    </w:p>
    <w:p>
      <w:r>
        <w:rPr>
          <w:b/>
        </w:rPr>
        <w:t xml:space="preserve">Tulos</w:t>
      </w:r>
    </w:p>
    <w:p>
      <w:r>
        <w:t xml:space="preserve">Missä osassa Kiinaa ihmiset sijoittuivat luokkajärjestelmässä alemmas?</w:t>
      </w:r>
    </w:p>
    <w:p>
      <w:r>
        <w:rPr>
          <w:b/>
        </w:rPr>
        <w:t xml:space="preserve">Esimerkki 2.885</w:t>
      </w:r>
    </w:p>
    <w:p>
      <w:r>
        <w:t xml:space="preserve">Kuka oli Turabi no:n johtaja Sudanissa?</w:t>
      </w:r>
    </w:p>
    <w:p>
      <w:r>
        <w:rPr>
          <w:b/>
        </w:rPr>
        <w:t xml:space="preserve">Tulos</w:t>
      </w:r>
    </w:p>
    <w:p>
      <w:r>
        <w:t xml:space="preserve">Kuka oli Sudanin islamistisen hallinnon johtaja?</w:t>
      </w:r>
    </w:p>
    <w:p>
      <w:r>
        <w:rPr>
          <w:b/>
        </w:rPr>
        <w:t xml:space="preserve">Esimerkki 2.886</w:t>
      </w:r>
    </w:p>
    <w:p>
      <w:r>
        <w:t xml:space="preserve">Mikä on... ei, mikä nimi annetaan mille tahansa alkuluvulle, joka on suurempi kuin 1?</w:t>
      </w:r>
    </w:p>
    <w:p>
      <w:r>
        <w:rPr>
          <w:b/>
        </w:rPr>
        <w:t xml:space="preserve">Tulos</w:t>
      </w:r>
    </w:p>
    <w:p>
      <w:r>
        <w:t xml:space="preserve">Mikä nimi annetaan mille tahansa alkuluvulle, joka on suurempi kuin 1?</w:t>
      </w:r>
    </w:p>
    <w:p>
      <w:r>
        <w:rPr>
          <w:b/>
        </w:rPr>
        <w:t xml:space="preserve">Esimerkki 2.887</w:t>
      </w:r>
    </w:p>
    <w:p>
      <w:r>
        <w:t xml:space="preserve">Kuka yhdessä Kiinan ja Venäjän kanssa tuki ensimmäisen maailmansodan jälkeisiä kommunistisia liikkeitä?</w:t>
      </w:r>
    </w:p>
    <w:p>
      <w:r>
        <w:rPr>
          <w:b/>
        </w:rPr>
        <w:t xml:space="preserve">Tulos</w:t>
      </w:r>
    </w:p>
    <w:p>
      <w:r>
        <w:t xml:space="preserve"> Kuka yhdessä Venäjän kanssa tuki ensimmäisen maailmansodan jälkeisiä kommunistisia liikkeitä?</w:t>
      </w:r>
    </w:p>
    <w:p>
      <w:r>
        <w:rPr>
          <w:b/>
        </w:rPr>
        <w:t xml:space="preserve">Esimerkki 2.888</w:t>
      </w:r>
    </w:p>
    <w:p>
      <w:r>
        <w:t xml:space="preserve">Kuka lopetti mongolien er uh Yuan-dynastian?</w:t>
      </w:r>
    </w:p>
    <w:p>
      <w:r>
        <w:rPr>
          <w:b/>
        </w:rPr>
        <w:t xml:space="preserve">Tulos</w:t>
      </w:r>
    </w:p>
    <w:p>
      <w:r>
        <w:t xml:space="preserve"> Kuka päätti Yuan-dynastian?</w:t>
      </w:r>
    </w:p>
    <w:p>
      <w:r>
        <w:rPr>
          <w:b/>
        </w:rPr>
        <w:t xml:space="preserve">Esimerkki 2.889</w:t>
      </w:r>
    </w:p>
    <w:p>
      <w:r>
        <w:t xml:space="preserve">Kuka johtaa WMO:ta tai ei, vaan UNEP:n neuvostoa?</w:t>
      </w:r>
    </w:p>
    <w:p>
      <w:r>
        <w:rPr>
          <w:b/>
        </w:rPr>
        <w:t xml:space="preserve">Tulos</w:t>
      </w:r>
    </w:p>
    <w:p>
      <w:r>
        <w:t xml:space="preserve">Kuka johtaa UNEPin neuvostoa?</w:t>
      </w:r>
    </w:p>
    <w:p>
      <w:r>
        <w:rPr>
          <w:b/>
        </w:rPr>
        <w:t xml:space="preserve">Esimerkki 2.890</w:t>
      </w:r>
    </w:p>
    <w:p>
      <w:r>
        <w:t xml:space="preserve">Mikä laki lakiehdotuksesta tulee ennen kuin se hyväksytään, ei, ei, haluan tietää, mikä on vähimmäisaika, ennen kuin lakiehdotus voi tulla voimaan?</w:t>
      </w:r>
    </w:p>
    <w:p>
      <w:r>
        <w:rPr>
          <w:b/>
        </w:rPr>
        <w:t xml:space="preserve">Tulos</w:t>
      </w:r>
    </w:p>
    <w:p>
      <w:r>
        <w:t xml:space="preserve">Mikä on vähimmäisaika, jonka kuluessa lakiehdotus voi tulla voimaan?</w:t>
      </w:r>
    </w:p>
    <w:p>
      <w:r>
        <w:rPr>
          <w:b/>
        </w:rPr>
        <w:t xml:space="preserve">Esimerkki 2.891</w:t>
      </w:r>
    </w:p>
    <w:p>
      <w:r>
        <w:t xml:space="preserve">Mitä Baran kehitti tutkimustyönsä aikana Yhdysvaltain ilmavoimissa er sorry RANDissa?</w:t>
      </w:r>
    </w:p>
    <w:p>
      <w:r>
        <w:rPr>
          <w:b/>
        </w:rPr>
        <w:t xml:space="preserve">Tulos</w:t>
      </w:r>
    </w:p>
    <w:p>
      <w:r>
        <w:t xml:space="preserve">Mitä Baran kehitti RAND:n tutkimustyönsä aikana </w:t>
      </w:r>
    </w:p>
    <w:p>
      <w:r>
        <w:rPr>
          <w:b/>
        </w:rPr>
        <w:t xml:space="preserve">Esimerkki 2.892</w:t>
      </w:r>
    </w:p>
    <w:p>
      <w:r>
        <w:t xml:space="preserve">Miten tai pikemminkin milloin paiserutto alkoi Euroopassa?</w:t>
      </w:r>
    </w:p>
    <w:p>
      <w:r>
        <w:rPr>
          <w:b/>
        </w:rPr>
        <w:t xml:space="preserve">Tulos</w:t>
      </w:r>
    </w:p>
    <w:p>
      <w:r>
        <w:t xml:space="preserve">Milloin paiserutto alkoi Euroopassa?</w:t>
      </w:r>
    </w:p>
    <w:p>
      <w:r>
        <w:rPr>
          <w:b/>
        </w:rPr>
        <w:t xml:space="preserve">Esimerkki 2.893</w:t>
      </w:r>
    </w:p>
    <w:p>
      <w:r>
        <w:t xml:space="preserve">Mitä Shen Kuo ei tehnyt kalentereille ei Guo Shoujing?</w:t>
      </w:r>
    </w:p>
    <w:p>
      <w:r>
        <w:rPr>
          <w:b/>
        </w:rPr>
        <w:t xml:space="preserve">Tulos</w:t>
      </w:r>
    </w:p>
    <w:p>
      <w:r>
        <w:t xml:space="preserve">Mitä Guo Shoujing ei tehnyt kalentereille?</w:t>
      </w:r>
    </w:p>
    <w:p>
      <w:r>
        <w:rPr>
          <w:b/>
        </w:rPr>
        <w:t xml:space="preserve">Esimerkki 2.894</w:t>
      </w:r>
    </w:p>
    <w:p>
      <w:r>
        <w:t xml:space="preserve">Missä yhteenvedossa todetaan, että kasvihuoneilmiö, ei siis ihmisen toiminta, on vastuussa maapallon viilenemisestä?</w:t>
      </w:r>
    </w:p>
    <w:p>
      <w:r>
        <w:rPr>
          <w:b/>
        </w:rPr>
        <w:t xml:space="preserve">Tulos</w:t>
      </w:r>
    </w:p>
    <w:p>
      <w:r>
        <w:t xml:space="preserve">Minkä yhteenvedon mukaan ihmisen toiminta on vastuussa maapallon viilenemisestä?</w:t>
      </w:r>
    </w:p>
    <w:p>
      <w:r>
        <w:rPr>
          <w:b/>
        </w:rPr>
        <w:t xml:space="preserve">Esimerkki 2.895</w:t>
      </w:r>
    </w:p>
    <w:p>
      <w:r>
        <w:t xml:space="preserve">Mikä kasvaa Selviytyminen ei anteeksi, mikä kasvaa tuloerojen lisääntyessä?</w:t>
      </w:r>
    </w:p>
    <w:p>
      <w:r>
        <w:rPr>
          <w:b/>
        </w:rPr>
        <w:t xml:space="preserve">Tulos</w:t>
      </w:r>
    </w:p>
    <w:p>
      <w:r>
        <w:t xml:space="preserve">Mikä lisääntyy tuloerojen kasvaessa?</w:t>
      </w:r>
    </w:p>
    <w:p>
      <w:r>
        <w:rPr>
          <w:b/>
        </w:rPr>
        <w:t xml:space="preserve">Esimerkki 2.896</w:t>
      </w:r>
    </w:p>
    <w:p>
      <w:r>
        <w:t xml:space="preserve">Jos ylimääräiset vaalit järjestetään alle kuusi kuukautta ennen varsinaisten vaalien ajankohtaa, miten se vaikuttaa tavallisiin vaaleihin? Mitä se vaikuttaa tavallisiin vaaleihin?</w:t>
      </w:r>
    </w:p>
    <w:p>
      <w:r>
        <w:rPr>
          <w:b/>
        </w:rPr>
        <w:t xml:space="preserve">Tulos</w:t>
      </w:r>
    </w:p>
    <w:p>
      <w:r>
        <w:t xml:space="preserve">Jos ylimääräiset vaalit järjestetään alle kuusi kuukautta ennen varsinaisten vaalien ajankohtaa, miten se vaikuttaa varsinaiseen vaaliin?</w:t>
      </w:r>
    </w:p>
    <w:p>
      <w:r>
        <w:rPr>
          <w:b/>
        </w:rPr>
        <w:t xml:space="preserve">Esimerkki 2.897</w:t>
      </w:r>
    </w:p>
    <w:p>
      <w:r>
        <w:t xml:space="preserve">Minkä yliopiston kirjastojärjestelmään kuuluu 12 kampuskirjastoa?</w:t>
      </w:r>
    </w:p>
    <w:p>
      <w:r>
        <w:rPr>
          <w:b/>
        </w:rPr>
        <w:t xml:space="preserve">Tulos</w:t>
      </w:r>
    </w:p>
    <w:p>
      <w:r>
        <w:t xml:space="preserve">Minkä yliopiston kirjastojärjestelmään kuuluu 12 kirjastoa?</w:t>
      </w:r>
    </w:p>
    <w:p>
      <w:r>
        <w:rPr>
          <w:b/>
        </w:rPr>
        <w:t xml:space="preserve">Esimerkki 2.898</w:t>
      </w:r>
    </w:p>
    <w:p>
      <w:r>
        <w:t xml:space="preserve">Kenet Kublai oli halunnut edeltäjäkseen?</w:t>
      </w:r>
    </w:p>
    <w:p>
      <w:r>
        <w:rPr>
          <w:b/>
        </w:rPr>
        <w:t xml:space="preserve">Tulos</w:t>
      </w:r>
    </w:p>
    <w:p>
      <w:r>
        <w:t xml:space="preserve"> Kenet Kublai oli halunnut edeltäjäkseen?</w:t>
      </w:r>
    </w:p>
    <w:p>
      <w:r>
        <w:rPr>
          <w:b/>
        </w:rPr>
        <w:t xml:space="preserve">Esimerkki 2.899</w:t>
      </w:r>
    </w:p>
    <w:p>
      <w:r>
        <w:t xml:space="preserve">Minkä muotoisia ovat alkuluvut, anteeksi, tarkoitan Fermat-lukuja?</w:t>
      </w:r>
    </w:p>
    <w:p>
      <w:r>
        <w:rPr>
          <w:b/>
        </w:rPr>
        <w:t xml:space="preserve">Tulos</w:t>
      </w:r>
    </w:p>
    <w:p>
      <w:r>
        <w:t xml:space="preserve">Minkä muotoisia Fermatin luvut ovat?</w:t>
      </w:r>
    </w:p>
    <w:p>
      <w:r>
        <w:rPr>
          <w:b/>
        </w:rPr>
        <w:t xml:space="preserve">Esimerkki 2.900</w:t>
      </w:r>
    </w:p>
    <w:p>
      <w:r>
        <w:t xml:space="preserve">Kuka oli tärkeä hahmo 1900-luvun islamilaisen herätyksen jäännöksissä Intiassa?</w:t>
      </w:r>
    </w:p>
    <w:p>
      <w:r>
        <w:rPr>
          <w:b/>
        </w:rPr>
        <w:t xml:space="preserve">Tulos</w:t>
      </w:r>
    </w:p>
    <w:p>
      <w:r>
        <w:t xml:space="preserve">Kuka oli tärkeä henkilö 1900-luvun islamilaisessa herätyksessä Intiassa?</w:t>
      </w:r>
    </w:p>
    <w:p>
      <w:r>
        <w:rPr>
          <w:b/>
        </w:rPr>
        <w:t xml:space="preserve">Esimerkki 2.901</w:t>
      </w:r>
    </w:p>
    <w:p>
      <w:r>
        <w:t xml:space="preserve">Kun er mikä oli Pohjois-Amerikan osa Itävallan perimyssodan?</w:t>
      </w:r>
    </w:p>
    <w:p>
      <w:r>
        <w:rPr>
          <w:b/>
        </w:rPr>
        <w:t xml:space="preserve">Tulos</w:t>
      </w:r>
    </w:p>
    <w:p>
      <w:r>
        <w:t xml:space="preserve">Mikä oli Itävallan perintösodan Pohjois-Amerikan osuus?</w:t>
      </w:r>
    </w:p>
    <w:p>
      <w:r>
        <w:rPr>
          <w:b/>
        </w:rPr>
        <w:t xml:space="preserve">Esimerkki 2.902</w:t>
      </w:r>
    </w:p>
    <w:p>
      <w:r>
        <w:t xml:space="preserve">Kuka yleensä hallinnoi infrastruktuuria ei rakennustyötä?</w:t>
      </w:r>
    </w:p>
    <w:p>
      <w:r>
        <w:rPr>
          <w:b/>
        </w:rPr>
        <w:t xml:space="preserve">Tulos</w:t>
      </w:r>
    </w:p>
    <w:p>
      <w:r>
        <w:t xml:space="preserve">Kuka yleensä johtaa rakennustyötä?</w:t>
      </w:r>
    </w:p>
    <w:p>
      <w:r>
        <w:rPr>
          <w:b/>
        </w:rPr>
        <w:t xml:space="preserve">Esimerkki 2.903</w:t>
      </w:r>
    </w:p>
    <w:p>
      <w:r>
        <w:t xml:space="preserve">Millä vuosisadalla tai millä vuosisadalla apartheid lakkautettiin?</w:t>
      </w:r>
    </w:p>
    <w:p>
      <w:r>
        <w:rPr>
          <w:b/>
        </w:rPr>
        <w:t xml:space="preserve">Tulos</w:t>
      </w:r>
    </w:p>
    <w:p>
      <w:r>
        <w:t xml:space="preserve">Millä vuosisadalla apartheid lakkautettiin?</w:t>
      </w:r>
    </w:p>
    <w:p>
      <w:r>
        <w:rPr>
          <w:b/>
        </w:rPr>
        <w:t xml:space="preserve">Esimerkki 2.904</w:t>
      </w:r>
    </w:p>
    <w:p>
      <w:r>
        <w:t xml:space="preserve">Minkä niminen on salpeilla elävä kaksitentakiainen cydippidi?</w:t>
      </w:r>
    </w:p>
    <w:p>
      <w:r>
        <w:rPr>
          <w:b/>
        </w:rPr>
        <w:t xml:space="preserve">Tulos</w:t>
      </w:r>
    </w:p>
    <w:p>
      <w:r>
        <w:t xml:space="preserve">Minkä niminen on salpeilla elävä kaksitentakiainen cydippidi?</w:t>
      </w:r>
    </w:p>
    <w:p>
      <w:r>
        <w:rPr>
          <w:b/>
        </w:rPr>
        <w:t xml:space="preserve">Esimerkki 2.905</w:t>
      </w:r>
    </w:p>
    <w:p>
      <w:r>
        <w:t xml:space="preserve">Milloin Washington saapui Fort Le Boeufiin? Milloin ei?</w:t>
      </w:r>
    </w:p>
    <w:p>
      <w:r>
        <w:rPr>
          <w:b/>
        </w:rPr>
        <w:t xml:space="preserve">Tulos</w:t>
      </w:r>
    </w:p>
    <w:p>
      <w:r>
        <w:t xml:space="preserve">Milloin Washington ei saavuttanut Fort Le Boeufia?</w:t>
      </w:r>
    </w:p>
    <w:p>
      <w:r>
        <w:rPr>
          <w:b/>
        </w:rPr>
        <w:t xml:space="preserve">Esimerkki 2.906</w:t>
      </w:r>
    </w:p>
    <w:p>
      <w:r>
        <w:t xml:space="preserve">Mihin elämän osa-alueisiin Shari'a no sorry -islamismi pyrkii integroitumaan?</w:t>
      </w:r>
    </w:p>
    <w:p>
      <w:r>
        <w:rPr>
          <w:b/>
        </w:rPr>
        <w:t xml:space="preserve">Tulos</w:t>
      </w:r>
    </w:p>
    <w:p>
      <w:r>
        <w:t xml:space="preserve">Mihin elämän osa-alueisiin islamismi pyrkii integroitumaan?</w:t>
      </w:r>
    </w:p>
    <w:p>
      <w:r>
        <w:rPr>
          <w:b/>
        </w:rPr>
        <w:t xml:space="preserve">Esimerkki 2.907</w:t>
      </w:r>
    </w:p>
    <w:p>
      <w:r>
        <w:t xml:space="preserve">Kuinka monta ihmistä ei Mikä oli Tukholman väkiluku?</w:t>
      </w:r>
    </w:p>
    <w:p>
      <w:r>
        <w:rPr>
          <w:b/>
        </w:rPr>
        <w:t xml:space="preserve">Tulos</w:t>
      </w:r>
    </w:p>
    <w:p>
      <w:r>
        <w:t xml:space="preserve">Mikä oli Tukholman väkiluku?</w:t>
      </w:r>
    </w:p>
    <w:p>
      <w:r>
        <w:rPr>
          <w:b/>
        </w:rPr>
        <w:t xml:space="preserve">Esimerkki 2.908</w:t>
      </w:r>
    </w:p>
    <w:p>
      <w:r>
        <w:t xml:space="preserve">Mitä alas on erotettu ei ympäröi Jacksonville?</w:t>
      </w:r>
    </w:p>
    <w:p>
      <w:r>
        <w:rPr>
          <w:b/>
        </w:rPr>
        <w:t xml:space="preserve">Tulos</w:t>
      </w:r>
    </w:p>
    <w:p>
      <w:r>
        <w:t xml:space="preserve">Mitä kaupunkia Jacksonville ympäröi?</w:t>
      </w:r>
    </w:p>
    <w:p>
      <w:r>
        <w:rPr>
          <w:b/>
        </w:rPr>
        <w:t xml:space="preserve">Esimerkki 2.909</w:t>
      </w:r>
    </w:p>
    <w:p>
      <w:r>
        <w:t xml:space="preserve">Ketkä tai pikemminkin mitkä tulevat vallankumoukselliset avainhenkilöt osallistuivat tähän hyökkäykseen?</w:t>
      </w:r>
    </w:p>
    <w:p>
      <w:r>
        <w:rPr>
          <w:b/>
        </w:rPr>
        <w:t xml:space="preserve">Tulos</w:t>
      </w:r>
    </w:p>
    <w:p>
      <w:r>
        <w:t xml:space="preserve">Mitkä tulevat vallankumoukselliset avainhenkilöt osallistuivat tähän hyökkäykseen?</w:t>
      </w:r>
    </w:p>
    <w:p>
      <w:r>
        <w:rPr>
          <w:b/>
        </w:rPr>
        <w:t xml:space="preserve">Esimerkki 2.910</w:t>
      </w:r>
    </w:p>
    <w:p>
      <w:r>
        <w:t xml:space="preserve">Miksi NSFNET ja NSFUS luotiin alun perin?</w:t>
      </w:r>
    </w:p>
    <w:p>
      <w:r>
        <w:rPr>
          <w:b/>
        </w:rPr>
        <w:t xml:space="preserve">Tulos</w:t>
      </w:r>
    </w:p>
    <w:p>
      <w:r>
        <w:t xml:space="preserve">Miksi NSFUS perustettiin alun perin?</w:t>
      </w:r>
    </w:p>
    <w:p>
      <w:r>
        <w:rPr>
          <w:b/>
        </w:rPr>
        <w:t xml:space="preserve">Esimerkki 2.911</w:t>
      </w:r>
    </w:p>
    <w:p>
      <w:r>
        <w:t xml:space="preserve">Mikä oli filosofia ei huihui?</w:t>
      </w:r>
    </w:p>
    <w:p>
      <w:r>
        <w:rPr>
          <w:b/>
        </w:rPr>
        <w:t xml:space="preserve">Tulos</w:t>
      </w:r>
    </w:p>
    <w:p>
      <w:r>
        <w:t xml:space="preserve">Mikä oli huihui?</w:t>
      </w:r>
    </w:p>
    <w:p>
      <w:r>
        <w:rPr>
          <w:b/>
        </w:rPr>
        <w:t xml:space="preserve">Esimerkki 2.912</w:t>
      </w:r>
    </w:p>
    <w:p>
      <w:r>
        <w:t xml:space="preserve">Mikä on muistin, raaputa sitä, rokottamisen prosessi, jota kutsutaan myös rokottamiseksi?</w:t>
      </w:r>
    </w:p>
    <w:p>
      <w:r>
        <w:rPr>
          <w:b/>
        </w:rPr>
        <w:t xml:space="preserve">Tulos</w:t>
      </w:r>
    </w:p>
    <w:p>
      <w:r>
        <w:t xml:space="preserve">Mikä on rokotusprosessi, jota kutsutaan myös nimellä?</w:t>
      </w:r>
    </w:p>
    <w:p>
      <w:r>
        <w:rPr>
          <w:b/>
        </w:rPr>
        <w:t xml:space="preserve">Esimerkki 2.913</w:t>
      </w:r>
    </w:p>
    <w:p>
      <w:r>
        <w:t xml:space="preserve">Mihin Zuider Zee er Waalin ja Nederrijn-Lekin sijasta purkautuvat Zuider Zee er -haarat johtavat?</w:t>
      </w:r>
    </w:p>
    <w:p>
      <w:r>
        <w:rPr>
          <w:b/>
        </w:rPr>
        <w:t xml:space="preserve">Tulos</w:t>
      </w:r>
    </w:p>
    <w:p>
      <w:r>
        <w:t xml:space="preserve">Mihin Waalin ja Nederrijn-Lekin haarat johtavat?</w:t>
      </w:r>
    </w:p>
    <w:p>
      <w:r>
        <w:rPr>
          <w:b/>
        </w:rPr>
        <w:t xml:space="preserve">Esimerkki 2.914</w:t>
      </w:r>
    </w:p>
    <w:p>
      <w:r>
        <w:t xml:space="preserve">Kuka kieltäytyi toimimasta ennen kuin Montcalm hyväksyi suunnitelmat, tarkoitin Loudounia?</w:t>
      </w:r>
    </w:p>
    <w:p>
      <w:r>
        <w:rPr>
          <w:b/>
        </w:rPr>
        <w:t xml:space="preserve">Tulos</w:t>
      </w:r>
    </w:p>
    <w:p>
      <w:r>
        <w:t xml:space="preserve">Kuka kieltäytyi toimimasta, kunnes Loudoun hyväksyi suunnitelmat?</w:t>
      </w:r>
    </w:p>
    <w:p>
      <w:r>
        <w:rPr>
          <w:b/>
        </w:rPr>
        <w:t xml:space="preserve">Esimerkki 2.915</w:t>
      </w:r>
    </w:p>
    <w:p>
      <w:r>
        <w:t xml:space="preserve">Mitä er kun poliittinen eriarvoisuus on pienempi, enemmän jätettä ja saastumista on?</w:t>
      </w:r>
    </w:p>
    <w:p>
      <w:r>
        <w:rPr>
          <w:b/>
        </w:rPr>
        <w:t xml:space="preserve">Tulos</w:t>
      </w:r>
    </w:p>
    <w:p>
      <w:r>
        <w:t xml:space="preserve">Kun poliittinen eriarvoisuus on vähäisempää, jätettä ja saasteita on enemmän?</w:t>
      </w:r>
    </w:p>
    <w:p>
      <w:r>
        <w:rPr>
          <w:b/>
        </w:rPr>
        <w:t xml:space="preserve">Esimerkki 2.916</w:t>
      </w:r>
    </w:p>
    <w:p>
      <w:r>
        <w:t xml:space="preserve">Mitä muuta erikoisapteekit tarjoavat lääkkeiden lisäksi?</w:t>
      </w:r>
    </w:p>
    <w:p>
      <w:r>
        <w:rPr>
          <w:b/>
        </w:rPr>
        <w:t xml:space="preserve">Tulos</w:t>
      </w:r>
    </w:p>
    <w:p>
      <w:r>
        <w:t xml:space="preserve">Mitä muuta erikoisapteekit tarjoavat lääkkeiden lisäksi?</w:t>
      </w:r>
    </w:p>
    <w:p>
      <w:r>
        <w:rPr>
          <w:b/>
        </w:rPr>
        <w:t xml:space="preserve">Esimerkki 2.917</w:t>
      </w:r>
    </w:p>
    <w:p>
      <w:r>
        <w:t xml:space="preserve">Missä on tai ei pikemminkin kuka on sanonut, että ilmastomallit ovat epävarmoja?</w:t>
      </w:r>
    </w:p>
    <w:p>
      <w:r>
        <w:rPr>
          <w:b/>
        </w:rPr>
        <w:t xml:space="preserve">Tulos</w:t>
      </w:r>
    </w:p>
    <w:p>
      <w:r>
        <w:t xml:space="preserve">Kuka on sanonut, että ilmastomallit ovat epävarmoja?</w:t>
      </w:r>
    </w:p>
    <w:p>
      <w:r>
        <w:rPr>
          <w:b/>
        </w:rPr>
        <w:t xml:space="preserve">Esimerkki 2.918</w:t>
      </w:r>
    </w:p>
    <w:p>
      <w:r>
        <w:t xml:space="preserve">Mikä on pohjoiseen kääntyvän osan syvyys tai korkeus?</w:t>
      </w:r>
    </w:p>
    <w:p>
      <w:r>
        <w:rPr>
          <w:b/>
        </w:rPr>
        <w:t xml:space="preserve">Tulos</w:t>
      </w:r>
    </w:p>
    <w:p>
      <w:r>
        <w:t xml:space="preserve">Mikä on pohjoiseen kääntyvän osan korkeus? </w:t>
      </w:r>
    </w:p>
    <w:p>
      <w:r>
        <w:rPr>
          <w:b/>
        </w:rPr>
        <w:t xml:space="preserve">Esimerkki 2.919</w:t>
      </w:r>
    </w:p>
    <w:p>
      <w:r>
        <w:t xml:space="preserve">Milloin ei ollut mitään, mitä Mustaanmereen tuotiin?</w:t>
      </w:r>
    </w:p>
    <w:p>
      <w:r>
        <w:rPr>
          <w:b/>
        </w:rPr>
        <w:t xml:space="preserve">Tulos</w:t>
      </w:r>
    </w:p>
    <w:p>
      <w:r>
        <w:t xml:space="preserve">Mitä Mustaanmereen tuotiin?</w:t>
      </w:r>
    </w:p>
    <w:p>
      <w:r>
        <w:rPr>
          <w:b/>
        </w:rPr>
        <w:t xml:space="preserve">Esimerkki 2.920</w:t>
      </w:r>
    </w:p>
    <w:p>
      <w:r>
        <w:t xml:space="preserve">Mitä sääntöjä sovelletaan siihen, kuka rahoittaa IPCC:n apulaissihteeriä?</w:t>
      </w:r>
    </w:p>
    <w:p>
      <w:r>
        <w:rPr>
          <w:b/>
        </w:rPr>
        <w:t xml:space="preserve">Tulos</w:t>
      </w:r>
    </w:p>
    <w:p>
      <w:r>
        <w:t xml:space="preserve">Kuka rahoittaa IPCC:n apulaissihteeriä?</w:t>
      </w:r>
    </w:p>
    <w:p>
      <w:r>
        <w:rPr>
          <w:b/>
        </w:rPr>
        <w:t xml:space="preserve">Esimerkki 2.921</w:t>
      </w:r>
    </w:p>
    <w:p>
      <w:r>
        <w:t xml:space="preserve">Kuka on Harvard Crimsonin jalkapallojoukkueen ensisijainen kilpailija?</w:t>
      </w:r>
    </w:p>
    <w:p>
      <w:r>
        <w:rPr>
          <w:b/>
        </w:rPr>
        <w:t xml:space="preserve">Tulos</w:t>
      </w:r>
    </w:p>
    <w:p>
      <w:r>
        <w:t xml:space="preserve">Kuka on Harvard Crimsonin jääkiekkojoukkueen ensisijainen kilpailija?</w:t>
      </w:r>
    </w:p>
    <w:p>
      <w:r>
        <w:rPr>
          <w:b/>
        </w:rPr>
        <w:t xml:space="preserve">Esimerkki 2.922</w:t>
      </w:r>
    </w:p>
    <w:p>
      <w:r>
        <w:t xml:space="preserve">Mikä on vaalipiirin kansanedustajien määrä? Ei pahoillani, mutta mitä tapahtuu, kun vaalipiirin kansanedustaja joutuu poistumaan parlamentista?</w:t>
      </w:r>
    </w:p>
    <w:p>
      <w:r>
        <w:rPr>
          <w:b/>
        </w:rPr>
        <w:t xml:space="preserve">Tulos</w:t>
      </w:r>
    </w:p>
    <w:p>
      <w:r>
        <w:t xml:space="preserve">Jos vaalipiirin kansanedustaja joutuu lähtemään parlamentista, mitä se aiheuttaa?</w:t>
      </w:r>
    </w:p>
    <w:p>
      <w:r>
        <w:rPr>
          <w:b/>
        </w:rPr>
        <w:t xml:space="preserve">Esimerkki 2.923</w:t>
      </w:r>
    </w:p>
    <w:p>
      <w:r>
        <w:t xml:space="preserve">Minkälainen kaskadi syntyy, kun plasmakalvon no a komplementtiproteiinit sitoutuvat mikrobeihin ja aktivoivat niiden proteaasiaktiivisuutta?</w:t>
      </w:r>
    </w:p>
    <w:p>
      <w:r>
        <w:rPr>
          <w:b/>
        </w:rPr>
        <w:t xml:space="preserve">Tulos</w:t>
      </w:r>
    </w:p>
    <w:p>
      <w:r>
        <w:t xml:space="preserve">Minkälainen kaskadi syntyy, kun komplementtiproteiinit sitoutuvat mikrobeihin ja aktivoivat niiden proteaasiaktiivisuuden?</w:t>
      </w:r>
    </w:p>
    <w:p>
      <w:r>
        <w:rPr>
          <w:b/>
        </w:rPr>
        <w:t xml:space="preserve">Esimerkki 2.924</w:t>
      </w:r>
    </w:p>
    <w:p>
      <w:r>
        <w:t xml:space="preserve">Kuinka leveät ovat Vogeesien vuoristoalueet eikä Juravuoristoalueet?</w:t>
      </w:r>
    </w:p>
    <w:p>
      <w:r>
        <w:rPr>
          <w:b/>
        </w:rPr>
        <w:t xml:space="preserve">Tulos</w:t>
      </w:r>
    </w:p>
    <w:p>
      <w:r>
        <w:t xml:space="preserve">Kuinka leveä Juravuoristo on?</w:t>
      </w:r>
    </w:p>
    <w:p>
      <w:r>
        <w:rPr>
          <w:b/>
        </w:rPr>
        <w:t xml:space="preserve">Esimerkki 2.925</w:t>
      </w:r>
    </w:p>
    <w:p>
      <w:r>
        <w:t xml:space="preserve">Mikä on syy liikkeelle, jolla kriminalisoidaan lääkkeiden tuonti muista maista, tai pikemminkin mitä Yhdysvalloissa ajetaan kuluttajien lääkekustannusten alentamiseksi?</w:t>
      </w:r>
    </w:p>
    <w:p>
      <w:r>
        <w:rPr>
          <w:b/>
        </w:rPr>
        <w:t xml:space="preserve">Tulos</w:t>
      </w:r>
    </w:p>
    <w:p>
      <w:r>
        <w:t xml:space="preserve">Mihin Yhdysvalloissa pyritään kuluttajien lääkekustannusten alentamiseksi?</w:t>
      </w:r>
    </w:p>
    <w:p>
      <w:r>
        <w:rPr>
          <w:b/>
        </w:rPr>
        <w:t xml:space="preserve">Esimerkki 2.926</w:t>
      </w:r>
    </w:p>
    <w:p>
      <w:r>
        <w:t xml:space="preserve">Mikä on ylioppilaskunnan hallituksen, tai tarkoitan siis Scavenger Huntin, vuosibudjetti?</w:t>
      </w:r>
    </w:p>
    <w:p>
      <w:r>
        <w:rPr>
          <w:b/>
        </w:rPr>
        <w:t xml:space="preserve">Tulos</w:t>
      </w:r>
    </w:p>
    <w:p>
      <w:r>
        <w:t xml:space="preserve">Mikä on Scavenger Huntin vuosibudjetti?</w:t>
      </w:r>
    </w:p>
    <w:p>
      <w:r>
        <w:rPr>
          <w:b/>
        </w:rPr>
        <w:t xml:space="preserve">Esimerkki 2.927</w:t>
      </w:r>
    </w:p>
    <w:p>
      <w:r>
        <w:t xml:space="preserve">Miksi ja milloin Syyrian sisällissota alkoi?</w:t>
      </w:r>
    </w:p>
    <w:p>
      <w:r>
        <w:rPr>
          <w:b/>
        </w:rPr>
        <w:t xml:space="preserve">Tulos</w:t>
      </w:r>
    </w:p>
    <w:p>
      <w:r>
        <w:t xml:space="preserve">Milloin Syyrian sisällissota alkoi?</w:t>
      </w:r>
    </w:p>
    <w:p>
      <w:r>
        <w:rPr>
          <w:b/>
        </w:rPr>
        <w:t xml:space="preserve">Esimerkki 2.928</w:t>
      </w:r>
    </w:p>
    <w:p>
      <w:r>
        <w:t xml:space="preserve">Miten tai itse asiassa kertoi minulle, milloin Kublain hallinnolta loppuivat rahat?</w:t>
      </w:r>
    </w:p>
    <w:p>
      <w:r>
        <w:rPr>
          <w:b/>
        </w:rPr>
        <w:t xml:space="preserve">Tulos</w:t>
      </w:r>
    </w:p>
    <w:p>
      <w:r>
        <w:t xml:space="preserve">Milloin Kublain hallinnolta loppuivat rahat?</w:t>
      </w:r>
    </w:p>
    <w:p>
      <w:r>
        <w:rPr>
          <w:b/>
        </w:rPr>
        <w:t xml:space="preserve">Esimerkki 2.929</w:t>
      </w:r>
    </w:p>
    <w:p>
      <w:r>
        <w:t xml:space="preserve">Minkä uskonnollisen ryhmän, kuten muslimien, juutalaisten ja protestanttisten kristittyjen, lisäksi on olemassa yksityisiä kouluja?</w:t>
      </w:r>
    </w:p>
    <w:p>
      <w:r>
        <w:rPr>
          <w:b/>
        </w:rPr>
        <w:t xml:space="preserve">Tulos</w:t>
      </w:r>
    </w:p>
    <w:p>
      <w:r>
        <w:t xml:space="preserve">Mikä uskonnollinen ryhmä ylläpitää muslimien, juutalaisten ja protestanttisten kristittyjen ohella erityisesti yksityiskouluja?</w:t>
      </w:r>
    </w:p>
    <w:p>
      <w:r>
        <w:rPr>
          <w:b/>
        </w:rPr>
        <w:t xml:space="preserve">Esimerkki 2.930</w:t>
      </w:r>
    </w:p>
    <w:p>
      <w:r>
        <w:t xml:space="preserve">Mikä altistaa organismit infektiolle oops immuunijärjestelmä aktivoituu synnynnäinen vastaus?</w:t>
      </w:r>
    </w:p>
    <w:p>
      <w:r>
        <w:rPr>
          <w:b/>
        </w:rPr>
        <w:t xml:space="preserve">Tulos</w:t>
      </w:r>
    </w:p>
    <w:p>
      <w:r>
        <w:t xml:space="preserve">Mikä immuunijärjestelmä aktivoituu synnynnäisessä vasteessa?</w:t>
      </w:r>
    </w:p>
    <w:p>
      <w:r>
        <w:rPr>
          <w:b/>
        </w:rPr>
        <w:t xml:space="preserve">Esimerkki 2.931</w:t>
      </w:r>
    </w:p>
    <w:p>
      <w:r>
        <w:t xml:space="preserve">Mikä voisi johtua painovoiman kiihtyvyydestä Kuun, pikemminkin Maan ympärillä?</w:t>
      </w:r>
    </w:p>
    <w:p>
      <w:r>
        <w:rPr>
          <w:b/>
        </w:rPr>
        <w:t xml:space="preserve">Tulos</w:t>
      </w:r>
    </w:p>
    <w:p>
      <w:r>
        <w:t xml:space="preserve">Mikä voisi johtua painovoiman kiihtyvyydestä maapallon ympärillä?</w:t>
      </w:r>
    </w:p>
    <w:p>
      <w:r>
        <w:rPr>
          <w:b/>
        </w:rPr>
        <w:t xml:space="preserve">Esimerkki 2.932</w:t>
      </w:r>
    </w:p>
    <w:p>
      <w:r>
        <w:t xml:space="preserve">Mitä uh sen sijaan, millaista roolia islamismi tavoittelee, tekee siitä kiistanalaisen käsitteen?</w:t>
      </w:r>
    </w:p>
    <w:p>
      <w:r>
        <w:rPr>
          <w:b/>
        </w:rPr>
        <w:t xml:space="preserve">Tulos</w:t>
      </w:r>
    </w:p>
    <w:p>
      <w:r>
        <w:t xml:space="preserve">Minkälaista roolia islamismi tavoittelee, minkä vuoksi se ei ole kiistanalainen käsite?</w:t>
      </w:r>
    </w:p>
    <w:p>
      <w:r>
        <w:rPr>
          <w:b/>
        </w:rPr>
        <w:t xml:space="preserve">Esimerkki 2.933</w:t>
      </w:r>
    </w:p>
    <w:p>
      <w:r>
        <w:t xml:space="preserve">Mikä työntää anteeksi Mitä vaikutuksia työntekijöiden vähentämisellä on yrityksen tuottavuuteen?</w:t>
      </w:r>
    </w:p>
    <w:p>
      <w:r>
        <w:rPr>
          <w:b/>
        </w:rPr>
        <w:t xml:space="preserve">Tulos</w:t>
      </w:r>
    </w:p>
    <w:p>
      <w:r>
        <w:t xml:space="preserve">Miten työntekijöiden vähentynyt työaika vaikuttaa yrityksen tuottavuuteen?</w:t>
      </w:r>
    </w:p>
    <w:p>
      <w:r>
        <w:rPr>
          <w:b/>
        </w:rPr>
        <w:t xml:space="preserve">Esimerkki 2.934</w:t>
      </w:r>
    </w:p>
    <w:p>
      <w:r>
        <w:t xml:space="preserve">Mikä on tai miten paketit yleensä välitetään?</w:t>
      </w:r>
    </w:p>
    <w:p>
      <w:r>
        <w:rPr>
          <w:b/>
        </w:rPr>
        <w:t xml:space="preserve">Tulos</w:t>
      </w:r>
    </w:p>
    <w:p>
      <w:r>
        <w:t xml:space="preserve">Miten paketit yleensä välitetään</w:t>
      </w:r>
    </w:p>
    <w:p>
      <w:r>
        <w:rPr>
          <w:b/>
        </w:rPr>
        <w:t xml:space="preserve">Esimerkki 2.935</w:t>
      </w:r>
    </w:p>
    <w:p>
      <w:r>
        <w:t xml:space="preserve">Milloin yliopisto pääsi Big Teniin no Sweet Seventeeniin?</w:t>
      </w:r>
    </w:p>
    <w:p>
      <w:r>
        <w:rPr>
          <w:b/>
        </w:rPr>
        <w:t xml:space="preserve">Tulos</w:t>
      </w:r>
    </w:p>
    <w:p>
      <w:r>
        <w:t xml:space="preserve">Milloin yliopisto pääsi Sweet Seventeeniin?</w:t>
      </w:r>
    </w:p>
    <w:p>
      <w:r>
        <w:rPr>
          <w:b/>
        </w:rPr>
        <w:t xml:space="preserve">Esimerkki 2.936</w:t>
      </w:r>
    </w:p>
    <w:p>
      <w:r>
        <w:t xml:space="preserve">sisustusyrityksessä on yleensä Minkälaisia työntekijöitä?</w:t>
      </w:r>
    </w:p>
    <w:p>
      <w:r>
        <w:rPr>
          <w:b/>
        </w:rPr>
        <w:t xml:space="preserve">Tulos</w:t>
      </w:r>
    </w:p>
    <w:p>
      <w:r>
        <w:t xml:space="preserve">Minkälaisia työntekijöitä sisustusyrityksessä yleensä on?</w:t>
      </w:r>
    </w:p>
    <w:p>
      <w:r>
        <w:rPr>
          <w:b/>
        </w:rPr>
        <w:t xml:space="preserve">Esimerkki 2.937</w:t>
      </w:r>
    </w:p>
    <w:p>
      <w:r>
        <w:t xml:space="preserve">Minä vuonna Jinnah tai ei tehnyt, että Iqbal palasi Lahoreen?</w:t>
      </w:r>
    </w:p>
    <w:p>
      <w:r>
        <w:rPr>
          <w:b/>
        </w:rPr>
        <w:t xml:space="preserve">Tulos</w:t>
      </w:r>
    </w:p>
    <w:p>
      <w:r>
        <w:t xml:space="preserve">Minä vuonna Iqbal palasi Lahoreen?</w:t>
      </w:r>
    </w:p>
    <w:p>
      <w:r>
        <w:rPr>
          <w:b/>
        </w:rPr>
        <w:t xml:space="preserve">Esimerkki 2.938</w:t>
      </w:r>
    </w:p>
    <w:p>
      <w:r>
        <w:t xml:space="preserve">Kuka tutki ei mitä erimielisyyksiä tehtiin kaupankäynnistä alkuasukkaiden ja brittien kanssa?</w:t>
      </w:r>
    </w:p>
    <w:p>
      <w:r>
        <w:rPr>
          <w:b/>
        </w:rPr>
        <w:t xml:space="preserve">Tulos</w:t>
      </w:r>
    </w:p>
    <w:p>
      <w:r>
        <w:t xml:space="preserve">Mitä erimielisyyksiä syntyi kaupankäynnistä alkuasukkaiden ja brittien kanssa?</w:t>
      </w:r>
    </w:p>
    <w:p>
      <w:r>
        <w:rPr>
          <w:b/>
        </w:rPr>
        <w:t xml:space="preserve">Esimerkki 2.939</w:t>
      </w:r>
    </w:p>
    <w:p>
      <w:r>
        <w:t xml:space="preserve">Mikä rakennus um no milloin Varsovan palatsi tuhoutui kokonaan pommituksissa?</w:t>
      </w:r>
    </w:p>
    <w:p>
      <w:r>
        <w:rPr>
          <w:b/>
        </w:rPr>
        <w:t xml:space="preserve">Tulos</w:t>
      </w:r>
    </w:p>
    <w:p>
      <w:r>
        <w:t xml:space="preserve">Milloin Varsovan palatsi tuhoutui kokonaan pommituksissa?</w:t>
      </w:r>
    </w:p>
    <w:p>
      <w:r>
        <w:rPr>
          <w:b/>
        </w:rPr>
        <w:t xml:space="preserve">Esimerkki 2.940</w:t>
      </w:r>
    </w:p>
    <w:p>
      <w:r>
        <w:t xml:space="preserve">Missä kaupungissa Pariisin kuningas tai ei tee, että Ranskan kuningas asui?</w:t>
      </w:r>
    </w:p>
    <w:p>
      <w:r>
        <w:rPr>
          <w:b/>
        </w:rPr>
        <w:t xml:space="preserve">Tulos</w:t>
      </w:r>
    </w:p>
    <w:p>
      <w:r>
        <w:t xml:space="preserve">Missä kaupungissa Ranskan kuningas asui?</w:t>
      </w:r>
    </w:p>
    <w:p>
      <w:r>
        <w:rPr>
          <w:b/>
        </w:rPr>
        <w:t xml:space="preserve">Esimerkki 2.941</w:t>
      </w:r>
    </w:p>
    <w:p>
      <w:r>
        <w:t xml:space="preserve">Mihin meriin kasviplanktonia on vahingossa päästetty, vai onko se kopepodit?</w:t>
      </w:r>
    </w:p>
    <w:p>
      <w:r>
        <w:rPr>
          <w:b/>
        </w:rPr>
        <w:t xml:space="preserve">Tulos</w:t>
      </w:r>
    </w:p>
    <w:p>
      <w:r>
        <w:t xml:space="preserve">Mihin mereen on sattumalta päästetty kopepodeja?</w:t>
      </w:r>
    </w:p>
    <w:p>
      <w:r>
        <w:rPr>
          <w:b/>
        </w:rPr>
        <w:t xml:space="preserve">Esimerkki 2.942</w:t>
      </w:r>
    </w:p>
    <w:p>
      <w:r>
        <w:t xml:space="preserve">Kuka otti prinssi ughin valtaistuimen Kusalan kuoleman jälkeen?</w:t>
      </w:r>
    </w:p>
    <w:p>
      <w:r>
        <w:rPr>
          <w:b/>
        </w:rPr>
        <w:t xml:space="preserve">Tulos</w:t>
      </w:r>
    </w:p>
    <w:p>
      <w:r>
        <w:t xml:space="preserve">Kuka nousi valtaistuimelle Kusalan kuoleman jälkeen?</w:t>
      </w:r>
    </w:p>
    <w:p>
      <w:r>
        <w:rPr>
          <w:b/>
        </w:rPr>
        <w:t xml:space="preserve">Esimerkki 2.943</w:t>
      </w:r>
    </w:p>
    <w:p>
      <w:r>
        <w:t xml:space="preserve">U of C on yhteyksiä useisiin riippuvaisia kouluja tai ei tehdä, että laitokset, mukaan lukien?</w:t>
      </w:r>
    </w:p>
    <w:p>
      <w:r>
        <w:rPr>
          <w:b/>
        </w:rPr>
        <w:t xml:space="preserve">Tulos</w:t>
      </w:r>
    </w:p>
    <w:p>
      <w:r>
        <w:t xml:space="preserve">U of C:llä on yhteyksiä useisiin riippuvaisiin laitoksiin, kuten?</w:t>
      </w:r>
    </w:p>
    <w:p>
      <w:r>
        <w:rPr>
          <w:b/>
        </w:rPr>
        <w:t xml:space="preserve">Esimerkki 2.944</w:t>
      </w:r>
    </w:p>
    <w:p>
      <w:r>
        <w:t xml:space="preserve">Mikä on Jacksonvillen sijoitus Yhdysvalloissa pelkästään kokonsa, ei, tarkoitan siis pelkän väkiluvun perusteella?</w:t>
      </w:r>
    </w:p>
    <w:p>
      <w:r>
        <w:rPr>
          <w:b/>
        </w:rPr>
        <w:t xml:space="preserve">Tulos</w:t>
      </w:r>
    </w:p>
    <w:p>
      <w:r>
        <w:t xml:space="preserve">Mikä on Jacksonvillen asema Yhdysvalloissa pelkästään väkiluvun perusteella?</w:t>
      </w:r>
    </w:p>
    <w:p>
      <w:r>
        <w:rPr>
          <w:b/>
        </w:rPr>
        <w:t xml:space="preserve">Esimerkki 2.945</w:t>
      </w:r>
    </w:p>
    <w:p>
      <w:r>
        <w:t xml:space="preserve">Kuka oli uh sen sijaan kertoa minulle, kuinka monta nelikulmioita ei Main Quadrangles on?</w:t>
      </w:r>
    </w:p>
    <w:p>
      <w:r>
        <w:rPr>
          <w:b/>
        </w:rPr>
        <w:t xml:space="preserve">Tulos</w:t>
      </w:r>
    </w:p>
    <w:p>
      <w:r>
        <w:t xml:space="preserve">Kuinka monta nelikulmiota pääkorttelissa on?</w:t>
      </w:r>
    </w:p>
    <w:p>
      <w:r>
        <w:rPr>
          <w:b/>
        </w:rPr>
        <w:t xml:space="preserve">Esimerkki 2.946</w:t>
      </w:r>
    </w:p>
    <w:p>
      <w:r>
        <w:t xml:space="preserve">Mitä armeijaa vastaan Venäjä no no anteeksi Saksa onnistui puolustautumaan?</w:t>
      </w:r>
    </w:p>
    <w:p>
      <w:r>
        <w:rPr>
          <w:b/>
        </w:rPr>
        <w:t xml:space="preserve">Tulos</w:t>
      </w:r>
    </w:p>
    <w:p>
      <w:r>
        <w:t xml:space="preserve">Mitä armeijaa vastaan Saksa onnistui puolustautumaan?</w:t>
      </w:r>
    </w:p>
    <w:p>
      <w:r>
        <w:rPr>
          <w:b/>
        </w:rPr>
        <w:t xml:space="preserve">Esimerkki 2.947</w:t>
      </w:r>
    </w:p>
    <w:p>
      <w:r>
        <w:t xml:space="preserve">Mihin muuhun virastolla on suhde perustuslaillisen umpikujan, tarkoitan kansalaistottelemattomuuden määritelmän mukaisesti?</w:t>
      </w:r>
    </w:p>
    <w:p>
      <w:r>
        <w:rPr>
          <w:b/>
        </w:rPr>
        <w:t xml:space="preserve">Tulos</w:t>
      </w:r>
    </w:p>
    <w:p>
      <w:r>
        <w:t xml:space="preserve">Mihin muuhun virastolla on siviilitottelemattomuuden määritelmän mukainen suhde?</w:t>
      </w:r>
    </w:p>
    <w:p>
      <w:r>
        <w:rPr>
          <w:b/>
        </w:rPr>
        <w:t xml:space="preserve">Esimerkki 2.948</w:t>
      </w:r>
    </w:p>
    <w:p>
      <w:r>
        <w:t xml:space="preserve">Mikä on prosessi anteeksi minulle virus ihmisissä, joka aiheuttaa kohdunkaulan syöpää?</w:t>
      </w:r>
    </w:p>
    <w:p>
      <w:r>
        <w:rPr>
          <w:b/>
        </w:rPr>
        <w:t xml:space="preserve">Tulos</w:t>
      </w:r>
    </w:p>
    <w:p>
      <w:r>
        <w:t xml:space="preserve">Mikä virus aiheuttaa ihmisissä kohdunkaulan syöpää?</w:t>
      </w:r>
    </w:p>
    <w:p>
      <w:r>
        <w:rPr>
          <w:b/>
        </w:rPr>
        <w:t xml:space="preserve">Esimerkki 2.949</w:t>
      </w:r>
    </w:p>
    <w:p>
      <w:r>
        <w:t xml:space="preserve">Kuka tai pikemminkin mikä oli sen taistelun nimi, joka merkitsi Konfederaation ensimmäistä voittoa Floridassa?</w:t>
      </w:r>
    </w:p>
    <w:p>
      <w:r>
        <w:rPr>
          <w:b/>
        </w:rPr>
        <w:t xml:space="preserve">Tulos</w:t>
      </w:r>
    </w:p>
    <w:p>
      <w:r>
        <w:t xml:space="preserve">Mikä oli sen taistelun nimi, joka merkitsi Konfederaation ensimmäistä voittoa Floridassa?</w:t>
      </w:r>
    </w:p>
    <w:p>
      <w:r>
        <w:rPr>
          <w:b/>
        </w:rPr>
        <w:t xml:space="preserve">Esimerkki 2.950</w:t>
      </w:r>
    </w:p>
    <w:p>
      <w:r>
        <w:t xml:space="preserve">Miksi enemmistösääntöä käytetään ei anteeksi kerro minulle, miksi lääkäri ei saa koskaan diagnosoida suurta määrää sairauksia?</w:t>
      </w:r>
    </w:p>
    <w:p>
      <w:r>
        <w:rPr>
          <w:b/>
        </w:rPr>
        <w:t xml:space="preserve">Tulos</w:t>
      </w:r>
    </w:p>
    <w:p>
      <w:r>
        <w:t xml:space="preserve">Miksi lääkäri ei ehkä koskaan diagnosoi suurta määrää sairauksia?</w:t>
      </w:r>
    </w:p>
    <w:p>
      <w:r>
        <w:rPr>
          <w:b/>
        </w:rPr>
        <w:t xml:space="preserve">Esimerkki 2.951</w:t>
      </w:r>
    </w:p>
    <w:p>
      <w:r>
        <w:t xml:space="preserve">Miten on tai ei tehdä, että mikä on aliedustettuna epitooppialueilla?</w:t>
      </w:r>
    </w:p>
    <w:p>
      <w:r>
        <w:rPr>
          <w:b/>
        </w:rPr>
        <w:t xml:space="preserve">Tulos</w:t>
      </w:r>
    </w:p>
    <w:p>
      <w:r>
        <w:t xml:space="preserve">Mikä on aliedustettuna epitooppialueilla?</w:t>
      </w:r>
    </w:p>
    <w:p>
      <w:r>
        <w:rPr>
          <w:b/>
        </w:rPr>
        <w:t xml:space="preserve">Esimerkki 2.952</w:t>
      </w:r>
    </w:p>
    <w:p>
      <w:r>
        <w:t xml:space="preserve">Kasvainantigeenit kompleksoituvat NK oh oops MHC-luokan I molekyylien kanssa samalla tavalla kuin mitkä antigeenit?</w:t>
      </w:r>
    </w:p>
    <w:p>
      <w:r>
        <w:rPr>
          <w:b/>
        </w:rPr>
        <w:t xml:space="preserve">Tulos</w:t>
      </w:r>
    </w:p>
    <w:p>
      <w:r>
        <w:t xml:space="preserve">Kasvainantigeenit kompleksoituvat MHC-luokan I molekyylien kanssa samalla tavalla kuin mitkä antigeenit?</w:t>
      </w:r>
    </w:p>
    <w:p>
      <w:r>
        <w:rPr>
          <w:b/>
        </w:rPr>
        <w:t xml:space="preserve">Esimerkki 2.953</w:t>
      </w:r>
    </w:p>
    <w:p>
      <w:r>
        <w:t xml:space="preserve">Mitä tapahtui pohjavedenpinnalle Grand Canal d'Alsacen tai pikemminkin Reinin oikaisuohjelman yhteydessä?</w:t>
      </w:r>
    </w:p>
    <w:p>
      <w:r>
        <w:rPr>
          <w:b/>
        </w:rPr>
        <w:t xml:space="preserve">Tulos</w:t>
      </w:r>
    </w:p>
    <w:p>
      <w:r>
        <w:t xml:space="preserve">Mitä tapahtui pohjavedenpinnalle Reinin oikaisuohjelman myötä?</w:t>
      </w:r>
    </w:p>
    <w:p>
      <w:r>
        <w:rPr>
          <w:b/>
        </w:rPr>
        <w:t xml:space="preserve">Esimerkki 2.954</w:t>
      </w:r>
    </w:p>
    <w:p>
      <w:r>
        <w:t xml:space="preserve">Mitä kenraali Zia-ul-Haq oli suunnitellut hyväksyvänsä kuuden kuukauden kuluessa ennen kuin Bhutto syöstiin vallasta?</w:t>
      </w:r>
    </w:p>
    <w:p>
      <w:r>
        <w:rPr>
          <w:b/>
        </w:rPr>
        <w:t xml:space="preserve">Tulos</w:t>
      </w:r>
    </w:p>
    <w:p>
      <w:r>
        <w:t xml:space="preserve">Mitä Bhutto oli suunnitellut hyväksyvänsä kuuden kuukauden kuluessa ennen kuin hänet syöstiin vallasta?</w:t>
      </w:r>
    </w:p>
    <w:p>
      <w:r>
        <w:rPr>
          <w:b/>
        </w:rPr>
        <w:t xml:space="preserve">Esimerkki 2.955</w:t>
      </w:r>
    </w:p>
    <w:p>
      <w:r>
        <w:t xml:space="preserve">Miten kaistanleveys ei ole pakettikytkennän ominaisuus?</w:t>
      </w:r>
    </w:p>
    <w:p>
      <w:r>
        <w:rPr>
          <w:b/>
        </w:rPr>
        <w:t xml:space="preserve">Tulos</w:t>
      </w:r>
    </w:p>
    <w:p>
      <w:r>
        <w:t xml:space="preserve">Miten pakettikytkentä on karakterisoitu</w:t>
      </w:r>
    </w:p>
    <w:p>
      <w:r>
        <w:rPr>
          <w:b/>
        </w:rPr>
        <w:t xml:space="preserve">Esimerkki 2.956</w:t>
      </w:r>
    </w:p>
    <w:p>
      <w:r>
        <w:t xml:space="preserve">Miten muuten ja missä kohtaa lääkärin oma etu voisi vastata potilaan etua?</w:t>
      </w:r>
    </w:p>
    <w:p>
      <w:r>
        <w:rPr>
          <w:b/>
        </w:rPr>
        <w:t xml:space="preserve">Tulos</w:t>
      </w:r>
    </w:p>
    <w:p>
      <w:r>
        <w:t xml:space="preserve">Missä tapauksissa lääkärin oma etu saattaa olla yhtä suuri kuin potilaan etu?</w:t>
      </w:r>
    </w:p>
    <w:p>
      <w:r>
        <w:rPr>
          <w:b/>
        </w:rPr>
        <w:t xml:space="preserve">Esimerkki 2.957</w:t>
      </w:r>
    </w:p>
    <w:p>
      <w:r>
        <w:t xml:space="preserve">Friedrich Ratzel ajatteli valtioita ei um imperialismi ei ollut mitä maalle?</w:t>
      </w:r>
    </w:p>
    <w:p>
      <w:r>
        <w:rPr>
          <w:b/>
        </w:rPr>
        <w:t xml:space="preserve">Tulos</w:t>
      </w:r>
    </w:p>
    <w:p>
      <w:r>
        <w:t xml:space="preserve"> Friedrich Ratzelin mielestä imperialismi ei ollut mitä maalle?</w:t>
      </w:r>
    </w:p>
    <w:p>
      <w:r>
        <w:rPr>
          <w:b/>
        </w:rPr>
        <w:t xml:space="preserve">Esimerkki 2.958</w:t>
      </w:r>
    </w:p>
    <w:p>
      <w:r>
        <w:t xml:space="preserve">Mikä on aiheuttanut Yhdysvaltain taloudelle enemmän ongelmia kuin muille kansakunnille?</w:t>
      </w:r>
    </w:p>
    <w:p>
      <w:r>
        <w:rPr>
          <w:b/>
        </w:rPr>
        <w:t xml:space="preserve">Tulos</w:t>
      </w:r>
    </w:p>
    <w:p>
      <w:r>
        <w:t xml:space="preserve">Mikä on aiheuttanut Yhdysvaltojen taloudelle enemmän ongelmia kuin muille kansakunnille?</w:t>
      </w:r>
    </w:p>
    <w:p>
      <w:r>
        <w:rPr>
          <w:b/>
        </w:rPr>
        <w:t xml:space="preserve">Esimerkki 2.959</w:t>
      </w:r>
    </w:p>
    <w:p>
      <w:r>
        <w:t xml:space="preserve">Mikä alue, odota, ei, tarkoitan, mikä ei ole jokien ja vuorovesivirtojen sedimentaation muovaama?</w:t>
      </w:r>
    </w:p>
    <w:p>
      <w:r>
        <w:rPr>
          <w:b/>
        </w:rPr>
        <w:t xml:space="preserve">Tulos</w:t>
      </w:r>
    </w:p>
    <w:p>
      <w:r>
        <w:t xml:space="preserve">Mitä jokien sedimentaatio ja vuorovesivirrat eivät muokanneet?</w:t>
      </w:r>
    </w:p>
    <w:p>
      <w:r>
        <w:rPr>
          <w:b/>
        </w:rPr>
        <w:t xml:space="preserve">Esimerkki 2.960</w:t>
      </w:r>
    </w:p>
    <w:p>
      <w:r>
        <w:t xml:space="preserve">Siirtomaavallan, anteeksi, ottomaanien kalifaatin, lakkauttamisen uskotaan lopettaneen minkä järjestelmän?</w:t>
      </w:r>
    </w:p>
    <w:p>
      <w:r>
        <w:rPr>
          <w:b/>
        </w:rPr>
        <w:t xml:space="preserve">Tulos</w:t>
      </w:r>
    </w:p>
    <w:p>
      <w:r>
        <w:t xml:space="preserve">Minkä järjestelmän uskotaan päättyneen ottomaanien kalifaatin lakkauttamiseen?</w:t>
      </w:r>
    </w:p>
    <w:p>
      <w:r>
        <w:rPr>
          <w:b/>
        </w:rPr>
        <w:t xml:space="preserve">Esimerkki 2.961</w:t>
      </w:r>
    </w:p>
    <w:p>
      <w:r>
        <w:t xml:space="preserve">Milloin Iso-Britannia menetti siirtokuntansa Tyynellämerellä, anteeksi, Pohjois-Amerikassa?</w:t>
      </w:r>
    </w:p>
    <w:p>
      <w:r>
        <w:rPr>
          <w:b/>
        </w:rPr>
        <w:t xml:space="preserve">Tulos</w:t>
      </w:r>
    </w:p>
    <w:p>
      <w:r>
        <w:t xml:space="preserve">Milloin Iso-Britannia menetti siirtokuntansa Pohjois-Amerikassa?</w:t>
      </w:r>
    </w:p>
    <w:p>
      <w:r>
        <w:rPr>
          <w:b/>
        </w:rPr>
        <w:t xml:space="preserve">Esimerkki 2.962</w:t>
      </w:r>
    </w:p>
    <w:p>
      <w:r>
        <w:t xml:space="preserve">Mitä Wroc\\u0142aw pikemminkin Warszawa tarkoittaa puolaksi?</w:t>
      </w:r>
    </w:p>
    <w:p>
      <w:r>
        <w:rPr>
          <w:b/>
        </w:rPr>
        <w:t xml:space="preserve">Tulos</w:t>
      </w:r>
    </w:p>
    <w:p>
      <w:r>
        <w:t xml:space="preserve">Mitä Warszawa tarkoittaa puolaksi?</w:t>
      </w:r>
    </w:p>
    <w:p>
      <w:r>
        <w:rPr>
          <w:b/>
        </w:rPr>
        <w:t xml:space="preserve">Esimerkki 2.963</w:t>
      </w:r>
    </w:p>
    <w:p>
      <w:r>
        <w:t xml:space="preserve">Mikä Newtonin, ei, Galileon oivallus liittyi vakionopeuteen?</w:t>
      </w:r>
    </w:p>
    <w:p>
      <w:r>
        <w:rPr>
          <w:b/>
        </w:rPr>
        <w:t xml:space="preserve">Tulos</w:t>
      </w:r>
    </w:p>
    <w:p>
      <w:r>
        <w:t xml:space="preserve">Mikä Galileon oivallus liittyi vakionopeuteen?</w:t>
      </w:r>
    </w:p>
    <w:p>
      <w:r>
        <w:rPr>
          <w:b/>
        </w:rPr>
        <w:t xml:space="preserve">Esimerkki 2.964</w:t>
      </w:r>
    </w:p>
    <w:p>
      <w:r>
        <w:t xml:space="preserve">Kuka oli Egyptin ensimmäinen demokraattisesti valittu presidentti vuosisatoihin, miksi veljeskuntaa kuvailtiin?</w:t>
      </w:r>
    </w:p>
    <w:p>
      <w:r>
        <w:rPr>
          <w:b/>
        </w:rPr>
        <w:t xml:space="preserve">Tulos</w:t>
      </w:r>
    </w:p>
    <w:p>
      <w:r>
        <w:t xml:space="preserve"> Minkälaiseksi Veljeskuntaa kuvailtiin vuosisatojen ajan?</w:t>
      </w:r>
    </w:p>
    <w:p>
      <w:r>
        <w:rPr>
          <w:b/>
        </w:rPr>
        <w:t xml:space="preserve">Esimerkki 2.965</w:t>
      </w:r>
    </w:p>
    <w:p>
      <w:r>
        <w:t xml:space="preserve">Milloin Ralph Woodward tuli San Joaquiniin eli Fresnoon?</w:t>
      </w:r>
    </w:p>
    <w:p>
      <w:r>
        <w:rPr>
          <w:b/>
        </w:rPr>
        <w:t xml:space="preserve">Tulos</w:t>
      </w:r>
    </w:p>
    <w:p>
      <w:r>
        <w:t xml:space="preserve">Milloin Ralph Woodward tuli Fresnoon?</w:t>
      </w:r>
    </w:p>
    <w:p>
      <w:r>
        <w:rPr>
          <w:b/>
        </w:rPr>
        <w:t xml:space="preserve">Esimerkki 2.966</w:t>
      </w:r>
    </w:p>
    <w:p>
      <w:r>
        <w:t xml:space="preserve">Mitä tai ei tehdä, että kuinka monta solukerrosta, joiden välissä on hyytelömäinen kerros, monimutkaisilla eläimillä on?</w:t>
      </w:r>
    </w:p>
    <w:p>
      <w:r>
        <w:rPr>
          <w:b/>
        </w:rPr>
        <w:t xml:space="preserve">Tulos</w:t>
      </w:r>
    </w:p>
    <w:p>
      <w:r>
        <w:t xml:space="preserve">Kuinka monta solukerrosta, joiden välissä on hyytelömäinen kerros, monimutkaisilla eläimillä on?</w:t>
      </w:r>
    </w:p>
    <w:p>
      <w:r>
        <w:rPr>
          <w:b/>
        </w:rPr>
        <w:t xml:space="preserve">Esimerkki 2.967</w:t>
      </w:r>
    </w:p>
    <w:p>
      <w:r>
        <w:t xml:space="preserve">Mikä oli Apple Talk ei pikemminkin sen ominaisuuksia?</w:t>
      </w:r>
    </w:p>
    <w:p>
      <w:r>
        <w:rPr>
          <w:b/>
        </w:rPr>
        <w:t xml:space="preserve">Tulos</w:t>
      </w:r>
    </w:p>
    <w:p>
      <w:r>
        <w:t xml:space="preserve">Mitkä olivat Apple Talkin ominaisuudet </w:t>
      </w:r>
    </w:p>
    <w:p>
      <w:r>
        <w:rPr>
          <w:b/>
        </w:rPr>
        <w:t xml:space="preserve">Esimerkki 2.968</w:t>
      </w:r>
    </w:p>
    <w:p>
      <w:r>
        <w:t xml:space="preserve">Kuka on IPCC:n puheenjohtaja ja kuka sen puheenjohtaja?</w:t>
      </w:r>
    </w:p>
    <w:p>
      <w:r>
        <w:rPr>
          <w:b/>
        </w:rPr>
        <w:t xml:space="preserve">Tulos</w:t>
      </w:r>
    </w:p>
    <w:p>
      <w:r>
        <w:t xml:space="preserve">Kuka on IPCC:n puheenjohtaja?</w:t>
      </w:r>
    </w:p>
    <w:p>
      <w:r>
        <w:rPr>
          <w:b/>
        </w:rPr>
        <w:t xml:space="preserve">Esimerkki 2.969</w:t>
      </w:r>
    </w:p>
    <w:p>
      <w:r>
        <w:t xml:space="preserve">Minä vuonna tai kuinka monta kertaa rutto vieraili Bagdadissa?</w:t>
      </w:r>
    </w:p>
    <w:p>
      <w:r>
        <w:rPr>
          <w:b/>
        </w:rPr>
        <w:t xml:space="preserve">Tulos</w:t>
      </w:r>
    </w:p>
    <w:p>
      <w:r>
        <w:t xml:space="preserve">Kuinka monta kertaa rutto vieraili Bagdadissa?</w:t>
      </w:r>
    </w:p>
    <w:p>
      <w:r>
        <w:rPr>
          <w:b/>
        </w:rPr>
        <w:t xml:space="preserve">Esimerkki 2.970</w:t>
      </w:r>
    </w:p>
    <w:p>
      <w:r>
        <w:t xml:space="preserve">Mikä kaupunki on pienin ei odota suurin satama Saksassa?</w:t>
      </w:r>
    </w:p>
    <w:p>
      <w:r>
        <w:rPr>
          <w:b/>
        </w:rPr>
        <w:t xml:space="preserve">Tulos</w:t>
      </w:r>
    </w:p>
    <w:p>
      <w:r>
        <w:t xml:space="preserve">Missä kaupungissa on Saksan suurin satama?</w:t>
      </w:r>
    </w:p>
    <w:p>
      <w:r>
        <w:rPr>
          <w:b/>
        </w:rPr>
        <w:t xml:space="preserve">Esimerkki 2.971</w:t>
      </w:r>
    </w:p>
    <w:p>
      <w:r>
        <w:t xml:space="preserve">Mikä tai ei tee sitä, mikä jengi tuli West Sideen vuonna 2008?</w:t>
      </w:r>
    </w:p>
    <w:p>
      <w:r>
        <w:rPr>
          <w:b/>
        </w:rPr>
        <w:t xml:space="preserve">Tulos</w:t>
      </w:r>
    </w:p>
    <w:p>
      <w:r>
        <w:t xml:space="preserve">Mikä jengi tuli West Sideen vuonna 2008?</w:t>
      </w:r>
    </w:p>
    <w:p>
      <w:r>
        <w:rPr>
          <w:b/>
        </w:rPr>
        <w:t xml:space="preserve">Esimerkki 2.972</w:t>
      </w:r>
    </w:p>
    <w:p>
      <w:r>
        <w:t xml:space="preserve">Mitä tapahtuu krilleille tai meduusan nematocystoille, kun ne joutuvat haeckelian syömiksi?</w:t>
      </w:r>
    </w:p>
    <w:p>
      <w:r>
        <w:rPr>
          <w:b/>
        </w:rPr>
        <w:t xml:space="preserve">Tulos</w:t>
      </w:r>
    </w:p>
    <w:p>
      <w:r>
        <w:t xml:space="preserve">Mitä meduusan nematocystoille tapahtuu, kun haeckelia syö ne?</w:t>
      </w:r>
    </w:p>
    <w:p>
      <w:r>
        <w:rPr>
          <w:b/>
        </w:rPr>
        <w:t xml:space="preserve">Esimerkki 2.973</w:t>
      </w:r>
    </w:p>
    <w:p>
      <w:r>
        <w:t xml:space="preserve">Mikä on Varsovan nimi puolaksi tai Varsovan kaupungin virallinen nimi?</w:t>
      </w:r>
    </w:p>
    <w:p>
      <w:r>
        <w:rPr>
          <w:b/>
        </w:rPr>
        <w:t xml:space="preserve">Tulos</w:t>
      </w:r>
    </w:p>
    <w:p>
      <w:r>
        <w:t xml:space="preserve">Mikä on Varsovan kaupungin virallinen nimi?</w:t>
      </w:r>
    </w:p>
    <w:p>
      <w:r>
        <w:rPr>
          <w:b/>
        </w:rPr>
        <w:t xml:space="preserve">Esimerkki 2.974</w:t>
      </w:r>
    </w:p>
    <w:p>
      <w:r>
        <w:t xml:space="preserve">Missä vaiheessa lakiehdotukset, itse asiassa saanko kysyä teiltä, missä vaiheessa ne yleensä käsitellään asiaankuulumattomissa valiokunnissa?</w:t>
      </w:r>
    </w:p>
    <w:p>
      <w:r>
        <w:rPr>
          <w:b/>
        </w:rPr>
        <w:t xml:space="preserve">Tulos</w:t>
      </w:r>
    </w:p>
    <w:p>
      <w:r>
        <w:t xml:space="preserve">Missä vaiheessa asiaankuulumattomat komiteat yleensä toimivat?</w:t>
      </w:r>
    </w:p>
    <w:p>
      <w:r>
        <w:rPr>
          <w:b/>
        </w:rPr>
        <w:t xml:space="preserve">Esimerkki 2.975</w:t>
      </w:r>
    </w:p>
    <w:p>
      <w:r>
        <w:t xml:space="preserve">Mitä todisteita Louis Agassiz tai pikemminkin Platon käytti selittääkseen elämänmuotoja?</w:t>
      </w:r>
    </w:p>
    <w:p>
      <w:r>
        <w:rPr>
          <w:b/>
        </w:rPr>
        <w:t xml:space="preserve">Tulos</w:t>
      </w:r>
    </w:p>
    <w:p>
      <w:r>
        <w:t xml:space="preserve">Mitä todisteita Platon käytti selittääkseen elämänmuotoja?</w:t>
      </w:r>
    </w:p>
    <w:p>
      <w:r>
        <w:rPr>
          <w:b/>
        </w:rPr>
        <w:t xml:space="preserve">Esimerkki 2.976</w:t>
      </w:r>
    </w:p>
    <w:p>
      <w:r>
        <w:t xml:space="preserve">Matematiikkaa ja luonnontieteitä harjoittivat usein samat taiteilijat yhdessä.</w:t>
      </w:r>
    </w:p>
    <w:p>
      <w:r>
        <w:rPr>
          <w:b/>
        </w:rPr>
        <w:t xml:space="preserve">Tulos</w:t>
      </w:r>
    </w:p>
    <w:p>
      <w:r>
        <w:t xml:space="preserve"> Mitä tieteitä samat taiteilijat harjoittivat usein yhdessä?</w:t>
      </w:r>
    </w:p>
    <w:p>
      <w:r>
        <w:rPr>
          <w:b/>
        </w:rPr>
        <w:t xml:space="preserve">Esimerkki 2.977</w:t>
      </w:r>
    </w:p>
    <w:p>
      <w:r>
        <w:t xml:space="preserve">Millainen sopimus tehtiin siitä, että alkuasukkaiden ja brittien kanssa käytävää kauppaa ei sallittu?</w:t>
      </w:r>
    </w:p>
    <w:p>
      <w:r>
        <w:rPr>
          <w:b/>
        </w:rPr>
        <w:t xml:space="preserve">Tulos</w:t>
      </w:r>
    </w:p>
    <w:p>
      <w:r>
        <w:t xml:space="preserve">Mikä sopimus tehtiin alkuperäiskansojen ja brittien kanssa käytävästä kaupasta?</w:t>
      </w:r>
    </w:p>
    <w:p>
      <w:r>
        <w:rPr>
          <w:b/>
        </w:rPr>
        <w:t xml:space="preserve">Esimerkki 2.978</w:t>
      </w:r>
    </w:p>
    <w:p>
      <w:r>
        <w:t xml:space="preserve">Miten tai ei, mihin sähkömagneettinen teoria lopulta johti?</w:t>
      </w:r>
    </w:p>
    <w:p>
      <w:r>
        <w:rPr>
          <w:b/>
        </w:rPr>
        <w:t xml:space="preserve">Tulos</w:t>
      </w:r>
    </w:p>
    <w:p>
      <w:r>
        <w:t xml:space="preserve">Mihin sähkömagneettinen teoria lopulta johti?</w:t>
      </w:r>
    </w:p>
    <w:p>
      <w:r>
        <w:rPr>
          <w:b/>
        </w:rPr>
        <w:t xml:space="preserve">Esimerkki 2.979</w:t>
      </w:r>
    </w:p>
    <w:p>
      <w:r>
        <w:t xml:space="preserve">Mihin kolmeen pilariin no no mitkä olivat ympäristön determinismin kolme muotoa?</w:t>
      </w:r>
    </w:p>
    <w:p>
      <w:r>
        <w:rPr>
          <w:b/>
        </w:rPr>
        <w:t xml:space="preserve">Tulos</w:t>
      </w:r>
    </w:p>
    <w:p>
      <w:r>
        <w:t xml:space="preserve"> Mitkä olivat ympäristön determinismin kolme muotoa?</w:t>
      </w:r>
    </w:p>
    <w:p>
      <w:r>
        <w:rPr>
          <w:b/>
        </w:rPr>
        <w:t xml:space="preserve">Esimerkki 2.980</w:t>
      </w:r>
    </w:p>
    <w:p>
      <w:r>
        <w:t xml:space="preserve">Mikä määrittää, ei, tarkoitin sanoa, mistä kideristikko on tehty?</w:t>
      </w:r>
    </w:p>
    <w:p>
      <w:r>
        <w:rPr>
          <w:b/>
        </w:rPr>
        <w:t xml:space="preserve">Tulos</w:t>
      </w:r>
    </w:p>
    <w:p>
      <w:r>
        <w:t xml:space="preserve">Mistä kideristikko on tehty?</w:t>
      </w:r>
    </w:p>
    <w:p>
      <w:r>
        <w:rPr>
          <w:b/>
        </w:rPr>
        <w:t xml:space="preserve">Esimerkki 2.981</w:t>
      </w:r>
    </w:p>
    <w:p>
      <w:r>
        <w:t xml:space="preserve">Miksi kutsutaan kuoressa olevia alaspäin suuntautuvia poimuja, tarkoitan siis ruhjeessa olevia poimuja?</w:t>
      </w:r>
    </w:p>
    <w:p>
      <w:r>
        <w:rPr>
          <w:b/>
        </w:rPr>
        <w:t xml:space="preserve">Tulos</w:t>
      </w:r>
    </w:p>
    <w:p>
      <w:r>
        <w:t xml:space="preserve">Miksi kutsutaan vikapaikassa alaspäin olevia solkia?</w:t>
      </w:r>
    </w:p>
    <w:p>
      <w:r>
        <w:rPr>
          <w:b/>
        </w:rPr>
        <w:t xml:space="preserve">Esimerkki 2.982</w:t>
      </w:r>
    </w:p>
    <w:p>
      <w:r>
        <w:t xml:space="preserve">Mikä oli tutkimuksen tai kaltainen syy kaupungin rahoitukseen liittyviin ongelmiin?</w:t>
      </w:r>
    </w:p>
    <w:p>
      <w:r>
        <w:rPr>
          <w:b/>
        </w:rPr>
        <w:t xml:space="preserve">Tulos</w:t>
      </w:r>
    </w:p>
    <w:p>
      <w:r>
        <w:t xml:space="preserve">Mikä oli syynä kaupungin rahoitukseen liittyviin ongelmiin?</w:t>
      </w:r>
    </w:p>
    <w:p>
      <w:r>
        <w:rPr>
          <w:b/>
        </w:rPr>
        <w:t xml:space="preserve">Esimerkki 2.983</w:t>
      </w:r>
    </w:p>
    <w:p>
      <w:r>
        <w:t xml:space="preserve">Mikä on vektorin kertolaskun aikanopeus um ilman sähkövarauksen muutosta?</w:t>
      </w:r>
    </w:p>
    <w:p>
      <w:r>
        <w:rPr>
          <w:b/>
        </w:rPr>
        <w:t xml:space="preserve">Tulos</w:t>
      </w:r>
    </w:p>
    <w:p>
      <w:r>
        <w:t xml:space="preserve">Mikä on sähkövarauksen muutosnopeus?</w:t>
      </w:r>
    </w:p>
    <w:p>
      <w:r>
        <w:rPr>
          <w:b/>
        </w:rPr>
        <w:t xml:space="preserve">Esimerkki 2.984</w:t>
      </w:r>
    </w:p>
    <w:p>
      <w:r>
        <w:t xml:space="preserve">Miten pikemminkin mikä ryhmä on poikaset, jotka syntyvät ilman lonkeroita ja suuri suu?</w:t>
      </w:r>
    </w:p>
    <w:p>
      <w:r>
        <w:rPr>
          <w:b/>
        </w:rPr>
        <w:t xml:space="preserve">Tulos</w:t>
      </w:r>
    </w:p>
    <w:p>
      <w:r>
        <w:t xml:space="preserve">Minkä ryhmän poikaset syntyvät ilman lonkeroita ja suurella suulla?</w:t>
      </w:r>
    </w:p>
    <w:p>
      <w:r>
        <w:rPr>
          <w:b/>
        </w:rPr>
        <w:t xml:space="preserve">Esimerkki 2.985</w:t>
      </w:r>
    </w:p>
    <w:p>
      <w:r>
        <w:t xml:space="preserve">Mitä ovat tai pikemminkin miten jaetaan tietyt kustannukset, joita on vaikea välttää?</w:t>
      </w:r>
    </w:p>
    <w:p>
      <w:r>
        <w:rPr>
          <w:b/>
        </w:rPr>
        <w:t xml:space="preserve">Tulos</w:t>
      </w:r>
    </w:p>
    <w:p>
      <w:r>
        <w:t xml:space="preserve">Miten tietyt kustannukset, joita on vaikea välttää, jaetaan?</w:t>
      </w:r>
    </w:p>
    <w:p>
      <w:r>
        <w:rPr>
          <w:b/>
        </w:rPr>
        <w:t xml:space="preserve">Esimerkki 2.986</w:t>
      </w:r>
    </w:p>
    <w:p>
      <w:r>
        <w:t xml:space="preserve">Kenen uskottiin rakastaneen Ragibaghia tai ei tee sitä Tugh Temuria?</w:t>
      </w:r>
    </w:p>
    <w:p>
      <w:r>
        <w:rPr>
          <w:b/>
        </w:rPr>
        <w:t xml:space="preserve">Tulos</w:t>
      </w:r>
    </w:p>
    <w:p>
      <w:r>
        <w:t xml:space="preserve"> Kenen uskottiin rakastaneen Tugh Temuria?</w:t>
      </w:r>
    </w:p>
    <w:p>
      <w:r>
        <w:rPr>
          <w:b/>
        </w:rPr>
        <w:t xml:space="preserve">Esimerkki 2.987</w:t>
      </w:r>
    </w:p>
    <w:p>
      <w:r>
        <w:t xml:space="preserve">Mikä, islamismin sijaan, periaatteet eivät vaadi selitystä?</w:t>
      </w:r>
    </w:p>
    <w:p>
      <w:r>
        <w:rPr>
          <w:b/>
        </w:rPr>
        <w:t xml:space="preserve">Tulos</w:t>
      </w:r>
    </w:p>
    <w:p>
      <w:r>
        <w:t xml:space="preserve">Mikä muu kuin islamismi ei vaadi selitystä?</w:t>
      </w:r>
    </w:p>
    <w:p>
      <w:r>
        <w:rPr>
          <w:b/>
        </w:rPr>
        <w:t xml:space="preserve">Esimerkki 2.988</w:t>
      </w:r>
    </w:p>
    <w:p>
      <w:r>
        <w:t xml:space="preserve">Minkä rakennuksen suunnittelussa espanjalainen um no um sorry ranskalainen arkkitehti Enric Miralles auttoi?</w:t>
      </w:r>
    </w:p>
    <w:p>
      <w:r>
        <w:rPr>
          <w:b/>
        </w:rPr>
        <w:t xml:space="preserve">Tulos</w:t>
      </w:r>
    </w:p>
    <w:p>
      <w:r>
        <w:t xml:space="preserve">Minkä rakennuksen suunnittelussa ranskalainen arkkitehti Enric Miralles oli mukana?</w:t>
      </w:r>
    </w:p>
    <w:p>
      <w:r>
        <w:rPr>
          <w:b/>
        </w:rPr>
        <w:t xml:space="preserve">Esimerkki 2.989</w:t>
      </w:r>
    </w:p>
    <w:p>
      <w:r>
        <w:t xml:space="preserve">Mitä eritteitä kutsutaan yleisesti ei anteeksi kertokaa minulle, mitä merivesi tekee tiettyjen merieläinten luminesenssille?</w:t>
      </w:r>
    </w:p>
    <w:p>
      <w:r>
        <w:rPr>
          <w:b/>
        </w:rPr>
        <w:t xml:space="preserve">Tulos</w:t>
      </w:r>
    </w:p>
    <w:p>
      <w:r>
        <w:t xml:space="preserve">Miten merivesi vaikuttaa tiettyjen eläinten luminesenssiin?</w:t>
      </w:r>
    </w:p>
    <w:p>
      <w:r>
        <w:rPr>
          <w:b/>
        </w:rPr>
        <w:t xml:space="preserve">Esimerkki 2.990</w:t>
      </w:r>
    </w:p>
    <w:p>
      <w:r>
        <w:t xml:space="preserve">Kuka tekee er mitä ehtoja ei voida täyttää valvottavan aineen määräämiseksi?</w:t>
      </w:r>
    </w:p>
    <w:p>
      <w:r>
        <w:rPr>
          <w:b/>
        </w:rPr>
        <w:t xml:space="preserve">Tulos</w:t>
      </w:r>
    </w:p>
    <w:p>
      <w:r>
        <w:t xml:space="preserve">Mitä edellytyksiä valvottavan aineen määräämiselle ei voi täyttää?</w:t>
      </w:r>
    </w:p>
    <w:p>
      <w:r>
        <w:rPr>
          <w:b/>
        </w:rPr>
        <w:t xml:space="preserve">Esimerkki 2.991</w:t>
      </w:r>
    </w:p>
    <w:p>
      <w:r>
        <w:t xml:space="preserve">Kuka kirjoitti er missä voi sedimenttikiviä ei löydy samaan aikaan?</w:t>
      </w:r>
    </w:p>
    <w:p>
      <w:r>
        <w:rPr>
          <w:b/>
        </w:rPr>
        <w:t xml:space="preserve">Tulos</w:t>
      </w:r>
    </w:p>
    <w:p>
      <w:r>
        <w:t xml:space="preserve">Missä sedimenttikiviä ei voi esiintyä samaan aikaan?</w:t>
      </w:r>
    </w:p>
    <w:p>
      <w:r>
        <w:rPr>
          <w:b/>
        </w:rPr>
        <w:t xml:space="preserve">Esimerkki 2.992</w:t>
      </w:r>
    </w:p>
    <w:p>
      <w:r>
        <w:t xml:space="preserve">Mitä kuvataan, kun rakentaja ei pyydä riittäviä materiaaleja, ei, tarkoitan turvatoimia?</w:t>
      </w:r>
    </w:p>
    <w:p>
      <w:r>
        <w:rPr>
          <w:b/>
        </w:rPr>
        <w:t xml:space="preserve">Tulos</w:t>
      </w:r>
    </w:p>
    <w:p>
      <w:r>
        <w:t xml:space="preserve">Mitä tapahtuu, kun rakentaja ei pyydä riittäviä suojatoimia?</w:t>
      </w:r>
    </w:p>
    <w:p>
      <w:r>
        <w:rPr>
          <w:b/>
        </w:rPr>
        <w:t xml:space="preserve">Esimerkki 2.993</w:t>
      </w:r>
    </w:p>
    <w:p>
      <w:r>
        <w:t xml:space="preserve">Miten voitte boikotoida suuryrityksiä ja miten voitte protestoida suuryrityksiä väkivallattomasti?</w:t>
      </w:r>
    </w:p>
    <w:p>
      <w:r>
        <w:rPr>
          <w:b/>
        </w:rPr>
        <w:t xml:space="preserve">Tulos</w:t>
      </w:r>
    </w:p>
    <w:p>
      <w:r>
        <w:t xml:space="preserve">Miten suuryrityksiä vastaan voi protestoida väkivallattomasti?</w:t>
      </w:r>
    </w:p>
    <w:p>
      <w:r>
        <w:rPr>
          <w:b/>
        </w:rPr>
        <w:t xml:space="preserve">Esimerkki 2.994</w:t>
      </w:r>
    </w:p>
    <w:p>
      <w:r>
        <w:t xml:space="preserve">Kuka rakensi kokeen, jossa tykinkuuloja, kiviä ja kiviä ei vieritetty alas rinnettä?</w:t>
      </w:r>
    </w:p>
    <w:p>
      <w:r>
        <w:rPr>
          <w:b/>
        </w:rPr>
        <w:t xml:space="preserve">Tulos</w:t>
      </w:r>
    </w:p>
    <w:p>
      <w:r>
        <w:t xml:space="preserve">Kuka rakensi kokeen, jossa kiviä ja kallioita vieritettiin rinnettä alas?</w:t>
      </w:r>
    </w:p>
    <w:p>
      <w:r>
        <w:rPr>
          <w:b/>
        </w:rPr>
        <w:t xml:space="preserve">Esimerkki 2.995</w:t>
      </w:r>
    </w:p>
    <w:p>
      <w:r>
        <w:t xml:space="preserve">Kuka tähtitieteilijä tai ei tee sitä geokemisti kehitti uraani-lyijy dating menetelmä lyijy-lyijy dating?</w:t>
      </w:r>
    </w:p>
    <w:p>
      <w:r>
        <w:rPr>
          <w:b/>
        </w:rPr>
        <w:t xml:space="preserve">Tulos</w:t>
      </w:r>
    </w:p>
    <w:p>
      <w:r>
        <w:t xml:space="preserve">Kuka geokemisti kehitti uraani-lyijy-datointimenetelmän lyijy-lyijy-datointimenetelmäksi?</w:t>
      </w:r>
    </w:p>
    <w:p>
      <w:r>
        <w:rPr>
          <w:b/>
        </w:rPr>
        <w:t xml:space="preserve">Esimerkki 2.996</w:t>
      </w:r>
    </w:p>
    <w:p>
      <w:r>
        <w:t xml:space="preserve">Gamma delta T-soluilla on erilainen versio minkälaisesta immuniteetista, anteeksi, tarkoitan reseptorityypistä?</w:t>
      </w:r>
    </w:p>
    <w:p>
      <w:r>
        <w:rPr>
          <w:b/>
        </w:rPr>
        <w:t xml:space="preserve">Tulos</w:t>
      </w:r>
    </w:p>
    <w:p>
      <w:r>
        <w:t xml:space="preserve">Gamma delta T-soluilla on erilainen versio mistä reseptorista?</w:t>
      </w:r>
    </w:p>
    <w:p>
      <w:r>
        <w:rPr>
          <w:b/>
        </w:rPr>
        <w:t xml:space="preserve">Esimerkki 2.997</w:t>
      </w:r>
    </w:p>
    <w:p>
      <w:r>
        <w:t xml:space="preserve">Neoklassisessa taloudessa tai oikeastaan markkinataloudessa, mitä eriarvoisuus kuvastaa?</w:t>
      </w:r>
    </w:p>
    <w:p>
      <w:r>
        <w:rPr>
          <w:b/>
        </w:rPr>
        <w:t xml:space="preserve">Tulos</w:t>
      </w:r>
    </w:p>
    <w:p>
      <w:r>
        <w:t xml:space="preserve">Mitä eriarvoisuus heijastaa markkinataloudessa?</w:t>
      </w:r>
    </w:p>
    <w:p>
      <w:r>
        <w:rPr>
          <w:b/>
        </w:rPr>
        <w:t xml:space="preserve">Esimerkki 2.998</w:t>
      </w:r>
    </w:p>
    <w:p>
      <w:r>
        <w:t xml:space="preserve">Millaisia häiriöitä autoimmuunisairauksissa, tai itse asiassa immuunijärjestelmä ei erota minkä tyyppisiä soluja?</w:t>
      </w:r>
    </w:p>
    <w:p>
      <w:r>
        <w:rPr>
          <w:b/>
        </w:rPr>
        <w:t xml:space="preserve">Tulos</w:t>
      </w:r>
    </w:p>
    <w:p>
      <w:r>
        <w:t xml:space="preserve">Autoimmuunisairauksissa immuunijärjestelmä ei tee eroa minkä tyyppisten solujen välillä?</w:t>
      </w:r>
    </w:p>
    <w:p>
      <w:r>
        <w:rPr>
          <w:b/>
        </w:rPr>
        <w:t xml:space="preserve">Esimerkki 2.999</w:t>
      </w:r>
    </w:p>
    <w:p>
      <w:r>
        <w:t xml:space="preserve">Vanhemmat ihmiset saavat vähemmän aurinkoa ja tuottavat enemmän tai odottavat vähemmän mitä kemikaalia UVB-säteilyn kautta?</w:t>
      </w:r>
    </w:p>
    <w:p>
      <w:r>
        <w:rPr>
          <w:b/>
        </w:rPr>
        <w:t xml:space="preserve">Tulos</w:t>
      </w:r>
    </w:p>
    <w:p>
      <w:r>
        <w:t xml:space="preserve">Vanhemmat ihmiset saavat vähemmän aurinkoa ja tuottavat vähemmän mitä kemikaalia UVB-säteilyn kautta?</w:t>
      </w:r>
    </w:p>
    <w:p>
      <w:r>
        <w:rPr>
          <w:b/>
        </w:rPr>
        <w:t xml:space="preserve">Esimerkki 2.1000</w:t>
      </w:r>
    </w:p>
    <w:p>
      <w:r>
        <w:t xml:space="preserve">Minkä suiston uh-eläimen mukaan Reinin saaret on nimetty?</w:t>
      </w:r>
    </w:p>
    <w:p>
      <w:r>
        <w:rPr>
          <w:b/>
        </w:rPr>
        <w:t xml:space="preserve">Tulos</w:t>
      </w:r>
    </w:p>
    <w:p>
      <w:r>
        <w:t xml:space="preserve">Minkä eläimen mukaan Reinin saaret on nimetty?</w:t>
      </w:r>
    </w:p>
    <w:p>
      <w:r>
        <w:rPr>
          <w:b/>
        </w:rPr>
        <w:t xml:space="preserve">Esimerkki 2.1001</w:t>
      </w:r>
    </w:p>
    <w:p>
      <w:r>
        <w:t xml:space="preserve">Nykyaikainen suuntaus muotoilussa on kohti integraatiota missä tai oikeastaan kuka?</w:t>
      </w:r>
    </w:p>
    <w:p>
      <w:r>
        <w:rPr>
          <w:b/>
        </w:rPr>
        <w:t xml:space="preserve">Tulos</w:t>
      </w:r>
    </w:p>
    <w:p>
      <w:r>
        <w:t xml:space="preserve">Minkä yhdistäminen on nykyaikainen suuntaus muotoilussa?</w:t>
      </w:r>
    </w:p>
    <w:p>
      <w:r>
        <w:rPr>
          <w:b/>
        </w:rPr>
        <w:t xml:space="preserve">Esimerkki 2.1002</w:t>
      </w:r>
    </w:p>
    <w:p>
      <w:r>
        <w:t xml:space="preserve">Mikä on lähde tai pikemminkin prosessi, jolla immuunijärjestelmä tunnistaa kasvaimia kutsutaan?</w:t>
      </w:r>
    </w:p>
    <w:p>
      <w:r>
        <w:rPr>
          <w:b/>
        </w:rPr>
        <w:t xml:space="preserve">Tulos</w:t>
      </w:r>
    </w:p>
    <w:p>
      <w:r>
        <w:t xml:space="preserve">Mikä on prosessi, jolla immuunijärjestelmä tunnistaa kasvaimet?</w:t>
      </w:r>
    </w:p>
    <w:p>
      <w:r>
        <w:rPr>
          <w:b/>
        </w:rPr>
        <w:t xml:space="preserve">Esimerkki 2.1003</w:t>
      </w:r>
    </w:p>
    <w:p>
      <w:r>
        <w:t xml:space="preserve">Miten Camden 28 päätti käyttää solidaarisuustaktiikkaa varmistaakseen, että ei ei päättää alistua tuomioistuimelle tunnustettuaan syyllisyytensä?</w:t>
      </w:r>
    </w:p>
    <w:p>
      <w:r>
        <w:rPr>
          <w:b/>
        </w:rPr>
        <w:t xml:space="preserve">Tulos</w:t>
      </w:r>
    </w:p>
    <w:p>
      <w:r>
        <w:t xml:space="preserve">Miten Camden 28 -ryhmä päätti alistua tuomioistuimen eteen tunnustettuaan syyllisyytensä?</w:t>
      </w:r>
    </w:p>
    <w:p>
      <w:r>
        <w:rPr>
          <w:b/>
        </w:rPr>
        <w:t xml:space="preserve">Esimerkki 2.1004</w:t>
      </w:r>
    </w:p>
    <w:p>
      <w:r>
        <w:t xml:space="preserve">Mitä Lyell er Huttonin sijaan uskoi muodostuneen yhdessä katastrofaalisessa tapahtumassa?</w:t>
      </w:r>
    </w:p>
    <w:p>
      <w:r>
        <w:rPr>
          <w:b/>
        </w:rPr>
        <w:t xml:space="preserve">Tulos</w:t>
      </w:r>
    </w:p>
    <w:p>
      <w:r>
        <w:t xml:space="preserve">Mitä Hutton uskoi muodostuneen yhdessä katastrofitapahtumassa?</w:t>
      </w:r>
    </w:p>
    <w:p>
      <w:r>
        <w:rPr>
          <w:b/>
        </w:rPr>
        <w:t xml:space="preserve">Esimerkki 2.1005</w:t>
      </w:r>
    </w:p>
    <w:p>
      <w:r>
        <w:t xml:space="preserve">Mitä tai pikemminkin mitä suuntaviivoja käytetään IPCC:n arvioinneissa?</w:t>
      </w:r>
    </w:p>
    <w:p>
      <w:r>
        <w:rPr>
          <w:b/>
        </w:rPr>
        <w:t xml:space="preserve">Tulos</w:t>
      </w:r>
    </w:p>
    <w:p>
      <w:r>
        <w:t xml:space="preserve">Mitä ohjeita käytetään IPCC:n arvioinneissa?</w:t>
      </w:r>
    </w:p>
    <w:p>
      <w:r>
        <w:rPr>
          <w:b/>
        </w:rPr>
        <w:t xml:space="preserve">Esimerkki 2.1006</w:t>
      </w:r>
    </w:p>
    <w:p>
      <w:r>
        <w:t xml:space="preserve">Mikä oli, tai vielä parempi, mikä tekee päivän pituudesta vakion Maassa?</w:t>
      </w:r>
    </w:p>
    <w:p>
      <w:r>
        <w:rPr>
          <w:b/>
        </w:rPr>
        <w:t xml:space="preserve">Tulos</w:t>
      </w:r>
    </w:p>
    <w:p>
      <w:r>
        <w:t xml:space="preserve">Mikä tekee päivän pituudesta vakion maapallolla?</w:t>
      </w:r>
    </w:p>
    <w:p>
      <w:r>
        <w:rPr>
          <w:b/>
        </w:rPr>
        <w:t xml:space="preserve">Esimerkki 2.1007</w:t>
      </w:r>
    </w:p>
    <w:p>
      <w:r>
        <w:t xml:space="preserve">Kuka kuvailee kansalaistottelemattomuutta toiminnaksi ei ei antanut negatiivista konnotaatiota kansalaistottelemattomuudelle lähihistoriassa?</w:t>
      </w:r>
    </w:p>
    <w:p>
      <w:r>
        <w:rPr>
          <w:b/>
        </w:rPr>
        <w:t xml:space="preserve">Tulos</w:t>
      </w:r>
    </w:p>
    <w:p>
      <w:r>
        <w:t xml:space="preserve">Kuka antoi lähihistoriassa kansalaistottelemattomuudelle kielteisen merkityksen?</w:t>
      </w:r>
    </w:p>
    <w:p>
      <w:r>
        <w:rPr>
          <w:b/>
        </w:rPr>
        <w:t xml:space="preserve">Esimerkki 2.1008</w:t>
      </w:r>
    </w:p>
    <w:p>
      <w:r>
        <w:t xml:space="preserve">Mistä fagosyytti jää kiinni sytokiiniin, voi ei ei, patogeeniin?</w:t>
      </w:r>
    </w:p>
    <w:p>
      <w:r>
        <w:rPr>
          <w:b/>
        </w:rPr>
        <w:t xml:space="preserve">Tulos</w:t>
      </w:r>
    </w:p>
    <w:p>
      <w:r>
        <w:t xml:space="preserve">Mihin fagosyytti tarttuu patogeeniin?</w:t>
      </w:r>
    </w:p>
    <w:p>
      <w:r>
        <w:rPr>
          <w:b/>
        </w:rPr>
        <w:t xml:space="preserve">Esimerkki 2.1009</w:t>
      </w:r>
    </w:p>
    <w:p>
      <w:r>
        <w:t xml:space="preserve">Mitä Washington ei tehnyt saatuaan tietää brittiläisestä tai pikemminkin ranskalaisesta tiedusteluryhmästä alueella?</w:t>
      </w:r>
    </w:p>
    <w:p>
      <w:r>
        <w:rPr>
          <w:b/>
        </w:rPr>
        <w:t xml:space="preserve">Tulos</w:t>
      </w:r>
    </w:p>
    <w:p>
      <w:r>
        <w:t xml:space="preserve">Mitä Washington ei tehnyt saatuaan tietää alueella olevasta ranskalaisesta tiedusteluryhmästä?</w:t>
      </w:r>
    </w:p>
    <w:p>
      <w:r>
        <w:rPr>
          <w:b/>
        </w:rPr>
        <w:t xml:space="preserve">Esimerkki 2.1010</w:t>
      </w:r>
    </w:p>
    <w:p>
      <w:r>
        <w:t xml:space="preserve">Missä Zhu Shijie syntyi ei odota milloin hän kuoli?</w:t>
      </w:r>
    </w:p>
    <w:p>
      <w:r>
        <w:rPr>
          <w:b/>
        </w:rPr>
        <w:t xml:space="preserve">Tulos</w:t>
      </w:r>
    </w:p>
    <w:p>
      <w:r>
        <w:t xml:space="preserve">Milloin Zhu Shijie kuoli?</w:t>
      </w:r>
    </w:p>
    <w:p>
      <w:r>
        <w:rPr>
          <w:b/>
        </w:rPr>
        <w:t xml:space="preserve">Esimerkki 2.1011</w:t>
      </w:r>
    </w:p>
    <w:p>
      <w:r>
        <w:t xml:space="preserve">Kuka... tarkoitan, mikä ei ole luonnollisen valon ja pimeyden syklien vaikutuksen alainen?</w:t>
      </w:r>
    </w:p>
    <w:p>
      <w:r>
        <w:rPr>
          <w:b/>
        </w:rPr>
        <w:t xml:space="preserve">Tulos</w:t>
      </w:r>
    </w:p>
    <w:p>
      <w:r>
        <w:t xml:space="preserve">Mihin luonnolliset valo- ja pimeyssyklit eivät vaikuta?</w:t>
      </w:r>
    </w:p>
    <w:p>
      <w:r>
        <w:rPr>
          <w:b/>
        </w:rPr>
        <w:t xml:space="preserve">Esimerkki 2.1012</w:t>
      </w:r>
    </w:p>
    <w:p>
      <w:r>
        <w:t xml:space="preserve">Kuinka kauan ei kumpi on vanhempi Britannian imperiumi vai Etiopian imperiumi?</w:t>
      </w:r>
    </w:p>
    <w:p>
      <w:r>
        <w:rPr>
          <w:b/>
        </w:rPr>
        <w:t xml:space="preserve">Tulos</w:t>
      </w:r>
    </w:p>
    <w:p>
      <w:r>
        <w:t xml:space="preserve">Kumpi on vanhempi, Britannian imperiumi vai Etiopian imperiumi?</w:t>
      </w:r>
    </w:p>
    <w:p>
      <w:r>
        <w:rPr>
          <w:b/>
        </w:rPr>
        <w:t xml:space="preserve">Esimerkki 2.1013</w:t>
      </w:r>
    </w:p>
    <w:p>
      <w:r>
        <w:t xml:space="preserve">Kuinka suuri osa Aasian väestöstä oli hmongeja?</w:t>
      </w:r>
    </w:p>
    <w:p>
      <w:r>
        <w:rPr>
          <w:b/>
        </w:rPr>
        <w:t xml:space="preserve">Tulos</w:t>
      </w:r>
    </w:p>
    <w:p>
      <w:r>
        <w:t xml:space="preserve">Kuinka suuri osa Aasian väestöstä oli hmongeja?</w:t>
      </w:r>
    </w:p>
    <w:p>
      <w:r>
        <w:rPr>
          <w:b/>
        </w:rPr>
        <w:t xml:space="preserve">Esimerkki 2.1014</w:t>
      </w:r>
    </w:p>
    <w:p>
      <w:r>
        <w:t xml:space="preserve">Mikä eteni erilaisten, ei, odota, tarkoitan samanlaisten ajatusten yhdistämisen mukaisesti?</w:t>
      </w:r>
    </w:p>
    <w:p>
      <w:r>
        <w:rPr>
          <w:b/>
        </w:rPr>
        <w:t xml:space="preserve">Tulos</w:t>
      </w:r>
    </w:p>
    <w:p>
      <w:r>
        <w:t xml:space="preserve">Mikä eteni samankaltaisten ajatusten yhtenäistämisen linjalla?</w:t>
      </w:r>
    </w:p>
    <w:p>
      <w:r>
        <w:rPr>
          <w:b/>
        </w:rPr>
        <w:t xml:space="preserve">Esimerkki 2.1015</w:t>
      </w:r>
    </w:p>
    <w:p>
      <w:r>
        <w:t xml:space="preserve">Mikä oli Mikä oli yksi Kioton pöytäkirjassa ratkaistu ongelma?</w:t>
      </w:r>
    </w:p>
    <w:p>
      <w:r>
        <w:rPr>
          <w:b/>
        </w:rPr>
        <w:t xml:space="preserve">Tulos</w:t>
      </w:r>
    </w:p>
    <w:p>
      <w:r>
        <w:t xml:space="preserve">Mikä oli yksi Kioton pöytäkirjalla ratkaistu ongelma?</w:t>
      </w:r>
    </w:p>
    <w:p>
      <w:r>
        <w:rPr>
          <w:b/>
        </w:rPr>
        <w:t xml:space="preserve">Esimerkki 2.1016</w:t>
      </w:r>
    </w:p>
    <w:p>
      <w:r>
        <w:t xml:space="preserve">Mikä tai ei oikeastaan mikä suuntaus lisää pääoman orgaanista koostumusta pitkällä aikavälillä?</w:t>
      </w:r>
    </w:p>
    <w:p>
      <w:r>
        <w:rPr>
          <w:b/>
        </w:rPr>
        <w:t xml:space="preserve">Tulos</w:t>
      </w:r>
    </w:p>
    <w:p>
      <w:r>
        <w:t xml:space="preserve">Mikä suuntaus lisää pääoman orgaanista koostumusta pitkällä aikavälillä?</w:t>
      </w:r>
    </w:p>
    <w:p>
      <w:r>
        <w:rPr>
          <w:b/>
        </w:rPr>
        <w:t xml:space="preserve">Esimerkki 2.1017</w:t>
      </w:r>
    </w:p>
    <w:p>
      <w:r>
        <w:t xml:space="preserve">Miten muuten petrologit voivat ymmärtää kiteytymislämpötilaa, eli lämpötilaa, jossa eri mineraalifaasit ilmenevät?</w:t>
      </w:r>
    </w:p>
    <w:p>
      <w:r>
        <w:rPr>
          <w:b/>
        </w:rPr>
        <w:t xml:space="preserve">Tulos</w:t>
      </w:r>
    </w:p>
    <w:p>
      <w:r>
        <w:t xml:space="preserve">Miten muuten petrologit voivat ymmärtää lämpötilan, jossa eri mineraalifaasit syntyvät?</w:t>
      </w:r>
    </w:p>
    <w:p>
      <w:r>
        <w:rPr>
          <w:b/>
        </w:rPr>
        <w:t xml:space="preserve">Esimerkki 2.1018</w:t>
      </w:r>
    </w:p>
    <w:p>
      <w:r>
        <w:t xml:space="preserve">Mitkä solut er gamma delta T-solut jakavat ominaisuudet minkä muiden T-solutyyppien kanssa?</w:t>
      </w:r>
    </w:p>
    <w:p>
      <w:r>
        <w:rPr>
          <w:b/>
        </w:rPr>
        <w:t xml:space="preserve">Tulos</w:t>
      </w:r>
    </w:p>
    <w:p>
      <w:r>
        <w:t xml:space="preserve">Gamma delta T-soluilla on yhteisiä ominaisuuksia minkä muiden T-solutyyppien kanssa?</w:t>
      </w:r>
    </w:p>
    <w:p>
      <w:r>
        <w:rPr>
          <w:b/>
        </w:rPr>
        <w:t xml:space="preserve">Esimerkki 2.1019</w:t>
      </w:r>
    </w:p>
    <w:p>
      <w:r>
        <w:t xml:space="preserve">Mitä, anteeksi, kenet Kublai hylkäsi Korean hallitsijana?</w:t>
      </w:r>
    </w:p>
    <w:p>
      <w:r>
        <w:rPr>
          <w:b/>
        </w:rPr>
        <w:t xml:space="preserve">Tulos</w:t>
      </w:r>
    </w:p>
    <w:p>
      <w:r>
        <w:t xml:space="preserve"> Kenet Kublai hylkäsi Korean hallitsijana?</w:t>
      </w:r>
    </w:p>
    <w:p>
      <w:r>
        <w:rPr>
          <w:b/>
        </w:rPr>
        <w:t xml:space="preserve">Esimerkki 2.1020</w:t>
      </w:r>
    </w:p>
    <w:p>
      <w:r>
        <w:t xml:space="preserve">Mitkä ovat algebro-geometristen, ei odota, kvadraattisten kohteiden pisteet?</w:t>
      </w:r>
    </w:p>
    <w:p>
      <w:r>
        <w:rPr>
          <w:b/>
        </w:rPr>
        <w:t xml:space="preserve">Tulos</w:t>
      </w:r>
    </w:p>
    <w:p>
      <w:r>
        <w:t xml:space="preserve">Mitkä ovat kvadraattisten kappaleiden pisteet?</w:t>
      </w:r>
    </w:p>
    <w:p>
      <w:r>
        <w:rPr>
          <w:b/>
        </w:rPr>
        <w:t xml:space="preserve">Esimerkki 2.1021</w:t>
      </w:r>
    </w:p>
    <w:p>
      <w:r>
        <w:t xml:space="preserve">Kuka oikeastaan pahoittelee sitä, mitä markkinat ja talous eivät hallitse?</w:t>
      </w:r>
    </w:p>
    <w:p>
      <w:r>
        <w:rPr>
          <w:b/>
        </w:rPr>
        <w:t xml:space="preserve">Tulos</w:t>
      </w:r>
    </w:p>
    <w:p>
      <w:r>
        <w:t xml:space="preserve">Mitä markkinat ja talous eivät hallitse?</w:t>
      </w:r>
    </w:p>
    <w:p>
      <w:r>
        <w:rPr>
          <w:b/>
        </w:rPr>
        <w:t xml:space="preserve">Esimerkki 2.1022</w:t>
      </w:r>
    </w:p>
    <w:p>
      <w:r>
        <w:t xml:space="preserve">Kuka kirjoitti, että vallankumous ei, ei että imperialismi on kapitalismin korkein vaihe?</w:t>
      </w:r>
    </w:p>
    <w:p>
      <w:r>
        <w:rPr>
          <w:b/>
        </w:rPr>
        <w:t xml:space="preserve">Tulos</w:t>
      </w:r>
    </w:p>
    <w:p>
      <w:r>
        <w:t xml:space="preserve">Kuka kirjoitti, että imperialismi on kapitalismin korkein vaihe?</w:t>
      </w:r>
    </w:p>
    <w:p>
      <w:r>
        <w:rPr>
          <w:b/>
        </w:rPr>
        <w:t xml:space="preserve">Esimerkki 2.1023</w:t>
      </w:r>
    </w:p>
    <w:p>
      <w:r>
        <w:t xml:space="preserve">Mikä oli Khanin kirjan irlantilainen nimi ei Polon?</w:t>
      </w:r>
    </w:p>
    <w:p>
      <w:r>
        <w:rPr>
          <w:b/>
        </w:rPr>
        <w:t xml:space="preserve">Tulos</w:t>
      </w:r>
    </w:p>
    <w:p>
      <w:r>
        <w:t xml:space="preserve"> Mikä oli Polon kirjan irlantilainen nimi?</w:t>
      </w:r>
    </w:p>
    <w:p>
      <w:r>
        <w:rPr>
          <w:b/>
        </w:rPr>
        <w:t xml:space="preserve">Esimerkki 2.1024</w:t>
      </w:r>
    </w:p>
    <w:p>
      <w:r>
        <w:t xml:space="preserve">Mikä on joki ei ole ei oikeastaan Alankomaiden väestö?</w:t>
      </w:r>
    </w:p>
    <w:p>
      <w:r>
        <w:rPr>
          <w:b/>
        </w:rPr>
        <w:t xml:space="preserve">Tulos</w:t>
      </w:r>
    </w:p>
    <w:p>
      <w:r>
        <w:t xml:space="preserve">Mikä on Alankomaiden väkiluku?</w:t>
      </w:r>
    </w:p>
    <w:p>
      <w:r>
        <w:rPr>
          <w:b/>
        </w:rPr>
        <w:t xml:space="preserve">Esimerkki 2.1025</w:t>
      </w:r>
    </w:p>
    <w:p>
      <w:r>
        <w:t xml:space="preserve">Mikä ei ollut pahoillani Mitä Marchall Cohen totesi rikollisuudesta?</w:t>
      </w:r>
    </w:p>
    <w:p>
      <w:r>
        <w:rPr>
          <w:b/>
        </w:rPr>
        <w:t xml:space="preserve">Tulos</w:t>
      </w:r>
    </w:p>
    <w:p>
      <w:r>
        <w:t xml:space="preserve">Mitä Marchall Cohen totesi rikollisuudesta?</w:t>
      </w:r>
    </w:p>
    <w:p>
      <w:r>
        <w:rPr>
          <w:b/>
        </w:rPr>
        <w:t xml:space="preserve">Esimerkki 2.1026</w:t>
      </w:r>
    </w:p>
    <w:p>
      <w:r>
        <w:t xml:space="preserve">Kuka myi ulkomaisille PTT:ille, um no, myikö Northern Telecom TRANSPAC-kloonit?</w:t>
      </w:r>
    </w:p>
    <w:p>
      <w:r>
        <w:rPr>
          <w:b/>
        </w:rPr>
        <w:t xml:space="preserve">Tulos</w:t>
      </w:r>
    </w:p>
    <w:p>
      <w:r>
        <w:t xml:space="preserve">Kenelle Northen Telecom myi TRANSPAC-kloonit?</w:t>
      </w:r>
    </w:p>
    <w:p>
      <w:r>
        <w:rPr>
          <w:b/>
        </w:rPr>
        <w:t xml:space="preserve">Esimerkki 2.1027</w:t>
      </w:r>
    </w:p>
    <w:p>
      <w:r>
        <w:t xml:space="preserve">NY Timesissa sanottiin, että Harvardissa ennen vuotta 2008, kuinka monta kurssia heidän keskittymisensä ulkopuolelta vaadittiin täysipäiväisiltä perustutkinto-opiskelijoilta?</w:t>
      </w:r>
    </w:p>
    <w:p>
      <w:r>
        <w:rPr>
          <w:b/>
        </w:rPr>
        <w:t xml:space="preserve">Tulos</w:t>
      </w:r>
    </w:p>
    <w:p>
      <w:r>
        <w:t xml:space="preserve">Vuosina 1978 ja 2008 neljän vuoden kokopäiväisten perustutkinto-opiskelijoiden edellytettiin suorittavan kuinka monta kurssia keskittymänsä ulkopuolella?</w:t>
      </w:r>
    </w:p>
    <w:p>
      <w:r>
        <w:rPr>
          <w:b/>
        </w:rPr>
        <w:t xml:space="preserve">Esimerkki 2.1028</w:t>
      </w:r>
    </w:p>
    <w:p>
      <w:r>
        <w:t xml:space="preserve">Kuka fysiikan er, joka päätteli, että liike vakionopeudella oli täysin yhtä kuin liike?</w:t>
      </w:r>
    </w:p>
    <w:p>
      <w:r>
        <w:rPr>
          <w:b/>
        </w:rPr>
        <w:t xml:space="preserve">Tulos</w:t>
      </w:r>
    </w:p>
    <w:p>
      <w:r>
        <w:t xml:space="preserve">Kuka päätteli, että liike vakionopeudella vastaa täysin liikettä?</w:t>
      </w:r>
    </w:p>
    <w:p>
      <w:r>
        <w:rPr>
          <w:b/>
        </w:rPr>
        <w:t xml:space="preserve">Esimerkki 2.1029</w:t>
      </w:r>
    </w:p>
    <w:p>
      <w:r>
        <w:t xml:space="preserve">Kuka toimii, odota, mikä on yksityiskohtaisten suunnitelmien ja huolellisen valvonnan lisäämisen prosessi?</w:t>
      </w:r>
    </w:p>
    <w:p>
      <w:r>
        <w:rPr>
          <w:b/>
        </w:rPr>
        <w:t xml:space="preserve">Tulos</w:t>
      </w:r>
    </w:p>
    <w:p>
      <w:r>
        <w:t xml:space="preserve">Miten yksityiskohtaisia suunnitelmia ja huolellista valvontaa lisätään?</w:t>
      </w:r>
    </w:p>
    <w:p>
      <w:r>
        <w:rPr>
          <w:b/>
        </w:rPr>
        <w:t xml:space="preserve">Esimerkki 2.1030</w:t>
      </w:r>
    </w:p>
    <w:p>
      <w:r>
        <w:t xml:space="preserve">Mikä on lempinimi Rein ei ole ei Delta Alankomaissa?</w:t>
      </w:r>
    </w:p>
    <w:p>
      <w:r>
        <w:rPr>
          <w:b/>
        </w:rPr>
        <w:t xml:space="preserve">Tulos</w:t>
      </w:r>
    </w:p>
    <w:p>
      <w:r>
        <w:t xml:space="preserve">Mikä on Alankomaiden Delta-joen lempinimi?</w:t>
      </w:r>
    </w:p>
    <w:p>
      <w:r>
        <w:rPr>
          <w:b/>
        </w:rPr>
        <w:t xml:space="preserve">Esimerkki 2.1031</w:t>
      </w:r>
    </w:p>
    <w:p>
      <w:r>
        <w:t xml:space="preserve">Mikä aikajana laajenee edelleen toisessa asteikossa vai onko se neljäs asteikko?</w:t>
      </w:r>
    </w:p>
    <w:p>
      <w:r>
        <w:rPr>
          <w:b/>
        </w:rPr>
        <w:t xml:space="preserve">Tulos</w:t>
      </w:r>
    </w:p>
    <w:p>
      <w:r>
        <w:t xml:space="preserve">Mitä aikajanaa laajennetaan edelleen neljännessä asteikossa?</w:t>
      </w:r>
    </w:p>
    <w:p>
      <w:r>
        <w:rPr>
          <w:b/>
        </w:rPr>
        <w:t xml:space="preserve">Esimerkki 2.1032</w:t>
      </w:r>
    </w:p>
    <w:p>
      <w:r>
        <w:t xml:space="preserve">Qwest ei pikemminkin Abilene oli pääsijoittaja missä hankkeessa?</w:t>
      </w:r>
    </w:p>
    <w:p>
      <w:r>
        <w:rPr>
          <w:b/>
        </w:rPr>
        <w:t xml:space="preserve">Tulos</w:t>
      </w:r>
    </w:p>
    <w:p>
      <w:r>
        <w:t xml:space="preserve">Mihin hankkeeseen Abilene oli pääsijoittaja?</w:t>
      </w:r>
    </w:p>
    <w:p>
      <w:r>
        <w:rPr>
          <w:b/>
        </w:rPr>
        <w:t xml:space="preserve">Esimerkki 2.1033</w:t>
      </w:r>
    </w:p>
    <w:p>
      <w:r>
        <w:t xml:space="preserve">Mikä on toinen sana keskipakovoimalle?</w:t>
      </w:r>
    </w:p>
    <w:p>
      <w:r>
        <w:rPr>
          <w:b/>
        </w:rPr>
        <w:t xml:space="preserve">Tulos</w:t>
      </w:r>
    </w:p>
    <w:p>
      <w:r>
        <w:t xml:space="preserve">Mikä on toinen sana keskipakovoimalle?</w:t>
      </w:r>
    </w:p>
    <w:p>
      <w:r>
        <w:rPr>
          <w:b/>
        </w:rPr>
        <w:t xml:space="preserve">Esimerkki 2.1034</w:t>
      </w:r>
    </w:p>
    <w:p>
      <w:r>
        <w:t xml:space="preserve">Mikä jatkui itään ei etelään ja jota pidetään myös ensimmäisenä Rein-jokena?</w:t>
      </w:r>
    </w:p>
    <w:p>
      <w:r>
        <w:rPr>
          <w:b/>
        </w:rPr>
        <w:t xml:space="preserve">Tulos</w:t>
      </w:r>
    </w:p>
    <w:p>
      <w:r>
        <w:t xml:space="preserve">Mikä jatkui etelään ja mitä pidetään myös ensimmäisenä Rein-jokena?</w:t>
      </w:r>
    </w:p>
    <w:p>
      <w:r>
        <w:rPr>
          <w:b/>
        </w:rPr>
        <w:t xml:space="preserve">Esimerkki 2.1035</w:t>
      </w:r>
    </w:p>
    <w:p>
      <w:r>
        <w:t xml:space="preserve">Veljeskunnan jäsenet vastustavat minkä tai pikemminkin minkä juoman nauttimista?</w:t>
      </w:r>
    </w:p>
    <w:p>
      <w:r>
        <w:rPr>
          <w:b/>
        </w:rPr>
        <w:t xml:space="preserve">Tulos</w:t>
      </w:r>
    </w:p>
    <w:p>
      <w:r>
        <w:t xml:space="preserve">Veljeskunnan jäsenet vastustavat minkä juoman nauttimista?</w:t>
      </w:r>
    </w:p>
    <w:p>
      <w:r>
        <w:rPr>
          <w:b/>
        </w:rPr>
        <w:t xml:space="preserve">Esimerkki 2.1036</w:t>
      </w:r>
    </w:p>
    <w:p>
      <w:r>
        <w:t xml:space="preserve">Minkälaista kansalaistottelemattomuutta Ghandi ajatteli omantunnon käyttämisellä saavutettavan?</w:t>
      </w:r>
    </w:p>
    <w:p>
      <w:r>
        <w:rPr>
          <w:b/>
        </w:rPr>
        <w:t xml:space="preserve">Tulos</w:t>
      </w:r>
    </w:p>
    <w:p>
      <w:r>
        <w:t xml:space="preserve">Mitä Ghandi ajatteli, että omantunnon käyttämisellä saavutetaan?</w:t>
      </w:r>
    </w:p>
    <w:p>
      <w:r>
        <w:rPr>
          <w:b/>
        </w:rPr>
        <w:t xml:space="preserve">Esimerkki 2.1037</w:t>
      </w:r>
    </w:p>
    <w:p>
      <w:r>
        <w:t xml:space="preserve">Mikä oli Kublai no hoho?</w:t>
      </w:r>
    </w:p>
    <w:p>
      <w:r>
        <w:rPr>
          <w:b/>
        </w:rPr>
        <w:t xml:space="preserve">Tulos</w:t>
      </w:r>
    </w:p>
    <w:p>
      <w:r>
        <w:t xml:space="preserve">Mikä oli hoho?</w:t>
      </w:r>
    </w:p>
    <w:p>
      <w:r>
        <w:rPr>
          <w:b/>
        </w:rPr>
        <w:t xml:space="preserve">Esimerkki 2.1038</w:t>
      </w:r>
    </w:p>
    <w:p>
      <w:r>
        <w:t xml:space="preserve">Kuinka paljon matkaa on San Franciscon, odota, Fresnon ja Los Angelesin välillä?</w:t>
      </w:r>
    </w:p>
    <w:p>
      <w:r>
        <w:rPr>
          <w:b/>
        </w:rPr>
        <w:t xml:space="preserve">Tulos</w:t>
      </w:r>
    </w:p>
    <w:p>
      <w:r>
        <w:t xml:space="preserve">Kuinka kaukana Fresno on Los Angelesista?</w:t>
      </w:r>
    </w:p>
    <w:p>
      <w:r>
        <w:rPr>
          <w:b/>
        </w:rPr>
        <w:t xml:space="preserve">Esimerkki 2.1039</w:t>
      </w:r>
    </w:p>
    <w:p>
      <w:r>
        <w:t xml:space="preserve">Mitä tapahtuu, kun naisten oi pikemminkin henkilön kykyjä nostetaan, kun se liittyy heidän tuloihinsa?</w:t>
      </w:r>
    </w:p>
    <w:p>
      <w:r>
        <w:rPr>
          <w:b/>
        </w:rPr>
        <w:t xml:space="preserve">Tulos</w:t>
      </w:r>
    </w:p>
    <w:p>
      <w:r>
        <w:t xml:space="preserve">Mitä tapahtuu, kun henkilön kyvykkyyksiä nostetaan suhteessa hänen tuloihinsa?</w:t>
      </w:r>
    </w:p>
    <w:p>
      <w:r>
        <w:rPr>
          <w:b/>
        </w:rPr>
        <w:t xml:space="preserve">Esimerkki 2.1040</w:t>
      </w:r>
    </w:p>
    <w:p>
      <w:r>
        <w:t xml:space="preserve">Mistä löydät läntisen pallonpuoliskon kulttuurihistoriaa ja sivilisaatioita, kuten mikä museo on erikoistunut siihen?</w:t>
      </w:r>
    </w:p>
    <w:p>
      <w:r>
        <w:rPr>
          <w:b/>
        </w:rPr>
        <w:t xml:space="preserve">Tulos</w:t>
      </w:r>
    </w:p>
    <w:p>
      <w:r>
        <w:t xml:space="preserve">Mikä museo on erikoistunut läntisen pallonpuoliskon kulttuurihistoriaan ja sivilisaatioihin?</w:t>
      </w:r>
    </w:p>
    <w:p>
      <w:r>
        <w:rPr>
          <w:b/>
        </w:rPr>
        <w:t xml:space="preserve">Esimerkki 2.1041</w:t>
      </w:r>
    </w:p>
    <w:p>
      <w:r>
        <w:t xml:space="preserve">Miten tai milloin geologit alkoivat vertailla fossiileja toisiinsa?</w:t>
      </w:r>
    </w:p>
    <w:p>
      <w:r>
        <w:rPr>
          <w:b/>
        </w:rPr>
        <w:t xml:space="preserve">Tulos</w:t>
      </w:r>
    </w:p>
    <w:p>
      <w:r>
        <w:t xml:space="preserve">Milloin geologit alkoivat vertailla fossiileja toisiinsa?</w:t>
      </w:r>
    </w:p>
    <w:p>
      <w:r>
        <w:rPr>
          <w:b/>
        </w:rPr>
        <w:t xml:space="preserve">Esimerkki 2.1042</w:t>
      </w:r>
    </w:p>
    <w:p>
      <w:r>
        <w:t xml:space="preserve">Kuka säilytti ei kehittänyt suhteellisuusteoriaa?</w:t>
      </w:r>
    </w:p>
    <w:p>
      <w:r>
        <w:rPr>
          <w:b/>
        </w:rPr>
        <w:t xml:space="preserve">Tulos</w:t>
      </w:r>
    </w:p>
    <w:p>
      <w:r>
        <w:t xml:space="preserve">Kuka kehitti suhteellisuusteorian?</w:t>
      </w:r>
    </w:p>
    <w:p>
      <w:r>
        <w:rPr>
          <w:b/>
        </w:rPr>
        <w:t xml:space="preserve">Esimerkki 2.1043</w:t>
      </w:r>
    </w:p>
    <w:p>
      <w:r>
        <w:t xml:space="preserve">Mikä on eräs julkisen, ei siis yksityisen avaimen salausalgoritmin tyyppi?</w:t>
      </w:r>
    </w:p>
    <w:p>
      <w:r>
        <w:rPr>
          <w:b/>
        </w:rPr>
        <w:t xml:space="preserve">Tulos</w:t>
      </w:r>
    </w:p>
    <w:p>
      <w:r>
        <w:t xml:space="preserve">Mikä on eräs yksityisen avaimen salausalgoritmin tyyppi?</w:t>
      </w:r>
    </w:p>
    <w:p>
      <w:r>
        <w:rPr>
          <w:b/>
        </w:rPr>
        <w:t xml:space="preserve">Esimerkki 2.1044</w:t>
      </w:r>
    </w:p>
    <w:p>
      <w:r>
        <w:t xml:space="preserve">Kuinka monta prosenttia Euroopan väestöstä kuoli mustaan surmaan?</w:t>
      </w:r>
    </w:p>
    <w:p>
      <w:r>
        <w:rPr>
          <w:b/>
        </w:rPr>
        <w:t xml:space="preserve">Tulos</w:t>
      </w:r>
    </w:p>
    <w:p>
      <w:r>
        <w:t xml:space="preserve">Kuinka suuren osan Euroopan väestöstä musta surma tappoi?</w:t>
      </w:r>
    </w:p>
    <w:p>
      <w:r>
        <w:rPr>
          <w:b/>
        </w:rPr>
        <w:t xml:space="preserve">Esimerkki 2.1045</w:t>
      </w:r>
    </w:p>
    <w:p>
      <w:r>
        <w:t xml:space="preserve">Ei ole yllättävää, että mujahideenien voitto Afganistanin demokraattisesta tasavallasta, ei, ei, Neuvostoliiton 1980-luvulla onnistui tuottamaan mitä?</w:t>
      </w:r>
    </w:p>
    <w:p>
      <w:r>
        <w:rPr>
          <w:b/>
        </w:rPr>
        <w:t xml:space="preserve">Tulos</w:t>
      </w:r>
    </w:p>
    <w:p>
      <w:r>
        <w:t xml:space="preserve">Ei ole yllättävää, että mujahideenien voitto Neuvostoliitosta 1980-luvulla onnistui tuottamaan mitä?</w:t>
      </w:r>
    </w:p>
    <w:p>
      <w:r>
        <w:rPr>
          <w:b/>
        </w:rPr>
        <w:t xml:space="preserve">Esimerkki 2.1046</w:t>
      </w:r>
    </w:p>
    <w:p>
      <w:r>
        <w:t xml:space="preserve">Mistä Puolan toisen tasavallan 12 artikla uh ei liittoutuneiden välirauhan ehtojen mukaan Saksaa vaadittiin vetäytymään?</w:t>
      </w:r>
    </w:p>
    <w:p>
      <w:r>
        <w:rPr>
          <w:b/>
        </w:rPr>
        <w:t xml:space="preserve">Tulos</w:t>
      </w:r>
    </w:p>
    <w:p>
      <w:r>
        <w:t xml:space="preserve">Mistä liittoutuneiden välirauhan ehtojen 12 artiklassa vaadittiin Saksaa vetäytymään?</w:t>
      </w:r>
    </w:p>
    <w:p>
      <w:r>
        <w:rPr>
          <w:b/>
        </w:rPr>
        <w:t xml:space="preserve">Esimerkki 2.1047</w:t>
      </w:r>
    </w:p>
    <w:p>
      <w:r>
        <w:t xml:space="preserve">Mitkä väestöryhmät suljettu akuutti ei miehitetty vieraalla alueella välillä modernin Baden ja W\u00fcrttemberg?</w:t>
      </w:r>
    </w:p>
    <w:p>
      <w:r>
        <w:rPr>
          <w:b/>
        </w:rPr>
        <w:t xml:space="preserve">Tulos</w:t>
      </w:r>
    </w:p>
    <w:p>
      <w:r>
        <w:t xml:space="preserve">Mitkä väestöryhmät asuttivat nykyisten Badenin ja Württembergin välisen vieraan alueen?</w:t>
      </w:r>
    </w:p>
    <w:p>
      <w:r>
        <w:rPr>
          <w:b/>
        </w:rPr>
        <w:t xml:space="preserve">Esimerkki 2.1048</w:t>
      </w:r>
    </w:p>
    <w:p>
      <w:r>
        <w:t xml:space="preserve">Paljonko ylioppilaskunnan tulot, anteeksi, tarkoitin budjetti, ovat suunnilleen?</w:t>
      </w:r>
    </w:p>
    <w:p>
      <w:r>
        <w:rPr>
          <w:b/>
        </w:rPr>
        <w:t xml:space="preserve">Tulos</w:t>
      </w:r>
    </w:p>
    <w:p>
      <w:r>
        <w:t xml:space="preserve">Kuinka suuri on ylioppilaskunnan budjetti?</w:t>
      </w:r>
    </w:p>
    <w:p>
      <w:r>
        <w:rPr>
          <w:b/>
        </w:rPr>
        <w:t xml:space="preserve">Esimerkki 2.1049</w:t>
      </w:r>
    </w:p>
    <w:p>
      <w:r>
        <w:t xml:space="preserve">Mikä on Puolan aluejaon toinen taso eikä perusyksikkö?</w:t>
      </w:r>
    </w:p>
    <w:p>
      <w:r>
        <w:rPr>
          <w:b/>
        </w:rPr>
        <w:t xml:space="preserve">Tulos</w:t>
      </w:r>
    </w:p>
    <w:p>
      <w:r>
        <w:t xml:space="preserve">Mikä on Puolan aluejaon perusyksikkö?</w:t>
      </w:r>
    </w:p>
    <w:p>
      <w:r>
        <w:rPr>
          <w:b/>
        </w:rPr>
        <w:t xml:space="preserve">Esimerkki 2.1050</w:t>
      </w:r>
    </w:p>
    <w:p>
      <w:r>
        <w:t xml:space="preserve">Kenen palvelut tai paremminkin mitkä hankerakenteet auttavat omistajaa integroinnissa?</w:t>
      </w:r>
    </w:p>
    <w:p>
      <w:r>
        <w:rPr>
          <w:b/>
        </w:rPr>
        <w:t xml:space="preserve">Tulos</w:t>
      </w:r>
    </w:p>
    <w:p>
      <w:r>
        <w:t xml:space="preserve">Mitkä hankerakenteet auttavat omistajaa integroinnissa?</w:t>
      </w:r>
    </w:p>
    <w:p>
      <w:r>
        <w:rPr>
          <w:b/>
        </w:rPr>
        <w:t xml:space="preserve">Esimerkki 2.1051</w:t>
      </w:r>
    </w:p>
    <w:p>
      <w:r>
        <w:t xml:space="preserve">Mitä ovat tai pikemminkin miten voidaan määrittää sellaisten sedimenttikivien absoluuttinen ikä, jotka eivät sisällä radioaktiivisia isotooppeja?</w:t>
      </w:r>
    </w:p>
    <w:p>
      <w:r>
        <w:rPr>
          <w:b/>
        </w:rPr>
        <w:t xml:space="preserve">Tulos</w:t>
      </w:r>
    </w:p>
    <w:p>
      <w:r>
        <w:t xml:space="preserve">Miten voidaan määrittää sellaisten sedimenttikivien absoluuttinen ikä, jotka eivät sisällä radioaktiivisia isotooppeja?</w:t>
      </w:r>
    </w:p>
    <w:p>
      <w:r>
        <w:rPr>
          <w:b/>
        </w:rPr>
        <w:t xml:space="preserve">Esimerkki 2.1052</w:t>
      </w:r>
    </w:p>
    <w:p>
      <w:r>
        <w:t xml:space="preserve">Mistä liittovaltion tuomioistuimet olivat aina kärsineet tai odottaneet varapresidentti Agnewia?</w:t>
      </w:r>
    </w:p>
    <w:p>
      <w:r>
        <w:rPr>
          <w:b/>
        </w:rPr>
        <w:t xml:space="preserve">Tulos</w:t>
      </w:r>
    </w:p>
    <w:p>
      <w:r>
        <w:t xml:space="preserve">Mistä varapresidentti Agnew oli aina kärsinyt? </w:t>
      </w:r>
    </w:p>
    <w:p>
      <w:r>
        <w:rPr>
          <w:b/>
        </w:rPr>
        <w:t xml:space="preserve">Esimerkki 2.1053</w:t>
      </w:r>
    </w:p>
    <w:p>
      <w:r>
        <w:t xml:space="preserve">Mitä tai kertokaa minulle, kuka muu kuin britit kolonisoi Aasiaa?</w:t>
      </w:r>
    </w:p>
    <w:p>
      <w:r>
        <w:rPr>
          <w:b/>
        </w:rPr>
        <w:t xml:space="preserve">Tulos</w:t>
      </w:r>
    </w:p>
    <w:p>
      <w:r>
        <w:t xml:space="preserve"> Ketkä muut kuin britit kolonisoivat Aasian?</w:t>
      </w:r>
    </w:p>
    <w:p>
      <w:r>
        <w:rPr>
          <w:b/>
        </w:rPr>
        <w:t xml:space="preserve">Esimerkki 2.1054</w:t>
      </w:r>
    </w:p>
    <w:p>
      <w:r>
        <w:t xml:space="preserve">Mikä edisti draamaa tai uh-kauppaa Yuanin aikana?</w:t>
      </w:r>
    </w:p>
    <w:p>
      <w:r>
        <w:rPr>
          <w:b/>
        </w:rPr>
        <w:t xml:space="preserve">Tulos</w:t>
      </w:r>
    </w:p>
    <w:p>
      <w:r>
        <w:t xml:space="preserve">Mikä edisti kaupankäyntiä juanin aikana?</w:t>
      </w:r>
    </w:p>
    <w:p>
      <w:r>
        <w:rPr>
          <w:b/>
        </w:rPr>
        <w:t xml:space="preserve">Esimerkki 2.1055</w:t>
      </w:r>
    </w:p>
    <w:p>
      <w:r>
        <w:t xml:space="preserve">Minkälaisten tai minkälaisten T-solujen tarkoituksena on moduloida immuunivastetta?</w:t>
      </w:r>
    </w:p>
    <w:p>
      <w:r>
        <w:rPr>
          <w:b/>
        </w:rPr>
        <w:t xml:space="preserve">Tulos</w:t>
      </w:r>
    </w:p>
    <w:p>
      <w:r>
        <w:t xml:space="preserve">Minkälaisten T-solujen tarkoituksena on moduloida immuunivastetta?</w:t>
      </w:r>
    </w:p>
    <w:p>
      <w:r>
        <w:rPr>
          <w:b/>
        </w:rPr>
        <w:t xml:space="preserve">Esimerkki 2.1056</w:t>
      </w:r>
    </w:p>
    <w:p>
      <w:r>
        <w:t xml:space="preserve">Parlamentti ugh sen sijaan hallituspuolueen asukkaat ottavat käyttöön mitä lakeja?</w:t>
      </w:r>
    </w:p>
    <w:p>
      <w:r>
        <w:rPr>
          <w:b/>
        </w:rPr>
        <w:t xml:space="preserve">Tulos</w:t>
      </w:r>
    </w:p>
    <w:p>
      <w:r>
        <w:t xml:space="preserve">Mitä lakeja hallituspuolueen puheenjohtajat ottavat käyttöön?</w:t>
      </w:r>
    </w:p>
    <w:p>
      <w:r>
        <w:rPr>
          <w:b/>
        </w:rPr>
        <w:t xml:space="preserve">Esimerkki 2.1057</w:t>
      </w:r>
    </w:p>
    <w:p>
      <w:r>
        <w:t xml:space="preserve">Mitkä olivat ei milloin Washington sai tietää Trentin etenemisestä?</w:t>
      </w:r>
    </w:p>
    <w:p>
      <w:r>
        <w:rPr>
          <w:b/>
        </w:rPr>
        <w:t xml:space="preserve">Tulos</w:t>
      </w:r>
    </w:p>
    <w:p>
      <w:r>
        <w:t xml:space="preserve">Milloin Washington sai tietää Trentin etenemisestä?</w:t>
      </w:r>
    </w:p>
    <w:p>
      <w:r>
        <w:rPr>
          <w:b/>
        </w:rPr>
        <w:t xml:space="preserve">Esimerkki 2.1058</w:t>
      </w:r>
    </w:p>
    <w:p>
      <w:r>
        <w:t xml:space="preserve">Kuinka epäonnistunut oli William Shirleyn, tarkoitan Braddockin, alkuperäinen yritys?</w:t>
      </w:r>
    </w:p>
    <w:p>
      <w:r>
        <w:rPr>
          <w:b/>
        </w:rPr>
        <w:t xml:space="preserve">Tulos</w:t>
      </w:r>
    </w:p>
    <w:p>
      <w:r>
        <w:t xml:space="preserve">Kuinka epäonnistunut oli Braddockin alkuperäinen yritys?</w:t>
      </w:r>
    </w:p>
    <w:p>
      <w:r>
        <w:rPr>
          <w:b/>
        </w:rPr>
        <w:t xml:space="preserve">Esimerkki 2.1059</w:t>
      </w:r>
    </w:p>
    <w:p>
      <w:r>
        <w:t xml:space="preserve">Mitä Yhdistyneet Kansakunnat on väittänyt, ei anteeksi odota, ei ole väittänyt ISILin olevan?</w:t>
      </w:r>
    </w:p>
    <w:p>
      <w:r>
        <w:rPr>
          <w:b/>
        </w:rPr>
        <w:t xml:space="preserve">Tulos</w:t>
      </w:r>
    </w:p>
    <w:p>
      <w:r>
        <w:t xml:space="preserve"> Mitä Yhdistyneet Kansakunnat ei ole väittänyt ISILin olevan?</w:t>
      </w:r>
    </w:p>
    <w:p>
      <w:r>
        <w:rPr>
          <w:b/>
        </w:rPr>
        <w:t xml:space="preserve">Esimerkki 2.1060</w:t>
      </w:r>
    </w:p>
    <w:p>
      <w:r>
        <w:t xml:space="preserve">Mitä kamarilla, tarkoitan siis ratkaisevan kellon soitolla, ilmoitetaan?</w:t>
      </w:r>
    </w:p>
    <w:p>
      <w:r>
        <w:rPr>
          <w:b/>
        </w:rPr>
        <w:t xml:space="preserve">Tulos</w:t>
      </w:r>
    </w:p>
    <w:p>
      <w:r>
        <w:t xml:space="preserve">Mitä päätöskellon soitto enteilee?</w:t>
      </w:r>
    </w:p>
    <w:p>
      <w:r>
        <w:rPr>
          <w:b/>
        </w:rPr>
        <w:t xml:space="preserve">Esimerkki 2.1061</w:t>
      </w:r>
    </w:p>
    <w:p>
      <w:r>
        <w:t xml:space="preserve">Kuka on IPCC:n varapuheenjohtaja ja kuka sen ensimmäinen puheenjohtaja?</w:t>
      </w:r>
    </w:p>
    <w:p>
      <w:r>
        <w:rPr>
          <w:b/>
        </w:rPr>
        <w:t xml:space="preserve">Tulos</w:t>
      </w:r>
    </w:p>
    <w:p>
      <w:r>
        <w:t xml:space="preserve">Kuka oli IPCC:n ensimmäinen puheenjohtaja?</w:t>
      </w:r>
    </w:p>
    <w:p>
      <w:r>
        <w:rPr>
          <w:b/>
        </w:rPr>
        <w:t xml:space="preserve">Esimerkki 2.1062</w:t>
      </w:r>
    </w:p>
    <w:p>
      <w:r>
        <w:t xml:space="preserve">Mikä edellyttää rakentamista, tarkoitan siis yhteistyötä kaavoitusvaatimusten välillä?</w:t>
      </w:r>
    </w:p>
    <w:p>
      <w:r>
        <w:rPr>
          <w:b/>
        </w:rPr>
        <w:t xml:space="preserve">Tulos</w:t>
      </w:r>
    </w:p>
    <w:p>
      <w:r>
        <w:t xml:space="preserve">Mikä edellyttää yhteistyötä kaavoitusvaatimusten välillä?</w:t>
      </w:r>
    </w:p>
    <w:p>
      <w:r>
        <w:rPr>
          <w:b/>
        </w:rPr>
        <w:t xml:space="preserve">Esimerkki 2.1063</w:t>
      </w:r>
    </w:p>
    <w:p>
      <w:r>
        <w:t xml:space="preserve">Milloin Yuan kokeili paperirahaa, ei, tarkoitan Il-kanaattia?</w:t>
      </w:r>
    </w:p>
    <w:p>
      <w:r>
        <w:rPr>
          <w:b/>
        </w:rPr>
        <w:t xml:space="preserve">Tulos</w:t>
      </w:r>
    </w:p>
    <w:p>
      <w:r>
        <w:t xml:space="preserve">Milloin Il-khanate kokeili paperirahan käyttöä?</w:t>
      </w:r>
    </w:p>
    <w:p>
      <w:r>
        <w:rPr>
          <w:b/>
        </w:rPr>
        <w:t xml:space="preserve">Esimerkki 2.1064</w:t>
      </w:r>
    </w:p>
    <w:p>
      <w:r>
        <w:t xml:space="preserve">Imperialismia koskevissa teorioissa käytetään mitä tai ei tehdä, että mitä maata mallina?</w:t>
      </w:r>
    </w:p>
    <w:p>
      <w:r>
        <w:rPr>
          <w:b/>
        </w:rPr>
        <w:t xml:space="preserve">Tulos</w:t>
      </w:r>
    </w:p>
    <w:p>
      <w:r>
        <w:t xml:space="preserve">Imperialismia koskevissa teorioissa käytetään mallimaana mitä maata?</w:t>
      </w:r>
    </w:p>
    <w:p>
      <w:r>
        <w:rPr>
          <w:b/>
        </w:rPr>
        <w:t xml:space="preserve">Esimerkki 2.1065</w:t>
      </w:r>
    </w:p>
    <w:p>
      <w:r>
        <w:t xml:space="preserve">Mikä on pahoillani Mitä ovat yksityiskohtaisimmat suunnitelmat rakentamisessa?</w:t>
      </w:r>
    </w:p>
    <w:p>
      <w:r>
        <w:rPr>
          <w:b/>
        </w:rPr>
        <w:t xml:space="preserve">Tulos</w:t>
      </w:r>
    </w:p>
    <w:p>
      <w:r>
        <w:t xml:space="preserve">Mitkä ovat yksityiskohtaisimmat suunnitelmat rakentamisessa?</w:t>
      </w:r>
    </w:p>
    <w:p>
      <w:r>
        <w:rPr>
          <w:b/>
        </w:rPr>
        <w:t xml:space="preserve">Esimerkki 2.1066</w:t>
      </w:r>
    </w:p>
    <w:p>
      <w:r>
        <w:t xml:space="preserve">Mikä runoilija kirjoitti Anarkian verilöylyn verilöylyn jälkeen Satyagraha dang it no Peterloon verilöylyn, mikä runoilija kirjoitti Anarkian verilöylyn dang it no Peterloon verilöylyn?</w:t>
      </w:r>
    </w:p>
    <w:p>
      <w:r>
        <w:rPr>
          <w:b/>
        </w:rPr>
        <w:t xml:space="preserve">Tulos</w:t>
      </w:r>
    </w:p>
    <w:p>
      <w:r>
        <w:t xml:space="preserve">Mikä runoilija kirjoitti Peterloon verilöylyn jälkeen Anarkian verilöylyn?</w:t>
      </w:r>
    </w:p>
    <w:p>
      <w:r>
        <w:rPr>
          <w:b/>
        </w:rPr>
        <w:t xml:space="preserve">Esimerkki 2.1067</w:t>
      </w:r>
    </w:p>
    <w:p>
      <w:r>
        <w:t xml:space="preserve">Mitä lisääntyi, tarkoitin mitä väheni vuosien 1948 ja 1991 välillä?</w:t>
      </w:r>
    </w:p>
    <w:p>
      <w:r>
        <w:rPr>
          <w:b/>
        </w:rPr>
        <w:t xml:space="preserve">Tulos</w:t>
      </w:r>
    </w:p>
    <w:p>
      <w:r>
        <w:t xml:space="preserve">Minkä määrä väheni vuosina 1948-1991?</w:t>
      </w:r>
    </w:p>
    <w:p>
      <w:r>
        <w:rPr>
          <w:b/>
        </w:rPr>
        <w:t xml:space="preserve">Esimerkki 2.1068</w:t>
      </w:r>
    </w:p>
    <w:p>
      <w:r>
        <w:t xml:space="preserve">Missä osassa Yhdysvaltoja monet opettajat, tarkoitan oppilaat, muuttivat kristillisiin akatemioihin rotuerottelun poistamisen aikana?</w:t>
      </w:r>
    </w:p>
    <w:p>
      <w:r>
        <w:rPr>
          <w:b/>
        </w:rPr>
        <w:t xml:space="preserve">Tulos</w:t>
      </w:r>
    </w:p>
    <w:p>
      <w:r>
        <w:t xml:space="preserve">Missä osassa Yhdysvaltoja monet oppilaat siirtyivät kristillisiin akatemioihin erottelun poistamisen aikana?</w:t>
      </w:r>
    </w:p>
    <w:p>
      <w:r>
        <w:rPr>
          <w:b/>
        </w:rPr>
        <w:t xml:space="preserve">Esimerkki 2.1069</w:t>
      </w:r>
    </w:p>
    <w:p>
      <w:r>
        <w:t xml:space="preserve">Sana taloudellinen ei imperialismi on peräisin mistä nykykielestä?</w:t>
      </w:r>
    </w:p>
    <w:p>
      <w:r>
        <w:rPr>
          <w:b/>
        </w:rPr>
        <w:t xml:space="preserve">Tulos</w:t>
      </w:r>
    </w:p>
    <w:p>
      <w:r>
        <w:t xml:space="preserve">Sana imperialismi on peräisin mistä nykykielestä?</w:t>
      </w:r>
    </w:p>
    <w:p>
      <w:r>
        <w:rPr>
          <w:b/>
        </w:rPr>
        <w:t xml:space="preserve">Esimerkki 2.1070</w:t>
      </w:r>
    </w:p>
    <w:p>
      <w:r>
        <w:t xml:space="preserve">Meduusat ja sienet, ei, anteeksi, merianemonit, kuuluvat mihin heimoon?</w:t>
      </w:r>
    </w:p>
    <w:p>
      <w:r>
        <w:rPr>
          <w:b/>
        </w:rPr>
        <w:t xml:space="preserve">Tulos</w:t>
      </w:r>
    </w:p>
    <w:p>
      <w:r>
        <w:t xml:space="preserve">Mihin heimoon meduusat ja merianemonit kuuluvat?</w:t>
      </w:r>
    </w:p>
    <w:p>
      <w:r>
        <w:rPr>
          <w:b/>
        </w:rPr>
        <w:t xml:space="preserve">Esimerkki 2.1071</w:t>
      </w:r>
    </w:p>
    <w:p>
      <w:r>
        <w:t xml:space="preserve">Mitä kasvissyöjät sisällyttävät omiin lonkeroihinsa, anteeksi, tarkoitan, mitä Pleurobrachia sisällyttää?</w:t>
      </w:r>
    </w:p>
    <w:p>
      <w:r>
        <w:rPr>
          <w:b/>
        </w:rPr>
        <w:t xml:space="preserve">Tulos</w:t>
      </w:r>
    </w:p>
    <w:p>
      <w:r>
        <w:t xml:space="preserve">Mitä Pleurobrachia sisällyttää omiin lonkeroihinsa?</w:t>
      </w:r>
    </w:p>
    <w:p>
      <w:r>
        <w:rPr>
          <w:b/>
        </w:rPr>
        <w:t xml:space="preserve">Esimerkki 2.1072</w:t>
      </w:r>
    </w:p>
    <w:p>
      <w:r>
        <w:t xml:space="preserve">Mikä on viimeinen vaihe, jossa äänestetään lakiehdotuksesta vaiheen 3 aikana?</w:t>
      </w:r>
    </w:p>
    <w:p>
      <w:r>
        <w:rPr>
          <w:b/>
        </w:rPr>
        <w:t xml:space="preserve">Tulos</w:t>
      </w:r>
    </w:p>
    <w:p>
      <w:r>
        <w:t xml:space="preserve">Mikä lakiehdotuksen äänestys tapahtuu vaiheessa 3?</w:t>
      </w:r>
    </w:p>
    <w:p>
      <w:r>
        <w:rPr>
          <w:b/>
        </w:rPr>
        <w:t xml:space="preserve">Esimerkki 2.1073</w:t>
      </w:r>
    </w:p>
    <w:p>
      <w:r>
        <w:t xml:space="preserve">Missä sijaitsee St. Gregory's College?</w:t>
      </w:r>
    </w:p>
    <w:p>
      <w:r>
        <w:rPr>
          <w:b/>
        </w:rPr>
        <w:t xml:space="preserve">Tulos</w:t>
      </w:r>
    </w:p>
    <w:p>
      <w:r>
        <w:t xml:space="preserve">Missä St. Gregory's College sijaitsee?</w:t>
      </w:r>
    </w:p>
    <w:p>
      <w:r>
        <w:rPr>
          <w:b/>
        </w:rPr>
        <w:t xml:space="preserve">Esimerkki 2.1074</w:t>
      </w:r>
    </w:p>
    <w:p>
      <w:r>
        <w:t xml:space="preserve">Mikä kaupunki on Varsovan, ei anteeksi, tarkoitan, mikä metsä on sen etelärajalla?</w:t>
      </w:r>
    </w:p>
    <w:p>
      <w:r>
        <w:rPr>
          <w:b/>
        </w:rPr>
        <w:t xml:space="preserve">Tulos</w:t>
      </w:r>
    </w:p>
    <w:p>
      <w:r>
        <w:t xml:space="preserve">Mikä metsä on Varsovan etelärajalla?</w:t>
      </w:r>
    </w:p>
    <w:p>
      <w:r>
        <w:rPr>
          <w:b/>
        </w:rPr>
        <w:t xml:space="preserve">Esimerkki 2.1075</w:t>
      </w:r>
    </w:p>
    <w:p>
      <w:r>
        <w:t xml:space="preserve">Mitä itä, ei pohjoinen, käytti perustellakseen läntisten alueiden hallintaa?</w:t>
      </w:r>
    </w:p>
    <w:p>
      <w:r>
        <w:rPr>
          <w:b/>
        </w:rPr>
        <w:t xml:space="preserve">Tulos</w:t>
      </w:r>
    </w:p>
    <w:p>
      <w:r>
        <w:t xml:space="preserve"> Millä pohjoisvaltiot perustelivat länsialueiden hallintaa?</w:t>
      </w:r>
    </w:p>
    <w:p>
      <w:r>
        <w:rPr>
          <w:b/>
        </w:rPr>
        <w:t xml:space="preserve">Esimerkki 2.1076</w:t>
      </w:r>
    </w:p>
    <w:p>
      <w:r>
        <w:t xml:space="preserve">Mitä kasvihuonekaasujen väheneminen, ei pikemminkin lisääntyminen, aiheuttaa?</w:t>
      </w:r>
    </w:p>
    <w:p>
      <w:r>
        <w:rPr>
          <w:b/>
        </w:rPr>
        <w:t xml:space="preserve">Tulos</w:t>
      </w:r>
    </w:p>
    <w:p>
      <w:r>
        <w:t xml:space="preserve">Mitä kasvihuonekaasujen lisääntyminen aiheuttaa?</w:t>
      </w:r>
    </w:p>
    <w:p>
      <w:r>
        <w:rPr>
          <w:b/>
        </w:rPr>
        <w:t xml:space="preserve">Esimerkki 2.1077</w:t>
      </w:r>
    </w:p>
    <w:p>
      <w:r>
        <w:t xml:space="preserve">Mikä voi tai ei voi tehdä, että kuka voi muuttaa päivämäärää enintään kuukaudella PO:n ehdotuksesta?</w:t>
      </w:r>
    </w:p>
    <w:p>
      <w:r>
        <w:rPr>
          <w:b/>
        </w:rPr>
        <w:t xml:space="preserve">Tulos</w:t>
      </w:r>
    </w:p>
    <w:p>
      <w:r>
        <w:t xml:space="preserve">Kuka voi muuttaa päivämäärää enintään kuukaudella tuottajaorganisaation ehdotuksesta?</w:t>
      </w:r>
    </w:p>
    <w:p>
      <w:r>
        <w:rPr>
          <w:b/>
        </w:rPr>
        <w:t xml:space="preserve">Esimerkki 2.1078</w:t>
      </w:r>
    </w:p>
    <w:p>
      <w:r>
        <w:t xml:space="preserve">Minkälaisia valtuuksia ambulatorisen hoidon farmaseuteille annetaan Yhdistyneen kuningaskunnan liittovaltion terveydenhuoltojärjestelmässä, valitettavasti ei Yhdysvalloissa?</w:t>
      </w:r>
    </w:p>
    <w:p>
      <w:r>
        <w:rPr>
          <w:b/>
        </w:rPr>
        <w:t xml:space="preserve">Tulos</w:t>
      </w:r>
    </w:p>
    <w:p>
      <w:r>
        <w:t xml:space="preserve">Minkälaisia valtuuksia avohoidon farmaseuteilla on Yhdysvaltain liittovaltion terveydenhuoltojärjestelmässä?</w:t>
      </w:r>
    </w:p>
    <w:p>
      <w:r>
        <w:rPr>
          <w:b/>
        </w:rPr>
        <w:t xml:space="preserve">Esimerkki 2.1079</w:t>
      </w:r>
    </w:p>
    <w:p>
      <w:r>
        <w:t xml:space="preserve">Mikä oli Woodrow Wilsonin, anteeksi, Isiah Bowmanin lempinimi, kuten yleisö sen tuntee.</w:t>
      </w:r>
    </w:p>
    <w:p>
      <w:r>
        <w:rPr>
          <w:b/>
        </w:rPr>
        <w:t xml:space="preserve">Tulos</w:t>
      </w:r>
    </w:p>
    <w:p>
      <w:r>
        <w:t xml:space="preserve">Mikä oli Isiah Bowmanin lempinimi yleisön tiedossa.</w:t>
      </w:r>
    </w:p>
    <w:p>
      <w:r>
        <w:rPr>
          <w:b/>
        </w:rPr>
        <w:t xml:space="preserve">Esimerkki 2.1080</w:t>
      </w:r>
    </w:p>
    <w:p>
      <w:r>
        <w:t xml:space="preserve">Charles Darwin julkaisi tämän kirjan ensimmäisen kerran vuonna 1830, ja sen nimi oli mikä ei odota mikä kirja julkaistiin Sir Charles Lyellin toimesta vuonna 1830?</w:t>
      </w:r>
    </w:p>
    <w:p>
      <w:r>
        <w:rPr>
          <w:b/>
        </w:rPr>
        <w:t xml:space="preserve">Tulos</w:t>
      </w:r>
    </w:p>
    <w:p>
      <w:r>
        <w:t xml:space="preserve">Sir Charles Lyell julkaisi tämän kirjan ensimmäisen kerran vuonna 1830, ja mikä oli sen nimi? </w:t>
      </w:r>
    </w:p>
    <w:p>
      <w:r>
        <w:rPr>
          <w:b/>
        </w:rPr>
        <w:t xml:space="preserve">Esimerkki 2.1081</w:t>
      </w:r>
    </w:p>
    <w:p>
      <w:r>
        <w:t xml:space="preserve">Metamorfisia prosesseja koskeva tutkimus auttaa selittämään, mikä tai mikä on paine?</w:t>
      </w:r>
    </w:p>
    <w:p>
      <w:r>
        <w:rPr>
          <w:b/>
        </w:rPr>
        <w:t xml:space="preserve">Tulos</w:t>
      </w:r>
    </w:p>
    <w:p>
      <w:r>
        <w:t xml:space="preserve">Metamorfisia prosesseja koskeva tutkimus auttaa selittämään, mitä paineesta?</w:t>
      </w:r>
    </w:p>
    <w:p>
      <w:r>
        <w:rPr>
          <w:b/>
        </w:rPr>
        <w:t xml:space="preserve">Esimerkki 2.1082</w:t>
      </w:r>
    </w:p>
    <w:p>
      <w:r>
        <w:t xml:space="preserve">Miten tai ei uh tehdä, että milloin niin sanottu herrasmiessopimus Sadatin ja islamistien välillä kariutui?</w:t>
      </w:r>
    </w:p>
    <w:p>
      <w:r>
        <w:rPr>
          <w:b/>
        </w:rPr>
        <w:t xml:space="preserve">Tulos</w:t>
      </w:r>
    </w:p>
    <w:p>
      <w:r>
        <w:t xml:space="preserve">Milloin niin sanottu herrasmiessopimus Sadatin ja islamistien välillä katkesi?</w:t>
      </w:r>
    </w:p>
    <w:p>
      <w:r>
        <w:rPr>
          <w:b/>
        </w:rPr>
        <w:t xml:space="preserve">Esimerkki 2.1083</w:t>
      </w:r>
    </w:p>
    <w:p>
      <w:r>
        <w:t xml:space="preserve">Konfutselaisuuden, buddhalaisuuden ja islamin lisäksi mitä kirjallisuutta ja muita uskontoja suvaittiin Yuanin aikana?</w:t>
      </w:r>
    </w:p>
    <w:p>
      <w:r>
        <w:rPr>
          <w:b/>
        </w:rPr>
        <w:t xml:space="preserve">Tulos</w:t>
      </w:r>
    </w:p>
    <w:p>
      <w:r>
        <w:t xml:space="preserve">Konfutselaisuuden, buddhalaisuuden ja islamin lisäksi mitä muita uskontoja suvaittiin Yuanin aikana?</w:t>
      </w:r>
    </w:p>
    <w:p>
      <w:r>
        <w:rPr>
          <w:b/>
        </w:rPr>
        <w:t xml:space="preserve">Esimerkki 2.1084</w:t>
      </w:r>
    </w:p>
    <w:p>
      <w:r>
        <w:t xml:space="preserve">Le grand päättelee, että kirjailijan sanat tarjoavat vain sen, mitä hän on tarkoittanut niiden tarkoittavan tämäntyyppisen määritelmän, tarkoitan terminologian, osalta?</w:t>
      </w:r>
    </w:p>
    <w:p>
      <w:r>
        <w:rPr>
          <w:b/>
        </w:rPr>
        <w:t xml:space="preserve">Tulos</w:t>
      </w:r>
    </w:p>
    <w:p>
      <w:r>
        <w:t xml:space="preserve">Le grand päättelee, että kirjailijan sanat tarjoavat vain sen, mitä hän tarkoitti niiden tarkoittavan tämäntyyppisen terminologian osalta?</w:t>
      </w:r>
    </w:p>
    <w:p>
      <w:r>
        <w:rPr>
          <w:b/>
        </w:rPr>
        <w:t xml:space="preserve">Esimerkki 2.1085</w:t>
      </w:r>
    </w:p>
    <w:p>
      <w:r>
        <w:t xml:space="preserve">Milloin Britannialla oli aikaisintaan kauppapolitiikkaa, anteeksi, tarkoitan imperialistista politiikkaa?</w:t>
      </w:r>
    </w:p>
    <w:p>
      <w:r>
        <w:rPr>
          <w:b/>
        </w:rPr>
        <w:t xml:space="preserve">Tulos</w:t>
      </w:r>
    </w:p>
    <w:p>
      <w:r>
        <w:t xml:space="preserve">Milloin Britannialla oli aikaisintaan imperialistista politiikkaa?</w:t>
      </w:r>
    </w:p>
    <w:p>
      <w:r>
        <w:rPr>
          <w:b/>
        </w:rPr>
        <w:t xml:space="preserve">Esimerkki 2.1086</w:t>
      </w:r>
    </w:p>
    <w:p>
      <w:r>
        <w:t xml:space="preserve">Jake Rosenfieldin ensimmäinen nope ei se mutta ammatti on mikä?</w:t>
      </w:r>
    </w:p>
    <w:p>
      <w:r>
        <w:rPr>
          <w:b/>
        </w:rPr>
        <w:t xml:space="preserve">Tulos</w:t>
      </w:r>
    </w:p>
    <w:p>
      <w:r>
        <w:t xml:space="preserve">Mikä on Jake Rosenfieldin ammatti?</w:t>
      </w:r>
    </w:p>
    <w:p>
      <w:r>
        <w:rPr>
          <w:b/>
        </w:rPr>
        <w:t xml:space="preserve">Esimerkki 2.1087</w:t>
      </w:r>
    </w:p>
    <w:p>
      <w:r>
        <w:t xml:space="preserve">Kuinka suuri osa Egyptin väestöstä kuoli ruttoon ei Pariisin?</w:t>
      </w:r>
    </w:p>
    <w:p>
      <w:r>
        <w:rPr>
          <w:b/>
        </w:rPr>
        <w:t xml:space="preserve">Tulos</w:t>
      </w:r>
    </w:p>
    <w:p>
      <w:r>
        <w:t xml:space="preserve">Kuinka suuri osa Pariisin väestöstä kuoli ruttoon?</w:t>
      </w:r>
    </w:p>
    <w:p>
      <w:r>
        <w:rPr>
          <w:b/>
        </w:rPr>
        <w:t xml:space="preserve">Esimerkki 2.1088</w:t>
      </w:r>
    </w:p>
    <w:p>
      <w:r>
        <w:t xml:space="preserve">Kuinka paljon ctenophore er eivät matelijat toimivat etsiessään ateriaa?</w:t>
      </w:r>
    </w:p>
    <w:p>
      <w:r>
        <w:rPr>
          <w:b/>
        </w:rPr>
        <w:t xml:space="preserve">Tulos</w:t>
      </w:r>
    </w:p>
    <w:p>
      <w:r>
        <w:t xml:space="preserve">Miten matelijat toimivat ateriaa etsiessään?</w:t>
      </w:r>
    </w:p>
    <w:p>
      <w:r>
        <w:rPr>
          <w:b/>
        </w:rPr>
        <w:t xml:space="preserve">Esimerkki 2.1089</w:t>
      </w:r>
    </w:p>
    <w:p>
      <w:r>
        <w:t xml:space="preserve">Kuinka monta prosenttia Venetsian väestöstä kuoli ruttoon vuonna 1361 eikä Pariisissa vuonna 1466?</w:t>
      </w:r>
    </w:p>
    <w:p>
      <w:r>
        <w:rPr>
          <w:b/>
        </w:rPr>
        <w:t xml:space="preserve">Tulos</w:t>
      </w:r>
    </w:p>
    <w:p>
      <w:r>
        <w:t xml:space="preserve">Kuinka monta prosenttia Pariisin väestöstä kuoli ruttoon vuonna 1466?</w:t>
      </w:r>
    </w:p>
    <w:p>
      <w:r>
        <w:rPr>
          <w:b/>
        </w:rPr>
        <w:t xml:space="preserve">Esimerkki 2.1090</w:t>
      </w:r>
    </w:p>
    <w:p>
      <w:r>
        <w:t xml:space="preserve">Talonrakennus sen sijaan kertokaa minulle, mitä infrastruktuuria usein kutsutaan?</w:t>
      </w:r>
    </w:p>
    <w:p>
      <w:r>
        <w:rPr>
          <w:b/>
        </w:rPr>
        <w:t xml:space="preserve">Tulos</w:t>
      </w:r>
    </w:p>
    <w:p>
      <w:r>
        <w:t xml:space="preserve">Mitä kutsutaan usein infrastruktuuriksi?</w:t>
      </w:r>
    </w:p>
    <w:p>
      <w:r>
        <w:rPr>
          <w:b/>
        </w:rPr>
        <w:t xml:space="preserve">Esimerkki 2.1091</w:t>
      </w:r>
    </w:p>
    <w:p>
      <w:r>
        <w:t xml:space="preserve">Kuinka monessa prosentissa tai kuinka monessa kotitaloudessa asuu alle 18-vuotiaita lapsia?</w:t>
      </w:r>
    </w:p>
    <w:p>
      <w:r>
        <w:rPr>
          <w:b/>
        </w:rPr>
        <w:t xml:space="preserve">Tulos</w:t>
      </w:r>
    </w:p>
    <w:p>
      <w:r>
        <w:t xml:space="preserve">Kuinka monessa kotitaloudessa asuu alle 18-vuotiaita lapsia?</w:t>
      </w:r>
    </w:p>
    <w:p>
      <w:r>
        <w:rPr>
          <w:b/>
        </w:rPr>
        <w:t xml:space="preserve">Esimerkki 2.1092</w:t>
      </w:r>
    </w:p>
    <w:p>
      <w:r>
        <w:t xml:space="preserve">Mitä tai kuinka kauan ihmiset ovat vaikuttaneet suistoon?</w:t>
      </w:r>
    </w:p>
    <w:p>
      <w:r>
        <w:rPr>
          <w:b/>
        </w:rPr>
        <w:t xml:space="preserve">Tulos</w:t>
      </w:r>
    </w:p>
    <w:p>
      <w:r>
        <w:t xml:space="preserve">Kuinka kauan ihminen on vaikuttanut suistoon?</w:t>
      </w:r>
    </w:p>
    <w:p>
      <w:r>
        <w:rPr>
          <w:b/>
        </w:rPr>
        <w:t xml:space="preserve">Esimerkki 2.1093</w:t>
      </w:r>
    </w:p>
    <w:p>
      <w:r>
        <w:t xml:space="preserve">Milloin teollistumisen tai uh imperialismin aika alkoi?</w:t>
      </w:r>
    </w:p>
    <w:p>
      <w:r>
        <w:rPr>
          <w:b/>
        </w:rPr>
        <w:t xml:space="preserve">Tulos</w:t>
      </w:r>
    </w:p>
    <w:p>
      <w:r>
        <w:t xml:space="preserve"> Milloin imperialismin aikakausi alkoi?</w:t>
      </w:r>
    </w:p>
    <w:p>
      <w:r>
        <w:rPr>
          <w:b/>
        </w:rPr>
        <w:t xml:space="preserve">Esimerkki 2.1094</w:t>
      </w:r>
    </w:p>
    <w:p>
      <w:r>
        <w:t xml:space="preserve">Kun B-solut ja T-solut alkavat toimia, raaputa se, lisääntyä, mitä joistakin niiden jälkeläissoluista tulee?</w:t>
      </w:r>
    </w:p>
    <w:p>
      <w:r>
        <w:rPr>
          <w:b/>
        </w:rPr>
        <w:t xml:space="preserve">Tulos</w:t>
      </w:r>
    </w:p>
    <w:p>
      <w:r>
        <w:t xml:space="preserve">Kun B- ja T-solut alkavat lisääntyä, mitä joistakin niiden jälkeläissoluista tulee?</w:t>
      </w:r>
    </w:p>
    <w:p>
      <w:r>
        <w:rPr>
          <w:b/>
        </w:rPr>
        <w:t xml:space="preserve">Esimerkki 2.1095</w:t>
      </w:r>
    </w:p>
    <w:p>
      <w:r>
        <w:t xml:space="preserve">Mikä on Will Wilkinson um no Thomas B. Edsallin ammatti?</w:t>
      </w:r>
    </w:p>
    <w:p>
      <w:r>
        <w:rPr>
          <w:b/>
        </w:rPr>
        <w:t xml:space="preserve">Tulos</w:t>
      </w:r>
    </w:p>
    <w:p>
      <w:r>
        <w:t xml:space="preserve">Mikä on Thomas B. Edsallin ammatti?</w:t>
      </w:r>
    </w:p>
    <w:p>
      <w:r>
        <w:rPr>
          <w:b/>
        </w:rPr>
        <w:t xml:space="preserve">Esimerkki 2.1096</w:t>
      </w:r>
    </w:p>
    <w:p>
      <w:r>
        <w:t xml:space="preserve">Mikä tai oikeastaan kuka on vastuussa siitä, että parlamentti toimii moitteettomasti?</w:t>
      </w:r>
    </w:p>
    <w:p>
      <w:r>
        <w:rPr>
          <w:b/>
        </w:rPr>
        <w:t xml:space="preserve">Tulos</w:t>
      </w:r>
    </w:p>
    <w:p>
      <w:r>
        <w:t xml:space="preserve">Kuka on vastuussa siitä, että parlamentti toimii moitteettomasti?</w:t>
      </w:r>
    </w:p>
    <w:p>
      <w:r>
        <w:rPr>
          <w:b/>
        </w:rPr>
        <w:t xml:space="preserve">Esimerkki 2.1097</w:t>
      </w:r>
    </w:p>
    <w:p>
      <w:r>
        <w:t xml:space="preserve">Milloin Varsovan laajentuminen ei tapahtunut Varsovan alueella?</w:t>
      </w:r>
    </w:p>
    <w:p>
      <w:r>
        <w:rPr>
          <w:b/>
        </w:rPr>
        <w:t xml:space="preserve">Tulos</w:t>
      </w:r>
    </w:p>
    <w:p>
      <w:r>
        <w:t xml:space="preserve">Milloin Varsovan alueen laajentuminen tapahtui?</w:t>
      </w:r>
    </w:p>
    <w:p>
      <w:r>
        <w:rPr>
          <w:b/>
        </w:rPr>
        <w:t xml:space="preserve">Esimerkki 2.1098</w:t>
      </w:r>
    </w:p>
    <w:p>
      <w:r>
        <w:t xml:space="preserve">Mitä ruttokantoja joukkohaudoista löytyi tai pikemminkin mitä y. pestis -kantoja?</w:t>
      </w:r>
    </w:p>
    <w:p>
      <w:r>
        <w:rPr>
          <w:b/>
        </w:rPr>
        <w:t xml:space="preserve">Tulos</w:t>
      </w:r>
    </w:p>
    <w:p>
      <w:r>
        <w:t xml:space="preserve">Mitä y. pestis -kantoja löytyi joukkohaudoista?</w:t>
      </w:r>
    </w:p>
    <w:p>
      <w:r>
        <w:rPr>
          <w:b/>
        </w:rPr>
        <w:t xml:space="preserve">Esimerkki 2.1099</w:t>
      </w:r>
    </w:p>
    <w:p>
      <w:r>
        <w:t xml:space="preserve">Kuka tai mikä on maan pisimpään yhtäjaksoisesti toimineen elokuvayhdistyksen nimi?</w:t>
      </w:r>
    </w:p>
    <w:p>
      <w:r>
        <w:rPr>
          <w:b/>
        </w:rPr>
        <w:t xml:space="preserve">Tulos</w:t>
      </w:r>
    </w:p>
    <w:p>
      <w:r>
        <w:t xml:space="preserve">Mikä on maan pisimpään yhtäjaksoisesti toimineen opiskelijaelokuvayhdistyksen nimi?</w:t>
      </w:r>
    </w:p>
    <w:p>
      <w:r>
        <w:rPr>
          <w:b/>
        </w:rPr>
        <w:t xml:space="preserve">Esimerkki 2.1100</w:t>
      </w:r>
    </w:p>
    <w:p>
      <w:r>
        <w:t xml:space="preserve">Mitä maltilliset ei ei radikaalit islamistijärjestöt hyväksyvät täysin?</w:t>
      </w:r>
    </w:p>
    <w:p>
      <w:r>
        <w:rPr>
          <w:b/>
        </w:rPr>
        <w:t xml:space="preserve">Tulos</w:t>
      </w:r>
    </w:p>
    <w:p>
      <w:r>
        <w:t xml:space="preserve"> Mitä radikaali-islamistiset järjestöt hyväksyvät täysin?</w:t>
      </w:r>
    </w:p>
    <w:p>
      <w:r>
        <w:rPr>
          <w:b/>
        </w:rPr>
        <w:t xml:space="preserve">Esimerkki 2.1101</w:t>
      </w:r>
    </w:p>
    <w:p>
      <w:r>
        <w:t xml:space="preserve">Mitä rikkaamman tai pikemminkin köyhän henkilön käyttämä dollari todennäköisesti tuottaa hänelle?</w:t>
      </w:r>
    </w:p>
    <w:p>
      <w:r>
        <w:rPr>
          <w:b/>
        </w:rPr>
        <w:t xml:space="preserve">Tulos</w:t>
      </w:r>
    </w:p>
    <w:p>
      <w:r>
        <w:t xml:space="preserve">Mitä köyhän ihmisen käyttämä dollari todennäköisesti tuottaa hänelle?</w:t>
      </w:r>
    </w:p>
    <w:p>
      <w:r>
        <w:rPr>
          <w:b/>
        </w:rPr>
        <w:t xml:space="preserve">Esimerkki 2.1102</w:t>
      </w:r>
    </w:p>
    <w:p>
      <w:r>
        <w:t xml:space="preserve">Milloin kirjoitusasu Rh- englanninkielisessä Reinissä on peräisin, anteeksi, miltä vuosisadalta?</w:t>
      </w:r>
    </w:p>
    <w:p>
      <w:r>
        <w:rPr>
          <w:b/>
        </w:rPr>
        <w:t xml:space="preserve">Tulos</w:t>
      </w:r>
    </w:p>
    <w:p>
      <w:r>
        <w:t xml:space="preserve">Miltä vuosisadalta on peräisin englannin kielen Rhine kirjoitusasu, jossa on Rh-?</w:t>
      </w:r>
    </w:p>
    <w:p>
      <w:r>
        <w:rPr>
          <w:b/>
        </w:rPr>
        <w:t xml:space="preserve">Esimerkki 2.1103</w:t>
      </w:r>
    </w:p>
    <w:p>
      <w:r>
        <w:t xml:space="preserve">Minä vuonna, anteeksi, mikä kirja Iqbalin kahdeksan englanninkielistä luentoa julkaistiin?</w:t>
      </w:r>
    </w:p>
    <w:p>
      <w:r>
        <w:rPr>
          <w:b/>
        </w:rPr>
        <w:t xml:space="preserve">Tulos</w:t>
      </w:r>
    </w:p>
    <w:p>
      <w:r>
        <w:t xml:space="preserve"> Millä kirjalla Iqbalin kahdeksan englanninkielistä luentoa julkaistiin?</w:t>
      </w:r>
    </w:p>
    <w:p>
      <w:r>
        <w:rPr>
          <w:b/>
        </w:rPr>
        <w:t xml:space="preserve">Esimerkki 2.1104</w:t>
      </w:r>
    </w:p>
    <w:p>
      <w:r>
        <w:t xml:space="preserve">Australian verovirasto käytti AUSTPACia mistä tai mistä syystä?</w:t>
      </w:r>
    </w:p>
    <w:p>
      <w:r>
        <w:rPr>
          <w:b/>
        </w:rPr>
        <w:t xml:space="preserve">Tulos</w:t>
      </w:r>
    </w:p>
    <w:p>
      <w:r>
        <w:t xml:space="preserve">Mistä syystä Australian verovirasto käytti AUSTPACia? </w:t>
      </w:r>
    </w:p>
    <w:p>
      <w:r>
        <w:rPr>
          <w:b/>
        </w:rPr>
        <w:t xml:space="preserve">Esimerkki 2.1105</w:t>
      </w:r>
    </w:p>
    <w:p>
      <w:r>
        <w:t xml:space="preserve">Mikä oli tai kenellä oli päätavoitteena houkutella varakkaita Harvardiin?</w:t>
      </w:r>
    </w:p>
    <w:p>
      <w:r>
        <w:rPr>
          <w:b/>
        </w:rPr>
        <w:t xml:space="preserve">Tulos</w:t>
      </w:r>
    </w:p>
    <w:p>
      <w:r>
        <w:t xml:space="preserve">Kenen päätavoitteena oli houkutella varakkaita Harvardiin?</w:t>
      </w:r>
    </w:p>
    <w:p>
      <w:r>
        <w:rPr>
          <w:b/>
        </w:rPr>
        <w:t xml:space="preserve">Esimerkki 2.1106</w:t>
      </w:r>
    </w:p>
    <w:p>
      <w:r>
        <w:t xml:space="preserve">Mitä symbolia käytettiin 1900-luvun alkupuolelle tai kai 1800-luvulle asti?</w:t>
      </w:r>
    </w:p>
    <w:p>
      <w:r>
        <w:rPr>
          <w:b/>
        </w:rPr>
        <w:t xml:space="preserve">Tulos</w:t>
      </w:r>
    </w:p>
    <w:p>
      <w:r>
        <w:t xml:space="preserve">Mitä symbolia käytettiin 1800-luvun alkupuolelle asti?</w:t>
      </w:r>
    </w:p>
    <w:p>
      <w:r>
        <w:rPr>
          <w:b/>
        </w:rPr>
        <w:t xml:space="preserve">Esimerkki 2.1107</w:t>
      </w:r>
    </w:p>
    <w:p>
      <w:r>
        <w:t xml:space="preserve">Minkälainen tai pikemminkin mikä on toinen nimitys muodonmuutostapahtumalle?</w:t>
      </w:r>
    </w:p>
    <w:p>
      <w:r>
        <w:rPr>
          <w:b/>
        </w:rPr>
        <w:t xml:space="preserve">Tulos</w:t>
      </w:r>
    </w:p>
    <w:p>
      <w:r>
        <w:t xml:space="preserve">Mikä on toinen nimitys deformaatiotapahtumalle?</w:t>
      </w:r>
    </w:p>
    <w:p>
      <w:r>
        <w:rPr>
          <w:b/>
        </w:rPr>
        <w:t xml:space="preserve">Esimerkki 2.1108</w:t>
      </w:r>
    </w:p>
    <w:p>
      <w:r>
        <w:t xml:space="preserve">Mitä voittoa tavoittelemattomat säätiöt ja yhdistykset voivat tehdä ei ei odota Mihin heikko koulumenestys johtaa kriitikoiden mukaan?</w:t>
      </w:r>
    </w:p>
    <w:p>
      <w:r>
        <w:rPr>
          <w:b/>
        </w:rPr>
        <w:t xml:space="preserve">Tulos</w:t>
      </w:r>
    </w:p>
    <w:p>
      <w:r>
        <w:t xml:space="preserve">Mihin heikko koulumenestys johtaa kriitikoiden mukaan?</w:t>
      </w:r>
    </w:p>
    <w:p>
      <w:r>
        <w:rPr>
          <w:b/>
        </w:rPr>
        <w:t xml:space="preserve">Esimerkki 2.1109</w:t>
      </w:r>
    </w:p>
    <w:p>
      <w:r>
        <w:t xml:space="preserve">Kuka tuli ei kuka muutti Hollywoodiin vuonna 2004?</w:t>
      </w:r>
    </w:p>
    <w:p>
      <w:r>
        <w:rPr>
          <w:b/>
        </w:rPr>
        <w:t xml:space="preserve">Tulos</w:t>
      </w:r>
    </w:p>
    <w:p>
      <w:r>
        <w:t xml:space="preserve">Kuka muutti Hollywoodiin vuonna 2004?</w:t>
      </w:r>
    </w:p>
    <w:p>
      <w:r>
        <w:rPr>
          <w:b/>
        </w:rPr>
        <w:t xml:space="preserve">Esimerkki 2.1110</w:t>
      </w:r>
    </w:p>
    <w:p>
      <w:r>
        <w:t xml:space="preserve">Mikä on tyyppinen vika rajan oh ampua mekanismi laattatektoniikan?</w:t>
      </w:r>
    </w:p>
    <w:p>
      <w:r>
        <w:rPr>
          <w:b/>
        </w:rPr>
        <w:t xml:space="preserve">Tulos</w:t>
      </w:r>
    </w:p>
    <w:p>
      <w:r>
        <w:t xml:space="preserve">Mikä on mannerlaattatektoniikan mekanismi?</w:t>
      </w:r>
    </w:p>
    <w:p>
      <w:r>
        <w:rPr>
          <w:b/>
        </w:rPr>
        <w:t xml:space="preserve">Esimerkki 2.1111</w:t>
      </w:r>
    </w:p>
    <w:p>
      <w:r>
        <w:t xml:space="preserve">Apartheidin jälkeen mitä kouluja ei ole, odottakaa, kutsutaan \"malli-C\"-kouluiksi?</w:t>
      </w:r>
    </w:p>
    <w:p>
      <w:r>
        <w:rPr>
          <w:b/>
        </w:rPr>
        <w:t xml:space="preserve">Tulos</w:t>
      </w:r>
    </w:p>
    <w:p>
      <w:r>
        <w:t xml:space="preserve">Minkälaisia kouluja kutsutaan apartheidin jälkeen C-mallin kouluiksi?</w:t>
      </w:r>
    </w:p>
    <w:p>
      <w:r>
        <w:rPr>
          <w:b/>
        </w:rPr>
        <w:t xml:space="preserve">Esimerkki 2.1112</w:t>
      </w:r>
    </w:p>
    <w:p>
      <w:r>
        <w:t xml:space="preserve">Milloin tarkoitin, mistä Abu Hamaz al-Masria syytettiin, kun hänet vapautettiin?</w:t>
      </w:r>
    </w:p>
    <w:p>
      <w:r>
        <w:rPr>
          <w:b/>
        </w:rPr>
        <w:t xml:space="preserve">Tulos</w:t>
      </w:r>
    </w:p>
    <w:p>
      <w:r>
        <w:t xml:space="preserve">Mistä Abu Hamaz al-Masria syytettiin, kun hänet vapautettiin?</w:t>
      </w:r>
    </w:p>
    <w:p>
      <w:r>
        <w:rPr>
          <w:b/>
        </w:rPr>
        <w:t xml:space="preserve">Esimerkki 2.1113</w:t>
      </w:r>
    </w:p>
    <w:p>
      <w:r>
        <w:t xml:space="preserve">Kysyn, kuinka paljon no mitä Nederrijn muuttaa nimensä?</w:t>
      </w:r>
    </w:p>
    <w:p>
      <w:r>
        <w:rPr>
          <w:b/>
        </w:rPr>
        <w:t xml:space="preserve">Tulos</w:t>
      </w:r>
    </w:p>
    <w:p>
      <w:r>
        <w:t xml:space="preserve">Mihin Nederrijn muuttaa nimensä?</w:t>
      </w:r>
    </w:p>
    <w:p>
      <w:r>
        <w:rPr>
          <w:b/>
        </w:rPr>
        <w:t xml:space="preserve">Esimerkki 2.1114</w:t>
      </w:r>
    </w:p>
    <w:p>
      <w:r>
        <w:t xml:space="preserve">Mihin vai ei, vaan mihin sarjaan paikka lisätään sen jälkeen, kun se on jaettu?</w:t>
      </w:r>
    </w:p>
    <w:p>
      <w:r>
        <w:rPr>
          <w:b/>
        </w:rPr>
        <w:t xml:space="preserve">Tulos</w:t>
      </w:r>
    </w:p>
    <w:p>
      <w:r>
        <w:t xml:space="preserve">Mihin sarjaan paikka lisätään sen jälkeen, kun se on jaettu?</w:t>
      </w:r>
    </w:p>
    <w:p>
      <w:r>
        <w:rPr>
          <w:b/>
        </w:rPr>
        <w:t xml:space="preserve">Esimerkki 2.1115</w:t>
      </w:r>
    </w:p>
    <w:p>
      <w:r>
        <w:t xml:space="preserve">Mikä julkaisu ampua mitä 400 rikkaimmalla amerikkalaisella on vähemmän kuin puolella kaikista amerikkalaisista yhteensä?</w:t>
      </w:r>
    </w:p>
    <w:p>
      <w:r>
        <w:rPr>
          <w:b/>
        </w:rPr>
        <w:t xml:space="preserve">Tulos</w:t>
      </w:r>
    </w:p>
    <w:p>
      <w:r>
        <w:t xml:space="preserve">Mitä 400 rikkaimmalla amerikkalaisella on vähemmän kuin puolella kaikista amerikkalaisista yhteensä?</w:t>
      </w:r>
    </w:p>
    <w:p>
      <w:r>
        <w:rPr>
          <w:b/>
        </w:rPr>
        <w:t xml:space="preserve">Esimerkki 2.1116</w:t>
      </w:r>
    </w:p>
    <w:p>
      <w:r>
        <w:t xml:space="preserve">Mikä ruoka häiritsee antibioottivapaiden mikrobipopulaatioiden tasapainoa?</w:t>
      </w:r>
    </w:p>
    <w:p>
      <w:r>
        <w:rPr>
          <w:b/>
        </w:rPr>
        <w:t xml:space="preserve">Tulos</w:t>
      </w:r>
    </w:p>
    <w:p>
      <w:r>
        <w:t xml:space="preserve">Mikä ruoka häiritsee mikrobipopulaatioiden tasapainoa?</w:t>
      </w:r>
    </w:p>
    <w:p>
      <w:r>
        <w:rPr>
          <w:b/>
        </w:rPr>
        <w:t xml:space="preserve">Esimerkki 2.1117</w:t>
      </w:r>
    </w:p>
    <w:p>
      <w:r>
        <w:t xml:space="preserve">Mitä voi tai pikemminkin kuinka monta tärkeintä vuorovaikutusta ei tiedetä?</w:t>
      </w:r>
    </w:p>
    <w:p>
      <w:r>
        <w:rPr>
          <w:b/>
        </w:rPr>
        <w:t xml:space="preserve">Tulos</w:t>
      </w:r>
    </w:p>
    <w:p>
      <w:r>
        <w:t xml:space="preserve">Kuinka monta tärkeintä vuorovaikutusta ei tunneta?</w:t>
      </w:r>
    </w:p>
    <w:p>
      <w:r>
        <w:rPr>
          <w:b/>
        </w:rPr>
        <w:t xml:space="preserve">Esimerkki 2.1118</w:t>
      </w:r>
    </w:p>
    <w:p>
      <w:r>
        <w:t xml:space="preserve">Kuka kirjoitti, ei oikeastaan, milloin savitavarasta tehty liikkuva kirjasin keksittiin?</w:t>
      </w:r>
    </w:p>
    <w:p>
      <w:r>
        <w:rPr>
          <w:b/>
        </w:rPr>
        <w:t xml:space="preserve">Tulos</w:t>
      </w:r>
    </w:p>
    <w:p>
      <w:r>
        <w:t xml:space="preserve">Milloin keksittiin savitiilinen liikkuva kirjasin?</w:t>
      </w:r>
    </w:p>
    <w:p>
      <w:r>
        <w:rPr>
          <w:b/>
        </w:rPr>
        <w:t xml:space="preserve">Esimerkki 2.1119</w:t>
      </w:r>
    </w:p>
    <w:p>
      <w:r>
        <w:t xml:space="preserve">Säilyttiinkö RAND-yhtiö mitään viesteistä tai pikemminkin tutkimustuloksista?</w:t>
      </w:r>
    </w:p>
    <w:p>
      <w:r>
        <w:rPr>
          <w:b/>
        </w:rPr>
        <w:t xml:space="preserve">Tulos</w:t>
      </w:r>
    </w:p>
    <w:p>
      <w:r>
        <w:t xml:space="preserve">Säilyttiinkö RAND-yhtiö mitään tutkimustuloksia?</w:t>
      </w:r>
    </w:p>
    <w:p>
      <w:r>
        <w:rPr>
          <w:b/>
        </w:rPr>
        <w:t xml:space="preserve">Esimerkki 2.1120</w:t>
      </w:r>
    </w:p>
    <w:p>
      <w:r>
        <w:t xml:space="preserve">Missä sijaitsee Edward Harknessin valtiontalon toimisto?</w:t>
      </w:r>
    </w:p>
    <w:p>
      <w:r>
        <w:rPr>
          <w:b/>
        </w:rPr>
        <w:t xml:space="preserve">Tulos</w:t>
      </w:r>
    </w:p>
    <w:p>
      <w:r>
        <w:t xml:space="preserve">Missä sijaitsee Edward Harknessin toimisto?</w:t>
      </w:r>
    </w:p>
    <w:p>
      <w:r>
        <w:rPr>
          <w:b/>
        </w:rPr>
        <w:t xml:space="preserve">Esimerkki 2.1121</w:t>
      </w:r>
    </w:p>
    <w:p>
      <w:r>
        <w:t xml:space="preserve">Mihin unioniin Antonis Samaras kuuluu?</w:t>
      </w:r>
    </w:p>
    <w:p>
      <w:r>
        <w:rPr>
          <w:b/>
        </w:rPr>
        <w:t xml:space="preserve">Tulos</w:t>
      </w:r>
    </w:p>
    <w:p>
      <w:r>
        <w:t xml:space="preserve">Mihin unioniin Antonis Samaras kuuluu?</w:t>
      </w:r>
    </w:p>
    <w:p>
      <w:r>
        <w:rPr>
          <w:b/>
        </w:rPr>
        <w:t xml:space="preserve">Esimerkki 2.1122</w:t>
      </w:r>
    </w:p>
    <w:p>
      <w:r>
        <w:t xml:space="preserve">Kuka päätteli, että kasvavat erot tai pikemminkin tuloerojen kasvava kuilu ei ole paranemassa?</w:t>
      </w:r>
    </w:p>
    <w:p>
      <w:r>
        <w:rPr>
          <w:b/>
        </w:rPr>
        <w:t xml:space="preserve">Tulos</w:t>
      </w:r>
    </w:p>
    <w:p>
      <w:r>
        <w:t xml:space="preserve">Kuka päätteli, että tuloerojen kasvava eriarvoisuus ei ole paranemassa?</w:t>
      </w:r>
    </w:p>
    <w:p>
      <w:r>
        <w:rPr>
          <w:b/>
        </w:rPr>
        <w:t xml:space="preserve">Esimerkki 2.1123</w:t>
      </w:r>
    </w:p>
    <w:p>
      <w:r>
        <w:t xml:space="preserve">Milloin ja mitä Hamas hävisi tammikuun 2006 parlamenttivaaleissa?</w:t>
      </w:r>
    </w:p>
    <w:p>
      <w:r>
        <w:rPr>
          <w:b/>
        </w:rPr>
        <w:t xml:space="preserve">Tulos</w:t>
      </w:r>
    </w:p>
    <w:p>
      <w:r>
        <w:t xml:space="preserve"> Mitä Hamas hävisi tammikuun 2006 parlamenttivaaleissa?</w:t>
      </w:r>
    </w:p>
    <w:p>
      <w:r>
        <w:rPr>
          <w:b/>
        </w:rPr>
        <w:t xml:space="preserve">Esimerkki 2.1124</w:t>
      </w:r>
    </w:p>
    <w:p>
      <w:r>
        <w:t xml:space="preserve">Missä kahdessa ikäryhmässä kateenkorvan hmm no uh immuunijärjestelmän vahvuus on vähentynyt?</w:t>
      </w:r>
    </w:p>
    <w:p>
      <w:r>
        <w:rPr>
          <w:b/>
        </w:rPr>
        <w:t xml:space="preserve">Tulos</w:t>
      </w:r>
    </w:p>
    <w:p>
      <w:r>
        <w:t xml:space="preserve">Missä kahdessa ikäryhmässä immuunijärjestelmän vahvuus heikkenee?</w:t>
      </w:r>
    </w:p>
    <w:p>
      <w:r>
        <w:rPr>
          <w:b/>
        </w:rPr>
        <w:t xml:space="preserve">Esimerkki 2.1125</w:t>
      </w:r>
    </w:p>
    <w:p>
      <w:r>
        <w:t xml:space="preserve">Mitä U of C on säilyttänyt vuodesta 1983 ei vuodesta 1938?</w:t>
      </w:r>
    </w:p>
    <w:p>
      <w:r>
        <w:rPr>
          <w:b/>
        </w:rPr>
        <w:t xml:space="preserve">Tulos</w:t>
      </w:r>
    </w:p>
    <w:p>
      <w:r>
        <w:t xml:space="preserve">Mitä U of C on säilyttänyt vuodesta 1938 lähtien?</w:t>
      </w:r>
    </w:p>
    <w:p>
      <w:r>
        <w:rPr>
          <w:b/>
        </w:rPr>
        <w:t xml:space="preserve">Esimerkki 2.1126</w:t>
      </w:r>
    </w:p>
    <w:p>
      <w:r>
        <w:t xml:space="preserve">Miten ei tekisi, että mitä joku siviilioikeudellisesti tottelematon tekisi oikeudessa?</w:t>
      </w:r>
    </w:p>
    <w:p>
      <w:r>
        <w:rPr>
          <w:b/>
        </w:rPr>
        <w:t xml:space="preserve">Tulos</w:t>
      </w:r>
    </w:p>
    <w:p>
      <w:r>
        <w:t xml:space="preserve">Mitä siviilioikeudellisesti tottelematon tekisi oikeudessa?</w:t>
      </w:r>
    </w:p>
    <w:p>
      <w:r>
        <w:rPr>
          <w:b/>
        </w:rPr>
        <w:t xml:space="preserve">Esimerkki 2.1127</w:t>
      </w:r>
    </w:p>
    <w:p>
      <w:r>
        <w:t xml:space="preserve">Painovoima anteeksi pikemminkin alfahajoaminen on tunnetuin minkä voiman vaikutus?</w:t>
      </w:r>
    </w:p>
    <w:p>
      <w:r>
        <w:rPr>
          <w:b/>
        </w:rPr>
        <w:t xml:space="preserve">Tulos</w:t>
      </w:r>
    </w:p>
    <w:p>
      <w:r>
        <w:t xml:space="preserve">Alfahajoaminen on tunnetuin minkä voiman vaikutus?</w:t>
      </w:r>
    </w:p>
    <w:p>
      <w:r>
        <w:rPr>
          <w:b/>
        </w:rPr>
        <w:t xml:space="preserve">Esimerkki 2.1128</w:t>
      </w:r>
    </w:p>
    <w:p>
      <w:r>
        <w:t xml:space="preserve">Mitkä valtiosta riippumattomat ryhmät osallistuvat tarkkailijoina, tarkoitan täysistuntoihin?</w:t>
      </w:r>
    </w:p>
    <w:p>
      <w:r>
        <w:rPr>
          <w:b/>
        </w:rPr>
        <w:t xml:space="preserve">Tulos</w:t>
      </w:r>
    </w:p>
    <w:p>
      <w:r>
        <w:t xml:space="preserve">Mitkä kansalaisjärjestöt osallistuvat täysistuntoihin?</w:t>
      </w:r>
    </w:p>
    <w:p>
      <w:r>
        <w:rPr>
          <w:b/>
        </w:rPr>
        <w:t xml:space="preserve">Esimerkki 2.1129</w:t>
      </w:r>
    </w:p>
    <w:p>
      <w:r>
        <w:t xml:space="preserve">Minkä keskittymien tai voimien pitäisi jarruttaa varallisuuden keskittymistä?</w:t>
      </w:r>
    </w:p>
    <w:p>
      <w:r>
        <w:rPr>
          <w:b/>
        </w:rPr>
        <w:t xml:space="preserve">Tulos</w:t>
      </w:r>
    </w:p>
    <w:p>
      <w:r>
        <w:t xml:space="preserve">Millaisten voimien pitäisi jarruttaa varallisuuden keskittymistä?</w:t>
      </w:r>
    </w:p>
    <w:p>
      <w:r>
        <w:rPr>
          <w:b/>
        </w:rPr>
        <w:t xml:space="preserve">Esimerkki 2.1130</w:t>
      </w:r>
    </w:p>
    <w:p>
      <w:r>
        <w:t xml:space="preserve">Mitä linssiä petrologit käyttävät ei vain mitä linssiä käytetään kemiallisen koostumuksen tunnistamiseen?</w:t>
      </w:r>
    </w:p>
    <w:p>
      <w:r>
        <w:rPr>
          <w:b/>
        </w:rPr>
        <w:t xml:space="preserve">Tulos</w:t>
      </w:r>
    </w:p>
    <w:p>
      <w:r>
        <w:t xml:space="preserve">Mitä linssiä käytetään kemiallisen koostumuksen tunnistamiseen?</w:t>
      </w:r>
    </w:p>
    <w:p>
      <w:r>
        <w:rPr>
          <w:b/>
        </w:rPr>
        <w:t xml:space="preserve">Esimerkki 2.1131</w:t>
      </w:r>
    </w:p>
    <w:p>
      <w:r>
        <w:t xml:space="preserve">Millä muulla vuosivälillä kuin 7 ja 13 hyönteiset, joilla ei ole saalistajia, nukkuvat?</w:t>
      </w:r>
    </w:p>
    <w:p>
      <w:r>
        <w:rPr>
          <w:b/>
        </w:rPr>
        <w:t xml:space="preserve">Tulos</w:t>
      </w:r>
    </w:p>
    <w:p>
      <w:r>
        <w:t xml:space="preserve">Millä muulla vuosivälillä kuin 7 ja 13 petolinnut papanoituvat?</w:t>
      </w:r>
    </w:p>
    <w:p>
      <w:r>
        <w:rPr>
          <w:b/>
        </w:rPr>
        <w:t xml:space="preserve">Esimerkki 2.1132</w:t>
      </w:r>
    </w:p>
    <w:p>
      <w:r>
        <w:t xml:space="preserve">Kuka kirjoitti Freakonomicsin ja on myös fyysikko ei antropologi?</w:t>
      </w:r>
    </w:p>
    <w:p>
      <w:r>
        <w:rPr>
          <w:b/>
        </w:rPr>
        <w:t xml:space="preserve">Tulos</w:t>
      </w:r>
    </w:p>
    <w:p>
      <w:r>
        <w:t xml:space="preserve">Kuka kirjoitti Freakonomicsin ja on myös antropologi?</w:t>
      </w:r>
    </w:p>
    <w:p>
      <w:r>
        <w:rPr>
          <w:b/>
        </w:rPr>
        <w:t xml:space="preserve">Esimerkki 2.1133</w:t>
      </w:r>
    </w:p>
    <w:p>
      <w:r>
        <w:t xml:space="preserve">Mikä on se asia tai ei nimi, joka on hyödyllinen algoritmi, jolla voidaan kätevästi testata desimaalilukujen alkulukuja?</w:t>
      </w:r>
    </w:p>
    <w:p>
      <w:r>
        <w:rPr>
          <w:b/>
        </w:rPr>
        <w:t xml:space="preserve">Tulos</w:t>
      </w:r>
    </w:p>
    <w:p>
      <w:r>
        <w:t xml:space="preserve">Mikä on yhden algoritmin nimi, jolla voidaan kätevästi testata desimaalilukujen alkulukuja?</w:t>
      </w:r>
    </w:p>
    <w:p>
      <w:r>
        <w:rPr>
          <w:b/>
        </w:rPr>
        <w:t xml:space="preserve">Esimerkki 2.1134</w:t>
      </w:r>
    </w:p>
    <w:p>
      <w:r>
        <w:t xml:space="preserve">Miksi voittaminen pitäisi heikentää ei ei vältetty yleisön?</w:t>
      </w:r>
    </w:p>
    <w:p>
      <w:r>
        <w:rPr>
          <w:b/>
        </w:rPr>
        <w:t xml:space="preserve">Tulos</w:t>
      </w:r>
    </w:p>
    <w:p>
      <w:r>
        <w:t xml:space="preserve">Miksi yleisön pitäisi välttää tapauksen voittamista?</w:t>
      </w:r>
    </w:p>
    <w:p>
      <w:r>
        <w:rPr>
          <w:b/>
        </w:rPr>
        <w:t xml:space="preserve">Esimerkki 2.1135</w:t>
      </w:r>
    </w:p>
    <w:p>
      <w:r>
        <w:t xml:space="preserve">Millä menetelmällä tarkoitan, mitä biogeokemiallisia reittejä käytetään tulkitsemaan?</w:t>
      </w:r>
    </w:p>
    <w:p>
      <w:r>
        <w:rPr>
          <w:b/>
        </w:rPr>
        <w:t xml:space="preserve">Tulos</w:t>
      </w:r>
    </w:p>
    <w:p>
      <w:r>
        <w:t xml:space="preserve">Mitä biogeokemiallisia reittejä käytetään selvittämään?</w:t>
      </w:r>
    </w:p>
    <w:p>
      <w:r>
        <w:rPr>
          <w:b/>
        </w:rPr>
        <w:t xml:space="preserve">Esimerkki 2.1136</w:t>
      </w:r>
    </w:p>
    <w:p>
      <w:r>
        <w:t xml:space="preserve">Millainen rooli yliopistolla oli akateemisessa tai tarkoitan taloustieteessä?</w:t>
      </w:r>
    </w:p>
    <w:p>
      <w:r>
        <w:rPr>
          <w:b/>
        </w:rPr>
        <w:t xml:space="preserve">Tulos</w:t>
      </w:r>
    </w:p>
    <w:p>
      <w:r>
        <w:t xml:space="preserve">Millainen rooli yliopistolla oli taloustieteessä?</w:t>
      </w:r>
    </w:p>
    <w:p>
      <w:r>
        <w:rPr>
          <w:b/>
        </w:rPr>
        <w:t xml:space="preserve">Esimerkki 2.1137</w:t>
      </w:r>
    </w:p>
    <w:p>
      <w:r>
        <w:t xml:space="preserve">Mikä on toinen termi yliopistoon valmistaville akatemioille tai pikemminkin kouluille?</w:t>
      </w:r>
    </w:p>
    <w:p>
      <w:r>
        <w:rPr>
          <w:b/>
        </w:rPr>
        <w:t xml:space="preserve">Tulos</w:t>
      </w:r>
    </w:p>
    <w:p>
      <w:r>
        <w:t xml:space="preserve">Mikä on toinen termi yliopistoon valmistaville kouluille?</w:t>
      </w:r>
    </w:p>
    <w:p>
      <w:r>
        <w:rPr>
          <w:b/>
        </w:rPr>
        <w:t xml:space="preserve">Esimerkki 2.1138</w:t>
      </w:r>
    </w:p>
    <w:p>
      <w:r>
        <w:t xml:space="preserve">Missä immuunijärjestelmä ei ole erikoistuneita soluja ei sijaitse?</w:t>
      </w:r>
    </w:p>
    <w:p>
      <w:r>
        <w:rPr>
          <w:b/>
        </w:rPr>
        <w:t xml:space="preserve">Tulos</w:t>
      </w:r>
    </w:p>
    <w:p>
      <w:r>
        <w:t xml:space="preserve">Missä erikoistuneet solut eivät sijaitse?</w:t>
      </w:r>
    </w:p>
    <w:p>
      <w:r>
        <w:rPr>
          <w:b/>
        </w:rPr>
        <w:t xml:space="preserve">Esimerkki 2.1139</w:t>
      </w:r>
    </w:p>
    <w:p>
      <w:r>
        <w:t xml:space="preserve">Miten voit protestoida FCC er no WBAI:ta ja sen politiikkaa vastaan yksityishenkilönä?</w:t>
      </w:r>
    </w:p>
    <w:p>
      <w:r>
        <w:rPr>
          <w:b/>
        </w:rPr>
        <w:t xml:space="preserve">Tulos</w:t>
      </w:r>
    </w:p>
    <w:p>
      <w:r>
        <w:t xml:space="preserve">Miten voit protestoida WBAI:ta ja sen politiikkaa vastaan yksityishenkilönä?</w:t>
      </w:r>
    </w:p>
    <w:p>
      <w:r>
        <w:rPr>
          <w:b/>
        </w:rPr>
        <w:t xml:space="preserve">Esimerkki 2.1140</w:t>
      </w:r>
    </w:p>
    <w:p>
      <w:r>
        <w:t xml:space="preserve">Oli monia Semu er mongoleja, joilla oli mikä odottamaton asema?</w:t>
      </w:r>
    </w:p>
    <w:p>
      <w:r>
        <w:rPr>
          <w:b/>
        </w:rPr>
        <w:t xml:space="preserve">Tulos</w:t>
      </w:r>
    </w:p>
    <w:p>
      <w:r>
        <w:t xml:space="preserve">Monilla mongoleilla oli mikä odottamaton asema?</w:t>
      </w:r>
    </w:p>
    <w:p>
      <w:r>
        <w:rPr>
          <w:b/>
        </w:rPr>
        <w:t xml:space="preserve">Esimerkki 2.1141</w:t>
      </w:r>
    </w:p>
    <w:p>
      <w:r>
        <w:t xml:space="preserve">Kuinka pitkä on Reinin takaosa ilman pohjoiseen kääntyvää osuutta?</w:t>
      </w:r>
    </w:p>
    <w:p>
      <w:r>
        <w:rPr>
          <w:b/>
        </w:rPr>
        <w:t xml:space="preserve">Tulos</w:t>
      </w:r>
    </w:p>
    <w:p>
      <w:r>
        <w:t xml:space="preserve">Kuinka pitkä on pohjoiseen kääntyvä osuus? </w:t>
      </w:r>
    </w:p>
    <w:p>
      <w:r>
        <w:rPr>
          <w:b/>
        </w:rPr>
        <w:t xml:space="preserve">Esimerkki 2.1142</w:t>
      </w:r>
    </w:p>
    <w:p>
      <w:r>
        <w:t xml:space="preserve">Mikä on Chicagon yliopiston nimi? Tarkoitan, kuka sitä johtaa, Chicagon yliopisto?</w:t>
      </w:r>
    </w:p>
    <w:p>
      <w:r>
        <w:rPr>
          <w:b/>
        </w:rPr>
        <w:t xml:space="preserve">Tulos</w:t>
      </w:r>
    </w:p>
    <w:p>
      <w:r>
        <w:t xml:space="preserve">Kuka johtaa Chicagon yliopistoa?</w:t>
      </w:r>
    </w:p>
    <w:p>
      <w:r>
        <w:rPr>
          <w:b/>
        </w:rPr>
        <w:t xml:space="preserve">Esimerkki 2.1143</w:t>
      </w:r>
    </w:p>
    <w:p>
      <w:r>
        <w:t xml:space="preserve">Mihin luonnonvaroihin Kiinan hallituksella on, anteeksi, tarkoitin, ettei sillä ole monopolia?</w:t>
      </w:r>
    </w:p>
    <w:p>
      <w:r>
        <w:rPr>
          <w:b/>
        </w:rPr>
        <w:t xml:space="preserve">Tulos</w:t>
      </w:r>
    </w:p>
    <w:p>
      <w:r>
        <w:t xml:space="preserve"> Mihin luonnonvaroihin Kiinan hallituksella ei ollut monopolia?</w:t>
      </w:r>
    </w:p>
    <w:p>
      <w:r>
        <w:rPr>
          <w:b/>
        </w:rPr>
        <w:t xml:space="preserve">Esimerkki 2.1144</w:t>
      </w:r>
    </w:p>
    <w:p>
      <w:r>
        <w:t xml:space="preserve">Mikä palatsi ei ole puisto, jonka pinta-ala on 74 hehtaaria?</w:t>
      </w:r>
    </w:p>
    <w:p>
      <w:r>
        <w:rPr>
          <w:b/>
        </w:rPr>
        <w:t xml:space="preserve">Tulos</w:t>
      </w:r>
    </w:p>
    <w:p>
      <w:r>
        <w:t xml:space="preserve">Minkä puiston pinta-ala on 74 hehtaaria?</w:t>
      </w:r>
    </w:p>
    <w:p>
      <w:r>
        <w:rPr>
          <w:b/>
        </w:rPr>
        <w:t xml:space="preserve">Esimerkki 2.1145</w:t>
      </w:r>
    </w:p>
    <w:p>
      <w:r>
        <w:t xml:space="preserve">Mikä on lähes samanlaista kaikissa maakunnissa, ei anteeksi, kaikissa kansakunnissa ja lainkäyttöalueilla?</w:t>
      </w:r>
    </w:p>
    <w:p>
      <w:r>
        <w:rPr>
          <w:b/>
        </w:rPr>
        <w:t xml:space="preserve">Tulos</w:t>
      </w:r>
    </w:p>
    <w:p>
      <w:r>
        <w:t xml:space="preserve">Mikä on lähes identtistä kaikissa maissa ja lainkäyttöalueilla?</w:t>
      </w:r>
    </w:p>
    <w:p>
      <w:r>
        <w:rPr>
          <w:b/>
        </w:rPr>
        <w:t xml:space="preserve">Esimerkki 2.1146</w:t>
      </w:r>
    </w:p>
    <w:p>
      <w:r>
        <w:t xml:space="preserve">Mikä ominaisuus suorittaa ei ole anteeksi, mitä partioi kehon etsivät fagosyyttien?</w:t>
      </w:r>
    </w:p>
    <w:p>
      <w:r>
        <w:rPr>
          <w:b/>
        </w:rPr>
        <w:t xml:space="preserve">Tulos</w:t>
      </w:r>
    </w:p>
    <w:p>
      <w:r>
        <w:t xml:space="preserve">Mikä partioi kehossa etsien fagosyyttejä?</w:t>
      </w:r>
    </w:p>
    <w:p>
      <w:r>
        <w:rPr>
          <w:b/>
        </w:rPr>
        <w:t xml:space="preserve">Esimerkki 2.1147</w:t>
      </w:r>
    </w:p>
    <w:p>
      <w:r>
        <w:t xml:space="preserve">Mikä vesi on lämmin urgh sijaan kylmä vihreä vesi?</w:t>
      </w:r>
    </w:p>
    <w:p>
      <w:r>
        <w:rPr>
          <w:b/>
        </w:rPr>
        <w:t xml:space="preserve">Tulos</w:t>
      </w:r>
    </w:p>
    <w:p>
      <w:r>
        <w:t xml:space="preserve">Missä vedessä on kylmää vihreää vettä?</w:t>
      </w:r>
    </w:p>
    <w:p>
      <w:r>
        <w:rPr>
          <w:b/>
        </w:rPr>
        <w:t xml:space="preserve">Esimerkki 2.1148</w:t>
      </w:r>
    </w:p>
    <w:p>
      <w:r>
        <w:t xml:space="preserve">Mitä yhdisteitä voidaan peittää isäntäsolun molekyyleillä, jotta aminohapot voivat välttyä havaitsemiselta, tai itse asiassa virus voi välttyä havaitsemiselta?</w:t>
      </w:r>
    </w:p>
    <w:p>
      <w:r>
        <w:rPr>
          <w:b/>
        </w:rPr>
        <w:t xml:space="preserve">Tulos</w:t>
      </w:r>
    </w:p>
    <w:p>
      <w:r>
        <w:t xml:space="preserve">Mitkä yhdisteet voidaan peittää isäntäsolun molekyyleillä, jotta virus voi välttyä havaitsemiselta?</w:t>
      </w:r>
    </w:p>
    <w:p>
      <w:r>
        <w:rPr>
          <w:b/>
        </w:rPr>
        <w:t xml:space="preserve">Esimerkki 2.1149</w:t>
      </w:r>
    </w:p>
    <w:p>
      <w:r>
        <w:t xml:space="preserve">Kuka myi Reinin yläjuoksun Pyhälle Rooman valtakunnalle, ai ei, tarkoitan Burgundille?</w:t>
      </w:r>
    </w:p>
    <w:p>
      <w:r>
        <w:rPr>
          <w:b/>
        </w:rPr>
        <w:t xml:space="preserve">Tulos</w:t>
      </w:r>
    </w:p>
    <w:p>
      <w:r>
        <w:t xml:space="preserve">Kuka myi Reinin yläosan Burgundille?</w:t>
      </w:r>
    </w:p>
    <w:p>
      <w:r>
        <w:rPr>
          <w:b/>
        </w:rPr>
        <w:t xml:space="preserve">Esimerkki 2.1150</w:t>
      </w:r>
    </w:p>
    <w:p>
      <w:r>
        <w:t xml:space="preserve">Mikä polku er mitä koskee yhtä lailla vakionopeusliikkeeseen kuin se koskee lepoa.</w:t>
      </w:r>
    </w:p>
    <w:p>
      <w:r>
        <w:rPr>
          <w:b/>
        </w:rPr>
        <w:t xml:space="preserve">Tulos</w:t>
      </w:r>
    </w:p>
    <w:p>
      <w:r>
        <w:t xml:space="preserve">Mikä pätee yhtä lailla vakionopeusliikkeeseen kuin lepoon.</w:t>
      </w:r>
    </w:p>
    <w:p>
      <w:r>
        <w:rPr>
          <w:b/>
        </w:rPr>
        <w:t xml:space="preserve">Esimerkki 2.1151</w:t>
      </w:r>
    </w:p>
    <w:p>
      <w:r>
        <w:t xml:space="preserve">Mitä menetelmiä tai tekniikoita voidaan käyttää paleotopografian määrittämiseen?</w:t>
      </w:r>
    </w:p>
    <w:p>
      <w:r>
        <w:rPr>
          <w:b/>
        </w:rPr>
        <w:t xml:space="preserve">Tulos</w:t>
      </w:r>
    </w:p>
    <w:p>
      <w:r>
        <w:t xml:space="preserve">Mitä tekniikoita voidaan käyttää paleotopografian määrittämiseen?</w:t>
      </w:r>
    </w:p>
    <w:p>
      <w:r>
        <w:rPr>
          <w:b/>
        </w:rPr>
        <w:t xml:space="preserve">Esimerkki 2.1152</w:t>
      </w:r>
    </w:p>
    <w:p>
      <w:r>
        <w:t xml:space="preserve">Mikä juutalainen pahoillani ensimmäinen, joka perusti Ming-dynastian?</w:t>
      </w:r>
    </w:p>
    <w:p>
      <w:r>
        <w:rPr>
          <w:b/>
        </w:rPr>
        <w:t xml:space="preserve">Tulos</w:t>
      </w:r>
    </w:p>
    <w:p>
      <w:r>
        <w:t xml:space="preserve">Kuka perusti Ming-dynastian?</w:t>
      </w:r>
    </w:p>
    <w:p>
      <w:r>
        <w:rPr>
          <w:b/>
        </w:rPr>
        <w:t xml:space="preserve">Esimerkki 2.1153</w:t>
      </w:r>
    </w:p>
    <w:p>
      <w:r>
        <w:t xml:space="preserve">Mikä oli tunnustamista ei mikä oli Ban Ki-Moonin pääsihteeri?</w:t>
      </w:r>
    </w:p>
    <w:p>
      <w:r>
        <w:rPr>
          <w:b/>
        </w:rPr>
        <w:t xml:space="preserve">Tulos</w:t>
      </w:r>
    </w:p>
    <w:p>
      <w:r>
        <w:t xml:space="preserve">Minkä maan pääsihteeri Ban Ki-Moon oli?</w:t>
      </w:r>
    </w:p>
    <w:p>
      <w:r>
        <w:rPr>
          <w:b/>
        </w:rPr>
        <w:t xml:space="preserve">Esimerkki 2.1154</w:t>
      </w:r>
    </w:p>
    <w:p>
      <w:r>
        <w:t xml:space="preserve">Minkälainen Minkälaisia asemia Chicossa on?</w:t>
      </w:r>
    </w:p>
    <w:p>
      <w:r>
        <w:rPr>
          <w:b/>
        </w:rPr>
        <w:t xml:space="preserve">Tulos</w:t>
      </w:r>
    </w:p>
    <w:p>
      <w:r>
        <w:t xml:space="preserve">Millaisia asemia Chicossa on?</w:t>
      </w:r>
    </w:p>
    <w:p>
      <w:r>
        <w:rPr>
          <w:b/>
        </w:rPr>
        <w:t xml:space="preserve">Esimerkki 2.1155</w:t>
      </w:r>
    </w:p>
    <w:p>
      <w:r>
        <w:t xml:space="preserve">Rakennus 617 cm ei m pitkä?</w:t>
      </w:r>
    </w:p>
    <w:p>
      <w:r>
        <w:rPr>
          <w:b/>
        </w:rPr>
        <w:t xml:space="preserve">Tulos</w:t>
      </w:r>
    </w:p>
    <w:p>
      <w:r>
        <w:t xml:space="preserve">Rakennetaan 617 m korkea?</w:t>
      </w:r>
    </w:p>
    <w:p>
      <w:r>
        <w:rPr>
          <w:b/>
        </w:rPr>
        <w:t xml:space="preserve">Esimerkki 2.1156</w:t>
      </w:r>
    </w:p>
    <w:p>
      <w:r>
        <w:t xml:space="preserve">Mikä alue ei keksinyt konekivääriä, ei, anteeksi, kertokaa vain, mikä alue keksi konekiväärin?</w:t>
      </w:r>
    </w:p>
    <w:p>
      <w:r>
        <w:rPr>
          <w:b/>
        </w:rPr>
        <w:t xml:space="preserve">Tulos</w:t>
      </w:r>
    </w:p>
    <w:p>
      <w:r>
        <w:t xml:space="preserve">Mikä alue keksi konekiväärin?</w:t>
      </w:r>
    </w:p>
    <w:p>
      <w:r>
        <w:rPr>
          <w:b/>
        </w:rPr>
        <w:t xml:space="preserve">Esimerkki 2.1157</w:t>
      </w:r>
    </w:p>
    <w:p>
      <w:r>
        <w:t xml:space="preserve">Mikä eteläkorealainen autonvalmistaja osti tehtaan vuonna 2011 um no 2005?</w:t>
      </w:r>
    </w:p>
    <w:p>
      <w:r>
        <w:rPr>
          <w:b/>
        </w:rPr>
        <w:t xml:space="preserve">Tulos</w:t>
      </w:r>
    </w:p>
    <w:p>
      <w:r>
        <w:t xml:space="preserve">Mikä eteläkorealainen autonvalmistaja osti tehtaan vuonna 2005?</w:t>
      </w:r>
    </w:p>
    <w:p>
      <w:r>
        <w:rPr>
          <w:b/>
        </w:rPr>
        <w:t xml:space="preserve">Esimerkki 2.1158</w:t>
      </w:r>
    </w:p>
    <w:p>
      <w:r>
        <w:t xml:space="preserve">Milloin Egyptin islamilainen Jihad hyökkäsi maallistuneita johtajia vastaan, eikä murhannut Anwar Sadatia?</w:t>
      </w:r>
    </w:p>
    <w:p>
      <w:r>
        <w:rPr>
          <w:b/>
        </w:rPr>
        <w:t xml:space="preserve">Tulos</w:t>
      </w:r>
    </w:p>
    <w:p>
      <w:r>
        <w:t xml:space="preserve">Milloin Egyptin islamilainen jihad murhasi Anwar Sadatin?</w:t>
      </w:r>
    </w:p>
    <w:p>
      <w:r>
        <w:rPr>
          <w:b/>
        </w:rPr>
        <w:t xml:space="preserve">Esimerkki 2.1159</w:t>
      </w:r>
    </w:p>
    <w:p>
      <w:r>
        <w:t xml:space="preserve">Mikä ero on numeeristen mallien ja analogisen mallin tai orogeenisten kiilojen välillä?</w:t>
      </w:r>
    </w:p>
    <w:p>
      <w:r>
        <w:rPr>
          <w:b/>
        </w:rPr>
        <w:t xml:space="preserve">Tulos</w:t>
      </w:r>
    </w:p>
    <w:p>
      <w:r>
        <w:t xml:space="preserve">Kumpi on kehittyneempi, numeerinen malli vai orogeenisten kiilojen analoginen malli? </w:t>
      </w:r>
    </w:p>
    <w:p>
      <w:r>
        <w:rPr>
          <w:b/>
        </w:rPr>
        <w:t xml:space="preserve">Esimerkki 2.1160</w:t>
      </w:r>
    </w:p>
    <w:p>
      <w:r>
        <w:t xml:space="preserve">Mihin vaikutukseen tai esimerkiksi mihin painovoiman kiihtyvyys on verrannollinen?</w:t>
      </w:r>
    </w:p>
    <w:p>
      <w:r>
        <w:rPr>
          <w:b/>
        </w:rPr>
        <w:t xml:space="preserve">Tulos</w:t>
      </w:r>
    </w:p>
    <w:p>
      <w:r>
        <w:t xml:space="preserve">Mihin painovoiman kiihtyvyys on verrannollinen?</w:t>
      </w:r>
    </w:p>
    <w:p>
      <w:r>
        <w:rPr>
          <w:b/>
        </w:rPr>
        <w:t xml:space="preserve">Esimerkki 2.1161</w:t>
      </w:r>
    </w:p>
    <w:p>
      <w:r>
        <w:t xml:space="preserve">Mikä Amtrak tarjoaa junavuoroja Fresnossa?</w:t>
      </w:r>
    </w:p>
    <w:p>
      <w:r>
        <w:rPr>
          <w:b/>
        </w:rPr>
        <w:t xml:space="preserve">Tulos</w:t>
      </w:r>
    </w:p>
    <w:p>
      <w:r>
        <w:t xml:space="preserve">Mikä yhtiö tarjoaa junapalveluja Fresnossa?</w:t>
      </w:r>
    </w:p>
    <w:p>
      <w:r>
        <w:rPr>
          <w:b/>
        </w:rPr>
        <w:t xml:space="preserve">Esimerkki 2.1162</w:t>
      </w:r>
    </w:p>
    <w:p>
      <w:r>
        <w:t xml:space="preserve">Kuka popularisoitu tai uh kehitetty litiumioniakku, joka antoi lyijy-lyijy dating?</w:t>
      </w:r>
    </w:p>
    <w:p>
      <w:r>
        <w:rPr>
          <w:b/>
        </w:rPr>
        <w:t xml:space="preserve">Tulos</w:t>
      </w:r>
    </w:p>
    <w:p>
      <w:r>
        <w:t xml:space="preserve">Kuka kehitti litiumioniakun, joka antoi lyijy-lyijy dating?</w:t>
      </w:r>
    </w:p>
    <w:p>
      <w:r>
        <w:rPr>
          <w:b/>
        </w:rPr>
        <w:t xml:space="preserve">Esimerkki 2.1163</w:t>
      </w:r>
    </w:p>
    <w:p>
      <w:r>
        <w:t xml:space="preserve">Missä brittisotilaat asuivat, tai pikemminkin missä siirtokunnissa väestö oli keskittynyt?</w:t>
      </w:r>
    </w:p>
    <w:p>
      <w:r>
        <w:rPr>
          <w:b/>
        </w:rPr>
        <w:t xml:space="preserve">Tulos</w:t>
      </w:r>
    </w:p>
    <w:p>
      <w:r>
        <w:t xml:space="preserve">Mihin siirtokunnat keskittyivät?</w:t>
      </w:r>
    </w:p>
    <w:p>
      <w:r>
        <w:rPr>
          <w:b/>
        </w:rPr>
        <w:t xml:space="preserve">Esimerkki 2.1164</w:t>
      </w:r>
    </w:p>
    <w:p>
      <w:r>
        <w:t xml:space="preserve">Miten ei mikä aiheutti Jacksonvillen matkailun muuttumisen vähemmän toivottavaksi 1800-luvun jälkipuoliskolla?</w:t>
      </w:r>
    </w:p>
    <w:p>
      <w:r>
        <w:rPr>
          <w:b/>
        </w:rPr>
        <w:t xml:space="preserve">Tulos</w:t>
      </w:r>
    </w:p>
    <w:p>
      <w:r>
        <w:t xml:space="preserve">Mikä aiheutti sen, että Jacksonvillen matkailu muuttui vähemmän haluttavaksi 1800-luvun jälkipuoliskolla?</w:t>
      </w:r>
    </w:p>
    <w:p>
      <w:r>
        <w:rPr>
          <w:b/>
        </w:rPr>
        <w:t xml:space="preserve">Esimerkki 2.1165</w:t>
      </w:r>
    </w:p>
    <w:p>
      <w:r>
        <w:t xml:space="preserve">Kenen kaaviossa kukin ainehiukkanen on esitetty suorana viivana, anteeksi, tarkoitan kaarevana viivana?</w:t>
      </w:r>
    </w:p>
    <w:p>
      <w:r>
        <w:rPr>
          <w:b/>
        </w:rPr>
        <w:t xml:space="preserve">Tulos</w:t>
      </w:r>
    </w:p>
    <w:p>
      <w:r>
        <w:t xml:space="preserve">Kenen kaaviossa kukin ainehiukkanen on esitetty kaarevana viivana?</w:t>
      </w:r>
    </w:p>
    <w:p>
      <w:r>
        <w:rPr>
          <w:b/>
        </w:rPr>
        <w:t xml:space="preserve">Esimerkki 2.1166</w:t>
      </w:r>
    </w:p>
    <w:p>
      <w:r>
        <w:t xml:space="preserve">Mikä ei odota Millä vuosisadalla Maurus Servius Honoratus antoi Herodotokselle kommenttinsa Vergiliuksen Aeneidasta?</w:t>
      </w:r>
    </w:p>
    <w:p>
      <w:r>
        <w:rPr>
          <w:b/>
        </w:rPr>
        <w:t xml:space="preserve">Tulos</w:t>
      </w:r>
    </w:p>
    <w:p>
      <w:r>
        <w:t xml:space="preserve">Millä vuosisadalla Maurus Servius Honoratus antoi Herodotokselle kommenttinsa Vergiliuksen Aeneikseen?</w:t>
      </w:r>
    </w:p>
    <w:p>
      <w:r>
        <w:rPr>
          <w:b/>
        </w:rPr>
        <w:t xml:space="preserve">Esimerkki 2.1167</w:t>
      </w:r>
    </w:p>
    <w:p>
      <w:r>
        <w:t xml:space="preserve">Tämäntyyppistä sviittiä, anteeksi, sanonpa uudelleen, että järjestelmä tunnetaan nimellä</w:t>
      </w:r>
    </w:p>
    <w:p>
      <w:r>
        <w:rPr>
          <w:b/>
        </w:rPr>
        <w:t xml:space="preserve">Tulos</w:t>
      </w:r>
    </w:p>
    <w:p>
      <w:r>
        <w:t xml:space="preserve">Tämäntyyppinen järjestelmä tunnetaan nimellä </w:t>
      </w:r>
    </w:p>
    <w:p>
      <w:r>
        <w:rPr>
          <w:b/>
        </w:rPr>
        <w:t xml:space="preserve">Esimerkki 2.1168</w:t>
      </w:r>
    </w:p>
    <w:p>
      <w:r>
        <w:t xml:space="preserve">Missä on Baijerin tai pikemminkin Saksan raja?</w:t>
      </w:r>
    </w:p>
    <w:p>
      <w:r>
        <w:rPr>
          <w:b/>
        </w:rPr>
        <w:t xml:space="preserve">Tulos</w:t>
      </w:r>
    </w:p>
    <w:p>
      <w:r>
        <w:t xml:space="preserve">Missä on Saksan raja?</w:t>
      </w:r>
    </w:p>
    <w:p>
      <w:r>
        <w:rPr>
          <w:b/>
        </w:rPr>
        <w:t xml:space="preserve">Esimerkki 2.1169</w:t>
      </w:r>
    </w:p>
    <w:p>
      <w:r>
        <w:t xml:space="preserve">Kuinka nopeasti katkaravut sulattavat ctenoforia verrattuna muihin saaliseläimiin?</w:t>
      </w:r>
    </w:p>
    <w:p>
      <w:r>
        <w:rPr>
          <w:b/>
        </w:rPr>
        <w:t xml:space="preserve">Tulos</w:t>
      </w:r>
    </w:p>
    <w:p>
      <w:r>
        <w:t xml:space="preserve">Kuinka nopeasti katkaravut sulattavat ctenoforia verrattuna muihin saaliseläimiin?</w:t>
      </w:r>
    </w:p>
    <w:p>
      <w:r>
        <w:rPr>
          <w:b/>
        </w:rPr>
        <w:t xml:space="preserve">Esimerkki 2.1170</w:t>
      </w:r>
    </w:p>
    <w:p>
      <w:r>
        <w:t xml:space="preserve">Milloin ensimmäinen geologinen kartta USA:sta tuotettiin ei anteeksi koko maapalloa eikä vain USA:ta?</w:t>
      </w:r>
    </w:p>
    <w:p>
      <w:r>
        <w:rPr>
          <w:b/>
        </w:rPr>
        <w:t xml:space="preserve">Tulos</w:t>
      </w:r>
    </w:p>
    <w:p>
      <w:r>
        <w:t xml:space="preserve">Milloin luotiin ensimmäinen geologinen kartta koko maapallosta?</w:t>
      </w:r>
    </w:p>
    <w:p>
      <w:r>
        <w:rPr>
          <w:b/>
        </w:rPr>
        <w:t xml:space="preserve">Esimerkki 2.1171</w:t>
      </w:r>
    </w:p>
    <w:p>
      <w:r>
        <w:t xml:space="preserve">Milloin Fresnon keskusta kukoisti?</w:t>
      </w:r>
    </w:p>
    <w:p>
      <w:r>
        <w:rPr>
          <w:b/>
        </w:rPr>
        <w:t xml:space="preserve">Tulos</w:t>
      </w:r>
    </w:p>
    <w:p>
      <w:r>
        <w:t xml:space="preserve">Minkä ajanjakson aikana Fresnon keskusta kukoisti?</w:t>
      </w:r>
    </w:p>
    <w:p>
      <w:r>
        <w:rPr>
          <w:b/>
        </w:rPr>
        <w:t xml:space="preserve">Esimerkki 2.1172</w:t>
      </w:r>
    </w:p>
    <w:p>
      <w:r>
        <w:t xml:space="preserve">Mikä historiallinen valtakunta käytti sosiaalista, siis kulttuuri-imperialismia paikallisen eliitin horjuttamiseksi?</w:t>
      </w:r>
    </w:p>
    <w:p>
      <w:r>
        <w:rPr>
          <w:b/>
        </w:rPr>
        <w:t xml:space="preserve">Tulos</w:t>
      </w:r>
    </w:p>
    <w:p>
      <w:r>
        <w:t xml:space="preserve">Mikä historiallinen valtakunta käytti kulttuuri-imperialismia paikallisen eliitin horjuttamiseen?</w:t>
      </w:r>
    </w:p>
    <w:p>
      <w:r>
        <w:rPr>
          <w:b/>
        </w:rPr>
        <w:t xml:space="preserve">Esimerkki 2.1173</w:t>
      </w:r>
    </w:p>
    <w:p>
      <w:r>
        <w:t xml:space="preserve">Mikä oli amiraali Edward Hawken retkikunnan, anteeksi, Braddockin retkikunnan, tavoite?</w:t>
      </w:r>
    </w:p>
    <w:p>
      <w:r>
        <w:rPr>
          <w:b/>
        </w:rPr>
        <w:t xml:space="preserve">Tulos</w:t>
      </w:r>
    </w:p>
    <w:p>
      <w:r>
        <w:t xml:space="preserve">Mikä oli Braddockin retkikunnan tavoite?</w:t>
      </w:r>
    </w:p>
    <w:p>
      <w:r>
        <w:rPr>
          <w:b/>
        </w:rPr>
        <w:t xml:space="preserve">Esimerkki 2.1174</w:t>
      </w:r>
    </w:p>
    <w:p>
      <w:r>
        <w:t xml:space="preserve">Miten ei ole tehdä, että mitä ei ole eroa verkkoapteekkien ja yhteisöapteekkien välillä?</w:t>
      </w:r>
    </w:p>
    <w:p>
      <w:r>
        <w:rPr>
          <w:b/>
        </w:rPr>
        <w:t xml:space="preserve">Tulos</w:t>
      </w:r>
    </w:p>
    <w:p>
      <w:r>
        <w:t xml:space="preserve">Mitä eroa on verkkoapteekkien ja yhteisöapteekkien välillä?</w:t>
      </w:r>
    </w:p>
    <w:p>
      <w:r>
        <w:rPr>
          <w:b/>
        </w:rPr>
        <w:t xml:space="preserve">Esimerkki 2.1175</w:t>
      </w:r>
    </w:p>
    <w:p>
      <w:r>
        <w:t xml:space="preserve">Kuka johtaa Internet2 ei Qwest-konsortiota?</w:t>
      </w:r>
    </w:p>
    <w:p>
      <w:r>
        <w:rPr>
          <w:b/>
        </w:rPr>
        <w:t xml:space="preserve">Tulos</w:t>
      </w:r>
    </w:p>
    <w:p>
      <w:r>
        <w:t xml:space="preserve">Kuka johtaa Qwest-konsortiota?</w:t>
      </w:r>
    </w:p>
    <w:p>
      <w:r>
        <w:rPr>
          <w:b/>
        </w:rPr>
        <w:t xml:space="preserve">Esimerkki 2.1176</w:t>
      </w:r>
    </w:p>
    <w:p>
      <w:r>
        <w:t xml:space="preserve">Minkälaisista asioista jäsenet yleensä saavat äänestää niin kuin haluavat?</w:t>
      </w:r>
    </w:p>
    <w:p>
      <w:r>
        <w:rPr>
          <w:b/>
        </w:rPr>
        <w:t xml:space="preserve">Tulos</w:t>
      </w:r>
    </w:p>
    <w:p>
      <w:r>
        <w:t xml:space="preserve">Minkälaisista asioista jäsenet saavat yleensä äänestää haluamallaan tavalla?</w:t>
      </w:r>
    </w:p>
    <w:p>
      <w:r>
        <w:rPr>
          <w:b/>
        </w:rPr>
        <w:t xml:space="preserve">Esimerkki 2.1177</w:t>
      </w:r>
    </w:p>
    <w:p>
      <w:r>
        <w:t xml:space="preserve">Mitä gravitaatiovoimat tai minkään tyyppiset voimat vaikuttavat hyvin pitkillä etäisyyksillä?</w:t>
      </w:r>
    </w:p>
    <w:p>
      <w:r>
        <w:rPr>
          <w:b/>
        </w:rPr>
        <w:t xml:space="preserve">Tulos</w:t>
      </w:r>
    </w:p>
    <w:p>
      <w:r>
        <w:t xml:space="preserve">Millaiset voimat vaikuttavat hyvin pitkillä etäisyyksillä?</w:t>
      </w:r>
    </w:p>
    <w:p>
      <w:r>
        <w:rPr>
          <w:b/>
        </w:rPr>
        <w:t xml:space="preserve">Esimerkki 2.1178</w:t>
      </w:r>
    </w:p>
    <w:p>
      <w:r>
        <w:t xml:space="preserve">Pittin suunnitelmassa vaadittiin mitä toimia, anteeksi, hyökkäyksiä?</w:t>
      </w:r>
    </w:p>
    <w:p>
      <w:r>
        <w:rPr>
          <w:b/>
        </w:rPr>
        <w:t xml:space="preserve">Tulos</w:t>
      </w:r>
    </w:p>
    <w:p>
      <w:r>
        <w:t xml:space="preserve">Mitä hyökkäyksiä Pittin suunnitelmassa vaadittiin?</w:t>
      </w:r>
    </w:p>
    <w:p>
      <w:r>
        <w:rPr>
          <w:b/>
        </w:rPr>
        <w:t xml:space="preserve">Esimerkki 2.1179</w:t>
      </w:r>
    </w:p>
    <w:p>
      <w:r>
        <w:t xml:space="preserve">Mikä on esineen massa suhteessa merenpinnan tasolla oikeastaan tehdä, että maapallon pinnalla?</w:t>
      </w:r>
    </w:p>
    <w:p>
      <w:r>
        <w:rPr>
          <w:b/>
        </w:rPr>
        <w:t xml:space="preserve">Tulos</w:t>
      </w:r>
    </w:p>
    <w:p>
      <w:r>
        <w:t xml:space="preserve">Mihin on verrannollinen esineen massa maapallon pinnalla?</w:t>
      </w:r>
    </w:p>
    <w:p>
      <w:r>
        <w:rPr>
          <w:b/>
        </w:rPr>
        <w:t xml:space="preserve">Esimerkki 2.1180</w:t>
      </w:r>
    </w:p>
    <w:p>
      <w:r>
        <w:t xml:space="preserve">Kuka johtaa Daeshia tai ei tee siitä Islamilaista valtiota?</w:t>
      </w:r>
    </w:p>
    <w:p>
      <w:r>
        <w:rPr>
          <w:b/>
        </w:rPr>
        <w:t xml:space="preserve">Tulos</w:t>
      </w:r>
    </w:p>
    <w:p>
      <w:r>
        <w:t xml:space="preserve">Kuka johtaa Islamilaista valtiota?</w:t>
      </w:r>
    </w:p>
    <w:p>
      <w:r>
        <w:rPr>
          <w:b/>
        </w:rPr>
        <w:t xml:space="preserve">Esimerkki 2.1181</w:t>
      </w:r>
    </w:p>
    <w:p>
      <w:r>
        <w:t xml:space="preserve">Minkälainen politiikka ja millaiset näkymät joillakin Lontoon muslimeilla on?</w:t>
      </w:r>
    </w:p>
    <w:p>
      <w:r>
        <w:rPr>
          <w:b/>
        </w:rPr>
        <w:t xml:space="preserve">Tulos</w:t>
      </w:r>
    </w:p>
    <w:p>
      <w:r>
        <w:t xml:space="preserve">Minkälaiset näkemykset joillakin Lontoon muslimeilla on?</w:t>
      </w:r>
    </w:p>
    <w:p>
      <w:r>
        <w:rPr>
          <w:b/>
        </w:rPr>
        <w:t xml:space="preserve">Esimerkki 2.1182</w:t>
      </w:r>
    </w:p>
    <w:p>
      <w:r>
        <w:t xml:space="preserve">Mikä perustettiin vuonna 1890 er 1809?</w:t>
      </w:r>
    </w:p>
    <w:p>
      <w:r>
        <w:rPr>
          <w:b/>
        </w:rPr>
        <w:t xml:space="preserve">Tulos</w:t>
      </w:r>
    </w:p>
    <w:p>
      <w:r>
        <w:t xml:space="preserve">Mikä perustettiin vuonna 1809?</w:t>
      </w:r>
    </w:p>
    <w:p>
      <w:r>
        <w:rPr>
          <w:b/>
        </w:rPr>
        <w:t xml:space="preserve">Esimerkki 2.1183</w:t>
      </w:r>
    </w:p>
    <w:p>
      <w:r>
        <w:t xml:space="preserve">Mikä oli Aix-la-Chapellen sopimus no ei loppua Itävallan perimyssodan?</w:t>
      </w:r>
    </w:p>
    <w:p>
      <w:r>
        <w:rPr>
          <w:b/>
        </w:rPr>
        <w:t xml:space="preserve">Tulos</w:t>
      </w:r>
    </w:p>
    <w:p>
      <w:r>
        <w:t xml:space="preserve">Mikä oli Itävallan perimyssodan loppu?</w:t>
      </w:r>
    </w:p>
    <w:p>
      <w:r>
        <w:rPr>
          <w:b/>
        </w:rPr>
        <w:t xml:space="preserve">Esimerkki 2.1184</w:t>
      </w:r>
    </w:p>
    <w:p>
      <w:r>
        <w:t xml:space="preserve">Thoreau pyysi julkisuuden henkilöä verottajaa tekemään mitä?</w:t>
      </w:r>
    </w:p>
    <w:p>
      <w:r>
        <w:rPr>
          <w:b/>
        </w:rPr>
        <w:t xml:space="preserve">Tulos</w:t>
      </w:r>
    </w:p>
    <w:p>
      <w:r>
        <w:t xml:space="preserve">Mitä Thoreau pyysi julkisuuden henkilöltä verottajalta?</w:t>
      </w:r>
    </w:p>
    <w:p>
      <w:r>
        <w:rPr>
          <w:b/>
        </w:rPr>
        <w:t xml:space="preserve">Esimerkki 2.1185</w:t>
      </w:r>
    </w:p>
    <w:p>
      <w:r>
        <w:t xml:space="preserve">Mitä sen sijaan tapahtui, kun termiä imperialismi alettiin käyttää sen nykyisessä määritelmässä?</w:t>
      </w:r>
    </w:p>
    <w:p>
      <w:r>
        <w:rPr>
          <w:b/>
        </w:rPr>
        <w:t xml:space="preserve">Tulos</w:t>
      </w:r>
    </w:p>
    <w:p>
      <w:r>
        <w:t xml:space="preserve">Milloin termiä imperialismi alettiin käyttää sen nykyisessä määritelmässä?</w:t>
      </w:r>
    </w:p>
    <w:p>
      <w:r>
        <w:rPr>
          <w:b/>
        </w:rPr>
        <w:t xml:space="preserve">Esimerkki 2.1186</w:t>
      </w:r>
    </w:p>
    <w:p>
      <w:r>
        <w:t xml:space="preserve">Minkä tyyppisiä er miten kentistä johdettuja voimia käsitellään samalla tavalla?</w:t>
      </w:r>
    </w:p>
    <w:p>
      <w:r>
        <w:rPr>
          <w:b/>
        </w:rPr>
        <w:t xml:space="preserve">Tulos</w:t>
      </w:r>
    </w:p>
    <w:p>
      <w:r>
        <w:t xml:space="preserve">Miten kentistä johdettuja voimia käsitellään samalla tavalla kuin?</w:t>
      </w:r>
    </w:p>
    <w:p>
      <w:r>
        <w:rPr>
          <w:b/>
        </w:rPr>
        <w:t xml:space="preserve">Esimerkki 2.1187</w:t>
      </w:r>
    </w:p>
    <w:p>
      <w:r>
        <w:t xml:space="preserve">Mitä tai uh kritiikkiä NY Times artikkelissa, joka vaikuttaa koulutuksen laatuun Harvardissa?</w:t>
      </w:r>
    </w:p>
    <w:p>
      <w:r>
        <w:rPr>
          <w:b/>
        </w:rPr>
        <w:t xml:space="preserve">Tulos</w:t>
      </w:r>
    </w:p>
    <w:p>
      <w:r>
        <w:t xml:space="preserve">Mitä kritiikkiä NY Timesin artikkelissa, joka vaikuttaa Harvardin koulutuksen laatuun?</w:t>
      </w:r>
    </w:p>
    <w:p>
      <w:r>
        <w:rPr>
          <w:b/>
        </w:rPr>
        <w:t xml:space="preserve">Esimerkki 2.1188</w:t>
      </w:r>
    </w:p>
    <w:p>
      <w:r>
        <w:t xml:space="preserve">Mitä petrologit eivät mitä epävakaiden isotooppien tutkimukset osoittavat?</w:t>
      </w:r>
    </w:p>
    <w:p>
      <w:r>
        <w:rPr>
          <w:b/>
        </w:rPr>
        <w:t xml:space="preserve">Tulos</w:t>
      </w:r>
    </w:p>
    <w:p>
      <w:r>
        <w:t xml:space="preserve">Mitä epävakaiden isotooppien tutkimukset osoittavat?</w:t>
      </w:r>
    </w:p>
    <w:p>
      <w:r>
        <w:rPr>
          <w:b/>
        </w:rPr>
        <w:t xml:space="preserve">Esimerkki 2.1189</w:t>
      </w:r>
    </w:p>
    <w:p>
      <w:r>
        <w:t xml:space="preserve">Miten sosialistit ajattelevat, että rahoitusvaroja ei tuotantovälineitä ei pitäisi omistaa?</w:t>
      </w:r>
    </w:p>
    <w:p>
      <w:r>
        <w:rPr>
          <w:b/>
        </w:rPr>
        <w:t xml:space="preserve">Tulos</w:t>
      </w:r>
    </w:p>
    <w:p>
      <w:r>
        <w:t xml:space="preserve">Miten sosialistien mielestä tuotantovälineitä ei pitäisi omistaa?</w:t>
      </w:r>
    </w:p>
    <w:p>
      <w:r>
        <w:rPr>
          <w:b/>
        </w:rPr>
        <w:t xml:space="preserve">Esimerkki 2.1190</w:t>
      </w:r>
    </w:p>
    <w:p>
      <w:r>
        <w:t xml:space="preserve">Mikä on toisenlaisen todennäköisyysalgoritmin nimi ei nykyaikainen algoritmitesti?</w:t>
      </w:r>
    </w:p>
    <w:p>
      <w:r>
        <w:rPr>
          <w:b/>
        </w:rPr>
        <w:t xml:space="preserve">Tulos</w:t>
      </w:r>
    </w:p>
    <w:p>
      <w:r>
        <w:t xml:space="preserve">Mikä on toisenlaisen modernin algoritmitestin nimi?</w:t>
      </w:r>
    </w:p>
    <w:p>
      <w:r>
        <w:rPr>
          <w:b/>
        </w:rPr>
        <w:t xml:space="preserve">Esimerkki 2.1191</w:t>
      </w:r>
    </w:p>
    <w:p>
      <w:r>
        <w:t xml:space="preserve">Missä on tai mitä haluan tietää on, minkälainen tila Varsovassa on kasvitieteellinen puutarha ja yliopiston kirjaston puutarha?</w:t>
      </w:r>
    </w:p>
    <w:p>
      <w:r>
        <w:rPr>
          <w:b/>
        </w:rPr>
        <w:t xml:space="preserve">Tulos</w:t>
      </w:r>
    </w:p>
    <w:p>
      <w:r>
        <w:t xml:space="preserve">Millainen tila Varsovassa on kasvitieteellinen puutarha ja yliopiston kirjaston puutarha?</w:t>
      </w:r>
    </w:p>
    <w:p>
      <w:r>
        <w:rPr>
          <w:b/>
        </w:rPr>
        <w:t xml:space="preserve">Esimerkki 2.1192</w:t>
      </w:r>
    </w:p>
    <w:p>
      <w:r>
        <w:t xml:space="preserve">Kuka tai mikä on kristittyjen veljien kongregaation ohella merkittävä uskonnollinen ryhmä, joka ylläpitää maksullisia kouluja Irlannissa?</w:t>
      </w:r>
    </w:p>
    <w:p>
      <w:r>
        <w:rPr>
          <w:b/>
        </w:rPr>
        <w:t xml:space="preserve">Tulos</w:t>
      </w:r>
    </w:p>
    <w:p>
      <w:r>
        <w:t xml:space="preserve">Mikä on kristittyjen veljien kongregaation ohella merkittävä uskonnollinen ryhmä, joka ylläpitää maksullisia kouluja Irlannissa?</w:t>
      </w:r>
    </w:p>
    <w:p>
      <w:r>
        <w:rPr>
          <w:b/>
        </w:rPr>
        <w:t xml:space="preserve">Esimerkki 2.1193</w:t>
      </w:r>
    </w:p>
    <w:p>
      <w:r>
        <w:t xml:space="preserve">Minkä hallinnollisen jaon Yuanin yhteiskunta, ei, Kublai jätti muuttamatta?</w:t>
      </w:r>
    </w:p>
    <w:p>
      <w:r>
        <w:rPr>
          <w:b/>
        </w:rPr>
        <w:t xml:space="preserve">Tulos</w:t>
      </w:r>
    </w:p>
    <w:p>
      <w:r>
        <w:t xml:space="preserve">Minkä hallintoalueen Kublai jätti muuttamatta?</w:t>
      </w:r>
    </w:p>
    <w:p>
      <w:r>
        <w:rPr>
          <w:b/>
        </w:rPr>
        <w:t xml:space="preserve">Esimerkki 2.1194</w:t>
      </w:r>
    </w:p>
    <w:p>
      <w:r>
        <w:t xml:space="preserve">Mikä laji on pikemminkin suurin ctenophore?</w:t>
      </w:r>
    </w:p>
    <w:p>
      <w:r>
        <w:rPr>
          <w:b/>
        </w:rPr>
        <w:t xml:space="preserve">Tulos</w:t>
      </w:r>
    </w:p>
    <w:p>
      <w:r>
        <w:t xml:space="preserve">Mikä on suurin ctenophore?</w:t>
      </w:r>
    </w:p>
    <w:p>
      <w:r>
        <w:rPr>
          <w:b/>
        </w:rPr>
        <w:t xml:space="preserve">Esimerkki 2.1195</w:t>
      </w:r>
    </w:p>
    <w:p>
      <w:r>
        <w:t xml:space="preserve">Milloin suurin osa Sunnyside Country Clubista kehitettiin ei valitettavasti Sunnyside itse?</w:t>
      </w:r>
    </w:p>
    <w:p>
      <w:r>
        <w:rPr>
          <w:b/>
        </w:rPr>
        <w:t xml:space="preserve">Tulos</w:t>
      </w:r>
    </w:p>
    <w:p>
      <w:r>
        <w:t xml:space="preserve">Milloin suurin osa Sunnsidea kehitettiin?</w:t>
      </w:r>
    </w:p>
    <w:p>
      <w:r>
        <w:rPr>
          <w:b/>
        </w:rPr>
        <w:t xml:space="preserve">Esimerkki 2.1196</w:t>
      </w:r>
    </w:p>
    <w:p>
      <w:r>
        <w:t xml:space="preserve">Milloin kiinalaista ei keisarillista kirjasto-osastoa ei perustettu?</w:t>
      </w:r>
    </w:p>
    <w:p>
      <w:r>
        <w:rPr>
          <w:b/>
        </w:rPr>
        <w:t xml:space="preserve">Tulos</w:t>
      </w:r>
    </w:p>
    <w:p>
      <w:r>
        <w:t xml:space="preserve"> Milloin keisarillista kirjasto-osastoa ei perustettu?</w:t>
      </w:r>
    </w:p>
    <w:p>
      <w:r>
        <w:rPr>
          <w:b/>
        </w:rPr>
        <w:t xml:space="preserve">Esimerkki 2.1197</w:t>
      </w:r>
    </w:p>
    <w:p>
      <w:r>
        <w:t xml:space="preserve">Milloin no Who avasi Tower-teatterin uudelleen?</w:t>
      </w:r>
    </w:p>
    <w:p>
      <w:r>
        <w:rPr>
          <w:b/>
        </w:rPr>
        <w:t xml:space="preserve">Tulos</w:t>
      </w:r>
    </w:p>
    <w:p>
      <w:r>
        <w:t xml:space="preserve">Kuka avasi Tower-teatterin uudelleen?</w:t>
      </w:r>
    </w:p>
    <w:p>
      <w:r>
        <w:rPr>
          <w:b/>
        </w:rPr>
        <w:t xml:space="preserve">Esimerkki 2.1198</w:t>
      </w:r>
    </w:p>
    <w:p>
      <w:r>
        <w:t xml:space="preserve">Maapallon pyörimisinertia ei planeetta Marsin on mikä korjaa mitä?</w:t>
      </w:r>
    </w:p>
    <w:p>
      <w:r>
        <w:rPr>
          <w:b/>
        </w:rPr>
        <w:t xml:space="preserve">Tulos</w:t>
      </w:r>
    </w:p>
    <w:p>
      <w:r>
        <w:t xml:space="preserve">Mars-planeetan pyörimisinertia on mikä korjaa mitä?</w:t>
      </w:r>
    </w:p>
    <w:p>
      <w:r>
        <w:rPr>
          <w:b/>
        </w:rPr>
        <w:t xml:space="preserve">Esimerkki 2.1199</w:t>
      </w:r>
    </w:p>
    <w:p>
      <w:r>
        <w:t xml:space="preserve">Minkä tai pikemminkin minkä vaipan päällä litosfääri liikkuu laattatektoniikan teoriassa?</w:t>
      </w:r>
    </w:p>
    <w:p>
      <w:r>
        <w:rPr>
          <w:b/>
        </w:rPr>
        <w:t xml:space="preserve">Tulos</w:t>
      </w:r>
    </w:p>
    <w:p>
      <w:r>
        <w:t xml:space="preserve">Litosfääri liikkuu minkä vaipan päällä n laattatektoniikan teoriassa?</w:t>
      </w:r>
    </w:p>
    <w:p>
      <w:r>
        <w:rPr>
          <w:b/>
        </w:rPr>
        <w:t xml:space="preserve">Esimerkki 2.1200</w:t>
      </w:r>
    </w:p>
    <w:p>
      <w:r>
        <w:t xml:space="preserve">Kuinka monta nidettä on yliopistossa ei anteeksi kuinka monta on kirjastossa?</w:t>
      </w:r>
    </w:p>
    <w:p>
      <w:r>
        <w:rPr>
          <w:b/>
        </w:rPr>
        <w:t xml:space="preserve">Tulos</w:t>
      </w:r>
    </w:p>
    <w:p>
      <w:r>
        <w:t xml:space="preserve">Kuinka monta nidettä kirjastossa on?</w:t>
      </w:r>
    </w:p>
    <w:p>
      <w:r>
        <w:rPr>
          <w:b/>
        </w:rPr>
        <w:t xml:space="preserve">Esimerkki 2.1201</w:t>
      </w:r>
    </w:p>
    <w:p>
      <w:r>
        <w:t xml:space="preserve">Kuinka monta pääkirjoittajaa IPCC:n raportin luvulla on?</w:t>
      </w:r>
    </w:p>
    <w:p>
      <w:r>
        <w:rPr>
          <w:b/>
        </w:rPr>
        <w:t xml:space="preserve">Tulos</w:t>
      </w:r>
    </w:p>
    <w:p>
      <w:r>
        <w:t xml:space="preserve">Kuinka monta pääkirjoittajaa IPCC:n raportin luvulla on?</w:t>
      </w:r>
    </w:p>
    <w:p>
      <w:r>
        <w:rPr>
          <w:b/>
        </w:rPr>
        <w:t xml:space="preserve">Esimerkki 2.1202</w:t>
      </w:r>
    </w:p>
    <w:p>
      <w:r>
        <w:t xml:space="preserve">Kun Albany no no Braddock oli syntynyt, kuka hallitsi Pohjois-Amerikan brittiläisiä joukkoja?</w:t>
      </w:r>
    </w:p>
    <w:p>
      <w:r>
        <w:rPr>
          <w:b/>
        </w:rPr>
        <w:t xml:space="preserve">Tulos</w:t>
      </w:r>
    </w:p>
    <w:p>
      <w:r>
        <w:t xml:space="preserve">Kuka hallitsi Braddockin syntymän jälkeen Pohjois-Amerikan brittijoukkoja?</w:t>
      </w:r>
    </w:p>
    <w:p>
      <w:r>
        <w:rPr>
          <w:b/>
        </w:rPr>
        <w:t xml:space="preserve">Esimerkki 2.1203</w:t>
      </w:r>
    </w:p>
    <w:p>
      <w:r>
        <w:t xml:space="preserve">Missä on Geoffrey Parker tai pikemminkin Biraben sorry?</w:t>
      </w:r>
    </w:p>
    <w:p>
      <w:r>
        <w:rPr>
          <w:b/>
        </w:rPr>
        <w:t xml:space="preserve">Tulos</w:t>
      </w:r>
    </w:p>
    <w:p>
      <w:r>
        <w:t xml:space="preserve">Mistä Biraben on kotoisin?</w:t>
      </w:r>
    </w:p>
    <w:p>
      <w:r>
        <w:rPr>
          <w:b/>
        </w:rPr>
        <w:t xml:space="preserve">Esimerkki 2.1204</w:t>
      </w:r>
    </w:p>
    <w:p>
      <w:r>
        <w:t xml:space="preserve">Mitkä kaksi pääroolia Audra McDonald esitti Broadwaylla ei kun hän oli lukiossa?</w:t>
      </w:r>
    </w:p>
    <w:p>
      <w:r>
        <w:rPr>
          <w:b/>
        </w:rPr>
        <w:t xml:space="preserve">Tulos</w:t>
      </w:r>
    </w:p>
    <w:p>
      <w:r>
        <w:t xml:space="preserve">Mitkä kaksi pääroolia Audra McDonald esitti lukioikäisenä?</w:t>
      </w:r>
    </w:p>
    <w:p>
      <w:r>
        <w:rPr>
          <w:b/>
        </w:rPr>
        <w:t xml:space="preserve">Esimerkki 2.1205</w:t>
      </w:r>
    </w:p>
    <w:p>
      <w:r>
        <w:t xml:space="preserve">Mitä ehdotettiin symposiumissa vuonna 1965, anteeksi vuonna 1967?</w:t>
      </w:r>
    </w:p>
    <w:p>
      <w:r>
        <w:rPr>
          <w:b/>
        </w:rPr>
        <w:t xml:space="preserve">Tulos</w:t>
      </w:r>
    </w:p>
    <w:p>
      <w:r>
        <w:t xml:space="preserve">Mitä ehdotettiin symposiumissa vuonna 1967?</w:t>
      </w:r>
    </w:p>
    <w:p>
      <w:r>
        <w:rPr>
          <w:b/>
        </w:rPr>
        <w:t xml:space="preserve">Esimerkki 2.1206</w:t>
      </w:r>
    </w:p>
    <w:p>
      <w:r>
        <w:t xml:space="preserve">Miten on tai ei ole, mikä on alihintainen tarjous?</w:t>
      </w:r>
    </w:p>
    <w:p>
      <w:r>
        <w:rPr>
          <w:b/>
        </w:rPr>
        <w:t xml:space="preserve">Tulos</w:t>
      </w:r>
    </w:p>
    <w:p>
      <w:r>
        <w:t xml:space="preserve">Mikä on alihintainen tarjous?</w:t>
      </w:r>
    </w:p>
    <w:p>
      <w:r>
        <w:rPr>
          <w:b/>
        </w:rPr>
        <w:t xml:space="preserve">Esimerkki 2.1207</w:t>
      </w:r>
    </w:p>
    <w:p>
      <w:r>
        <w:t xml:space="preserve">Mitä muita yhteenottoja liittyi Bloody Creekin valtaamiseen, anteeksi, Louisbourgin valtaamiseen?</w:t>
      </w:r>
    </w:p>
    <w:p>
      <w:r>
        <w:rPr>
          <w:b/>
        </w:rPr>
        <w:t xml:space="preserve">Tulos</w:t>
      </w:r>
    </w:p>
    <w:p>
      <w:r>
        <w:t xml:space="preserve">Mitä muita yhteenottoja Louisbourgin valtaamiseen liittyi?</w:t>
      </w:r>
    </w:p>
    <w:p>
      <w:r>
        <w:rPr>
          <w:b/>
        </w:rPr>
        <w:t xml:space="preserve">Esimerkki 2.1208</w:t>
      </w:r>
    </w:p>
    <w:p>
      <w:r>
        <w:t xml:space="preserve">Mitä lainasin Mocaman kylään ei pohjoisen yliopiston opiskelijoiden ryhmä löydä keramiikkaa?</w:t>
      </w:r>
    </w:p>
    <w:p>
      <w:r>
        <w:rPr>
          <w:b/>
        </w:rPr>
        <w:t xml:space="preserve">Tulos</w:t>
      </w:r>
    </w:p>
    <w:p>
      <w:r>
        <w:t xml:space="preserve">Mitä lainasin joukkue pohjoisen yliopiston opiskelijat löytää keramiikka?</w:t>
      </w:r>
    </w:p>
    <w:p>
      <w:r>
        <w:rPr>
          <w:b/>
        </w:rPr>
        <w:t xml:space="preserve">Esimerkki 2.1209</w:t>
      </w:r>
    </w:p>
    <w:p>
      <w:r>
        <w:t xml:space="preserve">Milloin Riemannin hypoteesi karkeasti todettiin, että alkulukujen asymptoottinen jakauma oi raapia, että ehdotettiin?</w:t>
      </w:r>
    </w:p>
    <w:p>
      <w:r>
        <w:rPr>
          <w:b/>
        </w:rPr>
        <w:t xml:space="preserve">Tulos</w:t>
      </w:r>
    </w:p>
    <w:p>
      <w:r>
        <w:t xml:space="preserve">Milloin Riemannin hypoteesi esitettiin?</w:t>
      </w:r>
    </w:p>
    <w:p>
      <w:r>
        <w:rPr>
          <w:b/>
        </w:rPr>
        <w:t xml:space="preserve">Esimerkki 2.1210</w:t>
      </w:r>
    </w:p>
    <w:p>
      <w:r>
        <w:t xml:space="preserve">Miten ääntenlaskentamenetelmä ja paikkojen jakoprosessi toistetaan, kunnes kaikki käytettävissä olevat paikat on määritetty?</w:t>
      </w:r>
    </w:p>
    <w:p>
      <w:r>
        <w:rPr>
          <w:b/>
        </w:rPr>
        <w:t xml:space="preserve">Tulos</w:t>
      </w:r>
    </w:p>
    <w:p>
      <w:r>
        <w:t xml:space="preserve">Miten paikkojen jakoprosessi toistetaan, kunnes kaikki käytettävissä olevat paikat on määritetty?</w:t>
      </w:r>
    </w:p>
    <w:p>
      <w:r>
        <w:rPr>
          <w:b/>
        </w:rPr>
        <w:t xml:space="preserve">Esimerkki 2.1211</w:t>
      </w:r>
    </w:p>
    <w:p>
      <w:r>
        <w:t xml:space="preserve">Minkä tyyppisiä tai mihin suuntaan tauti ensin liikkui?</w:t>
      </w:r>
    </w:p>
    <w:p>
      <w:r>
        <w:rPr>
          <w:b/>
        </w:rPr>
        <w:t xml:space="preserve">Tulos</w:t>
      </w:r>
    </w:p>
    <w:p>
      <w:r>
        <w:t xml:space="preserve">Mihin suuntaan tauti liikkui ensin?</w:t>
      </w:r>
    </w:p>
    <w:p>
      <w:r>
        <w:rPr>
          <w:b/>
        </w:rPr>
        <w:t xml:space="preserve">Esimerkki 2.1212</w:t>
      </w:r>
    </w:p>
    <w:p>
      <w:r>
        <w:t xml:space="preserve">Milloin rakennustoiminta tapahtui Pyhän Kazimierzin kirkossa, ei, sanonpa uudelleen, milloin rakennustoiminta palatseissa ja kirkoissa tapahtui myöhempinä vuosikymmeninä?</w:t>
      </w:r>
    </w:p>
    <w:p>
      <w:r>
        <w:rPr>
          <w:b/>
        </w:rPr>
        <w:t xml:space="preserve">Tulos</w:t>
      </w:r>
    </w:p>
    <w:p>
      <w:r>
        <w:t xml:space="preserve">Milloin palatsien ja kirkkojen rakennustoiminta tapahtui myöhempinä vuosikymmeninä?</w:t>
      </w:r>
    </w:p>
    <w:p>
      <w:r>
        <w:rPr>
          <w:b/>
        </w:rPr>
        <w:t xml:space="preserve">Esimerkki 2.1213</w:t>
      </w:r>
    </w:p>
    <w:p>
      <w:r>
        <w:t xml:space="preserve">Mikä on Varsovan nimi slaavin er uh sen sijaan puolan kielellä?</w:t>
      </w:r>
    </w:p>
    <w:p>
      <w:r>
        <w:rPr>
          <w:b/>
        </w:rPr>
        <w:t xml:space="preserve">Tulos</w:t>
      </w:r>
    </w:p>
    <w:p>
      <w:r>
        <w:t xml:space="preserve">Mikä on Varsovan nimi puolan kielellä?</w:t>
      </w:r>
    </w:p>
    <w:p>
      <w:r>
        <w:rPr>
          <w:b/>
        </w:rPr>
        <w:t xml:space="preserve">Esimerkki 2.1214</w:t>
      </w:r>
    </w:p>
    <w:p>
      <w:r>
        <w:t xml:space="preserve">Mitä kuvataan ei vuosikymmeniä, kun geometristen muotojen yksinkertaisuus yhdistetään ranskalaisen ajan inspiraation kanssa?</w:t>
      </w:r>
    </w:p>
    <w:p>
      <w:r>
        <w:rPr>
          <w:b/>
        </w:rPr>
        <w:t xml:space="preserve">Tulos</w:t>
      </w:r>
    </w:p>
    <w:p>
      <w:r>
        <w:t xml:space="preserve">Mitä kuvataan, kun geometristen muotojen yksinkertaisuus yhdistetään ranskalaisen ajan inspiraatioon?</w:t>
      </w:r>
    </w:p>
    <w:p>
      <w:r>
        <w:rPr>
          <w:b/>
        </w:rPr>
        <w:t xml:space="preserve">Esimerkki 2.1215</w:t>
      </w:r>
    </w:p>
    <w:p>
      <w:r>
        <w:t xml:space="preserve">Mikä on esimerkki yhtenäisestä vaatekappaleesta, joka on tyypillinen australialaisissa yksityiskouluissa?</w:t>
      </w:r>
    </w:p>
    <w:p>
      <w:r>
        <w:rPr>
          <w:b/>
        </w:rPr>
        <w:t xml:space="preserve">Tulos</w:t>
      </w:r>
    </w:p>
    <w:p>
      <w:r>
        <w:t xml:space="preserve">Mikä on esimerkki Australian yksityiskouluissa tyypillisesti esiintyvästä yhtenäisestä vaatekappaleesta?</w:t>
      </w:r>
    </w:p>
    <w:p>
      <w:r>
        <w:rPr>
          <w:b/>
        </w:rPr>
        <w:t xml:space="preserve">Esimerkki 2.1216</w:t>
      </w:r>
    </w:p>
    <w:p>
      <w:r>
        <w:t xml:space="preserve">Mitä Varsovan liitto muodollisesti perusti vuonna 1655 er uh kuin 1573?</w:t>
      </w:r>
    </w:p>
    <w:p>
      <w:r>
        <w:rPr>
          <w:b/>
        </w:rPr>
        <w:t xml:space="preserve">Tulos</w:t>
      </w:r>
    </w:p>
    <w:p>
      <w:r>
        <w:t xml:space="preserve">Mitä Varsovan liitto muodollisesti perusti vuonna 1573?</w:t>
      </w:r>
    </w:p>
    <w:p>
      <w:r>
        <w:rPr>
          <w:b/>
        </w:rPr>
        <w:t xml:space="preserve">Esimerkki 2.1217</w:t>
      </w:r>
    </w:p>
    <w:p>
      <w:r>
        <w:t xml:space="preserve">Milloin Iso-Britannia asutti Australian tai pikemminkin milloin se asutti Australian ulkopuolella?</w:t>
      </w:r>
    </w:p>
    <w:p>
      <w:r>
        <w:rPr>
          <w:b/>
        </w:rPr>
        <w:t xml:space="preserve">Tulos</w:t>
      </w:r>
    </w:p>
    <w:p>
      <w:r>
        <w:t xml:space="preserve"> Milloin Iso-Britannia asutti Australian ulkopuolella?</w:t>
      </w:r>
    </w:p>
    <w:p>
      <w:r>
        <w:rPr>
          <w:b/>
        </w:rPr>
        <w:t xml:space="preserve">Esimerkki 2.1218</w:t>
      </w:r>
    </w:p>
    <w:p>
      <w:r>
        <w:t xml:space="preserve">Kuinka monta kilometriä Berliinistä itään on Puola, ei, tarkoitan Varsova?</w:t>
      </w:r>
    </w:p>
    <w:p>
      <w:r>
        <w:rPr>
          <w:b/>
        </w:rPr>
        <w:t xml:space="preserve">Tulos</w:t>
      </w:r>
    </w:p>
    <w:p>
      <w:r>
        <w:t xml:space="preserve">Kuinka monta kilometriä Berliinistä itään on Varsova?</w:t>
      </w:r>
    </w:p>
    <w:p>
      <w:r>
        <w:rPr>
          <w:b/>
        </w:rPr>
        <w:t xml:space="preserve">Esimerkki 2.1219</w:t>
      </w:r>
    </w:p>
    <w:p>
      <w:r>
        <w:t xml:space="preserve">Missä Kusala melko Yesun Temur kuoli?</w:t>
      </w:r>
    </w:p>
    <w:p>
      <w:r>
        <w:rPr>
          <w:b/>
        </w:rPr>
        <w:t xml:space="preserve">Tulos</w:t>
      </w:r>
    </w:p>
    <w:p>
      <w:r>
        <w:t xml:space="preserve">Missä Yesun Temur kuoli?</w:t>
      </w:r>
    </w:p>
    <w:p>
      <w:r>
        <w:rPr>
          <w:b/>
        </w:rPr>
        <w:t xml:space="preserve">Esimerkki 2.1220</w:t>
      </w:r>
    </w:p>
    <w:p>
      <w:r>
        <w:t xml:space="preserve">Miksi ruhjeen päällä olevat muodostumat ovat nuorempia kuin ruhje?</w:t>
      </w:r>
    </w:p>
    <w:p>
      <w:r>
        <w:rPr>
          <w:b/>
        </w:rPr>
        <w:t xml:space="preserve">Tulos</w:t>
      </w:r>
    </w:p>
    <w:p>
      <w:r>
        <w:t xml:space="preserve">Miksi ruhjeen päällä olevat leikatut kivet ovat nuorempia kuin ruhje?</w:t>
      </w:r>
    </w:p>
    <w:p>
      <w:r>
        <w:rPr>
          <w:b/>
        </w:rPr>
        <w:t xml:space="preserve">Esimerkki 2.1221</w:t>
      </w:r>
    </w:p>
    <w:p>
      <w:r>
        <w:t xml:space="preserve">Kuinka moni tai uh kansalaistottelemattomuus suoritetaan pääasiassa minkä väestöryhmän toimesta?</w:t>
      </w:r>
    </w:p>
    <w:p>
      <w:r>
        <w:rPr>
          <w:b/>
        </w:rPr>
        <w:t xml:space="preserve">Tulos</w:t>
      </w:r>
    </w:p>
    <w:p>
      <w:r>
        <w:t xml:space="preserve">Kansalaistottelemattomuutta harjoittaa pääasiassa mikä väestöryhmä?</w:t>
      </w:r>
    </w:p>
    <w:p>
      <w:r>
        <w:rPr>
          <w:b/>
        </w:rPr>
        <w:t xml:space="preserve">Esimerkki 2.1222</w:t>
      </w:r>
    </w:p>
    <w:p>
      <w:r>
        <w:t xml:space="preserve">Kun sähkömagneettinen voima ei elektronit ovat löysästi pakattu, ei ole tarpeeksi mitä?</w:t>
      </w:r>
    </w:p>
    <w:p>
      <w:r>
        <w:rPr>
          <w:b/>
        </w:rPr>
        <w:t xml:space="preserve">Tulos</w:t>
      </w:r>
    </w:p>
    <w:p>
      <w:r>
        <w:t xml:space="preserve">Kun elektronit ovat löyhästi pakattuja, ei ole tarpeeksi mitä?</w:t>
      </w:r>
    </w:p>
    <w:p>
      <w:r>
        <w:rPr>
          <w:b/>
        </w:rPr>
        <w:t xml:space="preserve">Esimerkki 2.1223</w:t>
      </w:r>
    </w:p>
    <w:p>
      <w:r>
        <w:t xml:space="preserve">Mitä Pleurobrachia ugh pikemminkin Haeckelia-suvun jäsenet yleensä vangitsevat aikuisen version?</w:t>
      </w:r>
    </w:p>
    <w:p>
      <w:r>
        <w:rPr>
          <w:b/>
        </w:rPr>
        <w:t xml:space="preserve">Tulos</w:t>
      </w:r>
    </w:p>
    <w:p>
      <w:r>
        <w:t xml:space="preserve">Mistä Haeckelia-suvun jäsenet tavallisesti vangitsevat aikuisen version?</w:t>
      </w:r>
    </w:p>
    <w:p>
      <w:r>
        <w:rPr>
          <w:b/>
        </w:rPr>
        <w:t xml:space="preserve">Esimerkki 2.1224</w:t>
      </w:r>
    </w:p>
    <w:p>
      <w:r>
        <w:t xml:space="preserve">Mikä ei-dynastia tuli Ming er sorry Yuanin jälkeen?</w:t>
      </w:r>
    </w:p>
    <w:p>
      <w:r>
        <w:rPr>
          <w:b/>
        </w:rPr>
        <w:t xml:space="preserve">Tulos</w:t>
      </w:r>
    </w:p>
    <w:p>
      <w:r>
        <w:t xml:space="preserve"> Mikä ei-dynastia tuli Yuanin jälkeen?</w:t>
      </w:r>
    </w:p>
    <w:p>
      <w:r>
        <w:rPr>
          <w:b/>
        </w:rPr>
        <w:t xml:space="preserve">Esimerkki 2.1225</w:t>
      </w:r>
    </w:p>
    <w:p>
      <w:r>
        <w:t xml:space="preserve">Mikä tai ei mikä tekee siitä kuinka monta lämpötilarekonstruktiota sisällytettiin toiseen arviointiraporttiin?</w:t>
      </w:r>
    </w:p>
    <w:p>
      <w:r>
        <w:rPr>
          <w:b/>
        </w:rPr>
        <w:t xml:space="preserve">Tulos</w:t>
      </w:r>
    </w:p>
    <w:p>
      <w:r>
        <w:t xml:space="preserve">Kuinka monta lämpötilarekonstruktiota sisällytettiin toiseen arviointiraporttiin?</w:t>
      </w:r>
    </w:p>
    <w:p>
      <w:r>
        <w:rPr>
          <w:b/>
        </w:rPr>
        <w:t xml:space="preserve">Esimerkki 2.1226</w:t>
      </w:r>
    </w:p>
    <w:p>
      <w:r>
        <w:t xml:space="preserve">Missä on joitakin, anteeksi, mitä infrastruktuuri on tehnyt paljon viime vuosina?</w:t>
      </w:r>
    </w:p>
    <w:p>
      <w:r>
        <w:rPr>
          <w:b/>
        </w:rPr>
        <w:t xml:space="preserve">Tulos</w:t>
      </w:r>
    </w:p>
    <w:p>
      <w:r>
        <w:t xml:space="preserve">Mitä infrastruktuuri on tehnyt paljon viime vuosina?</w:t>
      </w:r>
    </w:p>
    <w:p>
      <w:r>
        <w:rPr>
          <w:b/>
        </w:rPr>
        <w:t xml:space="preserve">Esimerkki 2.1227</w:t>
      </w:r>
    </w:p>
    <w:p>
      <w:r>
        <w:t xml:space="preserve">Miten tai ei tehdä, että mitä Carter Wentworth ojensi oikeudessa välttääkseen syytteen?</w:t>
      </w:r>
    </w:p>
    <w:p>
      <w:r>
        <w:rPr>
          <w:b/>
        </w:rPr>
        <w:t xml:space="preserve">Tulos</w:t>
      </w:r>
    </w:p>
    <w:p>
      <w:r>
        <w:t xml:space="preserve">Mitä Carter Wentworth ojensi oikeudessa välttääkseen syytteen?</w:t>
      </w:r>
    </w:p>
    <w:p>
      <w:r>
        <w:rPr>
          <w:b/>
        </w:rPr>
        <w:t xml:space="preserve">Esimerkki 2.1228</w:t>
      </w:r>
    </w:p>
    <w:p>
      <w:r>
        <w:t xml:space="preserve">Mitkä ovat joitakin syitä heikentyneeseen ei ei heikentyneeseen immuunitoimintaan kehittyneissä maissa?</w:t>
      </w:r>
    </w:p>
    <w:p>
      <w:r>
        <w:rPr>
          <w:b/>
        </w:rPr>
        <w:t xml:space="preserve">Tulos</w:t>
      </w:r>
    </w:p>
    <w:p>
      <w:r>
        <w:t xml:space="preserve">Mitkä ovat joitakin syitä immuunijärjestelmän heikentyneeseen toimintaan kehittyneissä maissa?</w:t>
      </w:r>
    </w:p>
    <w:p>
      <w:r>
        <w:rPr>
          <w:b/>
        </w:rPr>
        <w:t xml:space="preserve">Esimerkki 2.1229</w:t>
      </w:r>
    </w:p>
    <w:p>
      <w:r>
        <w:t xml:space="preserve">Mitä ctenophore käyttää tarttumaan tai kaappaamaan saalista?</w:t>
      </w:r>
    </w:p>
    <w:p>
      <w:r>
        <w:rPr>
          <w:b/>
        </w:rPr>
        <w:t xml:space="preserve">Tulos</w:t>
      </w:r>
    </w:p>
    <w:p>
      <w:r>
        <w:t xml:space="preserve">Mitä ctenophore käyttää saaliin pyydystämiseen?</w:t>
      </w:r>
    </w:p>
    <w:p>
      <w:r>
        <w:rPr>
          <w:b/>
        </w:rPr>
        <w:t xml:space="preserve">Esimerkki 2.1230</w:t>
      </w:r>
    </w:p>
    <w:p>
      <w:r>
        <w:t xml:space="preserve">Eurooppa asutti ensin Amerikan, sitten Aasian, mutta mikä maanosa oli neljäs, tarkoitan kolmas?</w:t>
      </w:r>
    </w:p>
    <w:p>
      <w:r>
        <w:rPr>
          <w:b/>
        </w:rPr>
        <w:t xml:space="preserve">Tulos</w:t>
      </w:r>
    </w:p>
    <w:p>
      <w:r>
        <w:t xml:space="preserve">Eurooppa asutti ensin Amerikan ja sitten Aasian, mutta mikä manner oli kolmas?</w:t>
      </w:r>
    </w:p>
    <w:p>
      <w:r>
        <w:rPr>
          <w:b/>
        </w:rPr>
        <w:t xml:space="preserve">Esimerkki 2.1231</w:t>
      </w:r>
    </w:p>
    <w:p>
      <w:r>
        <w:t xml:space="preserve">Miten tai milloin Jip-dynastia alkoi?</w:t>
      </w:r>
    </w:p>
    <w:p>
      <w:r>
        <w:rPr>
          <w:b/>
        </w:rPr>
        <w:t xml:space="preserve">Tulos</w:t>
      </w:r>
    </w:p>
    <w:p>
      <w:r>
        <w:t xml:space="preserve"> Milloin Jip-dynastia alkoi?</w:t>
      </w:r>
    </w:p>
    <w:p>
      <w:r>
        <w:rPr>
          <w:b/>
        </w:rPr>
        <w:t xml:space="preserve">Esimerkki 2.1232</w:t>
      </w:r>
    </w:p>
    <w:p>
      <w:r>
        <w:t xml:space="preserve">Minkälaiset häiriöt tarkoitan, että theymuksen menettäminen varhaisessa iässä estää mitä?</w:t>
      </w:r>
    </w:p>
    <w:p>
      <w:r>
        <w:rPr>
          <w:b/>
        </w:rPr>
        <w:t xml:space="preserve">Tulos</w:t>
      </w:r>
    </w:p>
    <w:p>
      <w:r>
        <w:t xml:space="preserve">Mitä kateenkorvan menettäminen varhaisessa iässä estää?</w:t>
      </w:r>
    </w:p>
    <w:p>
      <w:r>
        <w:rPr>
          <w:b/>
        </w:rPr>
        <w:t xml:space="preserve">Esimerkki 2.1233</w:t>
      </w:r>
    </w:p>
    <w:p>
      <w:r>
        <w:t xml:space="preserve">Mikä oli yksi Espanjan liittolaisista um no Venäjä Suuressa Pohjan sodassa?</w:t>
      </w:r>
    </w:p>
    <w:p>
      <w:r>
        <w:rPr>
          <w:b/>
        </w:rPr>
        <w:t xml:space="preserve">Tulos</w:t>
      </w:r>
    </w:p>
    <w:p>
      <w:r>
        <w:t xml:space="preserve">Mikä oli yksi Venäjän liittolaisista Suuressa Pohjan sodassa?</w:t>
      </w:r>
    </w:p>
    <w:p>
      <w:r>
        <w:rPr>
          <w:b/>
        </w:rPr>
        <w:t xml:space="preserve">Esimerkki 2.1234</w:t>
      </w:r>
    </w:p>
    <w:p>
      <w:r>
        <w:t xml:space="preserve">Milloin brittiläiset operaatiot ei siirtomaaherrat tapasivat kenraali Edward Braddockin kanssa hyökkäyksestä ranskalaisia vastaan?</w:t>
      </w:r>
    </w:p>
    <w:p>
      <w:r>
        <w:rPr>
          <w:b/>
        </w:rPr>
        <w:t xml:space="preserve">Tulos</w:t>
      </w:r>
    </w:p>
    <w:p>
      <w:r>
        <w:t xml:space="preserve">Milloin siirtokuntien kuvernöörit tapasivat kenraali Edward Braddockin ranskalaisten hyökkäyksestä?</w:t>
      </w:r>
    </w:p>
    <w:p>
      <w:r>
        <w:rPr>
          <w:b/>
        </w:rPr>
        <w:t xml:space="preserve">Esimerkki 2.1235</w:t>
      </w:r>
    </w:p>
    <w:p>
      <w:r>
        <w:t xml:space="preserve">Mitä päättää myös väittelystä vastaava virkamies, hups, se olisi itse asiassa puheenjohtaja?</w:t>
      </w:r>
    </w:p>
    <w:p>
      <w:r>
        <w:rPr>
          <w:b/>
        </w:rPr>
        <w:t xml:space="preserve">Tulos</w:t>
      </w:r>
    </w:p>
    <w:p>
      <w:r>
        <w:t xml:space="preserve">Mistä puheenjohtaja päättää myös?</w:t>
      </w:r>
    </w:p>
    <w:p>
      <w:r>
        <w:rPr>
          <w:b/>
        </w:rPr>
        <w:t xml:space="preserve">Esimerkki 2.1236</w:t>
      </w:r>
    </w:p>
    <w:p>
      <w:r>
        <w:t xml:space="preserve">Mitkä sivu- tai kai pääradat kulkevat kaupungista länteen ja etelään?</w:t>
      </w:r>
    </w:p>
    <w:p>
      <w:r>
        <w:rPr>
          <w:b/>
        </w:rPr>
        <w:t xml:space="preserve">Tulos</w:t>
      </w:r>
    </w:p>
    <w:p>
      <w:r>
        <w:t xml:space="preserve">Mitkä pääradat kulkevat kaupungista länteen ja etelään?</w:t>
      </w:r>
    </w:p>
    <w:p>
      <w:r>
        <w:rPr>
          <w:b/>
        </w:rPr>
        <w:t xml:space="preserve">Esimerkki 2.1237</w:t>
      </w:r>
    </w:p>
    <w:p>
      <w:r>
        <w:t xml:space="preserve">Kuka johti, ei, mihin vuosiin nykyistä lämpenemistä verrattiin?</w:t>
      </w:r>
    </w:p>
    <w:p>
      <w:r>
        <w:rPr>
          <w:b/>
        </w:rPr>
        <w:t xml:space="preserve">Tulos</w:t>
      </w:r>
    </w:p>
    <w:p>
      <w:r>
        <w:t xml:space="preserve">Mihin vuosiin nykyistä lämpenemistä verrattiin?</w:t>
      </w:r>
    </w:p>
    <w:p>
      <w:r>
        <w:rPr>
          <w:b/>
        </w:rPr>
        <w:t xml:space="preserve">Esimerkki 2.1238</w:t>
      </w:r>
    </w:p>
    <w:p>
      <w:r>
        <w:t xml:space="preserve">Mikä periaate korostaa alkulukujen merkitystä lukuteoriassa ei anteeksi reaalilukuja pikemminkin?</w:t>
      </w:r>
    </w:p>
    <w:p>
      <w:r>
        <w:rPr>
          <w:b/>
        </w:rPr>
        <w:t xml:space="preserve">Tulos</w:t>
      </w:r>
    </w:p>
    <w:p>
      <w:r>
        <w:t xml:space="preserve">Mikä periaate korostaa reaalilukujen merkitystä?</w:t>
      </w:r>
    </w:p>
    <w:p>
      <w:r>
        <w:rPr>
          <w:b/>
        </w:rPr>
        <w:t xml:space="preserve">Esimerkki 2.1239</w:t>
      </w:r>
    </w:p>
    <w:p>
      <w:r>
        <w:t xml:space="preserve">Mitä muutoksia er mihin liittyy lämmönvaihto?</w:t>
      </w:r>
    </w:p>
    <w:p>
      <w:r>
        <w:rPr>
          <w:b/>
        </w:rPr>
        <w:t xml:space="preserve">Tulos</w:t>
      </w:r>
    </w:p>
    <w:p>
      <w:r>
        <w:t xml:space="preserve">Mihin lämmönvaihto liittyy?</w:t>
      </w:r>
    </w:p>
    <w:p>
      <w:r>
        <w:rPr>
          <w:b/>
        </w:rPr>
        <w:t xml:space="preserve">Esimerkki 2.1240</w:t>
      </w:r>
    </w:p>
    <w:p>
      <w:r>
        <w:t xml:space="preserve">Onko englanti ainoa kieli, jota käytetään Skotlannin parlamentin kokouksissa, vai käytetäänkö jotain muuta kieltä?</w:t>
      </w:r>
    </w:p>
    <w:p>
      <w:r>
        <w:rPr>
          <w:b/>
        </w:rPr>
        <w:t xml:space="preserve">Tulos</w:t>
      </w:r>
    </w:p>
    <w:p>
      <w:r>
        <w:t xml:space="preserve">Millä muulla kielellä kuin englanniksi Skotlannin parlamentti on pitänyt kokouksia?</w:t>
      </w:r>
    </w:p>
    <w:p>
      <w:r>
        <w:rPr>
          <w:b/>
        </w:rPr>
        <w:t xml:space="preserve">Esimerkki 2.1241</w:t>
      </w:r>
    </w:p>
    <w:p>
      <w:r>
        <w:t xml:space="preserve">Kuinka moni juutalaisista ei Varsovan asukkaista puhui puolaa vuonna 1933?</w:t>
      </w:r>
    </w:p>
    <w:p>
      <w:r>
        <w:rPr>
          <w:b/>
        </w:rPr>
        <w:t xml:space="preserve">Tulos</w:t>
      </w:r>
    </w:p>
    <w:p>
      <w:r>
        <w:t xml:space="preserve">Kuinka moni Varsovan asukkaista puhui puolaa vuonna 1933?</w:t>
      </w:r>
    </w:p>
    <w:p>
      <w:r>
        <w:rPr>
          <w:b/>
        </w:rPr>
        <w:t xml:space="preserve">Esimerkki 2.1242</w:t>
      </w:r>
    </w:p>
    <w:p>
      <w:r>
        <w:t xml:space="preserve">Missä on ei ei, tarkoitan, mikä on Unescon tunnustaman Reinin rotkon osa nimeltään?</w:t>
      </w:r>
    </w:p>
    <w:p>
      <w:r>
        <w:rPr>
          <w:b/>
        </w:rPr>
        <w:t xml:space="preserve">Tulos</w:t>
      </w:r>
    </w:p>
    <w:p>
      <w:r>
        <w:t xml:space="preserve">Mikä on Unescon tunnustama Reinin rotkon osa?</w:t>
      </w:r>
    </w:p>
    <w:p>
      <w:r>
        <w:rPr>
          <w:b/>
        </w:rPr>
        <w:t xml:space="preserve">Esimerkki 2.1243</w:t>
      </w:r>
    </w:p>
    <w:p>
      <w:r>
        <w:t xml:space="preserve">Missä kokoelmassa, anteeksi, tarkoitan, minkä yliopiston kirjastojärjestelmässä on yli 10 miljoonaa nidettä?</w:t>
      </w:r>
    </w:p>
    <w:p>
      <w:r>
        <w:rPr>
          <w:b/>
        </w:rPr>
        <w:t xml:space="preserve">Tulos</w:t>
      </w:r>
    </w:p>
    <w:p>
      <w:r>
        <w:t xml:space="preserve">Minkä yliopiston kirjastojärjestelmässä on yli 10 miljoonaa kirjakokoelmaa?</w:t>
      </w:r>
    </w:p>
    <w:p>
      <w:r>
        <w:rPr>
          <w:b/>
        </w:rPr>
        <w:t xml:space="preserve">Esimerkki 2.1244</w:t>
      </w:r>
    </w:p>
    <w:p>
      <w:r>
        <w:t xml:space="preserve">Mikä on se keihäs, joka on esillä, anteeksi, ei se, vaan se, joka on kuoretettu ranskalaisista joista valutetulla kullalla?</w:t>
      </w:r>
    </w:p>
    <w:p>
      <w:r>
        <w:rPr>
          <w:b/>
        </w:rPr>
        <w:t xml:space="preserve">Tulos</w:t>
      </w:r>
    </w:p>
    <w:p>
      <w:r>
        <w:t xml:space="preserve">Mikä on kuoret, jotka on kuoretettu Ranskan jokien kullasta?</w:t>
      </w:r>
    </w:p>
    <w:p>
      <w:r>
        <w:rPr>
          <w:b/>
        </w:rPr>
        <w:t xml:space="preserve">Esimerkki 2.1245</w:t>
      </w:r>
    </w:p>
    <w:p>
      <w:r>
        <w:t xml:space="preserve">Milloin ei tarkoitan Fort Dusquesne, joka meni siihen kesäkuussa 1755?</w:t>
      </w:r>
    </w:p>
    <w:p>
      <w:r>
        <w:rPr>
          <w:b/>
        </w:rPr>
        <w:t xml:space="preserve">Tulos</w:t>
      </w:r>
    </w:p>
    <w:p>
      <w:r>
        <w:t xml:space="preserve">Kuka meni Dusquesnen linnakkeeseen kesäkuussa 1755?</w:t>
      </w:r>
    </w:p>
    <w:p>
      <w:r>
        <w:rPr>
          <w:b/>
        </w:rPr>
        <w:t xml:space="preserve">Esimerkki 2.1246</w:t>
      </w:r>
    </w:p>
    <w:p>
      <w:r>
        <w:t xml:space="preserve">Mikä on sitten tai ei tee sitä, mitä nyt kuvataan Newtonin yhtälöillä?</w:t>
      </w:r>
    </w:p>
    <w:p>
      <w:r>
        <w:rPr>
          <w:b/>
        </w:rPr>
        <w:t xml:space="preserve">Tulos</w:t>
      </w:r>
    </w:p>
    <w:p>
      <w:r>
        <w:t xml:space="preserve">Mitä Newtonin yhtälöt nyt kuvaavat?</w:t>
      </w:r>
    </w:p>
    <w:p>
      <w:r>
        <w:rPr>
          <w:b/>
        </w:rPr>
        <w:t xml:space="preserve">Esimerkki 2.1247</w:t>
      </w:r>
    </w:p>
    <w:p>
      <w:r>
        <w:t xml:space="preserve">Mitä poistettiin Unescon maailmanperintökohteiden luettelosta?</w:t>
      </w:r>
    </w:p>
    <w:p>
      <w:r>
        <w:rPr>
          <w:b/>
        </w:rPr>
        <w:t xml:space="preserve">Tulos</w:t>
      </w:r>
    </w:p>
    <w:p>
      <w:r>
        <w:t xml:space="preserve">Mikä poistettiin Unescon maailmanperintökohteiden luettelosta?</w:t>
      </w:r>
    </w:p>
    <w:p>
      <w:r>
        <w:rPr>
          <w:b/>
        </w:rPr>
        <w:t xml:space="preserve">Esimerkki 2.1248</w:t>
      </w:r>
    </w:p>
    <w:p>
      <w:r>
        <w:t xml:space="preserve">Kuka antoi ja mitä maita oli varattu ranskalaisille?</w:t>
      </w:r>
    </w:p>
    <w:p>
      <w:r>
        <w:rPr>
          <w:b/>
        </w:rPr>
        <w:t xml:space="preserve">Tulos</w:t>
      </w:r>
    </w:p>
    <w:p>
      <w:r>
        <w:t xml:space="preserve">Mitä maita varattiin ranskalaisille?</w:t>
      </w:r>
    </w:p>
    <w:p>
      <w:r>
        <w:rPr>
          <w:b/>
        </w:rPr>
        <w:t xml:space="preserve">Esimerkki 2.1249</w:t>
      </w:r>
    </w:p>
    <w:p>
      <w:r>
        <w:t xml:space="preserve">Kuinka suuren osan Neuvostoliitosta tai esimerkiksi Afganistanista Taleban otti haltuunsa?</w:t>
      </w:r>
    </w:p>
    <w:p>
      <w:r>
        <w:rPr>
          <w:b/>
        </w:rPr>
        <w:t xml:space="preserve">Tulos</w:t>
      </w:r>
    </w:p>
    <w:p>
      <w:r>
        <w:t xml:space="preserve">Kuinka suuren osan Afganistanista talebanit valtasivat?</w:t>
      </w:r>
    </w:p>
    <w:p>
      <w:r>
        <w:rPr>
          <w:b/>
        </w:rPr>
        <w:t xml:space="preserve">Esimerkki 2.1250</w:t>
      </w:r>
    </w:p>
    <w:p>
      <w:r>
        <w:t xml:space="preserve">Vaakasuoria vyöhykkeitä tai uh-kerroksia mitä vedetään pintaa pitkin takapysäkkiin orgaanisten kiilakokeiden analogisissa versioissa?</w:t>
      </w:r>
    </w:p>
    <w:p>
      <w:r>
        <w:rPr>
          <w:b/>
        </w:rPr>
        <w:t xml:space="preserve">Tulos</w:t>
      </w:r>
    </w:p>
    <w:p>
      <w:r>
        <w:t xml:space="preserve">Minkä vaakasuuntaiset kerrokset vedetään pintaa pitkin takapysäkkiin orogeenisten kiilakokeiden analogisissa versioissa?</w:t>
      </w:r>
    </w:p>
    <w:p>
      <w:r>
        <w:rPr>
          <w:b/>
        </w:rPr>
        <w:t xml:space="preserve">Esimerkki 2.1251</w:t>
      </w:r>
    </w:p>
    <w:p>
      <w:r>
        <w:t xml:space="preserve">Missä maassa ei enää käytetä Hygieian kulhoa apteekin symbolina?</w:t>
      </w:r>
    </w:p>
    <w:p>
      <w:r>
        <w:rPr>
          <w:b/>
        </w:rPr>
        <w:t xml:space="preserve">Tulos</w:t>
      </w:r>
    </w:p>
    <w:p>
      <w:r>
        <w:t xml:space="preserve">Mikä maa ei enää käytä Hygieian kulhoa apteekin symbolina?</w:t>
      </w:r>
    </w:p>
    <w:p>
      <w:r>
        <w:rPr>
          <w:b/>
        </w:rPr>
        <w:t xml:space="preserve">Esimerkki 2.1252</w:t>
      </w:r>
    </w:p>
    <w:p>
      <w:r>
        <w:t xml:space="preserve">Missä Ranska, anteeksi, se oli britit, tappoi monia akadialaisia?</w:t>
      </w:r>
    </w:p>
    <w:p>
      <w:r>
        <w:rPr>
          <w:b/>
        </w:rPr>
        <w:t xml:space="preserve">Tulos</w:t>
      </w:r>
    </w:p>
    <w:p>
      <w:r>
        <w:t xml:space="preserve">Missä britit tappoivat monia akadialaisia?</w:t>
      </w:r>
    </w:p>
    <w:p>
      <w:r>
        <w:rPr>
          <w:b/>
        </w:rPr>
        <w:t xml:space="preserve">Esimerkki 2.1253</w:t>
      </w:r>
    </w:p>
    <w:p>
      <w:r>
        <w:t xml:space="preserve">Milloin ja miten eriarvoisuus estää kasvua?</w:t>
      </w:r>
    </w:p>
    <w:p>
      <w:r>
        <w:rPr>
          <w:b/>
        </w:rPr>
        <w:t xml:space="preserve">Tulos</w:t>
      </w:r>
    </w:p>
    <w:p>
      <w:r>
        <w:t xml:space="preserve">Miten eriarvoisuus estää kasvua?</w:t>
      </w:r>
    </w:p>
    <w:p>
      <w:r>
        <w:rPr>
          <w:b/>
        </w:rPr>
        <w:t xml:space="preserve">Esimerkki 2.1254</w:t>
      </w:r>
    </w:p>
    <w:p>
      <w:r>
        <w:t xml:space="preserve">Millä keinoin imperialismia hallinnoidaan aina tai ei koskaan?</w:t>
      </w:r>
    </w:p>
    <w:p>
      <w:r>
        <w:rPr>
          <w:b/>
        </w:rPr>
        <w:t xml:space="preserve">Tulos</w:t>
      </w:r>
    </w:p>
    <w:p>
      <w:r>
        <w:t xml:space="preserve"> Millä keinoin imperialismia ei koskaan hallinnoida?</w:t>
      </w:r>
    </w:p>
    <w:p>
      <w:r>
        <w:rPr>
          <w:b/>
        </w:rPr>
        <w:t xml:space="preserve">Esimerkki 2.1255</w:t>
      </w:r>
    </w:p>
    <w:p>
      <w:r>
        <w:t xml:space="preserve">Mikä on sosialistien syyksi katsomiin valtaviin varallisuuseroihin, jotka eivät ole sosialistien syyksi katsomia?</w:t>
      </w:r>
    </w:p>
    <w:p>
      <w:r>
        <w:rPr>
          <w:b/>
        </w:rPr>
        <w:t xml:space="preserve">Tulos</w:t>
      </w:r>
    </w:p>
    <w:p>
      <w:r>
        <w:t xml:space="preserve">Mistä sosialistit eivät syytä valtavia varallisuuseroja?</w:t>
      </w:r>
    </w:p>
    <w:p>
      <w:r>
        <w:rPr>
          <w:b/>
        </w:rPr>
        <w:t xml:space="preserve">Esimerkki 2.1256</w:t>
      </w:r>
    </w:p>
    <w:p>
      <w:r>
        <w:t xml:space="preserve">Milloin ja minä vuonna Barack Obaman presidenttikeskus valmistuu?</w:t>
      </w:r>
    </w:p>
    <w:p>
      <w:r>
        <w:rPr>
          <w:b/>
        </w:rPr>
        <w:t xml:space="preserve">Tulos</w:t>
      </w:r>
    </w:p>
    <w:p>
      <w:r>
        <w:t xml:space="preserve">Minä vuonna Barack Obaman presidenttikeskus valmistuu?</w:t>
      </w:r>
    </w:p>
    <w:p>
      <w:r>
        <w:rPr>
          <w:b/>
        </w:rPr>
        <w:t xml:space="preserve">Esimerkki 2.1257</w:t>
      </w:r>
    </w:p>
    <w:p>
      <w:r>
        <w:t xml:space="preserve">Mitä er kuka oli Warsz?</w:t>
      </w:r>
    </w:p>
    <w:p>
      <w:r>
        <w:rPr>
          <w:b/>
        </w:rPr>
        <w:t xml:space="preserve">Tulos</w:t>
      </w:r>
    </w:p>
    <w:p>
      <w:r>
        <w:t xml:space="preserve">Kuka oli Warsz?</w:t>
      </w:r>
    </w:p>
    <w:p>
      <w:r>
        <w:rPr>
          <w:b/>
        </w:rPr>
        <w:t xml:space="preserve">Esimerkki 2.1258</w:t>
      </w:r>
    </w:p>
    <w:p>
      <w:r>
        <w:t xml:space="preserve">Milloin alkoi Peel Boundary Faultin, anteeksi, holoseenisen Rein-Maas-deltan muodostuminen?</w:t>
      </w:r>
    </w:p>
    <w:p>
      <w:r>
        <w:rPr>
          <w:b/>
        </w:rPr>
        <w:t xml:space="preserve">Tulos</w:t>
      </w:r>
    </w:p>
    <w:p>
      <w:r>
        <w:t xml:space="preserve">Milloin alkoi holoseenisen Rein-Maas-suiston muodostuminen?</w:t>
      </w:r>
    </w:p>
    <w:p>
      <w:r>
        <w:rPr>
          <w:b/>
        </w:rPr>
        <w:t xml:space="preserve">Esimerkki 2.1259</w:t>
      </w:r>
    </w:p>
    <w:p>
      <w:r>
        <w:t xml:space="preserve">Milloin oli ensimmäinen ruttoepidemia, ei, ei, ei, ei, viimeinen epidemia?</w:t>
      </w:r>
    </w:p>
    <w:p>
      <w:r>
        <w:rPr>
          <w:b/>
        </w:rPr>
        <w:t xml:space="preserve">Tulos</w:t>
      </w:r>
    </w:p>
    <w:p>
      <w:r>
        <w:t xml:space="preserve">Milloin oli viimeinen ruttoepidemia?</w:t>
      </w:r>
    </w:p>
    <w:p>
      <w:r>
        <w:rPr>
          <w:b/>
        </w:rPr>
        <w:t xml:space="preserve">Esimerkki 2.1260</w:t>
      </w:r>
    </w:p>
    <w:p>
      <w:r>
        <w:t xml:space="preserve">Varauksettomat asiat ovat aiheita, jotka ovat ulkopuolella ei tarkoitan kuka on missä?</w:t>
      </w:r>
    </w:p>
    <w:p>
      <w:r>
        <w:rPr>
          <w:b/>
        </w:rPr>
        <w:t xml:space="preserve">Tulos</w:t>
      </w:r>
    </w:p>
    <w:p>
      <w:r>
        <w:t xml:space="preserve">Varauksettomat asiat ovat aiheita, jotka ovat missä?</w:t>
      </w:r>
    </w:p>
    <w:p>
      <w:r>
        <w:rPr>
          <w:b/>
        </w:rPr>
        <w:t xml:space="preserve">Esimerkki 2.1261</w:t>
      </w:r>
    </w:p>
    <w:p>
      <w:r>
        <w:t xml:space="preserve">Minkä legioonan tai oikeastaan kenen kanssa Pannonian joukot olivat liittolaisia?</w:t>
      </w:r>
    </w:p>
    <w:p>
      <w:r>
        <w:rPr>
          <w:b/>
        </w:rPr>
        <w:t xml:space="preserve">Tulos</w:t>
      </w:r>
    </w:p>
    <w:p>
      <w:r>
        <w:t xml:space="preserve">Kenen kanssa Pannonian joukot olivat liittolaisia?</w:t>
      </w:r>
    </w:p>
    <w:p>
      <w:r>
        <w:rPr>
          <w:b/>
        </w:rPr>
        <w:t xml:space="preserve">Esimerkki 2.1262</w:t>
      </w:r>
    </w:p>
    <w:p>
      <w:r>
        <w:t xml:space="preserve">Staattisessa tasapainossa olevat esineet, joilla ei ole vakiotiheyttä, suhteutetaan tilavuuteen millä voimalla määritetään standardipainot?</w:t>
      </w:r>
    </w:p>
    <w:p>
      <w:r>
        <w:rPr>
          <w:b/>
        </w:rPr>
        <w:t xml:space="preserve">Tulos</w:t>
      </w:r>
    </w:p>
    <w:p>
      <w:r>
        <w:t xml:space="preserve">Vakiotiheyden omaavat esineet suhteutetaan tilavuuteen millä voimalla määritetään standardipainot?.</w:t>
      </w:r>
    </w:p>
    <w:p>
      <w:r>
        <w:rPr>
          <w:b/>
        </w:rPr>
        <w:t xml:space="preserve">Esimerkki 2.1263</w:t>
      </w:r>
    </w:p>
    <w:p>
      <w:r>
        <w:t xml:space="preserve">Ketä veti New Yorkiin tai pikemminkin Jacksonvilleen 1910-luvulla?</w:t>
      </w:r>
    </w:p>
    <w:p>
      <w:r>
        <w:rPr>
          <w:b/>
        </w:rPr>
        <w:t xml:space="preserve">Tulos</w:t>
      </w:r>
    </w:p>
    <w:p>
      <w:r>
        <w:t xml:space="preserve">Keitä Jacksonville veti puoleensa 1910-luvulla?</w:t>
      </w:r>
    </w:p>
    <w:p>
      <w:r>
        <w:rPr>
          <w:b/>
        </w:rPr>
        <w:t xml:space="preserve">Esimerkki 2.1264</w:t>
      </w:r>
    </w:p>
    <w:p>
      <w:r>
        <w:t xml:space="preserve">Mihin Atlantin valtameri virtaa?</w:t>
      </w:r>
    </w:p>
    <w:p>
      <w:r>
        <w:rPr>
          <w:b/>
        </w:rPr>
        <w:t xml:space="preserve">Tulos</w:t>
      </w:r>
    </w:p>
    <w:p>
      <w:r>
        <w:t xml:space="preserve">Mihin Atlantin valtameri virtaa?</w:t>
      </w:r>
    </w:p>
    <w:p>
      <w:r>
        <w:rPr>
          <w:b/>
        </w:rPr>
        <w:t xml:space="preserve">Esimerkki 2.1265</w:t>
      </w:r>
    </w:p>
    <w:p>
      <w:r>
        <w:t xml:space="preserve">Kuinka monen tai kenen akkreditoima yliopisto on?</w:t>
      </w:r>
    </w:p>
    <w:p>
      <w:r>
        <w:rPr>
          <w:b/>
        </w:rPr>
        <w:t xml:space="preserve">Tulos</w:t>
      </w:r>
    </w:p>
    <w:p>
      <w:r>
        <w:t xml:space="preserve">Kuka on akkreditoinut yliopiston?</w:t>
      </w:r>
    </w:p>
    <w:p>
      <w:r>
        <w:rPr>
          <w:b/>
        </w:rPr>
        <w:t xml:space="preserve">Esimerkki 2.1266</w:t>
      </w:r>
    </w:p>
    <w:p>
      <w:r>
        <w:t xml:space="preserve">Milloin oli ei mikä vuosi yliopisto liittoutui Chicagon kanssa ei Shimer College?</w:t>
      </w:r>
    </w:p>
    <w:p>
      <w:r>
        <w:rPr>
          <w:b/>
        </w:rPr>
        <w:t xml:space="preserve">Tulos</w:t>
      </w:r>
    </w:p>
    <w:p>
      <w:r>
        <w:t xml:space="preserve">Minä vuonna yliopisto liittyi yhteen Shimer Collegen kanssa?</w:t>
      </w:r>
    </w:p>
    <w:p>
      <w:r>
        <w:rPr>
          <w:b/>
        </w:rPr>
        <w:t xml:space="preserve">Esimerkki 2.1267</w:t>
      </w:r>
    </w:p>
    <w:p>
      <w:r>
        <w:t xml:space="preserve">Vuonna 1758, ei, odota, 1785, ei, anteeksi, vuonna 1758, mikä oli duc de Choiseulin suunnitelma keskittämätöntä sotilaallista toimintaa varten?</w:t>
      </w:r>
    </w:p>
    <w:p>
      <w:r>
        <w:rPr>
          <w:b/>
        </w:rPr>
        <w:t xml:space="preserve">Tulos</w:t>
      </w:r>
    </w:p>
    <w:p>
      <w:r>
        <w:t xml:space="preserve">Mikä oli vuonna 1758 duc de Choiseulin suunnitelma keskittämätöntä sotilaallista toimintaa varten?</w:t>
      </w:r>
    </w:p>
    <w:p>
      <w:r>
        <w:rPr>
          <w:b/>
        </w:rPr>
        <w:t xml:space="preserve">Esimerkki 2.1268</w:t>
      </w:r>
    </w:p>
    <w:p>
      <w:r>
        <w:t xml:space="preserve">Mikä yliopistosta valmistunut on myös minimalistinen säveltäjä ?</w:t>
      </w:r>
    </w:p>
    <w:p>
      <w:r>
        <w:rPr>
          <w:b/>
        </w:rPr>
        <w:t xml:space="preserve">Tulos</w:t>
      </w:r>
    </w:p>
    <w:p>
      <w:r>
        <w:t xml:space="preserve">Mikä minimalistinen säveltäjä on myös yliopistosta valmistunut?</w:t>
      </w:r>
    </w:p>
    <w:p>
      <w:r>
        <w:rPr>
          <w:b/>
        </w:rPr>
        <w:t xml:space="preserve">Esimerkki 2.1269</w:t>
      </w:r>
    </w:p>
    <w:p>
      <w:r>
        <w:t xml:space="preserve">Kuka oli Noahin ohjaaja vuonna 2014 ei ei se kerro kuka oli Late Night with Conan O'Brienin entinen juontaja?</w:t>
      </w:r>
    </w:p>
    <w:p>
      <w:r>
        <w:rPr>
          <w:b/>
        </w:rPr>
        <w:t xml:space="preserve">Tulos</w:t>
      </w:r>
    </w:p>
    <w:p>
      <w:r>
        <w:t xml:space="preserve">Kuka oli Late Night with Conan O'Brien -ohjelman entinen juontaja?</w:t>
      </w:r>
    </w:p>
    <w:p>
      <w:r>
        <w:rPr>
          <w:b/>
        </w:rPr>
        <w:t xml:space="preserve">Esimerkki 2.1270</w:t>
      </w:r>
    </w:p>
    <w:p>
      <w:r>
        <w:t xml:space="preserve">Missä sijaitsevat jotkin Itä-Keski-Euroopan parhaista lääketieteellisistä laitoksista?</w:t>
      </w:r>
    </w:p>
    <w:p>
      <w:r>
        <w:rPr>
          <w:b/>
        </w:rPr>
        <w:t xml:space="preserve">Tulos</w:t>
      </w:r>
    </w:p>
    <w:p>
      <w:r>
        <w:t xml:space="preserve">Missä sijaitsevat Itä-Keski-Euroopan parhaat hoitolaitokset?</w:t>
      </w:r>
    </w:p>
    <w:p>
      <w:r>
        <w:rPr>
          <w:b/>
        </w:rPr>
        <w:t xml:space="preserve">Esimerkki 2.1271</w:t>
      </w:r>
    </w:p>
    <w:p>
      <w:r>
        <w:t xml:space="preserve">Mikä tekee tappaja-T-solujen havaitsemisen todennäköisemmäksi?</w:t>
      </w:r>
    </w:p>
    <w:p>
      <w:r>
        <w:rPr>
          <w:b/>
        </w:rPr>
        <w:t xml:space="preserve">Tulos</w:t>
      </w:r>
    </w:p>
    <w:p>
      <w:r>
        <w:t xml:space="preserve">Mikä tekee tappaja-T-solujen havaitsemisen todennäköisemmäksi?</w:t>
      </w:r>
    </w:p>
    <w:p>
      <w:r>
        <w:rPr>
          <w:b/>
        </w:rPr>
        <w:t xml:space="preserve">Esimerkki 2.1272</w:t>
      </w:r>
    </w:p>
    <w:p>
      <w:r>
        <w:t xml:space="preserve">Minkälaiset ihmisen T-solut reagoivat yhteisiin reseptoreihin, anteeksi mikrobien tuottamiin molekyyleihin?</w:t>
      </w:r>
    </w:p>
    <w:p>
      <w:r>
        <w:rPr>
          <w:b/>
        </w:rPr>
        <w:t xml:space="preserve">Tulos</w:t>
      </w:r>
    </w:p>
    <w:p>
      <w:r>
        <w:t xml:space="preserve">Millaiset ihmisen T-solut reagoivat mikrobien tuottamiin yleisiin molekyyleihin?</w:t>
      </w:r>
    </w:p>
    <w:p>
      <w:r>
        <w:rPr>
          <w:b/>
        </w:rPr>
        <w:t xml:space="preserve">Esimerkki 2.1273</w:t>
      </w:r>
    </w:p>
    <w:p>
      <w:r>
        <w:t xml:space="preserve">Mitä ei Kuka toimii sekä oikeusministerinä että presidentin poliittisena huippuneuvonantajana?</w:t>
      </w:r>
    </w:p>
    <w:p>
      <w:r>
        <w:rPr>
          <w:b/>
        </w:rPr>
        <w:t xml:space="preserve">Tulos</w:t>
      </w:r>
    </w:p>
    <w:p>
      <w:r>
        <w:t xml:space="preserve">Kuka toimii sekä oikeusministerinä että presidentin ylimpänä poliittisena neuvonantajana?</w:t>
      </w:r>
    </w:p>
    <w:p>
      <w:r>
        <w:rPr>
          <w:b/>
        </w:rPr>
        <w:t xml:space="preserve">Esimerkki 2.1274</w:t>
      </w:r>
    </w:p>
    <w:p>
      <w:r>
        <w:t xml:space="preserve">Mikä on prosessi, jolla immuunijärjestelmä ei taudinaiheuttajat kiertää immuunijärjestelmän piiloutumalla isäntäsolujen sisällä kutsutaan?</w:t>
      </w:r>
    </w:p>
    <w:p>
      <w:r>
        <w:rPr>
          <w:b/>
        </w:rPr>
        <w:t xml:space="preserve">Tulos</w:t>
      </w:r>
    </w:p>
    <w:p>
      <w:r>
        <w:t xml:space="preserve">Mikä on prosessi, jossa taudinaiheuttajat kiertävät immuunijärjestelmän piiloutumalla isäntäsolujen sisään?</w:t>
      </w:r>
    </w:p>
    <w:p>
      <w:r>
        <w:rPr>
          <w:b/>
        </w:rPr>
        <w:t xml:space="preserve">Esimerkki 2.1275</w:t>
      </w:r>
    </w:p>
    <w:p>
      <w:r>
        <w:t xml:space="preserve">Mikä on Yuan-dynastian kiinalainen eli japanilainen nimi?</w:t>
      </w:r>
    </w:p>
    <w:p>
      <w:r>
        <w:rPr>
          <w:b/>
        </w:rPr>
        <w:t xml:space="preserve">Tulos</w:t>
      </w:r>
    </w:p>
    <w:p>
      <w:r>
        <w:t xml:space="preserve">Mikä on Yuan-dynastian japanilainen nimi?</w:t>
      </w:r>
    </w:p>
    <w:p>
      <w:r>
        <w:rPr>
          <w:b/>
        </w:rPr>
        <w:t xml:space="preserve">Esimerkki 2.1276</w:t>
      </w:r>
    </w:p>
    <w:p>
      <w:r>
        <w:t xml:space="preserve">Mikä ei ollut um, joka määräsi Loudounin puolustamaan Louisbourgia?</w:t>
      </w:r>
    </w:p>
    <w:p>
      <w:r>
        <w:rPr>
          <w:b/>
        </w:rPr>
        <w:t xml:space="preserve">Tulos</w:t>
      </w:r>
    </w:p>
    <w:p>
      <w:r>
        <w:t xml:space="preserve">Kuka määräsi Loudounin puolustamaan Louisbourgia?</w:t>
      </w:r>
    </w:p>
    <w:p>
      <w:r>
        <w:rPr>
          <w:b/>
        </w:rPr>
        <w:t xml:space="preserve">Esimerkki 2.1277</w:t>
      </w:r>
    </w:p>
    <w:p>
      <w:r>
        <w:t xml:space="preserve">Mitä ja milloin al-Nimeiry syrjäytettiin?</w:t>
      </w:r>
    </w:p>
    <w:p>
      <w:r>
        <w:rPr>
          <w:b/>
        </w:rPr>
        <w:t xml:space="preserve">Tulos</w:t>
      </w:r>
    </w:p>
    <w:p>
      <w:r>
        <w:t xml:space="preserve">Milloin al-Nimeiry syrjäytettiin?</w:t>
      </w:r>
    </w:p>
    <w:p>
      <w:r>
        <w:rPr>
          <w:b/>
        </w:rPr>
        <w:t xml:space="preserve">Esimerkki 2.1278</w:t>
      </w:r>
    </w:p>
    <w:p>
      <w:r>
        <w:t xml:space="preserve">Kuinka monta sisarkuntaa U of C:llä on 8, anteeksi, ei 7 sisarkunnan lisäksi?</w:t>
      </w:r>
    </w:p>
    <w:p>
      <w:r>
        <w:rPr>
          <w:b/>
        </w:rPr>
        <w:t xml:space="preserve">Tulos</w:t>
      </w:r>
    </w:p>
    <w:p>
      <w:r>
        <w:t xml:space="preserve">Kuinka monta sisarkuntaa U of C:llä on 7 sisarkunnan lisäksi?</w:t>
      </w:r>
    </w:p>
    <w:p>
      <w:r>
        <w:rPr>
          <w:b/>
        </w:rPr>
        <w:t xml:space="preserve">Esimerkki 2.1279</w:t>
      </w:r>
    </w:p>
    <w:p>
      <w:r>
        <w:t xml:space="preserve">Mitkä tai mitkä sovellukset AUSTPAC ei tukenut?</w:t>
      </w:r>
    </w:p>
    <w:p>
      <w:r>
        <w:rPr>
          <w:b/>
        </w:rPr>
        <w:t xml:space="preserve">Tulos</w:t>
      </w:r>
    </w:p>
    <w:p>
      <w:r>
        <w:t xml:space="preserve">Mitä sovelluksia AUSTPAC ei tukenut?</w:t>
      </w:r>
    </w:p>
    <w:p>
      <w:r>
        <w:rPr>
          <w:b/>
        </w:rPr>
        <w:t xml:space="preserve">Esimerkki 2.1280</w:t>
      </w:r>
    </w:p>
    <w:p>
      <w:r>
        <w:t xml:space="preserve">Kuinka monta vuodepaikkaa on puolalaisissa hoitolaitoksissa no Maria Memorial Health Institute?</w:t>
      </w:r>
    </w:p>
    <w:p>
      <w:r>
        <w:rPr>
          <w:b/>
        </w:rPr>
        <w:t xml:space="preserve">Tulos</w:t>
      </w:r>
    </w:p>
    <w:p>
      <w:r>
        <w:t xml:space="preserve">Kuinka monta vuodepaikkaa Maria Memorial Health Institutessa on?</w:t>
      </w:r>
    </w:p>
    <w:p>
      <w:r>
        <w:rPr>
          <w:b/>
        </w:rPr>
        <w:t xml:space="preserve">Esimerkki 2.1281</w:t>
      </w:r>
    </w:p>
    <w:p>
      <w:r>
        <w:t xml:space="preserve">Miksi kustannustehokas ei ei tehdä, että lääkäri diagnosoi suuren määrän ehtoja?</w:t>
      </w:r>
    </w:p>
    <w:p>
      <w:r>
        <w:rPr>
          <w:b/>
        </w:rPr>
        <w:t xml:space="preserve">Tulos</w:t>
      </w:r>
    </w:p>
    <w:p>
      <w:r>
        <w:t xml:space="preserve">Miksi lääkäri voi diagnosoida suuren määrän sairauksia?</w:t>
      </w:r>
    </w:p>
    <w:p>
      <w:r>
        <w:rPr>
          <w:b/>
        </w:rPr>
        <w:t xml:space="preserve">Esimerkki 2.1282</w:t>
      </w:r>
    </w:p>
    <w:p>
      <w:r>
        <w:t xml:space="preserve">Kuinka monta Harvardin taidemuseota on olemassa?</w:t>
      </w:r>
    </w:p>
    <w:p>
      <w:r>
        <w:rPr>
          <w:b/>
        </w:rPr>
        <w:t xml:space="preserve">Tulos</w:t>
      </w:r>
    </w:p>
    <w:p>
      <w:r>
        <w:t xml:space="preserve">Kuinka monta museota Harvardin taidemuseoihin kuuluu?</w:t>
      </w:r>
    </w:p>
    <w:p>
      <w:r>
        <w:rPr>
          <w:b/>
        </w:rPr>
        <w:t xml:space="preserve">Esimerkki 2.1283</w:t>
      </w:r>
    </w:p>
    <w:p>
      <w:r>
        <w:t xml:space="preserve">Mikä prosenttiosuus sen sijaan mitä Fresno Fairgrounds käytettiin?</w:t>
      </w:r>
    </w:p>
    <w:p>
      <w:r>
        <w:rPr>
          <w:b/>
        </w:rPr>
        <w:t xml:space="preserve">Tulos</w:t>
      </w:r>
    </w:p>
    <w:p>
      <w:r>
        <w:t xml:space="preserve">Mihin Fresnon messukeskusta käytettiin?</w:t>
      </w:r>
    </w:p>
    <w:p>
      <w:r>
        <w:rPr>
          <w:b/>
        </w:rPr>
        <w:t xml:space="preserve">Esimerkki 2.1284</w:t>
      </w:r>
    </w:p>
    <w:p>
      <w:r>
        <w:t xml:space="preserve">Mitä tietokoneet käyttävät pohjamaan ei hiiltä rekonstruoida?</w:t>
      </w:r>
    </w:p>
    <w:p>
      <w:r>
        <w:rPr>
          <w:b/>
        </w:rPr>
        <w:t xml:space="preserve">Tulos</w:t>
      </w:r>
    </w:p>
    <w:p>
      <w:r>
        <w:t xml:space="preserve">Mitä tietokoneet käyttävät hiilen avulla uudelleenrakentamiseen?</w:t>
      </w:r>
    </w:p>
    <w:p>
      <w:r>
        <w:rPr>
          <w:b/>
        </w:rPr>
        <w:t xml:space="preserve">Esimerkki 2.1285</w:t>
      </w:r>
    </w:p>
    <w:p>
      <w:r>
        <w:t xml:space="preserve">Mitä palkat no um-työtyypeistä ja kokemustasoista ilmenevät tuloksissa?</w:t>
      </w:r>
    </w:p>
    <w:p>
      <w:r>
        <w:rPr>
          <w:b/>
        </w:rPr>
        <w:t xml:space="preserve">Tulos</w:t>
      </w:r>
    </w:p>
    <w:p>
      <w:r>
        <w:t xml:space="preserve">Mitä työtehtävät ja kokemustasot näkyvät tuloksissa?</w:t>
      </w:r>
    </w:p>
    <w:p>
      <w:r>
        <w:rPr>
          <w:b/>
        </w:rPr>
        <w:t xml:space="preserve">Esimerkki 2.1286</w:t>
      </w:r>
    </w:p>
    <w:p>
      <w:r>
        <w:t xml:space="preserve">Pyhän Johanneksen katedraali on esimerkki siitä, millainen nähtävyys Varsovassa on, tarkoitan kuningas Sigimundin pylvästä ja millainen nähtävyys se on?</w:t>
      </w:r>
    </w:p>
    <w:p>
      <w:r>
        <w:rPr>
          <w:b/>
        </w:rPr>
        <w:t xml:space="preserve">Tulos</w:t>
      </w:r>
    </w:p>
    <w:p>
      <w:r>
        <w:t xml:space="preserve">Kuningas Sigimundin pylväs on esimerkki siitä, millainen nähtävyys Varsovassa on?</w:t>
      </w:r>
    </w:p>
    <w:p>
      <w:r>
        <w:rPr>
          <w:b/>
        </w:rPr>
        <w:t xml:space="preserve">Esimerkki 2.1287</w:t>
      </w:r>
    </w:p>
    <w:p>
      <w:r>
        <w:t xml:space="preserve">Miten oh, tarkoitan, mihin IJssel ja Nederrijn jakautuvat uudelleen?</w:t>
      </w:r>
    </w:p>
    <w:p>
      <w:r>
        <w:rPr>
          <w:b/>
        </w:rPr>
        <w:t xml:space="preserve">Tulos</w:t>
      </w:r>
    </w:p>
    <w:p>
      <w:r>
        <w:t xml:space="preserve">Mihin IJssel ja Nederrijn jakautuvat uudelleen?</w:t>
      </w:r>
    </w:p>
    <w:p>
      <w:r>
        <w:rPr>
          <w:b/>
        </w:rPr>
        <w:t xml:space="preserve">Esimerkki 2.1288</w:t>
      </w:r>
    </w:p>
    <w:p>
      <w:r>
        <w:t xml:space="preserve">Mikä oli pikemminkin Kuinka monta lajia löydettiin Burgess Shalesta?</w:t>
      </w:r>
    </w:p>
    <w:p>
      <w:r>
        <w:rPr>
          <w:b/>
        </w:rPr>
        <w:t xml:space="preserve">Tulos</w:t>
      </w:r>
    </w:p>
    <w:p>
      <w:r>
        <w:t xml:space="preserve">Kuinka monta lajia Burgess Shale -liuskeesta löydettiin?</w:t>
      </w:r>
    </w:p>
    <w:p>
      <w:r>
        <w:rPr>
          <w:b/>
        </w:rPr>
        <w:t xml:space="preserve">Esimerkki 2.1289</w:t>
      </w:r>
    </w:p>
    <w:p>
      <w:r>
        <w:t xml:space="preserve">Mikä periaate perustuu fossiilien puuttumiseen sedimenttikivistä ei anteeksi teoria perustuu fossiilien esiintymiseen sedimenttikivissä?</w:t>
      </w:r>
    </w:p>
    <w:p>
      <w:r>
        <w:rPr>
          <w:b/>
        </w:rPr>
        <w:t xml:space="preserve">Tulos</w:t>
      </w:r>
    </w:p>
    <w:p>
      <w:r>
        <w:t xml:space="preserve">Mikä periaate perustuu fossiilien esiintymiseen sedimenttikivissä?</w:t>
      </w:r>
    </w:p>
    <w:p>
      <w:r>
        <w:rPr>
          <w:b/>
        </w:rPr>
        <w:t xml:space="preserve">Esimerkki 2.1290</w:t>
      </w:r>
    </w:p>
    <w:p>
      <w:r>
        <w:t xml:space="preserve">Mitä erimielisyyksiä Oswego no Montcalmilla ja intiaaneilla oli?</w:t>
      </w:r>
    </w:p>
    <w:p>
      <w:r>
        <w:rPr>
          <w:b/>
        </w:rPr>
        <w:t xml:space="preserve">Tulos</w:t>
      </w:r>
    </w:p>
    <w:p>
      <w:r>
        <w:t xml:space="preserve">Mitä erimielisyyksiä Montcalmilla ja intiaaneilla oli?</w:t>
      </w:r>
    </w:p>
    <w:p>
      <w:r>
        <w:rPr>
          <w:b/>
        </w:rPr>
        <w:t xml:space="preserve">Esimerkki 2.1291</w:t>
      </w:r>
    </w:p>
    <w:p>
      <w:r>
        <w:t xml:space="preserve">Kuinka monta kilometriä henkilö kävelee, kun hän ylittää John W:n sillan?</w:t>
      </w:r>
    </w:p>
    <w:p>
      <w:r>
        <w:rPr>
          <w:b/>
        </w:rPr>
        <w:t xml:space="preserve">Tulos</w:t>
      </w:r>
    </w:p>
    <w:p>
      <w:r>
        <w:t xml:space="preserve">Kuinka monta kilometriä henkilö kävelee ylittäessään John W. Weeksin sillan?</w:t>
      </w:r>
    </w:p>
    <w:p>
      <w:r>
        <w:rPr>
          <w:b/>
        </w:rPr>
        <w:t xml:space="preserve">Esimerkki 2.1292</w:t>
      </w:r>
    </w:p>
    <w:p>
      <w:r>
        <w:t xml:space="preserve">Miten yksityishenkilöt ja "ei-avustetut" koulut eroavat "avustetuista" kouluista?</w:t>
      </w:r>
    </w:p>
    <w:p>
      <w:r>
        <w:rPr>
          <w:b/>
        </w:rPr>
        <w:t xml:space="preserve">Tulos</w:t>
      </w:r>
    </w:p>
    <w:p>
      <w:r>
        <w:t xml:space="preserve">Miten "ei-avustetut" koulut eroavat "avustetuista" kouluista?</w:t>
      </w:r>
    </w:p>
    <w:p>
      <w:r>
        <w:rPr>
          <w:b/>
        </w:rPr>
        <w:t xml:space="preserve">Esimerkki 2.1293</w:t>
      </w:r>
    </w:p>
    <w:p>
      <w:r>
        <w:t xml:space="preserve">Mikä Yuan policies um oli japanilaisen sanan "kasarmi" toinen merkitys?</w:t>
      </w:r>
    </w:p>
    <w:p>
      <w:r>
        <w:rPr>
          <w:b/>
        </w:rPr>
        <w:t xml:space="preserve">Tulos</w:t>
      </w:r>
    </w:p>
    <w:p>
      <w:r>
        <w:t xml:space="preserve"> Mikä oli japanilaisen sanan "kasarmi" toinen merkitys?</w:t>
      </w:r>
    </w:p>
    <w:p>
      <w:r>
        <w:rPr>
          <w:b/>
        </w:rPr>
        <w:t xml:space="preserve">Esimerkki 2.1294</w:t>
      </w:r>
    </w:p>
    <w:p>
      <w:r>
        <w:t xml:space="preserve">Missä Grand Canyonin kallion jatke ei tarkoitan alempia kallioita voi nähdä?</w:t>
      </w:r>
    </w:p>
    <w:p>
      <w:r>
        <w:rPr>
          <w:b/>
        </w:rPr>
        <w:t xml:space="preserve">Tulos</w:t>
      </w:r>
    </w:p>
    <w:p>
      <w:r>
        <w:t xml:space="preserve">Missä Grand Canyonin alemmat kalliot ovat nähtävissä?</w:t>
      </w:r>
    </w:p>
    <w:p>
      <w:r>
        <w:rPr>
          <w:b/>
        </w:rPr>
        <w:t xml:space="preserve">Esimerkki 2.1295</w:t>
      </w:r>
    </w:p>
    <w:p>
      <w:r>
        <w:t xml:space="preserve">Ranskalaisten ja brittien välillä, kuka hallitsi ja mitkä ryhmät hallitsivat maata?</w:t>
      </w:r>
    </w:p>
    <w:p>
      <w:r>
        <w:rPr>
          <w:b/>
        </w:rPr>
        <w:t xml:space="preserve">Tulos</w:t>
      </w:r>
    </w:p>
    <w:p>
      <w:r>
        <w:t xml:space="preserve">Mitkä ryhmät hallitsivat maata ranskalaisten ja brittien välillä?</w:t>
      </w:r>
    </w:p>
    <w:p>
      <w:r>
        <w:rPr>
          <w:b/>
        </w:rPr>
        <w:t xml:space="preserve">Esimerkki 2.1296</w:t>
      </w:r>
    </w:p>
    <w:p>
      <w:r>
        <w:t xml:space="preserve">Minkälaisen tai minkälaisen tilanteen yksityisomistus luo?</w:t>
      </w:r>
    </w:p>
    <w:p>
      <w:r>
        <w:rPr>
          <w:b/>
        </w:rPr>
        <w:t xml:space="preserve">Tulos</w:t>
      </w:r>
    </w:p>
    <w:p>
      <w:r>
        <w:t xml:space="preserve">Mihin yksityisomistus johtaa?</w:t>
      </w:r>
    </w:p>
    <w:p>
      <w:r>
        <w:rPr>
          <w:b/>
        </w:rPr>
        <w:t xml:space="preserve">Esimerkki 2.1297</w:t>
      </w:r>
    </w:p>
    <w:p>
      <w:r>
        <w:t xml:space="preserve">Ketä konfederaation Jacksonville ei tukenut tarvikkeilla vapaussodan aikana?</w:t>
      </w:r>
    </w:p>
    <w:p>
      <w:r>
        <w:rPr>
          <w:b/>
        </w:rPr>
        <w:t xml:space="preserve">Tulos</w:t>
      </w:r>
    </w:p>
    <w:p>
      <w:r>
        <w:t xml:space="preserve">Ketä Jacksonville tuki tarvikkeilla vapaussodan aikana?</w:t>
      </w:r>
    </w:p>
    <w:p>
      <w:r>
        <w:rPr>
          <w:b/>
        </w:rPr>
        <w:t xml:space="preserve">Esimerkki 2.1298</w:t>
      </w:r>
    </w:p>
    <w:p>
      <w:r>
        <w:t xml:space="preserve">Mikä on yksi tapa käyttää puhdasta puhetta yhteyden luomiseen, tarkoitan, että tavoitetaan mahdollisimman paljon ihmisiä protestoimaan?</w:t>
      </w:r>
    </w:p>
    <w:p>
      <w:r>
        <w:rPr>
          <w:b/>
        </w:rPr>
        <w:t xml:space="preserve">Tulos</w:t>
      </w:r>
    </w:p>
    <w:p>
      <w:r>
        <w:t xml:space="preserve">Mikä on yksi keino käyttää puhdasta puhetta, jotta mahdollisimman moni voisi protestoida?</w:t>
      </w:r>
    </w:p>
    <w:p>
      <w:r>
        <w:rPr>
          <w:b/>
        </w:rPr>
        <w:t xml:space="preserve">Esimerkki 2.1299</w:t>
      </w:r>
    </w:p>
    <w:p>
      <w:r>
        <w:t xml:space="preserve">Mitkä ovat loppuvaiheen kaksi osaa Mikä on lakiesityksen loppuvaihe Skotlannin parlamentissa?</w:t>
      </w:r>
    </w:p>
    <w:p>
      <w:r>
        <w:rPr>
          <w:b/>
        </w:rPr>
        <w:t xml:space="preserve">Tulos</w:t>
      </w:r>
    </w:p>
    <w:p>
      <w:r>
        <w:t xml:space="preserve">Mikä on lakiesityksen viimeinen vaihe Skotlannin parlamentissa?</w:t>
      </w:r>
    </w:p>
    <w:p>
      <w:r>
        <w:rPr>
          <w:b/>
        </w:rPr>
        <w:t xml:space="preserve">Esimerkki 2.1300</w:t>
      </w:r>
    </w:p>
    <w:p>
      <w:r>
        <w:t xml:space="preserve">Milloin ei ole mikä ajanjakso avasi Tethysin valtameren?</w:t>
      </w:r>
    </w:p>
    <w:p>
      <w:r>
        <w:rPr>
          <w:b/>
        </w:rPr>
        <w:t xml:space="preserve">Tulos</w:t>
      </w:r>
    </w:p>
    <w:p>
      <w:r>
        <w:t xml:space="preserve">Mikä ajanjakso avasi Tethysin valtameren?</w:t>
      </w:r>
    </w:p>
    <w:p>
      <w:r>
        <w:rPr>
          <w:b/>
        </w:rPr>
        <w:t xml:space="preserve">Esimerkki 2.1301</w:t>
      </w:r>
    </w:p>
    <w:p>
      <w:r>
        <w:t xml:space="preserve">Miten er mitkä järjestelmät luokittelevat urakoitsijat?</w:t>
      </w:r>
    </w:p>
    <w:p>
      <w:r>
        <w:rPr>
          <w:b/>
        </w:rPr>
        <w:t xml:space="preserve">Tulos</w:t>
      </w:r>
    </w:p>
    <w:p>
      <w:r>
        <w:t xml:space="preserve">Millä järjestelmillä urakoitsijat luokitellaan?</w:t>
      </w:r>
    </w:p>
    <w:p>
      <w:r>
        <w:rPr>
          <w:b/>
        </w:rPr>
        <w:t xml:space="preserve">Esimerkki 2.1302</w:t>
      </w:r>
    </w:p>
    <w:p>
      <w:r>
        <w:t xml:space="preserve">Mitä kirkkoja ja mitä kouluja ei luokitella Etelä-Afrikassa yksityisjohtoisten koulujen ohella itsenäisiksi kouluiksi?</w:t>
      </w:r>
    </w:p>
    <w:p>
      <w:r>
        <w:rPr>
          <w:b/>
        </w:rPr>
        <w:t xml:space="preserve">Tulos</w:t>
      </w:r>
    </w:p>
    <w:p>
      <w:r>
        <w:t xml:space="preserve">Mitkä koulut luokitellaan Etelä-Afrikassa yksityisjohtoisten koulujen ohella itsenäisiksi?</w:t>
      </w:r>
    </w:p>
    <w:p>
      <w:r>
        <w:rPr>
          <w:b/>
        </w:rPr>
        <w:t xml:space="preserve">Esimerkki 2.1303</w:t>
      </w:r>
    </w:p>
    <w:p>
      <w:r>
        <w:t xml:space="preserve">Kumpi on vähemmän tai itse asiassa kalliimpaa, virallinen vai epävirallinen imperialismi?</w:t>
      </w:r>
    </w:p>
    <w:p>
      <w:r>
        <w:rPr>
          <w:b/>
        </w:rPr>
        <w:t xml:space="preserve">Tulos</w:t>
      </w:r>
    </w:p>
    <w:p>
      <w:r>
        <w:t xml:space="preserve">Kumpi on kalliimpaa, virallinen vai epävirallinen imperialismi?</w:t>
      </w:r>
    </w:p>
    <w:p>
      <w:r>
        <w:rPr>
          <w:b/>
        </w:rPr>
        <w:t xml:space="preserve">Esimerkki 2.1304</w:t>
      </w:r>
    </w:p>
    <w:p>
      <w:r>
        <w:t xml:space="preserve">Kuka johti Seitsemänvuotista sotaa, itse asiassa, kuka johti Uuden Ranskan vahvistuksia vuonna 1756?</w:t>
      </w:r>
    </w:p>
    <w:p>
      <w:r>
        <w:rPr>
          <w:b/>
        </w:rPr>
        <w:t xml:space="preserve">Tulos</w:t>
      </w:r>
    </w:p>
    <w:p>
      <w:r>
        <w:t xml:space="preserve">Kuka johti Uuden Ranskan vahvistuksia vuonna 1756?</w:t>
      </w:r>
    </w:p>
    <w:p>
      <w:r>
        <w:rPr>
          <w:b/>
        </w:rPr>
        <w:t xml:space="preserve">Esimerkki 2.1305</w:t>
      </w:r>
    </w:p>
    <w:p>
      <w:r>
        <w:t xml:space="preserve">Kun raapia, että mitä mesoglea sopeutua, kun luottaa murtoveteen?</w:t>
      </w:r>
    </w:p>
    <w:p>
      <w:r>
        <w:rPr>
          <w:b/>
        </w:rPr>
        <w:t xml:space="preserve">Tulos</w:t>
      </w:r>
    </w:p>
    <w:p>
      <w:r>
        <w:t xml:space="preserve">Mihin mesoglea sopeutuu, kun se on riippuvainen murtovedestä?</w:t>
      </w:r>
    </w:p>
    <w:p>
      <w:r>
        <w:rPr>
          <w:b/>
        </w:rPr>
        <w:t xml:space="preserve">Esimerkki 2.1306</w:t>
      </w:r>
    </w:p>
    <w:p>
      <w:r>
        <w:t xml:space="preserve">Minkälainen valiokunta käsitteli Skotlannin tai ei, Edinburghin raitiovaunuverkoston kehittämistä koskevaa lainsäädäntöä?</w:t>
      </w:r>
    </w:p>
    <w:p>
      <w:r>
        <w:rPr>
          <w:b/>
        </w:rPr>
        <w:t xml:space="preserve">Tulos</w:t>
      </w:r>
    </w:p>
    <w:p>
      <w:r>
        <w:t xml:space="preserve">Millainen valiokunta käsitteli Edinburghin raitiovaunuverkon kehittämistä koskevaa lainsäädäntöä?</w:t>
      </w:r>
    </w:p>
    <w:p>
      <w:r>
        <w:rPr>
          <w:b/>
        </w:rPr>
        <w:t xml:space="preserve">Esimerkki 2.1307</w:t>
      </w:r>
    </w:p>
    <w:p>
      <w:r>
        <w:t xml:space="preserve">Minä vuonna epidemiat uh ensimmäinen milloin mongolien Kiinan valloitus alkoi?</w:t>
      </w:r>
    </w:p>
    <w:p>
      <w:r>
        <w:rPr>
          <w:b/>
        </w:rPr>
        <w:t xml:space="preserve">Tulos</w:t>
      </w:r>
    </w:p>
    <w:p>
      <w:r>
        <w:t xml:space="preserve">Minä vuonna mongolien Kiinan valloitus alkoi?</w:t>
      </w:r>
    </w:p>
    <w:p>
      <w:r>
        <w:rPr>
          <w:b/>
        </w:rPr>
        <w:t xml:space="preserve">Esimerkki 2.1308</w:t>
      </w:r>
    </w:p>
    <w:p>
      <w:r>
        <w:t xml:space="preserve">Rutto oli läsnä siellä, mistä Geoffrey Parker on kotoisin?</w:t>
      </w:r>
    </w:p>
    <w:p>
      <w:r>
        <w:rPr>
          <w:b/>
        </w:rPr>
        <w:t xml:space="preserve">Tulos</w:t>
      </w:r>
    </w:p>
    <w:p>
      <w:r>
        <w:t xml:space="preserve">Mistä Geoffrey Parker on kotoisin?</w:t>
      </w:r>
    </w:p>
    <w:p>
      <w:r>
        <w:rPr>
          <w:b/>
        </w:rPr>
        <w:t xml:space="preserve">Esimerkki 2.1309</w:t>
      </w:r>
    </w:p>
    <w:p>
      <w:r>
        <w:t xml:space="preserve">Missä ovat um ei kun mitä on pakattu yhteen löysästi ei ole tarpeeksi alempi energia?</w:t>
      </w:r>
    </w:p>
    <w:p>
      <w:r>
        <w:rPr>
          <w:b/>
        </w:rPr>
        <w:t xml:space="preserve">Tulos</w:t>
      </w:r>
    </w:p>
    <w:p>
      <w:r>
        <w:t xml:space="preserve">Kun mitä on pakattu yhteen löysästi, eikö alempi energia riitä?</w:t>
      </w:r>
    </w:p>
    <w:p>
      <w:r>
        <w:rPr>
          <w:b/>
        </w:rPr>
        <w:t xml:space="preserve">Esimerkki 2.1310</w:t>
      </w:r>
    </w:p>
    <w:p>
      <w:r>
        <w:t xml:space="preserve">Milloin Britannian hallitus tarjosi maata Ohio Countryn kehittämiseksi, ei, odota, milloin he ottivat maata tätä kehitystä varten?</w:t>
      </w:r>
    </w:p>
    <w:p>
      <w:r>
        <w:rPr>
          <w:b/>
        </w:rPr>
        <w:t xml:space="preserve">Tulos</w:t>
      </w:r>
    </w:p>
    <w:p>
      <w:r>
        <w:t xml:space="preserve">Milloin Britannian hallitus otti maata Ohio Countryn kehittämistä varten?</w:t>
      </w:r>
    </w:p>
    <w:p>
      <w:r>
        <w:rPr>
          <w:b/>
        </w:rPr>
        <w:t xml:space="preserve">Esimerkki 2.1311</w:t>
      </w:r>
    </w:p>
    <w:p>
      <w:r>
        <w:t xml:space="preserve">Mikä monarkia tai pikemminkin vuoteen 1990 asti Saudi-Arabia oli merkittävässä asemassa minkä ryhmien hillitsemisessä?</w:t>
      </w:r>
    </w:p>
    <w:p>
      <w:r>
        <w:rPr>
          <w:b/>
        </w:rPr>
        <w:t xml:space="preserve">Tulos</w:t>
      </w:r>
    </w:p>
    <w:p>
      <w:r>
        <w:t xml:space="preserve">Vuoteen 1990 asti Saudi-Arabialla oli tärkeä rooli minkä ryhmien hillitsemisessä?</w:t>
      </w:r>
    </w:p>
    <w:p>
      <w:r>
        <w:rPr>
          <w:b/>
        </w:rPr>
        <w:t xml:space="preserve">Esimerkki 2.1312</w:t>
      </w:r>
    </w:p>
    <w:p>
      <w:r>
        <w:t xml:space="preserve">Mitä vastuualueita hups Mitä lääkehoidon hoitoon ei kuulu?</w:t>
      </w:r>
    </w:p>
    <w:p>
      <w:r>
        <w:rPr>
          <w:b/>
        </w:rPr>
        <w:t xml:space="preserve">Tulos</w:t>
      </w:r>
    </w:p>
    <w:p>
      <w:r>
        <w:t xml:space="preserve">Mitä lääkehoidon hallintaan ei sisälly?</w:t>
      </w:r>
    </w:p>
    <w:p>
      <w:r>
        <w:rPr>
          <w:b/>
        </w:rPr>
        <w:t xml:space="preserve">Esimerkki 2.1313</w:t>
      </w:r>
    </w:p>
    <w:p>
      <w:r>
        <w:t xml:space="preserve">Millä ajanjaksolla Radcliffe nousi merkittäväksi yliopistona?</w:t>
      </w:r>
    </w:p>
    <w:p>
      <w:r>
        <w:rPr>
          <w:b/>
        </w:rPr>
        <w:t xml:space="preserve">Tulos</w:t>
      </w:r>
    </w:p>
    <w:p>
      <w:r>
        <w:t xml:space="preserve">Minkä ajanjakson aikana Radcliffe tuli merkittäväksi yliopistona?</w:t>
      </w:r>
    </w:p>
    <w:p>
      <w:r>
        <w:rPr>
          <w:b/>
        </w:rPr>
        <w:t xml:space="preserve">Esimerkki 2.1314</w:t>
      </w:r>
    </w:p>
    <w:p>
      <w:r>
        <w:t xml:space="preserve">Mikä rooli fagosytoosilla oli ennen kuin sitä käytettiin ravinteiden hankkimiseen?</w:t>
      </w:r>
    </w:p>
    <w:p>
      <w:r>
        <w:rPr>
          <w:b/>
        </w:rPr>
        <w:t xml:space="preserve">Tulos</w:t>
      </w:r>
    </w:p>
    <w:p>
      <w:r>
        <w:t xml:space="preserve">Mikä oli fagosytoosin tehtävä ennen kuin sitä käytettiin ravinteiden hankintaan?</w:t>
      </w:r>
    </w:p>
    <w:p>
      <w:r>
        <w:rPr>
          <w:b/>
        </w:rPr>
        <w:t xml:space="preserve">Esimerkki 2.1315</w:t>
      </w:r>
    </w:p>
    <w:p>
      <w:r>
        <w:t xml:space="preserve">Kuka kieltolakiasiamies oli myös yliopiston perustaja ei ei alumni?</w:t>
      </w:r>
    </w:p>
    <w:p>
      <w:r>
        <w:rPr>
          <w:b/>
        </w:rPr>
        <w:t xml:space="preserve">Tulos</w:t>
      </w:r>
    </w:p>
    <w:p>
      <w:r>
        <w:t xml:space="preserve">Kuka kieltolain agentti oli myös yliopiston alumni?</w:t>
      </w:r>
    </w:p>
    <w:p>
      <w:r>
        <w:rPr>
          <w:b/>
        </w:rPr>
        <w:t xml:space="preserve">Esimerkki 2.1316</w:t>
      </w:r>
    </w:p>
    <w:p>
      <w:r>
        <w:t xml:space="preserve">Mikä yleensä kuljettaa kuvaus ei sedimenttihiukkasia paikasta toiseen?</w:t>
      </w:r>
    </w:p>
    <w:p>
      <w:r>
        <w:rPr>
          <w:b/>
        </w:rPr>
        <w:t xml:space="preserve">Tulos</w:t>
      </w:r>
    </w:p>
    <w:p>
      <w:r>
        <w:t xml:space="preserve">Mikä yleensä kuljettaa sedimenttihiukkasia paikasta toiseen?</w:t>
      </w:r>
    </w:p>
    <w:p>
      <w:r>
        <w:rPr>
          <w:b/>
        </w:rPr>
        <w:t xml:space="preserve">Esimerkki 2.1317</w:t>
      </w:r>
    </w:p>
    <w:p>
      <w:r>
        <w:t xml:space="preserve">Mikä Etelä-Afrikan lähetyssaarnaajat tai uh laki tunnusti kahdenlaisia kouluja?</w:t>
      </w:r>
    </w:p>
    <w:p>
      <w:r>
        <w:rPr>
          <w:b/>
        </w:rPr>
        <w:t xml:space="preserve">Tulos</w:t>
      </w:r>
    </w:p>
    <w:p>
      <w:r>
        <w:t xml:space="preserve">Millä Etelä-Afrikan lailla tunnustettiin kahdenlaisia kouluja?</w:t>
      </w:r>
    </w:p>
    <w:p>
      <w:r>
        <w:rPr>
          <w:b/>
        </w:rPr>
        <w:t xml:space="preserve">Esimerkki 2.1318</w:t>
      </w:r>
    </w:p>
    <w:p>
      <w:r>
        <w:t xml:space="preserve">Milloin historiassa mainitaan ensimmäisen kerran Wien, anteeksi Varsova?</w:t>
      </w:r>
    </w:p>
    <w:p>
      <w:r>
        <w:rPr>
          <w:b/>
        </w:rPr>
        <w:t xml:space="preserve">Tulos</w:t>
      </w:r>
    </w:p>
    <w:p>
      <w:r>
        <w:t xml:space="preserve">Milloin historiassa on ensimmäinen maininta Varsovasta?</w:t>
      </w:r>
    </w:p>
    <w:p>
      <w:r>
        <w:rPr>
          <w:b/>
        </w:rPr>
        <w:t xml:space="preserve">Esimerkki 2.1319</w:t>
      </w:r>
    </w:p>
    <w:p>
      <w:r>
        <w:t xml:space="preserve">Mikä oli Isiah Bowmanin tutkimuksen lähtökohta ei Woodrow Wilsonin?</w:t>
      </w:r>
    </w:p>
    <w:p>
      <w:r>
        <w:rPr>
          <w:b/>
        </w:rPr>
        <w:t xml:space="preserve">Tulos</w:t>
      </w:r>
    </w:p>
    <w:p>
      <w:r>
        <w:t xml:space="preserve">Mikä oli Woodrow Wilsonin tutkimuksen lähtökohta?</w:t>
      </w:r>
    </w:p>
    <w:p>
      <w:r>
        <w:rPr>
          <w:b/>
        </w:rPr>
        <w:t xml:space="preserve">Esimerkki 2.1320</w:t>
      </w:r>
    </w:p>
    <w:p>
      <w:r>
        <w:t xml:space="preserve">Mikä Ctenophores on monimutkaisempi kuin sienet ei anteeksi mikä kanta?</w:t>
      </w:r>
    </w:p>
    <w:p>
      <w:r>
        <w:rPr>
          <w:b/>
        </w:rPr>
        <w:t xml:space="preserve">Tulos</w:t>
      </w:r>
    </w:p>
    <w:p>
      <w:r>
        <w:t xml:space="preserve">Mikä heimoista on monimutkaisempi kuin sienet?</w:t>
      </w:r>
    </w:p>
    <w:p>
      <w:r>
        <w:rPr>
          <w:b/>
        </w:rPr>
        <w:t xml:space="preserve">Esimerkki 2.1321</w:t>
      </w:r>
    </w:p>
    <w:p>
      <w:r>
        <w:t xml:space="preserve">Mikä oli Reinin hyväksytty pituus ennen vuotta 20210, anteeksi, vuotta 1932?</w:t>
      </w:r>
    </w:p>
    <w:p>
      <w:r>
        <w:rPr>
          <w:b/>
        </w:rPr>
        <w:t xml:space="preserve">Tulos</w:t>
      </w:r>
    </w:p>
    <w:p>
      <w:r>
        <w:t xml:space="preserve">Mikä oli Reinin hyväksytty pituus ennen vuotta 1932?</w:t>
      </w:r>
    </w:p>
    <w:p>
      <w:r>
        <w:rPr>
          <w:b/>
        </w:rPr>
        <w:t xml:space="preserve">Esimerkki 2.1322</w:t>
      </w:r>
    </w:p>
    <w:p>
      <w:r>
        <w:t xml:space="preserve">Mikä on yhtä suuri kohoaminen alueella ei virtaa Bingenin ja Bonnin jälkeen?</w:t>
      </w:r>
    </w:p>
    <w:p>
      <w:r>
        <w:rPr>
          <w:b/>
        </w:rPr>
        <w:t xml:space="preserve">Tulos</w:t>
      </w:r>
    </w:p>
    <w:p>
      <w:r>
        <w:t xml:space="preserve">Mitä virtaa Bingenin ja Bonnin jälkeen?</w:t>
      </w:r>
    </w:p>
    <w:p>
      <w:r>
        <w:rPr>
          <w:b/>
        </w:rPr>
        <w:t xml:space="preserve">Esimerkki 2.1323</w:t>
      </w:r>
    </w:p>
    <w:p>
      <w:r>
        <w:t xml:space="preserve">Mikä on sellainen rikollinen käyttäytyminen, jota valtion virkamiesten tai vastaavien viranomaisten on vaikea pysäyttää?</w:t>
      </w:r>
    </w:p>
    <w:p>
      <w:r>
        <w:rPr>
          <w:b/>
        </w:rPr>
        <w:t xml:space="preserve">Tulos</w:t>
      </w:r>
    </w:p>
    <w:p>
      <w:r>
        <w:t xml:space="preserve">Mikä on sellainen rikollinen käyttäytyminen, jota viranomaisten on vaikea pysäyttää?</w:t>
      </w:r>
    </w:p>
    <w:p>
      <w:r>
        <w:rPr>
          <w:b/>
        </w:rPr>
        <w:t xml:space="preserve">Esimerkki 2.1324</w:t>
      </w:r>
    </w:p>
    <w:p>
      <w:r>
        <w:t xml:space="preserve">Mitä kehittynyt er mitä molekyylejä adaptiivinen immuunijärjestelmä on olemassa vain leukaperäisten selkärankaisten?</w:t>
      </w:r>
    </w:p>
    <w:p>
      <w:r>
        <w:rPr>
          <w:b/>
        </w:rPr>
        <w:t xml:space="preserve">Tulos</w:t>
      </w:r>
    </w:p>
    <w:p>
      <w:r>
        <w:t xml:space="preserve">Mitä adaptiivisen immuunijärjestelmän molekyylejä on vain leukaselkäisillä selkärankaisilla?</w:t>
      </w:r>
    </w:p>
    <w:p>
      <w:r>
        <w:rPr>
          <w:b/>
        </w:rPr>
        <w:t xml:space="preserve">Esimerkki 2.1325</w:t>
      </w:r>
    </w:p>
    <w:p>
      <w:r>
        <w:t xml:space="preserve">Mikä ei kuulunut Celeronin asioihin, anteeksi, retkikuntaan?</w:t>
      </w:r>
    </w:p>
    <w:p>
      <w:r>
        <w:rPr>
          <w:b/>
        </w:rPr>
        <w:t xml:space="preserve">Tulos</w:t>
      </w:r>
    </w:p>
    <w:p>
      <w:r>
        <w:t xml:space="preserve">Mikä ei ollut Celeronin retkikunnan laajuus?</w:t>
      </w:r>
    </w:p>
    <w:p>
      <w:r>
        <w:rPr>
          <w:b/>
        </w:rPr>
        <w:t xml:space="preserve">Esimerkki 2.1326</w:t>
      </w:r>
    </w:p>
    <w:p>
      <w:r>
        <w:t xml:space="preserve">Miten tai ei tehdä, että missä Ranska keskittää ponnistelunsa rakentaa uudelleen valtakuntansa?</w:t>
      </w:r>
    </w:p>
    <w:p>
      <w:r>
        <w:rPr>
          <w:b/>
        </w:rPr>
        <w:t xml:space="preserve">Tulos</w:t>
      </w:r>
    </w:p>
    <w:p>
      <w:r>
        <w:t xml:space="preserve">Mihin Ranska keskitti ponnistelunsa valtakuntansa jälleenrakentamiseksi?</w:t>
      </w:r>
    </w:p>
    <w:p>
      <w:r>
        <w:rPr>
          <w:b/>
        </w:rPr>
        <w:t xml:space="preserve">Esimerkki 2.1327</w:t>
      </w:r>
    </w:p>
    <w:p>
      <w:r>
        <w:t xml:space="preserve">Mitä eliminoidaan ennen anteeksi jälkeen omaisuuden pääoma?</w:t>
      </w:r>
    </w:p>
    <w:p>
      <w:r>
        <w:rPr>
          <w:b/>
        </w:rPr>
        <w:t xml:space="preserve">Tulos</w:t>
      </w:r>
    </w:p>
    <w:p>
      <w:r>
        <w:t xml:space="preserve">Mitä eliminoidaan kiinteistön oman pääoman jälkeen?</w:t>
      </w:r>
    </w:p>
    <w:p>
      <w:r>
        <w:rPr>
          <w:b/>
        </w:rPr>
        <w:t xml:space="preserve">Esimerkki 2.1328</w:t>
      </w:r>
    </w:p>
    <w:p>
      <w:r>
        <w:t xml:space="preserve">Mikä funktio liittyy Baselin lukuihin tai odota kerro minulle, millaisia matemaattisen luonteen prime-ongelmat ovat?</w:t>
      </w:r>
    </w:p>
    <w:p>
      <w:r>
        <w:rPr>
          <w:b/>
        </w:rPr>
        <w:t xml:space="preserve">Tulos</w:t>
      </w:r>
    </w:p>
    <w:p>
      <w:r>
        <w:t xml:space="preserve">Millainen matemaattinen ongelma on ensisijainen?</w:t>
      </w:r>
    </w:p>
    <w:p>
      <w:r>
        <w:rPr>
          <w:b/>
        </w:rPr>
        <w:t xml:space="preserve">Esimerkki 2.1329</w:t>
      </w:r>
    </w:p>
    <w:p>
      <w:r>
        <w:t xml:space="preserve">Milloin termiä kapitalismi ei imperialismi alettiin käyttää sen nykyisessä määritelmässä?</w:t>
      </w:r>
    </w:p>
    <w:p>
      <w:r>
        <w:rPr>
          <w:b/>
        </w:rPr>
        <w:t xml:space="preserve">Tulos</w:t>
      </w:r>
    </w:p>
    <w:p>
      <w:r>
        <w:t xml:space="preserve"> Milloin imperialismista alettiin käyttää sen nykyistä määritelmää?</w:t>
      </w:r>
    </w:p>
    <w:p>
      <w:r>
        <w:rPr>
          <w:b/>
        </w:rPr>
        <w:t xml:space="preserve">Esimerkki 2.1330</w:t>
      </w:r>
    </w:p>
    <w:p>
      <w:r>
        <w:t xml:space="preserve">Mikä on tai pikemminkin mikä on sen olettamuksen nimi, että mikä tahansa ykköstä suurempi luku voidaan esittää kahden alkuluvun summana?</w:t>
      </w:r>
    </w:p>
    <w:p>
      <w:r>
        <w:rPr>
          <w:b/>
        </w:rPr>
        <w:t xml:space="preserve">Tulos</w:t>
      </w:r>
    </w:p>
    <w:p>
      <w:r>
        <w:t xml:space="preserve">Mikä on sen olettamuksen nimi, jonka mukaan mikä tahansa ykköstä suurempi luku voidaan esittää kahden alkuluvun summana?</w:t>
      </w:r>
    </w:p>
    <w:p>
      <w:r>
        <w:rPr>
          <w:b/>
        </w:rPr>
        <w:t xml:space="preserve">Esimerkki 2.1331</w:t>
      </w:r>
    </w:p>
    <w:p>
      <w:r>
        <w:t xml:space="preserve">Mitä monarkiaa USA tai ei tehnyt, että itäiset joukot suojelevat?</w:t>
      </w:r>
    </w:p>
    <w:p>
      <w:r>
        <w:rPr>
          <w:b/>
        </w:rPr>
        <w:t xml:space="preserve">Tulos</w:t>
      </w:r>
    </w:p>
    <w:p>
      <w:r>
        <w:t xml:space="preserve"> Mitä monarkiaa idän joukot suojelivat?</w:t>
      </w:r>
    </w:p>
    <w:p>
      <w:r>
        <w:rPr>
          <w:b/>
        </w:rPr>
        <w:t xml:space="preserve">Esimerkki 2.1332</w:t>
      </w:r>
    </w:p>
    <w:p>
      <w:r>
        <w:t xml:space="preserve">Perustelemalla tiettyjä rodullisia ja maantieteellisiä teorioita, Amerikka um ei Eurooppa ajatteli itseään mitä?</w:t>
      </w:r>
    </w:p>
    <w:p>
      <w:r>
        <w:rPr>
          <w:b/>
        </w:rPr>
        <w:t xml:space="preserve">Tulos</w:t>
      </w:r>
    </w:p>
    <w:p>
      <w:r>
        <w:t xml:space="preserve">Oikeuttamalla tietyt rodulliset ja maantieteelliset teoriat Eurooppa ajatteli olevansa mitä?</w:t>
      </w:r>
    </w:p>
    <w:p>
      <w:r>
        <w:rPr>
          <w:b/>
        </w:rPr>
        <w:t xml:space="preserve">Esimerkki 2.1333</w:t>
      </w:r>
    </w:p>
    <w:p>
      <w:r>
        <w:t xml:space="preserve">Mitä Kuo tai ei tehdä, että Guo käyttää tähtitieteen?</w:t>
      </w:r>
    </w:p>
    <w:p>
      <w:r>
        <w:rPr>
          <w:b/>
        </w:rPr>
        <w:t xml:space="preserve">Tulos</w:t>
      </w:r>
    </w:p>
    <w:p>
      <w:r>
        <w:t xml:space="preserve">Mitä Gou käytti tähtitieteeseen?</w:t>
      </w:r>
    </w:p>
    <w:p>
      <w:r>
        <w:rPr>
          <w:b/>
        </w:rPr>
        <w:t xml:space="preserve">Esimerkki 2.1334</w:t>
      </w:r>
    </w:p>
    <w:p>
      <w:r>
        <w:t xml:space="preserve">Milloin Allahabad no um Iqbal valittiin Muslimiliiton puheenjohtajaksi?</w:t>
      </w:r>
    </w:p>
    <w:p>
      <w:r>
        <w:rPr>
          <w:b/>
        </w:rPr>
        <w:t xml:space="preserve">Tulos</w:t>
      </w:r>
    </w:p>
    <w:p>
      <w:r>
        <w:t xml:space="preserve">Milloin Iqbal valittiin Muslimiliiton puheenjohtajaksi?</w:t>
      </w:r>
    </w:p>
    <w:p>
      <w:r>
        <w:rPr>
          <w:b/>
        </w:rPr>
        <w:t xml:space="preserve">Esimerkki 2.1335</w:t>
      </w:r>
    </w:p>
    <w:p>
      <w:r>
        <w:t xml:space="preserve">Mitä uh teatterit ei syksyllä isännöi paljon?</w:t>
      </w:r>
    </w:p>
    <w:p>
      <w:r>
        <w:rPr>
          <w:b/>
        </w:rPr>
        <w:t xml:space="preserve">Tulos</w:t>
      </w:r>
    </w:p>
    <w:p>
      <w:r>
        <w:t xml:space="preserve">Mitä syksy isännöi paljon?</w:t>
      </w:r>
    </w:p>
    <w:p>
      <w:r>
        <w:rPr>
          <w:b/>
        </w:rPr>
        <w:t xml:space="preserve">Esimerkki 2.1336</w:t>
      </w:r>
    </w:p>
    <w:p>
      <w:r>
        <w:t xml:space="preserve">Kuka rakensi tai pikemminkin miten Reinin rotko muodostui?</w:t>
      </w:r>
    </w:p>
    <w:p>
      <w:r>
        <w:rPr>
          <w:b/>
        </w:rPr>
        <w:t xml:space="preserve">Tulos</w:t>
      </w:r>
    </w:p>
    <w:p>
      <w:r>
        <w:t xml:space="preserve">Miten Reinin rotko muodostui?</w:t>
      </w:r>
    </w:p>
    <w:p>
      <w:r>
        <w:rPr>
          <w:b/>
        </w:rPr>
        <w:t xml:space="preserve">Esimerkki 2.1337</w:t>
      </w:r>
    </w:p>
    <w:p>
      <w:r>
        <w:t xml:space="preserve">Mikä on redundantti käsite, joka tulee matemaattisesta ei momentin säilymisestä?</w:t>
      </w:r>
    </w:p>
    <w:p>
      <w:r>
        <w:rPr>
          <w:b/>
        </w:rPr>
        <w:t xml:space="preserve">Tulos</w:t>
      </w:r>
    </w:p>
    <w:p>
      <w:r>
        <w:t xml:space="preserve">Mikä on liikemäärän säilymisestä tuleva redundantti käsite?</w:t>
      </w:r>
    </w:p>
    <w:p>
      <w:r>
        <w:rPr>
          <w:b/>
        </w:rPr>
        <w:t xml:space="preserve">Esimerkki 2.1338</w:t>
      </w:r>
    </w:p>
    <w:p>
      <w:r>
        <w:t xml:space="preserve">Missä valtiossa tai pikemminkin dynastiassa Tianze eli?</w:t>
      </w:r>
    </w:p>
    <w:p>
      <w:r>
        <w:rPr>
          <w:b/>
        </w:rPr>
        <w:t xml:space="preserve">Tulos</w:t>
      </w:r>
    </w:p>
    <w:p>
      <w:r>
        <w:t xml:space="preserve">Missä dynastiassa Tianze eli?</w:t>
      </w:r>
    </w:p>
    <w:p>
      <w:r>
        <w:rPr>
          <w:b/>
        </w:rPr>
        <w:t xml:space="preserve">Esimerkki 2.1339</w:t>
      </w:r>
    </w:p>
    <w:p>
      <w:r>
        <w:t xml:space="preserve">Mitä proteiinia malariaa aiheuttava Staphylococcus aureus tuottaa, jotta vasta-aineet eivät tehoa?</w:t>
      </w:r>
    </w:p>
    <w:p>
      <w:r>
        <w:rPr>
          <w:b/>
        </w:rPr>
        <w:t xml:space="preserve">Tulos</w:t>
      </w:r>
    </w:p>
    <w:p>
      <w:r>
        <w:t xml:space="preserve">Mitä proteiinia Staphylococcus aureus tuottaa, jotta vasta-aineet eivät tehoa?</w:t>
      </w:r>
    </w:p>
    <w:p>
      <w:r>
        <w:rPr>
          <w:b/>
        </w:rPr>
        <w:t xml:space="preserve">Esimerkki 2.1340</w:t>
      </w:r>
    </w:p>
    <w:p>
      <w:r>
        <w:t xml:space="preserve">Mitä a ja b edustavat rationaalisessa prime no Gaussin kokonaislukulausekkeessa?</w:t>
      </w:r>
    </w:p>
    <w:p>
      <w:r>
        <w:rPr>
          <w:b/>
        </w:rPr>
        <w:t xml:space="preserve">Tulos</w:t>
      </w:r>
    </w:p>
    <w:p>
      <w:r>
        <w:t xml:space="preserve">Mitä a ja b edustavat Gaussin kokonaislukulausekkeessa? </w:t>
      </w:r>
    </w:p>
    <w:p>
      <w:r>
        <w:rPr>
          <w:b/>
        </w:rPr>
        <w:t xml:space="preserve">Esimerkki 2.1341</w:t>
      </w:r>
    </w:p>
    <w:p>
      <w:r>
        <w:t xml:space="preserve">Mitä tai pikemminkin kuinka paljon brittiläistä sotaväkeä oli Pohjois-Amerikassa sodan alkaessa?</w:t>
      </w:r>
    </w:p>
    <w:p>
      <w:r>
        <w:rPr>
          <w:b/>
        </w:rPr>
        <w:t xml:space="preserve">Tulos</w:t>
      </w:r>
    </w:p>
    <w:p>
      <w:r>
        <w:t xml:space="preserve">Kuinka paljon brittiläistä sotaväkeä oli Pohjois-Amerikassa sodan alkaessa?</w:t>
      </w:r>
    </w:p>
    <w:p>
      <w:r>
        <w:rPr>
          <w:b/>
        </w:rPr>
        <w:t xml:space="preserve">Esimerkki 2.1342</w:t>
      </w:r>
    </w:p>
    <w:p>
      <w:r>
        <w:t xml:space="preserve">Miten koulutuspalvelusopimukset, anteeksi, tarkoitin lukukausimaksujen täydennystä, auttavat lukiolaisia?</w:t>
      </w:r>
    </w:p>
    <w:p>
      <w:r>
        <w:rPr>
          <w:b/>
        </w:rPr>
        <w:t xml:space="preserve">Tulos</w:t>
      </w:r>
    </w:p>
    <w:p>
      <w:r>
        <w:t xml:space="preserve">Miten Lukukausimaksutuki auttaa lukiolaisia?</w:t>
      </w:r>
    </w:p>
    <w:p>
      <w:r>
        <w:rPr>
          <w:b/>
        </w:rPr>
        <w:t xml:space="preserve">Esimerkki 2.1343</w:t>
      </w:r>
    </w:p>
    <w:p>
      <w:r>
        <w:t xml:space="preserve">Mitä Islamilainen valtio julisti itsensä vuonna 2015 pitämään 2014?</w:t>
      </w:r>
    </w:p>
    <w:p>
      <w:r>
        <w:rPr>
          <w:b/>
        </w:rPr>
        <w:t xml:space="preserve">Tulos</w:t>
      </w:r>
    </w:p>
    <w:p>
      <w:r>
        <w:t xml:space="preserve">Mitä Islamilainen valtio julisti itsestään vuonna 2014?</w:t>
      </w:r>
    </w:p>
    <w:p>
      <w:r>
        <w:rPr>
          <w:b/>
        </w:rPr>
        <w:t xml:space="preserve">Esimerkki 2.1344</w:t>
      </w:r>
    </w:p>
    <w:p>
      <w:r>
        <w:t xml:space="preserve">Missä ja miten planktonit hedelmöittävät munansa?</w:t>
      </w:r>
    </w:p>
    <w:p>
      <w:r>
        <w:rPr>
          <w:b/>
        </w:rPr>
        <w:t xml:space="preserve">Tulos</w:t>
      </w:r>
    </w:p>
    <w:p>
      <w:r>
        <w:t xml:space="preserve">Miten plankton hedelmöittää munansa?</w:t>
      </w:r>
    </w:p>
    <w:p>
      <w:r>
        <w:rPr>
          <w:b/>
        </w:rPr>
        <w:t xml:space="preserve">Esimerkki 2.1345</w:t>
      </w:r>
    </w:p>
    <w:p>
      <w:r>
        <w:t xml:space="preserve">Kuinka monta vesistöä muodostaa Reinin oops Bodenjärven?</w:t>
      </w:r>
    </w:p>
    <w:p>
      <w:r>
        <w:rPr>
          <w:b/>
        </w:rPr>
        <w:t xml:space="preserve">Tulos</w:t>
      </w:r>
    </w:p>
    <w:p>
      <w:r>
        <w:t xml:space="preserve">Kuinka monta vesistöä muodostaa Bodenjärven? </w:t>
      </w:r>
    </w:p>
    <w:p>
      <w:r>
        <w:rPr>
          <w:b/>
        </w:rPr>
        <w:t xml:space="preserve">Esimerkki 2.1346</w:t>
      </w:r>
    </w:p>
    <w:p>
      <w:r>
        <w:t xml:space="preserve">Milloin eli missä täysistunnot pidetään?</w:t>
      </w:r>
    </w:p>
    <w:p>
      <w:r>
        <w:rPr>
          <w:b/>
        </w:rPr>
        <w:t xml:space="preserve">Tulos</w:t>
      </w:r>
    </w:p>
    <w:p>
      <w:r>
        <w:t xml:space="preserve">Missä täysistunnot pidetään?</w:t>
      </w:r>
    </w:p>
    <w:p>
      <w:r>
        <w:rPr>
          <w:b/>
        </w:rPr>
        <w:t xml:space="preserve">Esimerkki 2.1347</w:t>
      </w:r>
    </w:p>
    <w:p>
      <w:r>
        <w:t xml:space="preserve">Kuinka monta... tarkoitan, kuinka kauan kesti matkustaa Euroopan halki alkeellisilla liikennejärjestelmillä?</w:t>
      </w:r>
    </w:p>
    <w:p>
      <w:r>
        <w:rPr>
          <w:b/>
        </w:rPr>
        <w:t xml:space="preserve">Tulos</w:t>
      </w:r>
    </w:p>
    <w:p>
      <w:r>
        <w:t xml:space="preserve">Kuinka kauan kesti matkustaa Euroopan halki alkeellisilla liikennejärjestelmillä?</w:t>
      </w:r>
    </w:p>
    <w:p>
      <w:r>
        <w:rPr>
          <w:b/>
        </w:rPr>
        <w:t xml:space="preserve">Esimerkki 2.1348</w:t>
      </w:r>
    </w:p>
    <w:p>
      <w:r>
        <w:t xml:space="preserve">Minkälaisia tavoitteita yleensä tehdään valitsemalla monia erilaisia minkälaisia, sanotaanko vaikka lain kiertämistä?</w:t>
      </w:r>
    </w:p>
    <w:p>
      <w:r>
        <w:rPr>
          <w:b/>
        </w:rPr>
        <w:t xml:space="preserve">Tulos</w:t>
      </w:r>
    </w:p>
    <w:p>
      <w:r>
        <w:t xml:space="preserve">Minkälaisia tavoitteita yleensä tehdään lain ohi?</w:t>
      </w:r>
    </w:p>
    <w:p>
      <w:r>
        <w:rPr>
          <w:b/>
        </w:rPr>
        <w:t xml:space="preserve">Esimerkki 2.1349</w:t>
      </w:r>
    </w:p>
    <w:p>
      <w:r>
        <w:t xml:space="preserve">Mikä symboli woah Missä maissa käytetään punaista tyyliteltyä A:ta merkkinä apteekista?</w:t>
      </w:r>
    </w:p>
    <w:p>
      <w:r>
        <w:rPr>
          <w:b/>
        </w:rPr>
        <w:t xml:space="preserve">Tulos</w:t>
      </w:r>
    </w:p>
    <w:p>
      <w:r>
        <w:t xml:space="preserve">Missä maissa käytetään punaista tyyliteltyä A-kirjainta merkkinä apteekista?</w:t>
      </w:r>
    </w:p>
    <w:p>
      <w:r>
        <w:rPr>
          <w:b/>
        </w:rPr>
        <w:t xml:space="preserve">Esimerkki 2.1350</w:t>
      </w:r>
    </w:p>
    <w:p>
      <w:r>
        <w:t xml:space="preserve">Kumpi on vai ei, mikä on reseptori, jota tappaja-T-solut käyttävät sitoutuakseen tiettyihin antigeeneihin, jotka ovat kompleksoituneet toisen solun MHC 1 -luokan reseptorin kanssa?</w:t>
      </w:r>
    </w:p>
    <w:p>
      <w:r>
        <w:rPr>
          <w:b/>
        </w:rPr>
        <w:t xml:space="preserve">Tulos</w:t>
      </w:r>
    </w:p>
    <w:p>
      <w:r>
        <w:t xml:space="preserve">Minkä reseptorin avulla tappaja-T-solut sitoutuvat tiettyihin antigeeneihin, jotka ovat kompleksoituneet toisen solun MHC-luokan 1 reseptorin kanssa?</w:t>
      </w:r>
    </w:p>
    <w:p>
      <w:r>
        <w:rPr>
          <w:b/>
        </w:rPr>
        <w:t xml:space="preserve">Esimerkki 2.1351</w:t>
      </w:r>
    </w:p>
    <w:p>
      <w:r>
        <w:t xml:space="preserve">Mikä ei ole tai mikä on Thomas Pikettyn tehtävä?</w:t>
      </w:r>
    </w:p>
    <w:p>
      <w:r>
        <w:rPr>
          <w:b/>
        </w:rPr>
        <w:t xml:space="preserve">Tulos</w:t>
      </w:r>
    </w:p>
    <w:p>
      <w:r>
        <w:t xml:space="preserve">Mikä on Thomas Pikettyn työ?</w:t>
      </w:r>
    </w:p>
    <w:p>
      <w:r>
        <w:rPr>
          <w:b/>
        </w:rPr>
        <w:t xml:space="preserve">Esimerkki 2.1352</w:t>
      </w:r>
    </w:p>
    <w:p>
      <w:r>
        <w:t xml:space="preserve">Miksi Chicossa, siis Fresnossa, on vain UHF-televisioasemia?</w:t>
      </w:r>
    </w:p>
    <w:p>
      <w:r>
        <w:rPr>
          <w:b/>
        </w:rPr>
        <w:t xml:space="preserve">Tulos</w:t>
      </w:r>
    </w:p>
    <w:p>
      <w:r>
        <w:t xml:space="preserve">Miksi Fresnossa on vain UHF-televisioasemia?</w:t>
      </w:r>
    </w:p>
    <w:p>
      <w:r>
        <w:rPr>
          <w:b/>
        </w:rPr>
        <w:t xml:space="preserve">Esimerkki 2.1353</w:t>
      </w:r>
    </w:p>
    <w:p>
      <w:r>
        <w:t xml:space="preserve">Keskittyä siihen, mitä on lievittää monia liittoutumia tai uh ongelmia, jotka johtuvat rakennusalalla usein erittäin kilpailullisista ja vastakkainasettelusta.</w:t>
      </w:r>
    </w:p>
    <w:p>
      <w:r>
        <w:rPr>
          <w:b/>
        </w:rPr>
        <w:t xml:space="preserve">Tulos</w:t>
      </w:r>
    </w:p>
    <w:p>
      <w:r>
        <w:t xml:space="preserve">Keskitytään siihen, miten voidaan lievittää monia ongelmia, jotka johtuvat rakennusalalla usein vallitsevasta kovasta kilpailusta ja vastakkainasettelusta.</w:t>
      </w:r>
    </w:p>
    <w:p>
      <w:r>
        <w:rPr>
          <w:b/>
        </w:rPr>
        <w:t xml:space="preserve">Esimerkki 2.1354</w:t>
      </w:r>
    </w:p>
    <w:p>
      <w:r>
        <w:t xml:space="preserve">Milloin ja minä vuonna Jacksonville ehdotti, että se lopettaisi syrjäisten yhteisöjen liittämisen?</w:t>
      </w:r>
    </w:p>
    <w:p>
      <w:r>
        <w:rPr>
          <w:b/>
        </w:rPr>
        <w:t xml:space="preserve">Tulos</w:t>
      </w:r>
    </w:p>
    <w:p>
      <w:r>
        <w:t xml:space="preserve">Minä vuonna Jacksonville ehdotti, että se lopettaisi syrjäisten yhteisöjen liittämisen?</w:t>
      </w:r>
    </w:p>
    <w:p>
      <w:r>
        <w:rPr>
          <w:b/>
        </w:rPr>
        <w:t xml:space="preserve">Esimerkki 2.1355</w:t>
      </w:r>
    </w:p>
    <w:p>
      <w:r>
        <w:t xml:space="preserve">Mihin suuntaan Fresnon länsipuolella on etninen yhteisö, joka perinteisesti sijaitsee Downtownissa?</w:t>
      </w:r>
    </w:p>
    <w:p>
      <w:r>
        <w:rPr>
          <w:b/>
        </w:rPr>
        <w:t xml:space="preserve">Tulos</w:t>
      </w:r>
    </w:p>
    <w:p>
      <w:r>
        <w:t xml:space="preserve">Mikä on etninen yhteisö, joka perinteisesti löytyy keskustasta?</w:t>
      </w:r>
    </w:p>
    <w:p>
      <w:r>
        <w:rPr>
          <w:b/>
        </w:rPr>
        <w:t xml:space="preserve">Esimerkki 2.1356</w:t>
      </w:r>
    </w:p>
    <w:p>
      <w:r>
        <w:t xml:space="preserve">Kun AT&amp;T pahoittelee, haluan tietää, mikä on Telnetin tarkoitus.</w:t>
      </w:r>
    </w:p>
    <w:p>
      <w:r>
        <w:rPr>
          <w:b/>
        </w:rPr>
        <w:t xml:space="preserve">Tulos</w:t>
      </w:r>
    </w:p>
    <w:p>
      <w:r>
        <w:t xml:space="preserve">Telnetin tarkoitus </w:t>
      </w:r>
    </w:p>
    <w:p>
      <w:r>
        <w:rPr>
          <w:b/>
        </w:rPr>
        <w:t xml:space="preserve">Esimerkki 2.1357</w:t>
      </w:r>
    </w:p>
    <w:p>
      <w:r>
        <w:t xml:space="preserve">Mikä Maududin mielestä edellytti islamilaisen valtion perustamista, mikä ei hänen mielestään voinut olla islamilainen, jos sitä ei ollut?</w:t>
      </w:r>
    </w:p>
    <w:p>
      <w:r>
        <w:rPr>
          <w:b/>
        </w:rPr>
        <w:t xml:space="preserve">Tulos</w:t>
      </w:r>
    </w:p>
    <w:p>
      <w:r>
        <w:t xml:space="preserve">Mitä Maududi uskoi, ettei muslimien yhteiskunta voisi olla islamilainen, jos sitä ei olisi?</w:t>
      </w:r>
    </w:p>
    <w:p>
      <w:r>
        <w:rPr>
          <w:b/>
        </w:rPr>
        <w:t xml:space="preserve">Esimerkki 2.1358</w:t>
      </w:r>
    </w:p>
    <w:p>
      <w:r>
        <w:t xml:space="preserve">Millä ohjataan Cydippids-kampojen liikkeitä?</w:t>
      </w:r>
    </w:p>
    <w:p>
      <w:r>
        <w:rPr>
          <w:b/>
        </w:rPr>
        <w:t xml:space="preserve">Tulos</w:t>
      </w:r>
    </w:p>
    <w:p>
      <w:r>
        <w:t xml:space="preserve">Mitä Cydippidien kammat ohjaavat?</w:t>
      </w:r>
    </w:p>
    <w:p>
      <w:r>
        <w:rPr>
          <w:b/>
        </w:rPr>
        <w:t xml:space="preserve">Esimerkki 2.1359</w:t>
      </w:r>
    </w:p>
    <w:p>
      <w:r>
        <w:t xml:space="preserve">Mikä on itä-länsisuuntaisen reitin nimi, en tarkoita Saksan pisintä siltaa?</w:t>
      </w:r>
    </w:p>
    <w:p>
      <w:r>
        <w:rPr>
          <w:b/>
        </w:rPr>
        <w:t xml:space="preserve">Tulos</w:t>
      </w:r>
    </w:p>
    <w:p>
      <w:r>
        <w:t xml:space="preserve">Mikä on Saksan pisimmän sillan nimi?</w:t>
      </w:r>
    </w:p>
    <w:p>
      <w:r>
        <w:rPr>
          <w:b/>
        </w:rPr>
        <w:t xml:space="preserve">Esimerkki 2.1360</w:t>
      </w:r>
    </w:p>
    <w:p>
      <w:r>
        <w:t xml:space="preserve">Mikä on prosessi, ei oikeastaan kerro minulle, mihin bakteerien pintaproteiinit eivät sitoudu?</w:t>
      </w:r>
    </w:p>
    <w:p>
      <w:r>
        <w:rPr>
          <w:b/>
        </w:rPr>
        <w:t xml:space="preserve">Tulos</w:t>
      </w:r>
    </w:p>
    <w:p>
      <w:r>
        <w:t xml:space="preserve">Mihin bakteerien pintaproteiinit eivät sitoudu?</w:t>
      </w:r>
    </w:p>
    <w:p>
      <w:r>
        <w:rPr>
          <w:b/>
        </w:rPr>
        <w:t xml:space="preserve">Esimerkki 2.1361</w:t>
      </w:r>
    </w:p>
    <w:p>
      <w:r>
        <w:t xml:space="preserve">Mitä klinikkaosasto uh no sorry infrastruktuuri on tehnyt paljon viime vuosina?</w:t>
      </w:r>
    </w:p>
    <w:p>
      <w:r>
        <w:rPr>
          <w:b/>
        </w:rPr>
        <w:t xml:space="preserve">Tulos</w:t>
      </w:r>
    </w:p>
    <w:p>
      <w:r>
        <w:t xml:space="preserve">Mitä klinikoiden infrastruktuuri on tehnyt paljon viime vuosina?</w:t>
      </w:r>
    </w:p>
    <w:p>
      <w:r>
        <w:rPr>
          <w:b/>
        </w:rPr>
        <w:t xml:space="preserve">Esimerkki 2.1362</w:t>
      </w:r>
    </w:p>
    <w:p>
      <w:r>
        <w:t xml:space="preserve">Mikä kurssi ei odota Mitä kurssin sisällön rahoitus edellyttää?</w:t>
      </w:r>
    </w:p>
    <w:p>
      <w:r>
        <w:rPr>
          <w:b/>
        </w:rPr>
        <w:t xml:space="preserve">Tulos</w:t>
      </w:r>
    </w:p>
    <w:p>
      <w:r>
        <w:t xml:space="preserve">Mitä kurssin sisältöön myönnettävään rahoitukseen sovelletaan?</w:t>
      </w:r>
    </w:p>
    <w:p>
      <w:r>
        <w:rPr>
          <w:b/>
        </w:rPr>
        <w:t xml:space="preserve">Esimerkki 2.1363</w:t>
      </w:r>
    </w:p>
    <w:p>
      <w:r>
        <w:t xml:space="preserve">Mikä tai ei tee sitä, joka perusti Cambridgen vuonna 1650?</w:t>
      </w:r>
    </w:p>
    <w:p>
      <w:r>
        <w:rPr>
          <w:b/>
        </w:rPr>
        <w:t xml:space="preserve">Tulos</w:t>
      </w:r>
    </w:p>
    <w:p>
      <w:r>
        <w:t xml:space="preserve">Kuka perusti Cambridgen vuonna 1650?</w:t>
      </w:r>
    </w:p>
    <w:p>
      <w:r>
        <w:rPr>
          <w:b/>
        </w:rPr>
        <w:t xml:space="preserve">Esimerkki 2.1364</w:t>
      </w:r>
    </w:p>
    <w:p>
      <w:r>
        <w:t xml:space="preserve">Vahva, anteeksi, heikko voima vaikuttaa vain mihin hiukkasiin?</w:t>
      </w:r>
    </w:p>
    <w:p>
      <w:r>
        <w:rPr>
          <w:b/>
        </w:rPr>
        <w:t xml:space="preserve">Tulos</w:t>
      </w:r>
    </w:p>
    <w:p>
      <w:r>
        <w:t xml:space="preserve">Heikko voima vaikuttaa vain mihin hiukkasiin?</w:t>
      </w:r>
    </w:p>
    <w:p>
      <w:r>
        <w:rPr>
          <w:b/>
        </w:rPr>
        <w:t xml:space="preserve">Esimerkki 2.1365</w:t>
      </w:r>
    </w:p>
    <w:p>
      <w:r>
        <w:t xml:space="preserve">Mikä voi auttaa opiskelijaa saamaan stipendin yksityiseen ei julkiseen kouluun?</w:t>
      </w:r>
    </w:p>
    <w:p>
      <w:r>
        <w:rPr>
          <w:b/>
        </w:rPr>
        <w:t xml:space="preserve">Tulos</w:t>
      </w:r>
    </w:p>
    <w:p>
      <w:r>
        <w:t xml:space="preserve">Mikä voi auttaa opiskelijaa saamaan stipendin julkiseen kouluun?</w:t>
      </w:r>
    </w:p>
    <w:p>
      <w:r>
        <w:rPr>
          <w:b/>
        </w:rPr>
        <w:t xml:space="preserve">Esimerkki 2.1366</w:t>
      </w:r>
    </w:p>
    <w:p>
      <w:r>
        <w:t xml:space="preserve">Kenen kanssa Saksa tai Osmanien valtakunta liittoutui ensimmäisessä maailmansodassa?</w:t>
      </w:r>
    </w:p>
    <w:p>
      <w:r>
        <w:rPr>
          <w:b/>
        </w:rPr>
        <w:t xml:space="preserve">Tulos</w:t>
      </w:r>
    </w:p>
    <w:p>
      <w:r>
        <w:t xml:space="preserve">Kenen kanssa Osmanien valtakunta liittoutui ensimmäisessä maailmansodassa?</w:t>
      </w:r>
    </w:p>
    <w:p>
      <w:r>
        <w:rPr>
          <w:b/>
        </w:rPr>
        <w:t xml:space="preserve">Esimerkki 2.1367</w:t>
      </w:r>
    </w:p>
    <w:p>
      <w:r>
        <w:t xml:space="preserve">Mikä on yliopiston konsertin nimi no um kesäfestivaali?</w:t>
      </w:r>
    </w:p>
    <w:p>
      <w:r>
        <w:rPr>
          <w:b/>
        </w:rPr>
        <w:t xml:space="preserve">Tulos</w:t>
      </w:r>
    </w:p>
    <w:p>
      <w:r>
        <w:t xml:space="preserve">Mikä on yliopiston kesäfestivaalin nimi?</w:t>
      </w:r>
    </w:p>
    <w:p>
      <w:r>
        <w:rPr>
          <w:b/>
        </w:rPr>
        <w:t xml:space="preserve">Esimerkki 2.1368</w:t>
      </w:r>
    </w:p>
    <w:p>
      <w:r>
        <w:t xml:space="preserve">Kuinka moni kuoli Italiassa tai uh ampua rutto Italiassa 1600-luvulla?</w:t>
      </w:r>
    </w:p>
    <w:p>
      <w:r>
        <w:rPr>
          <w:b/>
        </w:rPr>
        <w:t xml:space="preserve">Tulos</w:t>
      </w:r>
    </w:p>
    <w:p>
      <w:r>
        <w:t xml:space="preserve">Kuinka monta ihmistä kuoli ruttoon Italiassa 1600-luvulla?</w:t>
      </w:r>
    </w:p>
    <w:p>
      <w:r>
        <w:rPr>
          <w:b/>
        </w:rPr>
        <w:t xml:space="preserve">Esimerkki 2.1369</w:t>
      </w:r>
    </w:p>
    <w:p>
      <w:r>
        <w:t xml:space="preserve">Mistä muodollisesta seremoniallisesta roolista ei parlamentin keihäs koostu?</w:t>
      </w:r>
    </w:p>
    <w:p>
      <w:r>
        <w:rPr>
          <w:b/>
        </w:rPr>
        <w:t xml:space="preserve">Tulos</w:t>
      </w:r>
    </w:p>
    <w:p>
      <w:r>
        <w:t xml:space="preserve">Mistä parlamentin keihäs on tehty?</w:t>
      </w:r>
    </w:p>
    <w:p>
      <w:r>
        <w:rPr>
          <w:b/>
        </w:rPr>
        <w:t xml:space="preserve">Esimerkki 2.1370</w:t>
      </w:r>
    </w:p>
    <w:p>
      <w:r>
        <w:t xml:space="preserve">Kun se oli finanssikriisissä 2008-2009, kuinka suuria tappioita Harvardin säätiö kärsi?</w:t>
      </w:r>
    </w:p>
    <w:p>
      <w:r>
        <w:rPr>
          <w:b/>
        </w:rPr>
        <w:t xml:space="preserve">Tulos</w:t>
      </w:r>
    </w:p>
    <w:p>
      <w:r>
        <w:t xml:space="preserve">Kuinka suuria tappioita Harvardin rahasto kärsi vuosien 2008-2009 finanssikriisissä?</w:t>
      </w:r>
    </w:p>
    <w:p>
      <w:r>
        <w:rPr>
          <w:b/>
        </w:rPr>
        <w:t xml:space="preserve">Esimerkki 2.1371</w:t>
      </w:r>
    </w:p>
    <w:p>
      <w:r>
        <w:t xml:space="preserve">Mitä asiakkaat uh sen sijaan mitä käytäntöä jotkut internet-apteekit harjoittavat?</w:t>
      </w:r>
    </w:p>
    <w:p>
      <w:r>
        <w:rPr>
          <w:b/>
        </w:rPr>
        <w:t xml:space="preserve">Tulos</w:t>
      </w:r>
    </w:p>
    <w:p>
      <w:r>
        <w:t xml:space="preserve">Millaisia käytäntöjä jotkut internet-apteekit harjoittavat?</w:t>
      </w:r>
    </w:p>
    <w:p>
      <w:r>
        <w:rPr>
          <w:b/>
        </w:rPr>
        <w:t xml:space="preserve">Esimerkki 2.1372</w:t>
      </w:r>
    </w:p>
    <w:p>
      <w:r>
        <w:t xml:space="preserve">Kuka otti brittiläisten kauppiaiden komennon keväällä 1735 eikä ranskalaisten keväällä 1753?</w:t>
      </w:r>
    </w:p>
    <w:p>
      <w:r>
        <w:rPr>
          <w:b/>
        </w:rPr>
        <w:t xml:space="preserve">Tulos</w:t>
      </w:r>
    </w:p>
    <w:p>
      <w:r>
        <w:t xml:space="preserve">Kuka otti ranskalaisten komennon keväällä 1753?</w:t>
      </w:r>
    </w:p>
    <w:p>
      <w:r>
        <w:rPr>
          <w:b/>
        </w:rPr>
        <w:t xml:space="preserve">Esimerkki 2.1373</w:t>
      </w:r>
    </w:p>
    <w:p>
      <w:r>
        <w:t xml:space="preserve">Miksi pohjoiskiinalaiset, siis länsikiinalaiset, sijoittuivat korkeammalle?</w:t>
      </w:r>
    </w:p>
    <w:p>
      <w:r>
        <w:rPr>
          <w:b/>
        </w:rPr>
        <w:t xml:space="preserve">Tulos</w:t>
      </w:r>
    </w:p>
    <w:p>
      <w:r>
        <w:t xml:space="preserve">Miksi länsikiinalaiset sijoittuivat korkeammalle?</w:t>
      </w:r>
    </w:p>
    <w:p>
      <w:r>
        <w:rPr>
          <w:b/>
        </w:rPr>
        <w:t xml:space="preserve">Esimerkki 2.1374</w:t>
      </w:r>
    </w:p>
    <w:p>
      <w:r>
        <w:t xml:space="preserve">Mikä aiheutti Jacksonvillen tulipalon leviämisen vuonna 1900 ei 1901?</w:t>
      </w:r>
    </w:p>
    <w:p>
      <w:r>
        <w:rPr>
          <w:b/>
        </w:rPr>
        <w:t xml:space="preserve">Tulos</w:t>
      </w:r>
    </w:p>
    <w:p>
      <w:r>
        <w:t xml:space="preserve">Mikä aiheutti Jacksonvillen tulipalon leviämisen vuonna 1901?</w:t>
      </w:r>
    </w:p>
    <w:p>
      <w:r>
        <w:rPr>
          <w:b/>
        </w:rPr>
        <w:t xml:space="preserve">Esimerkki 2.1375</w:t>
      </w:r>
    </w:p>
    <w:p>
      <w:r>
        <w:t xml:space="preserve">Mikä myrsky kulki osavaltion halki vaurioittaen laituria, joka osui Jacksonvilleen vuonna 1964?</w:t>
      </w:r>
    </w:p>
    <w:p>
      <w:r>
        <w:rPr>
          <w:b/>
        </w:rPr>
        <w:t xml:space="preserve">Tulos</w:t>
      </w:r>
    </w:p>
    <w:p>
      <w:r>
        <w:t xml:space="preserve">Mikä myrsky kulki osavaltion halki ja iski Jacksonvilleen vuonna 1964?</w:t>
      </w:r>
    </w:p>
    <w:p>
      <w:r>
        <w:rPr>
          <w:b/>
        </w:rPr>
        <w:t xml:space="preserve">Esimerkki 2.1376</w:t>
      </w:r>
    </w:p>
    <w:p>
      <w:r>
        <w:t xml:space="preserve">Miksi ensimmäinen aikajana on lisätty aikajanalle laajentaakseen sitä?</w:t>
      </w:r>
    </w:p>
    <w:p>
      <w:r>
        <w:rPr>
          <w:b/>
        </w:rPr>
        <w:t xml:space="preserve">Tulos</w:t>
      </w:r>
    </w:p>
    <w:p>
      <w:r>
        <w:t xml:space="preserve">Mitä ensimmäinen aikajana on lisännyt aikajanalle laajentaakseen sitä?</w:t>
      </w:r>
    </w:p>
    <w:p>
      <w:r>
        <w:rPr>
          <w:b/>
        </w:rPr>
        <w:t xml:space="preserve">Esimerkki 2.1377</w:t>
      </w:r>
    </w:p>
    <w:p>
      <w:r>
        <w:t xml:space="preserve">Kuka heitti Hagenin, ei, mitä hän löysi sen jälkeen, kun hänet oli heitetty jokeen?</w:t>
      </w:r>
    </w:p>
    <w:p>
      <w:r>
        <w:rPr>
          <w:b/>
        </w:rPr>
        <w:t xml:space="preserve">Tulos</w:t>
      </w:r>
    </w:p>
    <w:p>
      <w:r>
        <w:t xml:space="preserve">Mitä Hagen löysi sen jälkeen, kun hänet oli heitetty jokeen?</w:t>
      </w:r>
    </w:p>
    <w:p>
      <w:r>
        <w:rPr>
          <w:b/>
        </w:rPr>
        <w:t xml:space="preserve">Esimerkki 2.1378</w:t>
      </w:r>
    </w:p>
    <w:p>
      <w:r>
        <w:t xml:space="preserve">Mitkä ovat esimerkkejä kliinisistä palveluista, joita farmaseutit voivat tarjota?</w:t>
      </w:r>
    </w:p>
    <w:p>
      <w:r>
        <w:rPr>
          <w:b/>
        </w:rPr>
        <w:t xml:space="preserve">Tulos</w:t>
      </w:r>
    </w:p>
    <w:p>
      <w:r>
        <w:t xml:space="preserve">Mitkä ovat esimerkkejä kliinisistä palveluista, joita farmaseutit voivat tarjota?</w:t>
      </w:r>
    </w:p>
    <w:p>
      <w:r>
        <w:rPr>
          <w:b/>
        </w:rPr>
        <w:t xml:space="preserve">Esimerkki 2.1379</w:t>
      </w:r>
    </w:p>
    <w:p>
      <w:r>
        <w:t xml:space="preserve">Milloin maailman väkiluku väheni mustan surman takia, ei, odota, milloin se toipui mustasta surmasta?</w:t>
      </w:r>
    </w:p>
    <w:p>
      <w:r>
        <w:rPr>
          <w:b/>
        </w:rPr>
        <w:t xml:space="preserve">Tulos</w:t>
      </w:r>
    </w:p>
    <w:p>
      <w:r>
        <w:t xml:space="preserve">Milloin maailman väestö lopulta toipui mustasta surmasta?</w:t>
      </w:r>
    </w:p>
    <w:p>
      <w:r>
        <w:rPr>
          <w:b/>
        </w:rPr>
        <w:t xml:space="preserve">Esimerkki 2.1380</w:t>
      </w:r>
    </w:p>
    <w:p>
      <w:r>
        <w:t xml:space="preserve">Mitä ei pikemminkin missä puhkesi ei-verinen sisällissota?</w:t>
      </w:r>
    </w:p>
    <w:p>
      <w:r>
        <w:rPr>
          <w:b/>
        </w:rPr>
        <w:t xml:space="preserve">Tulos</w:t>
      </w:r>
    </w:p>
    <w:p>
      <w:r>
        <w:t xml:space="preserve"> Missä puhkesi veretön sisällissota?</w:t>
      </w:r>
    </w:p>
    <w:p>
      <w:r>
        <w:rPr>
          <w:b/>
        </w:rPr>
        <w:t xml:space="preserve">Esimerkki 2.1381</w:t>
      </w:r>
    </w:p>
    <w:p>
      <w:r>
        <w:t xml:space="preserve">Kuka muotoili ei Mikä muu tiedemies vaikutti Frank Burnetiin, kun hän muotoili teoriaansa koskemattomuudesta?</w:t>
      </w:r>
    </w:p>
    <w:p>
      <w:r>
        <w:rPr>
          <w:b/>
        </w:rPr>
        <w:t xml:space="preserve">Tulos</w:t>
      </w:r>
    </w:p>
    <w:p>
      <w:r>
        <w:t xml:space="preserve">Kuka muu tiedemies vaikutti Frank Burnetiin, kun tämä muotoili teoriaansa koskemattomuudesta?</w:t>
      </w:r>
    </w:p>
    <w:p>
      <w:r>
        <w:rPr>
          <w:b/>
        </w:rPr>
        <w:t xml:space="preserve">Esimerkki 2.1382</w:t>
      </w:r>
    </w:p>
    <w:p>
      <w:r>
        <w:t xml:space="preserve">Minkälaista islamin ja islamismin erottamisen kyvyttömyys johtaa siihen, että monet itämaissa kannattavat sitä?</w:t>
      </w:r>
    </w:p>
    <w:p>
      <w:r>
        <w:rPr>
          <w:b/>
        </w:rPr>
        <w:t xml:space="preserve">Tulos</w:t>
      </w:r>
    </w:p>
    <w:p>
      <w:r>
        <w:t xml:space="preserve">Mitä kyvyttömyys erottaa islam ja islamismi toisistaan johtaa siihen, että monet itävaltalaiset kannattavat sitä?</w:t>
      </w:r>
    </w:p>
    <w:p>
      <w:r>
        <w:rPr>
          <w:b/>
        </w:rPr>
        <w:t xml:space="preserve">Esimerkki 2.1383</w:t>
      </w:r>
    </w:p>
    <w:p>
      <w:r>
        <w:t xml:space="preserve">Mikä oli uh kuinka paljon Puolan kansantulosta Varsova tuottaa?</w:t>
      </w:r>
    </w:p>
    <w:p>
      <w:r>
        <w:rPr>
          <w:b/>
        </w:rPr>
        <w:t xml:space="preserve">Tulos</w:t>
      </w:r>
    </w:p>
    <w:p>
      <w:r>
        <w:t xml:space="preserve">Kuinka suuren osan Puolan kansantulosta Varsova tuottaa?</w:t>
      </w:r>
    </w:p>
    <w:p>
      <w:r>
        <w:rPr>
          <w:b/>
        </w:rPr>
        <w:t xml:space="preserve">Esimerkki 2.1384</w:t>
      </w:r>
    </w:p>
    <w:p>
      <w:r>
        <w:t xml:space="preserve">Kuka väitti, että vallankumouksesta, Neuvostoliitosta, oli tullut imperialistinen valta?</w:t>
      </w:r>
    </w:p>
    <w:p>
      <w:r>
        <w:rPr>
          <w:b/>
        </w:rPr>
        <w:t xml:space="preserve">Tulos</w:t>
      </w:r>
    </w:p>
    <w:p>
      <w:r>
        <w:t xml:space="preserve">Kuka väitti, että Neuvostoliitosta oli tullut imperialistinen suurvalta?</w:t>
      </w:r>
    </w:p>
    <w:p>
      <w:r>
        <w:rPr>
          <w:b/>
        </w:rPr>
        <w:t xml:space="preserve">Esimerkki 2.1385</w:t>
      </w:r>
    </w:p>
    <w:p>
      <w:r>
        <w:t xml:space="preserve">Miten hankkeen rakentaminen ei ole pahoillani, kuka se ei jätä hyödyttämättä?</w:t>
      </w:r>
    </w:p>
    <w:p>
      <w:r>
        <w:rPr>
          <w:b/>
        </w:rPr>
        <w:t xml:space="preserve">Tulos</w:t>
      </w:r>
    </w:p>
    <w:p>
      <w:r>
        <w:t xml:space="preserve">Ketä ei hyödytä, jos rakennetaan hanke, jossa ei noudateta sääntöjä?</w:t>
      </w:r>
    </w:p>
    <w:p>
      <w:r>
        <w:rPr>
          <w:b/>
        </w:rPr>
        <w:t xml:space="preserve">Esimerkki 2.1386</w:t>
      </w:r>
    </w:p>
    <w:p>
      <w:r>
        <w:t xml:space="preserve">Kuka oli Alexandre Yersinin lisäksi toinen tiedemies, joka vieraili Hongkongissa vuonna 1894?</w:t>
      </w:r>
    </w:p>
    <w:p>
      <w:r>
        <w:rPr>
          <w:b/>
        </w:rPr>
        <w:t xml:space="preserve">Tulos</w:t>
      </w:r>
    </w:p>
    <w:p>
      <w:r>
        <w:t xml:space="preserve">Kuka oli Alexandre Yersinin lisäksi toinen tiedemies, joka vieraili Hongkongissa vuonna 1894?</w:t>
      </w:r>
    </w:p>
    <w:p>
      <w:r>
        <w:rPr>
          <w:b/>
        </w:rPr>
        <w:t xml:space="preserve">Esimerkki 2.1387</w:t>
      </w:r>
    </w:p>
    <w:p>
      <w:r>
        <w:t xml:space="preserve">Mikä valtakunta liitti Wienin ja Varsovan vuonna 1796?</w:t>
      </w:r>
    </w:p>
    <w:p>
      <w:r>
        <w:rPr>
          <w:b/>
        </w:rPr>
        <w:t xml:space="preserve">Tulos</w:t>
      </w:r>
    </w:p>
    <w:p>
      <w:r>
        <w:t xml:space="preserve">Mikä kuningaskunta liitti Varsovan vuonna 1796?</w:t>
      </w:r>
    </w:p>
    <w:p>
      <w:r>
        <w:rPr>
          <w:b/>
        </w:rPr>
        <w:t xml:space="preserve">Esimerkki 2.1388</w:t>
      </w:r>
    </w:p>
    <w:p>
      <w:r>
        <w:t xml:space="preserve">Mikä on esimerkki onkogeenit tai tarkoitin uh esimerkki entsyymi, joka voi muuttaa ihosoluja kasvaimia, kun ilmaistaan korkealla tasolla?</w:t>
      </w:r>
    </w:p>
    <w:p>
      <w:r>
        <w:rPr>
          <w:b/>
        </w:rPr>
        <w:t xml:space="preserve">Tulos</w:t>
      </w:r>
    </w:p>
    <w:p>
      <w:r>
        <w:t xml:space="preserve">Mikä on esimerkki entsyymistä, joka voi muuttaa ihosoluja kasvaimiksi, kun se ilmentyy korkeina pitoisuuksina?</w:t>
      </w:r>
    </w:p>
    <w:p>
      <w:r>
        <w:rPr>
          <w:b/>
        </w:rPr>
        <w:t xml:space="preserve">Esimerkki 2.1389</w:t>
      </w:r>
    </w:p>
    <w:p>
      <w:r>
        <w:t xml:space="preserve">Mitä Euroopan ja Yhdysvaltojen talous- ja yhteiskuntamallissa on huomattavan paljon?</w:t>
      </w:r>
    </w:p>
    <w:p>
      <w:r>
        <w:rPr>
          <w:b/>
        </w:rPr>
        <w:t xml:space="preserve">Tulos</w:t>
      </w:r>
    </w:p>
    <w:p>
      <w:r>
        <w:t xml:space="preserve">Mitä Yhdysvaltojen talous- ja yhteiskuntamallissa on huomattavan paljon?</w:t>
      </w:r>
    </w:p>
    <w:p>
      <w:r>
        <w:rPr>
          <w:b/>
        </w:rPr>
        <w:t xml:space="preserve">Esimerkki 2.1390</w:t>
      </w:r>
    </w:p>
    <w:p>
      <w:r>
        <w:t xml:space="preserve">Mitä heimoja, ööh, missä Irokeesien liitto ei hallinnut?</w:t>
      </w:r>
    </w:p>
    <w:p>
      <w:r>
        <w:rPr>
          <w:b/>
        </w:rPr>
        <w:t xml:space="preserve">Tulos</w:t>
      </w:r>
    </w:p>
    <w:p>
      <w:r>
        <w:t xml:space="preserve">Missä Irokeesien liitto ei hallinnut?</w:t>
      </w:r>
    </w:p>
    <w:p>
      <w:r>
        <w:rPr>
          <w:b/>
        </w:rPr>
        <w:t xml:space="preserve">Esimerkki 2.1391</w:t>
      </w:r>
    </w:p>
    <w:p>
      <w:r>
        <w:t xml:space="preserve">Missä asetelmassa mikroskooppinen analyysi uh hmm no rakennegeologit rekonstruoivat kivien kiderakenteen?</w:t>
      </w:r>
    </w:p>
    <w:p>
      <w:r>
        <w:rPr>
          <w:b/>
        </w:rPr>
        <w:t xml:space="preserve">Tulos</w:t>
      </w:r>
    </w:p>
    <w:p>
      <w:r>
        <w:t xml:space="preserve">Missä tilanteessa rakennegeologit rekonstruoivat kivien kiderakenteen?</w:t>
      </w:r>
    </w:p>
    <w:p>
      <w:r>
        <w:rPr>
          <w:b/>
        </w:rPr>
        <w:t xml:space="preserve">Esimerkki 2.1392</w:t>
      </w:r>
    </w:p>
    <w:p>
      <w:r>
        <w:t xml:space="preserve">Mikä on yksi asia, jota ctenofoorit, ei siis kopepodit, haluavat syödä?</w:t>
      </w:r>
    </w:p>
    <w:p>
      <w:r>
        <w:rPr>
          <w:b/>
        </w:rPr>
        <w:t xml:space="preserve">Tulos</w:t>
      </w:r>
    </w:p>
    <w:p>
      <w:r>
        <w:t xml:space="preserve">Mikä on yksi asia, jota kopepodit syövät mielellään?</w:t>
      </w:r>
    </w:p>
    <w:p>
      <w:r>
        <w:rPr>
          <w:b/>
        </w:rPr>
        <w:t xml:space="preserve">Esimerkki 2.1393</w:t>
      </w:r>
    </w:p>
    <w:p>
      <w:r>
        <w:t xml:space="preserve">Mikä vaikuttaa tuloeroihin työvoimaa arvioitaessa ei odota, kerro minulle, mikä vaikuttaa varallisuuden jakautumiseen työvoimaa arvioitaessa?</w:t>
      </w:r>
    </w:p>
    <w:p>
      <w:r>
        <w:rPr>
          <w:b/>
        </w:rPr>
        <w:t xml:space="preserve">Tulos</w:t>
      </w:r>
    </w:p>
    <w:p>
      <w:r>
        <w:t xml:space="preserve">Mikä vaikuttaa varallisuuden jakautumiseen työtä arvioitaessa?</w:t>
      </w:r>
    </w:p>
    <w:p>
      <w:r>
        <w:rPr>
          <w:b/>
        </w:rPr>
        <w:t xml:space="preserve">Esimerkki 2.1394</w:t>
      </w:r>
    </w:p>
    <w:p>
      <w:r>
        <w:t xml:space="preserve">Kuka suunnitteli Skotlannin parlamentin puutarha-aulan?</w:t>
      </w:r>
    </w:p>
    <w:p>
      <w:r>
        <w:rPr>
          <w:b/>
        </w:rPr>
        <w:t xml:space="preserve">Tulos</w:t>
      </w:r>
    </w:p>
    <w:p>
      <w:r>
        <w:t xml:space="preserve">Kuka suunnitteli Skotlannin parlamenttirakennuksen?</w:t>
      </w:r>
    </w:p>
    <w:p>
      <w:r>
        <w:rPr>
          <w:b/>
        </w:rPr>
        <w:t xml:space="preserve">Esimerkki 2.1395</w:t>
      </w:r>
    </w:p>
    <w:p>
      <w:r>
        <w:t xml:space="preserve">Miten tai kuinka usein neuvonantajan vaalit järjestetään?</w:t>
      </w:r>
    </w:p>
    <w:p>
      <w:r>
        <w:rPr>
          <w:b/>
        </w:rPr>
        <w:t xml:space="preserve">Tulos</w:t>
      </w:r>
    </w:p>
    <w:p>
      <w:r>
        <w:t xml:space="preserve">Kuinka usein neuvonantajan vaalit järjestetään?</w:t>
      </w:r>
    </w:p>
    <w:p>
      <w:r>
        <w:rPr>
          <w:b/>
        </w:rPr>
        <w:t xml:space="preserve">Esimerkki 2.1396</w:t>
      </w:r>
    </w:p>
    <w:p>
      <w:r>
        <w:t xml:space="preserve">Vaikka kilpailu tai uh mikä ajaa palkkoja alaspäin työssä, jossa on paljon työntekijöitä, jotka ovat valmiita tekemään paljon töitä?</w:t>
      </w:r>
    </w:p>
    <w:p>
      <w:r>
        <w:rPr>
          <w:b/>
        </w:rPr>
        <w:t xml:space="preserve">Tulos</w:t>
      </w:r>
    </w:p>
    <w:p>
      <w:r>
        <w:t xml:space="preserve">Mikä laskee palkkoja työssä, jossa monet työntekijät ovat valmiita tekemään paljon töitä?</w:t>
      </w:r>
    </w:p>
    <w:p>
      <w:r>
        <w:rPr>
          <w:b/>
        </w:rPr>
        <w:t xml:space="preserve">Esimerkki 2.1397</w:t>
      </w:r>
    </w:p>
    <w:p>
      <w:r>
        <w:t xml:space="preserve">Mitkä kielet hylkäsi umm pikemminkin käyttää Phags-pa script?</w:t>
      </w:r>
    </w:p>
    <w:p>
      <w:r>
        <w:rPr>
          <w:b/>
        </w:rPr>
        <w:t xml:space="preserve">Tulos</w:t>
      </w:r>
    </w:p>
    <w:p>
      <w:r>
        <w:t xml:space="preserve">Mitkä kielet käyttivät Phags-pa-kirjoitusta?</w:t>
      </w:r>
    </w:p>
    <w:p>
      <w:r>
        <w:rPr>
          <w:b/>
        </w:rPr>
        <w:t xml:space="preserve">Esimerkki 2.1398</w:t>
      </w:r>
    </w:p>
    <w:p>
      <w:r>
        <w:t xml:space="preserve">Kuinka paljon tai kuinka monessa tutkimuksessa on osoitettu, että väkivalta on harvinaisempaa yhteiskunnissa, joissa on tuloeroja?</w:t>
      </w:r>
    </w:p>
    <w:p>
      <w:r>
        <w:rPr>
          <w:b/>
        </w:rPr>
        <w:t xml:space="preserve">Tulos</w:t>
      </w:r>
    </w:p>
    <w:p>
      <w:r>
        <w:t xml:space="preserve">Kuinka monessa tutkimuksessa on osoitettu, että väkivalta on harvinaisempaa yhteiskunnissa, joissa on tuloeroja?</w:t>
      </w:r>
    </w:p>
    <w:p>
      <w:r>
        <w:rPr>
          <w:b/>
        </w:rPr>
        <w:t xml:space="preserve">Esimerkki 2.1399</w:t>
      </w:r>
    </w:p>
    <w:p>
      <w:r>
        <w:t xml:space="preserve">Minkä arvelun mukaan ei ole, minkä ehdon on täytyttävä, jotta p voidaan ilmaista 10:n sijasta 1:llä ja jotta sen jakso on silti p-1?</w:t>
      </w:r>
    </w:p>
    <w:p>
      <w:r>
        <w:rPr>
          <w:b/>
        </w:rPr>
        <w:t xml:space="preserve">Tulos</w:t>
      </w:r>
    </w:p>
    <w:p>
      <w:r>
        <w:t xml:space="preserve">Minkä ehdon on täytyttävä, jotta p voidaan ilmaista 10:n sijasta 1:ssä, mutta jakson on silti oltava p-1?</w:t>
      </w:r>
    </w:p>
    <w:p>
      <w:r>
        <w:rPr>
          <w:b/>
        </w:rPr>
        <w:t xml:space="preserve">Esimerkki 2.1400</w:t>
      </w:r>
    </w:p>
    <w:p>
      <w:r>
        <w:t xml:space="preserve">Minkä muotoinen on Cramerin hypoteesin tai Schnizelin hypoteesin erityistapausten muodostama ääretön määrä positiivisia?</w:t>
      </w:r>
    </w:p>
    <w:p>
      <w:r>
        <w:rPr>
          <w:b/>
        </w:rPr>
        <w:t xml:space="preserve">Tulos</w:t>
      </w:r>
    </w:p>
    <w:p>
      <w:r>
        <w:t xml:space="preserve">Minkä muotoinen on ääretön määrä positiivisia, jotka muodostavat Schinzelin hypoteesin erityistapaukset?</w:t>
      </w:r>
    </w:p>
    <w:p>
      <w:r>
        <w:rPr>
          <w:b/>
        </w:rPr>
        <w:t xml:space="preserve">Esimerkki 2.1401</w:t>
      </w:r>
    </w:p>
    <w:p>
      <w:r>
        <w:t xml:space="preserve">Mitä sana Rheinrinne tarkoittaa ei Seerhein?</w:t>
      </w:r>
    </w:p>
    <w:p>
      <w:r>
        <w:rPr>
          <w:b/>
        </w:rPr>
        <w:t xml:space="preserve">Tulos</w:t>
      </w:r>
    </w:p>
    <w:p>
      <w:r>
        <w:t xml:space="preserve">Mitä tarkoittaa sana Seerhein?</w:t>
      </w:r>
    </w:p>
    <w:p>
      <w:r>
        <w:rPr>
          <w:b/>
        </w:rPr>
        <w:t xml:space="preserve">Esimerkki 2.1402</w:t>
      </w:r>
    </w:p>
    <w:p>
      <w:r>
        <w:t xml:space="preserve">Kuinka nopeasti tai oikeastaan milloin jotkut nuoret planktonit kykenevät tekemään ennen kuin niistä tulee aikuisia?</w:t>
      </w:r>
    </w:p>
    <w:p>
      <w:r>
        <w:rPr>
          <w:b/>
        </w:rPr>
        <w:t xml:space="preserve">Tulos</w:t>
      </w:r>
    </w:p>
    <w:p>
      <w:r>
        <w:t xml:space="preserve">Milloin jotkut nuoret planktonit pystyvät tekemään ennen kuin niistä tulee aikuisia?</w:t>
      </w:r>
    </w:p>
    <w:p>
      <w:r>
        <w:rPr>
          <w:b/>
        </w:rPr>
        <w:t xml:space="preserve">Esimerkki 2.1403</w:t>
      </w:r>
    </w:p>
    <w:p>
      <w:r>
        <w:t xml:space="preserve">Missä tai ei tehdä, että miten yksityiskoulut muualla maailmassa eroavat Irlannista?</w:t>
      </w:r>
    </w:p>
    <w:p>
      <w:r>
        <w:rPr>
          <w:b/>
        </w:rPr>
        <w:t xml:space="preserve">Tulos</w:t>
      </w:r>
    </w:p>
    <w:p>
      <w:r>
        <w:t xml:space="preserve">Miten yksityiskoulut muualla maailmassa eroavat Irlannista?</w:t>
      </w:r>
    </w:p>
    <w:p>
      <w:r>
        <w:rPr>
          <w:b/>
        </w:rPr>
        <w:t xml:space="preserve">Esimerkki 2.1404</w:t>
      </w:r>
    </w:p>
    <w:p>
      <w:r>
        <w:t xml:space="preserve">Mikä oli julkaisu no um miksi evoluutioteoria on niin monimutkainen?</w:t>
      </w:r>
    </w:p>
    <w:p>
      <w:r>
        <w:rPr>
          <w:b/>
        </w:rPr>
        <w:t xml:space="preserve">Tulos</w:t>
      </w:r>
    </w:p>
    <w:p>
      <w:r>
        <w:t xml:space="preserve">Miksi evoluutioteoria on niin monimutkainen?</w:t>
      </w:r>
    </w:p>
    <w:p>
      <w:r>
        <w:rPr>
          <w:b/>
        </w:rPr>
        <w:t xml:space="preserve">Esimerkki 2.1405</w:t>
      </w:r>
    </w:p>
    <w:p>
      <w:r>
        <w:t xml:space="preserve">Mikä termi mikä ajoi asukkaat hiljaisempaan esikaupunkiasumiseen?</w:t>
      </w:r>
    </w:p>
    <w:p>
      <w:r>
        <w:rPr>
          <w:b/>
        </w:rPr>
        <w:t xml:space="preserve">Tulos</w:t>
      </w:r>
    </w:p>
    <w:p>
      <w:r>
        <w:t xml:space="preserve">Mikä ajoi asukkaat hiljaisempiin esikaupunkiasuntoihin?</w:t>
      </w:r>
    </w:p>
    <w:p>
      <w:r>
        <w:rPr>
          <w:b/>
        </w:rPr>
        <w:t xml:space="preserve">Esimerkki 2.1406</w:t>
      </w:r>
    </w:p>
    <w:p>
      <w:r>
        <w:t xml:space="preserve">Suurin osa maailmankaikkeuden voimista on johdettu ei perustu kuinka moneen perustavanlaatuiseen vuorovaikutukseen?</w:t>
      </w:r>
    </w:p>
    <w:p>
      <w:r>
        <w:rPr>
          <w:b/>
        </w:rPr>
        <w:t xml:space="preserve">Tulos</w:t>
      </w:r>
    </w:p>
    <w:p>
      <w:r>
        <w:t xml:space="preserve">Kuinka moneen perustavanlaatuiseen vuorovaikutukseen perustuu suurin osa maailmankaikkeuden voimista?</w:t>
      </w:r>
    </w:p>
    <w:p>
      <w:r>
        <w:rPr>
          <w:b/>
        </w:rPr>
        <w:t xml:space="preserve">Esimerkki 2.1407</w:t>
      </w:r>
    </w:p>
    <w:p>
      <w:r>
        <w:t xml:space="preserve">Newtonin ensimmäinen laki, voi ei, hänen toinen liikkeen laki sanoo mitä?</w:t>
      </w:r>
    </w:p>
    <w:p>
      <w:r>
        <w:rPr>
          <w:b/>
        </w:rPr>
        <w:t xml:space="preserve">Tulos</w:t>
      </w:r>
    </w:p>
    <w:p>
      <w:r>
        <w:t xml:space="preserve">Mitä Newtonin toinen liikkeen laki sanoo?</w:t>
      </w:r>
    </w:p>
    <w:p>
      <w:r>
        <w:rPr>
          <w:b/>
        </w:rPr>
        <w:t xml:space="preserve">Esimerkki 2.1408</w:t>
      </w:r>
    </w:p>
    <w:p>
      <w:r>
        <w:t xml:space="preserve">Missä tai missä muussa maassa lääkärit saavat jakaa lääkkeitä vastaanotollaan?</w:t>
      </w:r>
    </w:p>
    <w:p>
      <w:r>
        <w:rPr>
          <w:b/>
        </w:rPr>
        <w:t xml:space="preserve">Tulos</w:t>
      </w:r>
    </w:p>
    <w:p>
      <w:r>
        <w:t xml:space="preserve">Missä muussa maassa lääkärit voivat jakaa lääkkeitä vastaanotollaan?</w:t>
      </w:r>
    </w:p>
    <w:p>
      <w:r>
        <w:rPr>
          <w:b/>
        </w:rPr>
        <w:t xml:space="preserve">Esimerkki 2.1409</w:t>
      </w:r>
    </w:p>
    <w:p>
      <w:r>
        <w:t xml:space="preserve">Miten John Rawlsin mukaan varallisuuserot eivät ole oikeutettuja?</w:t>
      </w:r>
    </w:p>
    <w:p>
      <w:r>
        <w:rPr>
          <w:b/>
        </w:rPr>
        <w:t xml:space="preserve">Tulos</w:t>
      </w:r>
    </w:p>
    <w:p>
      <w:r>
        <w:t xml:space="preserve">Milloin varallisuuserot eivät John Rawlsin mukaan ole oikeutettuja?</w:t>
      </w:r>
    </w:p>
    <w:p>
      <w:r>
        <w:rPr>
          <w:b/>
        </w:rPr>
        <w:t xml:space="preserve">Esimerkki 2.1410</w:t>
      </w:r>
    </w:p>
    <w:p>
      <w:r>
        <w:t xml:space="preserve">Millainen er miksi yliopisto lopulta lähti konferenssista?</w:t>
      </w:r>
    </w:p>
    <w:p>
      <w:r>
        <w:rPr>
          <w:b/>
        </w:rPr>
        <w:t xml:space="preserve">Tulos</w:t>
      </w:r>
    </w:p>
    <w:p>
      <w:r>
        <w:t xml:space="preserve">Miksi yliopisto lopulta jätti konferenssin?</w:t>
      </w:r>
    </w:p>
    <w:p>
      <w:r>
        <w:rPr>
          <w:b/>
        </w:rPr>
        <w:t xml:space="preserve">Esimerkki 2.1411</w:t>
      </w:r>
    </w:p>
    <w:p>
      <w:r>
        <w:t xml:space="preserve">Milloin perustettiin siirtokunta, josta tulisi Br\\u00f3dno, ei, tulisi Boleslaw?</w:t>
      </w:r>
    </w:p>
    <w:p>
      <w:r>
        <w:rPr>
          <w:b/>
        </w:rPr>
        <w:t xml:space="preserve">Tulos</w:t>
      </w:r>
    </w:p>
    <w:p>
      <w:r>
        <w:t xml:space="preserve">Milloin Boleslaw'sta tuleva siirtokunta perustettiin?</w:t>
      </w:r>
    </w:p>
    <w:p>
      <w:r>
        <w:rPr>
          <w:b/>
        </w:rPr>
        <w:t xml:space="preserve">Esimerkki 2.1412</w:t>
      </w:r>
    </w:p>
    <w:p>
      <w:r>
        <w:t xml:space="preserve">Minkälainen ei ole jokien lisäksi, mikä muokkaa jokien sedimentaatiota?</w:t>
      </w:r>
    </w:p>
    <w:p>
      <w:r>
        <w:rPr>
          <w:b/>
        </w:rPr>
        <w:t xml:space="preserve">Tulos</w:t>
      </w:r>
    </w:p>
    <w:p>
      <w:r>
        <w:t xml:space="preserve">Mikä jokien lisäksi muokkaa jokien sedimentaatiota?</w:t>
      </w:r>
    </w:p>
    <w:p>
      <w:r>
        <w:rPr>
          <w:b/>
        </w:rPr>
        <w:t xml:space="preserve">Esimerkki 2.1413</w:t>
      </w:r>
    </w:p>
    <w:p>
      <w:r>
        <w:t xml:space="preserve">Mikä oli Reinin lähde viimeisellä jääkaudella ei anteeksi, mikä oli Reinin lähde nykyisen viimeisen jääkauden aikana?</w:t>
      </w:r>
    </w:p>
    <w:p>
      <w:r>
        <w:rPr>
          <w:b/>
        </w:rPr>
        <w:t xml:space="preserve">Tulos</w:t>
      </w:r>
    </w:p>
    <w:p>
      <w:r>
        <w:t xml:space="preserve">Mikä oli Reinin lähde nykyisen viimeisen jääkauden aikana?</w:t>
      </w:r>
    </w:p>
    <w:p>
      <w:r>
        <w:rPr>
          <w:b/>
        </w:rPr>
        <w:t xml:space="preserve">Esimerkki 2.1414</w:t>
      </w:r>
    </w:p>
    <w:p>
      <w:r>
        <w:t xml:space="preserve">Minkä nettotappion Edinburgh Pentlands no um -konservatiivit kärsivät?</w:t>
      </w:r>
    </w:p>
    <w:p>
      <w:r>
        <w:rPr>
          <w:b/>
        </w:rPr>
        <w:t xml:space="preserve">Tulos</w:t>
      </w:r>
    </w:p>
    <w:p>
      <w:r>
        <w:t xml:space="preserve">Minkä nettotappion konservatiivit kärsivät?</w:t>
      </w:r>
    </w:p>
    <w:p>
      <w:r>
        <w:rPr>
          <w:b/>
        </w:rPr>
        <w:t xml:space="preserve">Esimerkki 2.1415</w:t>
      </w:r>
    </w:p>
    <w:p>
      <w:r>
        <w:t xml:space="preserve">Mikä on merkittävä syy siihen, että moraalinen vuoropuhelu ei tuomarit käyttävät moraalia rikollisuutta vastaan?</w:t>
      </w:r>
    </w:p>
    <w:p>
      <w:r>
        <w:rPr>
          <w:b/>
        </w:rPr>
        <w:t xml:space="preserve">Tulos</w:t>
      </w:r>
    </w:p>
    <w:p>
      <w:r>
        <w:t xml:space="preserve">Mikä on merkittävä syy siihen, että tuomarit käyttävät moraalia rikollisuutta vastaan?</w:t>
      </w:r>
    </w:p>
    <w:p>
      <w:r>
        <w:rPr>
          <w:b/>
        </w:rPr>
        <w:t xml:space="preserve">Esimerkki 2.1416</w:t>
      </w:r>
    </w:p>
    <w:p>
      <w:r>
        <w:t xml:space="preserve">Miten tai ei tehdä, että missä olivat germaaniset heimot eivät alun perin sijainneet?</w:t>
      </w:r>
    </w:p>
    <w:p>
      <w:r>
        <w:rPr>
          <w:b/>
        </w:rPr>
        <w:t xml:space="preserve">Tulos</w:t>
      </w:r>
    </w:p>
    <w:p>
      <w:r>
        <w:t xml:space="preserve">Missä germaaniset heimot eivät alun perin sijainneet?</w:t>
      </w:r>
    </w:p>
    <w:p>
      <w:r>
        <w:rPr>
          <w:b/>
        </w:rPr>
        <w:t xml:space="preserve">Esimerkki 2.1417</w:t>
      </w:r>
    </w:p>
    <w:p>
      <w:r>
        <w:t xml:space="preserve">Mikä käsite saa aikaan sen, että operaattoreiden sijasta käsitellään operaattoreita ei klassisia muuttujia?</w:t>
      </w:r>
    </w:p>
    <w:p>
      <w:r>
        <w:rPr>
          <w:b/>
        </w:rPr>
        <w:t xml:space="preserve">Tulos</w:t>
      </w:r>
    </w:p>
    <w:p>
      <w:r>
        <w:t xml:space="preserve">Mikä käsite saa meidät käsittelemään klassisia muuttujia operaattoreiden sijasta?</w:t>
      </w:r>
    </w:p>
    <w:p>
      <w:r>
        <w:rPr>
          <w:b/>
        </w:rPr>
        <w:t xml:space="preserve">Esimerkki 2.1418</w:t>
      </w:r>
    </w:p>
    <w:p>
      <w:r>
        <w:t xml:space="preserve">Mikä on postkolonialismi ei vain kolonialismin ydinmerkitys?</w:t>
      </w:r>
    </w:p>
    <w:p>
      <w:r>
        <w:rPr>
          <w:b/>
        </w:rPr>
        <w:t xml:space="preserve">Tulos</w:t>
      </w:r>
    </w:p>
    <w:p>
      <w:r>
        <w:t xml:space="preserve">Mikä on kolonialismin keskeinen merkitys?</w:t>
      </w:r>
    </w:p>
    <w:p>
      <w:r>
        <w:rPr>
          <w:b/>
        </w:rPr>
        <w:t xml:space="preserve">Esimerkki 2.1419</w:t>
      </w:r>
    </w:p>
    <w:p>
      <w:r>
        <w:t xml:space="preserve">Miten tai pikemminkin mitä Simon Conway löysi lagerstatten oksilta?</w:t>
      </w:r>
    </w:p>
    <w:p>
      <w:r>
        <w:rPr>
          <w:b/>
        </w:rPr>
        <w:t xml:space="preserve">Tulos</w:t>
      </w:r>
    </w:p>
    <w:p>
      <w:r>
        <w:t xml:space="preserve">Mitä Simon Conway löysi lagerstatten oksilta?</w:t>
      </w:r>
    </w:p>
    <w:p>
      <w:r>
        <w:rPr>
          <w:b/>
        </w:rPr>
        <w:t xml:space="preserve">Esimerkki 2.1420</w:t>
      </w:r>
    </w:p>
    <w:p>
      <w:r>
        <w:t xml:space="preserve">Mitä annetaan tai ei anneta, kun rakentaminen on valmis ja lopputarkastus on tehty?</w:t>
      </w:r>
    </w:p>
    <w:p>
      <w:r>
        <w:rPr>
          <w:b/>
        </w:rPr>
        <w:t xml:space="preserve">Tulos</w:t>
      </w:r>
    </w:p>
    <w:p>
      <w:r>
        <w:t xml:space="preserve">Mitä myönnetään, kun rakentaminen on valmis ja lopputarkastus on läpäisty?</w:t>
      </w:r>
    </w:p>
    <w:p>
      <w:r>
        <w:rPr>
          <w:b/>
        </w:rPr>
        <w:t xml:space="preserve">Esimerkki 2.1421</w:t>
      </w:r>
    </w:p>
    <w:p>
      <w:r>
        <w:t xml:space="preserve">Ovatko um plankton ei ctenophores saalistajia, kasvissyöjiä vai loisia?</w:t>
      </w:r>
    </w:p>
    <w:p>
      <w:r>
        <w:rPr>
          <w:b/>
        </w:rPr>
        <w:t xml:space="preserve">Tulos</w:t>
      </w:r>
    </w:p>
    <w:p>
      <w:r>
        <w:t xml:space="preserve">Ovatko ctenoforat saalistajia, kasvissyöjiä vai loisia?</w:t>
      </w:r>
    </w:p>
    <w:p>
      <w:r>
        <w:rPr>
          <w:b/>
        </w:rPr>
        <w:t xml:space="preserve">Esimerkki 2.1422</w:t>
      </w:r>
    </w:p>
    <w:p>
      <w:r>
        <w:t xml:space="preserve">Millä on merkitystä tai pikemminkin kenellä on vähiten merkitystä talouskasvun kannalta?</w:t>
      </w:r>
    </w:p>
    <w:p>
      <w:r>
        <w:rPr>
          <w:b/>
        </w:rPr>
        <w:t xml:space="preserve">Tulos</w:t>
      </w:r>
    </w:p>
    <w:p>
      <w:r>
        <w:t xml:space="preserve">Kenellä on vähiten merkitystä talouskasvun kannalta?</w:t>
      </w:r>
    </w:p>
    <w:p>
      <w:r>
        <w:rPr>
          <w:b/>
        </w:rPr>
        <w:t xml:space="preserve">Esimerkki 2.1423</w:t>
      </w:r>
    </w:p>
    <w:p>
      <w:r>
        <w:t xml:space="preserve">Mitä teknologinen innovaatio ja automaatio ovat korvanneet korkeammin koulutetut työntekijät, jotka eivät ole pahoillani siitä, mitä on korvattu matalan ammattitaidon työpaikoilla?</w:t>
      </w:r>
    </w:p>
    <w:p>
      <w:r>
        <w:rPr>
          <w:b/>
        </w:rPr>
        <w:t xml:space="preserve">Tulos</w:t>
      </w:r>
    </w:p>
    <w:p>
      <w:r>
        <w:t xml:space="preserve">Millä teknologiset innovaatiot ja automaatio ovat korvanneet matalan ammattitaidon työpaikat?</w:t>
      </w:r>
    </w:p>
    <w:p>
      <w:r>
        <w:rPr>
          <w:b/>
        </w:rPr>
        <w:t xml:space="preserve">Esimerkki 2.1424</w:t>
      </w:r>
    </w:p>
    <w:p>
      <w:r>
        <w:t xml:space="preserve">Ketkä kaksi tai pikemminkin kuka kirjoitti meriveden tislaamisesta juomavedestä?</w:t>
      </w:r>
    </w:p>
    <w:p>
      <w:r>
        <w:rPr>
          <w:b/>
        </w:rPr>
        <w:t xml:space="preserve">Tulos</w:t>
      </w:r>
    </w:p>
    <w:p>
      <w:r>
        <w:t xml:space="preserve">Kuka kirjoitti meriveden tislaamisesta juomavedestä?</w:t>
      </w:r>
    </w:p>
    <w:p>
      <w:r>
        <w:rPr>
          <w:b/>
        </w:rPr>
        <w:t xml:space="preserve">Esimerkki 2.1425</w:t>
      </w:r>
    </w:p>
    <w:p>
      <w:r>
        <w:t xml:space="preserve">Mitä raportteja Michael Oppenheimer ehdotti julkaistiin State of the Planet oops er tarvitsi sisällyttää laaja tutkimus varmuuksia?</w:t>
      </w:r>
    </w:p>
    <w:p>
      <w:r>
        <w:rPr>
          <w:b/>
        </w:rPr>
        <w:t xml:space="preserve">Tulos</w:t>
      </w:r>
    </w:p>
    <w:p>
      <w:r>
        <w:t xml:space="preserve">Minkä kertomusten Michael Oppenheimer ehdotti sisältävän laajan varmuustutkimuksen? </w:t>
      </w:r>
    </w:p>
    <w:p>
      <w:r>
        <w:rPr>
          <w:b/>
        </w:rPr>
        <w:t xml:space="preserve">Esimerkki 2.1426</w:t>
      </w:r>
    </w:p>
    <w:p>
      <w:r>
        <w:t xml:space="preserve">Mikä on tai oikeastaan mitä kokonaisluvun m on oltava pienempi tai yhtä suuri kuin kokeilujakaumaa tehtäessä?</w:t>
      </w:r>
    </w:p>
    <w:p>
      <w:r>
        <w:rPr>
          <w:b/>
        </w:rPr>
        <w:t xml:space="preserve">Tulos</w:t>
      </w:r>
    </w:p>
    <w:p>
      <w:r>
        <w:t xml:space="preserve">Mitä kokonaisluvun m on oltava pienempi tai yhtä suuri, kun tehdään jakotesti?</w:t>
      </w:r>
    </w:p>
    <w:p>
      <w:r>
        <w:rPr>
          <w:b/>
        </w:rPr>
        <w:t xml:space="preserve">Esimerkki 2.1427</w:t>
      </w:r>
    </w:p>
    <w:p>
      <w:r>
        <w:t xml:space="preserve">Mikrofysikaalisten näkökohtien malli vai tuota mitä?</w:t>
      </w:r>
    </w:p>
    <w:p>
      <w:r>
        <w:rPr>
          <w:b/>
        </w:rPr>
        <w:t xml:space="preserve">Tulos</w:t>
      </w:r>
    </w:p>
    <w:p>
      <w:r>
        <w:t xml:space="preserve">Mitä mikrofysikaaliset näkökohdat tuottavat?</w:t>
      </w:r>
    </w:p>
    <w:p>
      <w:r>
        <w:rPr>
          <w:b/>
        </w:rPr>
        <w:t xml:space="preserve">Esimerkki 2.1428</w:t>
      </w:r>
    </w:p>
    <w:p>
      <w:r>
        <w:t xml:space="preserve">Milloin ei Kuka valtasi Fort Beausejourin?</w:t>
      </w:r>
    </w:p>
    <w:p>
      <w:r>
        <w:rPr>
          <w:b/>
        </w:rPr>
        <w:t xml:space="preserve">Tulos</w:t>
      </w:r>
    </w:p>
    <w:p>
      <w:r>
        <w:t xml:space="preserve">Kuka valtasi Beausejourin linnoituksen?</w:t>
      </w:r>
    </w:p>
    <w:p>
      <w:r>
        <w:rPr>
          <w:b/>
        </w:rPr>
        <w:t xml:space="preserve">Esimerkki 2.1429</w:t>
      </w:r>
    </w:p>
    <w:p>
      <w:r>
        <w:t xml:space="preserve">Minkälainen organismi ei ole mikään naarmu, jonka tappaja-T-solut deaktivoituvat?</w:t>
      </w:r>
    </w:p>
    <w:p>
      <w:r>
        <w:rPr>
          <w:b/>
        </w:rPr>
        <w:t xml:space="preserve">Tulos</w:t>
      </w:r>
    </w:p>
    <w:p>
      <w:r>
        <w:t xml:space="preserve">Mikä poistaa tappaja-T-solujen aktivoitumisen?</w:t>
      </w:r>
    </w:p>
    <w:p>
      <w:r>
        <w:rPr>
          <w:b/>
        </w:rPr>
        <w:t xml:space="preserve">Esimerkki 2.1430</w:t>
      </w:r>
    </w:p>
    <w:p>
      <w:r>
        <w:t xml:space="preserve">Milloin Meuse ja Waal erosivat toisistaan Pohjanmerellä, ei Gorinchemin kohdalla?</w:t>
      </w:r>
    </w:p>
    <w:p>
      <w:r>
        <w:rPr>
          <w:b/>
        </w:rPr>
        <w:t xml:space="preserve">Tulos</w:t>
      </w:r>
    </w:p>
    <w:p>
      <w:r>
        <w:t xml:space="preserve">Milloin Maas ja Waal erosivat Gorinchemin kohdalla ylävirtaan?</w:t>
      </w:r>
    </w:p>
    <w:p>
      <w:r>
        <w:rPr>
          <w:b/>
        </w:rPr>
        <w:t xml:space="preserve">Esimerkki 2.1431</w:t>
      </w:r>
    </w:p>
    <w:p>
      <w:r>
        <w:t xml:space="preserve">Milloin ja kuka aiheutti Pyhän saksalais-roomalaisen keisarikunnan hajoamisen?</w:t>
      </w:r>
    </w:p>
    <w:p>
      <w:r>
        <w:rPr>
          <w:b/>
        </w:rPr>
        <w:t xml:space="preserve">Tulos</w:t>
      </w:r>
    </w:p>
    <w:p>
      <w:r>
        <w:t xml:space="preserve">Kuka aiheutti Pyhän Rooman valtakunnan hajoamisen?</w:t>
      </w:r>
    </w:p>
    <w:p>
      <w:r>
        <w:rPr>
          <w:b/>
        </w:rPr>
        <w:t xml:space="preserve">Esimerkki 2.1432</w:t>
      </w:r>
    </w:p>
    <w:p>
      <w:r>
        <w:t xml:space="preserve">Mitkä neuvostot antavat tehtäviä, jotta UNFCCC edellyttää IPCC:n hoitavan muita toimintoja?</w:t>
      </w:r>
    </w:p>
    <w:p>
      <w:r>
        <w:rPr>
          <w:b/>
        </w:rPr>
        <w:t xml:space="preserve">Tulos</w:t>
      </w:r>
    </w:p>
    <w:p>
      <w:r>
        <w:t xml:space="preserve">Mitä muita toimia UNFCCC edellyttää IPCC:ltä?</w:t>
      </w:r>
    </w:p>
    <w:p>
      <w:r>
        <w:rPr>
          <w:b/>
        </w:rPr>
        <w:t xml:space="preserve">Esimerkki 2.1433</w:t>
      </w:r>
    </w:p>
    <w:p>
      <w:r>
        <w:t xml:space="preserve">minä vuonna seitsenvuotisen sodan eurooppalainen osa jäi kesken?</w:t>
      </w:r>
    </w:p>
    <w:p>
      <w:r>
        <w:rPr>
          <w:b/>
        </w:rPr>
        <w:t xml:space="preserve">Tulos</w:t>
      </w:r>
    </w:p>
    <w:p>
      <w:r>
        <w:t xml:space="preserve">Milloin seitsenvuotisen sodan eurooppalainen osa jäi kesken?</w:t>
      </w:r>
    </w:p>
    <w:p>
      <w:r>
        <w:rPr>
          <w:b/>
        </w:rPr>
        <w:t xml:space="preserve">Esimerkki 2.1434</w:t>
      </w:r>
    </w:p>
    <w:p>
      <w:r>
        <w:t xml:space="preserve">Miten tai ei oikeastaan mikä on eriarvoisuuden taso alikehittyneissä maissa?</w:t>
      </w:r>
    </w:p>
    <w:p>
      <w:r>
        <w:rPr>
          <w:b/>
        </w:rPr>
        <w:t xml:space="preserve">Tulos</w:t>
      </w:r>
    </w:p>
    <w:p>
      <w:r>
        <w:t xml:space="preserve">Mikä on eriarvoisuuden taso alikehittyneissä maissa?</w:t>
      </w:r>
    </w:p>
    <w:p>
      <w:r>
        <w:rPr>
          <w:b/>
        </w:rPr>
        <w:t xml:space="preserve">Esimerkki 2.1435</w:t>
      </w:r>
    </w:p>
    <w:p>
      <w:r>
        <w:t xml:space="preserve">Mitä "Pax Mongolica" tarkoittaa?</w:t>
      </w:r>
    </w:p>
    <w:p>
      <w:r>
        <w:rPr>
          <w:b/>
        </w:rPr>
        <w:t xml:space="preserve">Tulos</w:t>
      </w:r>
    </w:p>
    <w:p>
      <w:r>
        <w:t xml:space="preserve">Mitä "Pax Mongolica" tarkoittaa?</w:t>
      </w:r>
    </w:p>
    <w:p>
      <w:r>
        <w:rPr>
          <w:b/>
        </w:rPr>
        <w:t xml:space="preserve">Esimerkki 2.1436</w:t>
      </w:r>
    </w:p>
    <w:p>
      <w:r>
        <w:t xml:space="preserve">Lakiehdotus toimitetaan um kenelle ennen kuin sitä ei ole hyväksytty?</w:t>
      </w:r>
    </w:p>
    <w:p>
      <w:r>
        <w:rPr>
          <w:b/>
        </w:rPr>
        <w:t xml:space="preserve">Tulos</w:t>
      </w:r>
    </w:p>
    <w:p>
      <w:r>
        <w:t xml:space="preserve">Kenelle lakiehdotus toimitetaan ennen sen hyväksymistä?</w:t>
      </w:r>
    </w:p>
    <w:p>
      <w:r>
        <w:rPr>
          <w:b/>
        </w:rPr>
        <w:t xml:space="preserve">Esimerkki 2.1437</w:t>
      </w:r>
    </w:p>
    <w:p>
      <w:r>
        <w:t xml:space="preserve">Kuka on pienempi ei tee, että mikä on pienempi vaikutus Yhdysvaltojen talouteen enemmän kuin kauppa?</w:t>
      </w:r>
    </w:p>
    <w:p>
      <w:r>
        <w:rPr>
          <w:b/>
        </w:rPr>
        <w:t xml:space="preserve">Tulos</w:t>
      </w:r>
    </w:p>
    <w:p>
      <w:r>
        <w:t xml:space="preserve">Millä on pienempi vaikutus Yhdysvaltojen talouteen kuin kaupalla?</w:t>
      </w:r>
    </w:p>
    <w:p>
      <w:r>
        <w:rPr>
          <w:b/>
        </w:rPr>
        <w:t xml:space="preserve">Esimerkki 2.1438</w:t>
      </w:r>
    </w:p>
    <w:p>
      <w:r>
        <w:t xml:space="preserve">Mitä kutsutaan fagosyyttien kudoksissa, jotka ovat kosketuksissa vain hammassolujen kanssa, ei sisäisen ympäristön kanssa?</w:t>
      </w:r>
    </w:p>
    <w:p>
      <w:r>
        <w:rPr>
          <w:b/>
        </w:rPr>
        <w:t xml:space="preserve">Tulos</w:t>
      </w:r>
    </w:p>
    <w:p>
      <w:r>
        <w:t xml:space="preserve">Mitä kutsutaan fagosyyteiksi kudoksissa, jotka ovat kosketuksissa vain sisäiseen ympäristöön?</w:t>
      </w:r>
    </w:p>
    <w:p>
      <w:r>
        <w:rPr>
          <w:b/>
        </w:rPr>
        <w:t xml:space="preserve">Esimerkki 2.1439</w:t>
      </w:r>
    </w:p>
    <w:p>
      <w:r>
        <w:t xml:space="preserve">Kenen kanssa kliiniset farmaseutit eivät koskaan työskentele?</w:t>
      </w:r>
    </w:p>
    <w:p>
      <w:r>
        <w:rPr>
          <w:b/>
        </w:rPr>
        <w:t xml:space="preserve">Tulos</w:t>
      </w:r>
    </w:p>
    <w:p>
      <w:r>
        <w:t xml:space="preserve">Kenen kanssa kliiniset farmaseutit eivät koskaan työskentele?</w:t>
      </w:r>
    </w:p>
    <w:p>
      <w:r>
        <w:rPr>
          <w:b/>
        </w:rPr>
        <w:t xml:space="preserve">Esimerkki 2.1440</w:t>
      </w:r>
    </w:p>
    <w:p>
      <w:r>
        <w:t xml:space="preserve">Mihin Hamasin peruskirja tinkimättömästi kannustaa?</w:t>
      </w:r>
    </w:p>
    <w:p>
      <w:r>
        <w:rPr>
          <w:b/>
        </w:rPr>
        <w:t xml:space="preserve">Tulos</w:t>
      </w:r>
    </w:p>
    <w:p>
      <w:r>
        <w:t xml:space="preserve">Mihin Hamasin peruskirjassa kannustettiin tinkimättömästi?</w:t>
      </w:r>
    </w:p>
    <w:p>
      <w:r>
        <w:rPr>
          <w:b/>
        </w:rPr>
        <w:t xml:space="preserve">Esimerkki 2.1441</w:t>
      </w:r>
    </w:p>
    <w:p>
      <w:r>
        <w:t xml:space="preserve">Menestyvät puhujat ovat yleensä enemmän mitä tai ei tehdä, että mitä?</w:t>
      </w:r>
    </w:p>
    <w:p>
      <w:r>
        <w:rPr>
          <w:b/>
        </w:rPr>
        <w:t xml:space="preserve">Tulos</w:t>
      </w:r>
    </w:p>
    <w:p>
      <w:r>
        <w:t xml:space="preserve">Menestyville puhujille annetaan yleensä enemmän mitä?</w:t>
      </w:r>
    </w:p>
    <w:p>
      <w:r>
        <w:rPr>
          <w:b/>
        </w:rPr>
        <w:t xml:space="preserve">Esimerkki 2.1442</w:t>
      </w:r>
    </w:p>
    <w:p>
      <w:r>
        <w:t xml:space="preserve">Minkä periaatteen tai menetelmän avulla Maududi ei halunnut muuttaa yksilöiden sydämiä ja mieliä?</w:t>
      </w:r>
    </w:p>
    <w:p>
      <w:r>
        <w:rPr>
          <w:b/>
        </w:rPr>
        <w:t xml:space="preserve">Tulos</w:t>
      </w:r>
    </w:p>
    <w:p>
      <w:r>
        <w:t xml:space="preserve">Millä menetelmällä Maududi ei halunnut muuttaa yksilöiden sydämiä ja mieliä?</w:t>
      </w:r>
    </w:p>
    <w:p>
      <w:r>
        <w:rPr>
          <w:b/>
        </w:rPr>
        <w:t xml:space="preserve">Esimerkki 2.1443</w:t>
      </w:r>
    </w:p>
    <w:p>
      <w:r>
        <w:t xml:space="preserve">Kuka kirjoitti Liber servitoris -kirjan tai kuka sen kirjoitti?</w:t>
      </w:r>
    </w:p>
    <w:p>
      <w:r>
        <w:rPr>
          <w:b/>
        </w:rPr>
        <w:t xml:space="preserve">Tulos</w:t>
      </w:r>
    </w:p>
    <w:p>
      <w:r>
        <w:t xml:space="preserve">Kuka kirjoitti Liber servitoriksen?</w:t>
      </w:r>
    </w:p>
    <w:p>
      <w:r>
        <w:rPr>
          <w:b/>
        </w:rPr>
        <w:t xml:space="preserve">Esimerkki 2.1444</w:t>
      </w:r>
    </w:p>
    <w:p>
      <w:r>
        <w:t xml:space="preserve">Minkä tason alapuolelle ennustettiin merenpinnan tasoa vuoden 2007 tai vuoden 2001 IPCC:n ennusteessa?</w:t>
      </w:r>
    </w:p>
    <w:p>
      <w:r>
        <w:rPr>
          <w:b/>
        </w:rPr>
        <w:t xml:space="preserve">Tulos</w:t>
      </w:r>
    </w:p>
    <w:p>
      <w:r>
        <w:t xml:space="preserve">Minkä tason alapuolella merenpinnan taso oli IPCC:n vuoden 2001 ennusteessa?</w:t>
      </w:r>
    </w:p>
    <w:p>
      <w:r>
        <w:rPr>
          <w:b/>
        </w:rPr>
        <w:t xml:space="preserve">Esimerkki 2.1445</w:t>
      </w:r>
    </w:p>
    <w:p>
      <w:r>
        <w:t xml:space="preserve">Kuka oli Uuden Ranskan kuvernööri, anteeksi, vanhan kuvernööri?</w:t>
      </w:r>
    </w:p>
    <w:p>
      <w:r>
        <w:rPr>
          <w:b/>
        </w:rPr>
        <w:t xml:space="preserve">Tulos</w:t>
      </w:r>
    </w:p>
    <w:p>
      <w:r>
        <w:t xml:space="preserve">Kuka oli Vanhan Ranskan kuvernööri?</w:t>
      </w:r>
    </w:p>
    <w:p>
      <w:r>
        <w:rPr>
          <w:b/>
        </w:rPr>
        <w:t xml:space="preserve">Esimerkki 2.1446</w:t>
      </w:r>
    </w:p>
    <w:p>
      <w:r>
        <w:t xml:space="preserve">Kuinka korkealla ei anteeksi Missä sijaitsee Wesolan alin kohta?</w:t>
      </w:r>
    </w:p>
    <w:p>
      <w:r>
        <w:rPr>
          <w:b/>
        </w:rPr>
        <w:t xml:space="preserve">Tulos</w:t>
      </w:r>
    </w:p>
    <w:p>
      <w:r>
        <w:t xml:space="preserve">Missä sijaitsee Wesolan alin kohta?</w:t>
      </w:r>
    </w:p>
    <w:p>
      <w:r>
        <w:rPr>
          <w:b/>
        </w:rPr>
        <w:t xml:space="preserve">Esimerkki 2.1447</w:t>
      </w:r>
    </w:p>
    <w:p>
      <w:r>
        <w:t xml:space="preserve">Kuinka monta ihmistä asui Ugandassa ei ei Kiinassa 1300-luvulla?</w:t>
      </w:r>
    </w:p>
    <w:p>
      <w:r>
        <w:rPr>
          <w:b/>
        </w:rPr>
        <w:t xml:space="preserve">Tulos</w:t>
      </w:r>
    </w:p>
    <w:p>
      <w:r>
        <w:t xml:space="preserve">Kuinka monta ihmistä asui Kiinassa 1300-luvulla?</w:t>
      </w:r>
    </w:p>
    <w:p>
      <w:r>
        <w:rPr>
          <w:b/>
        </w:rPr>
        <w:t xml:space="preserve">Esimerkki 2.1448</w:t>
      </w:r>
    </w:p>
    <w:p>
      <w:r>
        <w:t xml:space="preserve">Galileo, odota, Newton oli tärkeä tekijä kuvaamaan putoavan minkä ominaispiirteet?</w:t>
      </w:r>
    </w:p>
    <w:p>
      <w:r>
        <w:rPr>
          <w:b/>
        </w:rPr>
        <w:t xml:space="preserve">Tulos</w:t>
      </w:r>
    </w:p>
    <w:p>
      <w:r>
        <w:t xml:space="preserve">Newton oli keskeinen tekijä kuvaamaan putoavan minkä ominaisuuksia?</w:t>
      </w:r>
    </w:p>
    <w:p>
      <w:r>
        <w:rPr>
          <w:b/>
        </w:rPr>
        <w:t xml:space="preserve">Esimerkki 2.1449</w:t>
      </w:r>
    </w:p>
    <w:p>
      <w:r>
        <w:t xml:space="preserve">Milloin ja kuinka paljon Charles Darwinin jälkeen William Smith kehitti perimän periaatteet?</w:t>
      </w:r>
    </w:p>
    <w:p>
      <w:r>
        <w:rPr>
          <w:b/>
        </w:rPr>
        <w:t xml:space="preserve">Tulos</w:t>
      </w:r>
    </w:p>
    <w:p>
      <w:r>
        <w:t xml:space="preserve">Kuinka paljon Charles Darwinin jälkeen William Smith kehitti perimän periaatteet?</w:t>
      </w:r>
    </w:p>
    <w:p>
      <w:r>
        <w:rPr>
          <w:b/>
        </w:rPr>
        <w:t xml:space="preserve">Esimerkki 2.1450</w:t>
      </w:r>
    </w:p>
    <w:p>
      <w:r>
        <w:t xml:space="preserve">Mikä on eriarvoisuus, joka liittyy ei ei ei, sanonpa uudestaan, eriarvoisuus, kun luottomarkkinoiden epätäydellisyydet vaikuttavat inhimillisen pääoman muodostumiseen?</w:t>
      </w:r>
    </w:p>
    <w:p>
      <w:r>
        <w:rPr>
          <w:b/>
        </w:rPr>
        <w:t xml:space="preserve">Tulos</w:t>
      </w:r>
    </w:p>
    <w:p>
      <w:r>
        <w:t xml:space="preserve">Minkälainen vaikutus eriarvoisuudella on inhimillisen pääoman muodostumiseen, jos luottomarkkinat ovat puutteelliset?</w:t>
      </w:r>
    </w:p>
    <w:p>
      <w:r>
        <w:rPr>
          <w:b/>
        </w:rPr>
        <w:t xml:space="preserve">Esimerkki 2.1451</w:t>
      </w:r>
    </w:p>
    <w:p>
      <w:r>
        <w:t xml:space="preserve">Mikä tavoite monilla näistä istumalakoista tai pikemminkin mielenosoituksista on?</w:t>
      </w:r>
    </w:p>
    <w:p>
      <w:r>
        <w:rPr>
          <w:b/>
        </w:rPr>
        <w:t xml:space="preserve">Tulos</w:t>
      </w:r>
    </w:p>
    <w:p>
      <w:r>
        <w:t xml:space="preserve">Mikä tavoite monilla näistä mielenosoituksista on?</w:t>
      </w:r>
    </w:p>
    <w:p>
      <w:r>
        <w:rPr>
          <w:b/>
        </w:rPr>
        <w:t xml:space="preserve">Esimerkki 2.1452</w:t>
      </w:r>
    </w:p>
    <w:p>
      <w:r>
        <w:t xml:space="preserve">Minkä tai pikemminkin minkälaisista tuloista valtaosa väestöstä ei ole riippuvainen?</w:t>
      </w:r>
    </w:p>
    <w:p>
      <w:r>
        <w:rPr>
          <w:b/>
        </w:rPr>
        <w:t xml:space="preserve">Tulos</w:t>
      </w:r>
    </w:p>
    <w:p>
      <w:r>
        <w:t xml:space="preserve">Minkälaisista tuloista valtaosa väestöstä ei ole riippuvainen?</w:t>
      </w:r>
    </w:p>
    <w:p>
      <w:r>
        <w:rPr>
          <w:b/>
        </w:rPr>
        <w:t xml:space="preserve">Esimerkki 2.1453</w:t>
      </w:r>
    </w:p>
    <w:p>
      <w:r>
        <w:t xml:space="preserve">Mitä David Castlles-Quintana ja Vicente Royuela tekevät harrastuksekseen tai siis elääkseen?</w:t>
      </w:r>
    </w:p>
    <w:p>
      <w:r>
        <w:rPr>
          <w:b/>
        </w:rPr>
        <w:t xml:space="preserve">Tulos</w:t>
      </w:r>
    </w:p>
    <w:p>
      <w:r>
        <w:t xml:space="preserve">Mitä David Castlles-Quintana ja Vicente Royuela tekevät työkseen?</w:t>
      </w:r>
    </w:p>
    <w:p>
      <w:r>
        <w:rPr>
          <w:b/>
        </w:rPr>
        <w:t xml:space="preserve">Esimerkki 2.1454</w:t>
      </w:r>
    </w:p>
    <w:p>
      <w:r>
        <w:t xml:space="preserve">Mikä on upotekoristeinen ei Sanat There shall be a Scottish Parliament on kaiverrettu minkä jalustan ympärille?</w:t>
      </w:r>
    </w:p>
    <w:p>
      <w:r>
        <w:rPr>
          <w:b/>
        </w:rPr>
        <w:t xml:space="preserve">Tulos</w:t>
      </w:r>
    </w:p>
    <w:p>
      <w:r>
        <w:t xml:space="preserve">Minkä jalustan ympärille on kaiverrettu sanat There shall be a Scottish Parliament?</w:t>
      </w:r>
    </w:p>
    <w:p>
      <w:r>
        <w:rPr>
          <w:b/>
        </w:rPr>
        <w:t xml:space="preserve">Esimerkki 2.1455</w:t>
      </w:r>
    </w:p>
    <w:p>
      <w:r>
        <w:t xml:space="preserve">Miksi, mitkä arvot ovat neuvoteltavissa?</w:t>
      </w:r>
    </w:p>
    <w:p>
      <w:r>
        <w:rPr>
          <w:b/>
        </w:rPr>
        <w:t xml:space="preserve">Tulos</w:t>
      </w:r>
    </w:p>
    <w:p>
      <w:r>
        <w:t xml:space="preserve">Mitkä arvot ovat neuvoteltavissa? </w:t>
      </w:r>
    </w:p>
    <w:p>
      <w:r>
        <w:rPr>
          <w:b/>
        </w:rPr>
        <w:t xml:space="preserve">Esimerkki 2.1456</w:t>
      </w:r>
    </w:p>
    <w:p>
      <w:r>
        <w:t xml:space="preserve">Milloin suuri mittakaava ei viides arviointiraportti kirjoitettiin?</w:t>
      </w:r>
    </w:p>
    <w:p>
      <w:r>
        <w:rPr>
          <w:b/>
        </w:rPr>
        <w:t xml:space="preserve">Tulos</w:t>
      </w:r>
    </w:p>
    <w:p>
      <w:r>
        <w:t xml:space="preserve">Milloin viides arviointiraportti laadittiin?</w:t>
      </w:r>
    </w:p>
    <w:p>
      <w:r>
        <w:rPr>
          <w:b/>
        </w:rPr>
        <w:t xml:space="preserve">Esimerkki 2.1457</w:t>
      </w:r>
    </w:p>
    <w:p>
      <w:r>
        <w:t xml:space="preserve">Minkä prosenttiosuuden bruttokansantuotteesta teollisuus muodostaa ei anteeksi, minkä prosenttiosuuden rakentaminen muodostaa?</w:t>
      </w:r>
    </w:p>
    <w:p>
      <w:r>
        <w:rPr>
          <w:b/>
        </w:rPr>
        <w:t xml:space="preserve">Tulos</w:t>
      </w:r>
    </w:p>
    <w:p>
      <w:r>
        <w:t xml:space="preserve">Mikä prosenttiosuus bruttokansantuotteesta on rakentamisen osuus?</w:t>
      </w:r>
    </w:p>
    <w:p>
      <w:r>
        <w:rPr>
          <w:b/>
        </w:rPr>
        <w:t xml:space="preserve">Esimerkki 2.1458</w:t>
      </w:r>
    </w:p>
    <w:p>
      <w:r>
        <w:t xml:space="preserve">Mitä lonkerot on vuorattu?</w:t>
      </w:r>
    </w:p>
    <w:p>
      <w:r>
        <w:rPr>
          <w:b/>
        </w:rPr>
        <w:t xml:space="preserve">Tulos</w:t>
      </w:r>
    </w:p>
    <w:p>
      <w:r>
        <w:t xml:space="preserve">Millä lonkerot on vuorattu?</w:t>
      </w:r>
    </w:p>
    <w:p>
      <w:r>
        <w:rPr>
          <w:b/>
        </w:rPr>
        <w:t xml:space="preserve">Esimerkki 2.1459</w:t>
      </w:r>
    </w:p>
    <w:p>
      <w:r>
        <w:t xml:space="preserve">Millaisia myrskyjä on kesällä tai siis syksyllä?</w:t>
      </w:r>
    </w:p>
    <w:p>
      <w:r>
        <w:rPr>
          <w:b/>
        </w:rPr>
        <w:t xml:space="preserve">Tulos</w:t>
      </w:r>
    </w:p>
    <w:p>
      <w:r>
        <w:t xml:space="preserve">Millaisia myrskyjä esiintyy syksyllä?</w:t>
      </w:r>
    </w:p>
    <w:p>
      <w:r>
        <w:rPr>
          <w:b/>
        </w:rPr>
        <w:t xml:space="preserve">Esimerkki 2.1460</w:t>
      </w:r>
    </w:p>
    <w:p>
      <w:r>
        <w:t xml:space="preserve">Missä oli nah Halford Mackinder ja Friedrich Ratzel, missä oli millaisia maantieteilijöitä?</w:t>
      </w:r>
    </w:p>
    <w:p>
      <w:r>
        <w:rPr>
          <w:b/>
        </w:rPr>
        <w:t xml:space="preserve">Tulos</w:t>
      </w:r>
    </w:p>
    <w:p>
      <w:r>
        <w:t xml:space="preserve">Halford Mackinder ja Friedrich Ratzel olivat millaisia maantieteilijöitä?</w:t>
      </w:r>
    </w:p>
    <w:p>
      <w:r>
        <w:rPr>
          <w:b/>
        </w:rPr>
        <w:t xml:space="preserve">Esimerkki 2.1461</w:t>
      </w:r>
    </w:p>
    <w:p>
      <w:r>
        <w:t xml:space="preserve">Kuka oli ensimmäinen ja milloin oli ensimmäinen tunnettu historiallinen viittaus koskemattomuuteen?</w:t>
      </w:r>
    </w:p>
    <w:p>
      <w:r>
        <w:rPr>
          <w:b/>
        </w:rPr>
        <w:t xml:space="preserve">Tulos</w:t>
      </w:r>
    </w:p>
    <w:p>
      <w:r>
        <w:t xml:space="preserve">Milloin oli ensimmäinen tunnettu historiallinen maininta koskemattomuudesta?</w:t>
      </w:r>
    </w:p>
    <w:p>
      <w:r>
        <w:rPr>
          <w:b/>
        </w:rPr>
        <w:t xml:space="preserve">Esimerkki 2.1462</w:t>
      </w:r>
    </w:p>
    <w:p>
      <w:r>
        <w:t xml:space="preserve">Turkin valtakunta ei ei, tarkoitin ottomaanien valtakunta hallitsi alueita kolmella mantereella, Afrikassa, Aasiassa ja missä muussa?</w:t>
      </w:r>
    </w:p>
    <w:p>
      <w:r>
        <w:rPr>
          <w:b/>
        </w:rPr>
        <w:t xml:space="preserve">Tulos</w:t>
      </w:r>
    </w:p>
    <w:p>
      <w:r>
        <w:t xml:space="preserve">Ottomaanien valtakunta hallitsi alueita kolmella mantereella, Afrikassa, Aasiassa ja missä muussa?</w:t>
      </w:r>
    </w:p>
    <w:p>
      <w:r>
        <w:rPr>
          <w:b/>
        </w:rPr>
        <w:t xml:space="preserve">Esimerkki 2.1463</w:t>
      </w:r>
    </w:p>
    <w:p>
      <w:r>
        <w:t xml:space="preserve">Vaikka al-Nimeiry tai uh Turabi julisti tukevansa demokraattista prosessia, hän sovelsi tiukasti mitä tultuaan valtaan?</w:t>
      </w:r>
    </w:p>
    <w:p>
      <w:r>
        <w:rPr>
          <w:b/>
        </w:rPr>
        <w:t xml:space="preserve">Tulos</w:t>
      </w:r>
    </w:p>
    <w:p>
      <w:r>
        <w:t xml:space="preserve">Vaikka Turabi julisti tukevansa demokraattista prosessia, hän sovelsi tiukasti mitä noustuaan valtaan?</w:t>
      </w:r>
    </w:p>
    <w:p>
      <w:r>
        <w:rPr>
          <w:b/>
        </w:rPr>
        <w:t xml:space="preserve">Esimerkki 2.1464</w:t>
      </w:r>
    </w:p>
    <w:p>
      <w:r>
        <w:t xml:space="preserve">Mikä on toinen koulun termi, jota käytetään 13. luokalla?</w:t>
      </w:r>
    </w:p>
    <w:p>
      <w:r>
        <w:rPr>
          <w:b/>
        </w:rPr>
        <w:t xml:space="preserve">Tulos</w:t>
      </w:r>
    </w:p>
    <w:p>
      <w:r>
        <w:t xml:space="preserve">Mikä on toinen termi, jota käytetään vuodesta 13?</w:t>
      </w:r>
    </w:p>
    <w:p>
      <w:r>
        <w:rPr>
          <w:b/>
        </w:rPr>
        <w:t xml:space="preserve">Esimerkki 2.1465</w:t>
      </w:r>
    </w:p>
    <w:p>
      <w:r>
        <w:t xml:space="preserve">Kuinka nopeasti merenpinta laskee, tai pikemminkin kuinka kauan Pohjanmeren eteläosassa käynnissä oleva tektoninen vajoaminen on jatkunut?</w:t>
      </w:r>
    </w:p>
    <w:p>
      <w:r>
        <w:rPr>
          <w:b/>
        </w:rPr>
        <w:t xml:space="preserve">Tulos</w:t>
      </w:r>
    </w:p>
    <w:p>
      <w:r>
        <w:t xml:space="preserve">Kuinka kauan Pohjanmeren eteläosan tektoninen vajoaminen on jatkunut?</w:t>
      </w:r>
    </w:p>
    <w:p>
      <w:r>
        <w:rPr>
          <w:b/>
        </w:rPr>
        <w:t xml:space="preserve">Esimerkki 2.1466</w:t>
      </w:r>
    </w:p>
    <w:p>
      <w:r>
        <w:t xml:space="preserve">Vaihe 3 tai tee siitä vaihe 4 on minkä viimeinen vaihe?</w:t>
      </w:r>
    </w:p>
    <w:p>
      <w:r>
        <w:rPr>
          <w:b/>
        </w:rPr>
        <w:t xml:space="preserve">Tulos</w:t>
      </w:r>
    </w:p>
    <w:p>
      <w:r>
        <w:t xml:space="preserve">Vaihe 4 on mikä on viimeinen vaihe?</w:t>
      </w:r>
    </w:p>
    <w:p>
      <w:r>
        <w:rPr>
          <w:b/>
        </w:rPr>
        <w:t xml:space="preserve">Esimerkki 2.1467</w:t>
      </w:r>
    </w:p>
    <w:p>
      <w:r>
        <w:t xml:space="preserve">Mikä on vanhin esimerkki poliittisesta painostuksesta tai pikemminkin taloudellisista vikapisteistä?</w:t>
      </w:r>
    </w:p>
    <w:p>
      <w:r>
        <w:rPr>
          <w:b/>
        </w:rPr>
        <w:t xml:space="preserve">Tulos</w:t>
      </w:r>
    </w:p>
    <w:p>
      <w:r>
        <w:t xml:space="preserve">Mikä on vanhin esimerkki taloudellisista vikapisteistä? </w:t>
      </w:r>
    </w:p>
    <w:p>
      <w:r>
        <w:rPr>
          <w:b/>
        </w:rPr>
        <w:t xml:space="preserve">Esimerkki 2.1468</w:t>
      </w:r>
    </w:p>
    <w:p>
      <w:r>
        <w:t xml:space="preserve">Millaisessa kammiossa Ocryopsis-suvun lajit pitävät naaraitaan er pikemminkin munia, kunnes ne kuoriutuvat?</w:t>
      </w:r>
    </w:p>
    <w:p>
      <w:r>
        <w:rPr>
          <w:b/>
        </w:rPr>
        <w:t xml:space="preserve">Tulos</w:t>
      </w:r>
    </w:p>
    <w:p>
      <w:r>
        <w:t xml:space="preserve">Millaisessa kammiossa Ocryopsis-suvun lajit säilyttävät muniaan kuoriutumiseen asti?</w:t>
      </w:r>
    </w:p>
    <w:p>
      <w:r>
        <w:rPr>
          <w:b/>
        </w:rPr>
        <w:t xml:space="preserve">Esimerkki 2.1469</w:t>
      </w:r>
    </w:p>
    <w:p>
      <w:r>
        <w:t xml:space="preserve">Mitkä ovat muskogee-kieliset, ei anteeksi, siouaninkieliset heimot?</w:t>
      </w:r>
    </w:p>
    <w:p>
      <w:r>
        <w:rPr>
          <w:b/>
        </w:rPr>
        <w:t xml:space="preserve">Tulos</w:t>
      </w:r>
    </w:p>
    <w:p>
      <w:r>
        <w:t xml:space="preserve">Mitkä ovat siouaninkieliset heimot?</w:t>
      </w:r>
    </w:p>
    <w:p>
      <w:r>
        <w:rPr>
          <w:b/>
        </w:rPr>
        <w:t xml:space="preserve">Esimerkki 2.1470</w:t>
      </w:r>
    </w:p>
    <w:p>
      <w:r>
        <w:t xml:space="preserve">Mitä vaikeuksia Johnson ei Shirleyllä oli?</w:t>
      </w:r>
    </w:p>
    <w:p>
      <w:r>
        <w:rPr>
          <w:b/>
        </w:rPr>
        <w:t xml:space="preserve">Tulos</w:t>
      </w:r>
    </w:p>
    <w:p>
      <w:r>
        <w:t xml:space="preserve">Mitä vaikeuksia Shirlyllä oli?</w:t>
      </w:r>
    </w:p>
    <w:p>
      <w:r>
        <w:rPr>
          <w:b/>
        </w:rPr>
        <w:t xml:space="preserve">Esimerkki 2.1471</w:t>
      </w:r>
    </w:p>
    <w:p>
      <w:r>
        <w:t xml:space="preserve">Miten hyvin opettajat saavat palkkaa julkisissa kouluissa Australiassa?</w:t>
      </w:r>
    </w:p>
    <w:p>
      <w:r>
        <w:rPr>
          <w:b/>
        </w:rPr>
        <w:t xml:space="preserve">Tulos</w:t>
      </w:r>
    </w:p>
    <w:p>
      <w:r>
        <w:t xml:space="preserve">Kuinka hyvin opettajat saavat palkkaa Australian julkisissa kouluissa?</w:t>
      </w:r>
    </w:p>
    <w:p>
      <w:r>
        <w:rPr>
          <w:b/>
        </w:rPr>
        <w:t xml:space="preserve">Esimerkki 2.1472</w:t>
      </w:r>
    </w:p>
    <w:p>
      <w:r>
        <w:t xml:space="preserve">Mitkä lääkkeet tai itse asiassa mikä on esimerkki immunosuppressiivisesta lääkkeestä, joka estää T-solujen toimintaa muuttamalla signaalinsiirtoratoja?</w:t>
      </w:r>
    </w:p>
    <w:p>
      <w:r>
        <w:rPr>
          <w:b/>
        </w:rPr>
        <w:t xml:space="preserve">Tulos</w:t>
      </w:r>
    </w:p>
    <w:p>
      <w:r>
        <w:t xml:space="preserve">Mikä on esimerkki immunosuppressiivisesta lääkkeestä, joka estää T-solujen toimintaa muuttamalla signaalinsiirtoratoja?</w:t>
      </w:r>
    </w:p>
    <w:p>
      <w:r>
        <w:rPr>
          <w:b/>
        </w:rPr>
        <w:t xml:space="preserve">Esimerkki 2.1473</w:t>
      </w:r>
    </w:p>
    <w:p>
      <w:r>
        <w:t xml:space="preserve">Minkä organisaation kanssa Donald Davies työskenteli Yhdistyneessä kuningaskunnassa odota odota ei Paul Baran?</w:t>
      </w:r>
    </w:p>
    <w:p>
      <w:r>
        <w:rPr>
          <w:b/>
        </w:rPr>
        <w:t xml:space="preserve">Tulos</w:t>
      </w:r>
    </w:p>
    <w:p>
      <w:r>
        <w:t xml:space="preserve">Minkä organisaation kanssa Paul Baran työskenteli Yhdistyneessä kuningaskunnassa?</w:t>
      </w:r>
    </w:p>
    <w:p>
      <w:r>
        <w:rPr>
          <w:b/>
        </w:rPr>
        <w:t xml:space="preserve">Esimerkki 2.1474</w:t>
      </w:r>
    </w:p>
    <w:p>
      <w:r>
        <w:t xml:space="preserve">Liberaalien entinen puoluejohtaja ei ole ei suurin pettymys oli mitä?</w:t>
      </w:r>
    </w:p>
    <w:p>
      <w:r>
        <w:rPr>
          <w:b/>
        </w:rPr>
        <w:t xml:space="preserve">Tulos</w:t>
      </w:r>
    </w:p>
    <w:p>
      <w:r>
        <w:t xml:space="preserve">Mikä oli liberaalien suurin pettymys?</w:t>
      </w:r>
    </w:p>
    <w:p>
      <w:r>
        <w:rPr>
          <w:b/>
        </w:rPr>
        <w:t xml:space="preserve">Esimerkki 2.1475</w:t>
      </w:r>
    </w:p>
    <w:p>
      <w:r>
        <w:t xml:space="preserve">Mikä toi syntyminen Jacksonville elokuvantekoa ei ole ei kaatuminen?</w:t>
      </w:r>
    </w:p>
    <w:p>
      <w:r>
        <w:rPr>
          <w:b/>
        </w:rPr>
        <w:t xml:space="preserve">Tulos</w:t>
      </w:r>
    </w:p>
    <w:p>
      <w:r>
        <w:t xml:space="preserve">Mikä aiheutti Jacksonvillen elokuvantekemisen romahduksen?</w:t>
      </w:r>
    </w:p>
    <w:p>
      <w:r>
        <w:rPr>
          <w:b/>
        </w:rPr>
        <w:t xml:space="preserve">Esimerkki 2.1476</w:t>
      </w:r>
    </w:p>
    <w:p>
      <w:r>
        <w:t xml:space="preserve">Kuka ei oikeastaan kertonut minulle, minkä Etelä-Afrikan varakonsulin puhetta Harvardin opiskelijat estivät?</w:t>
      </w:r>
    </w:p>
    <w:p>
      <w:r>
        <w:rPr>
          <w:b/>
        </w:rPr>
        <w:t xml:space="preserve">Tulos</w:t>
      </w:r>
    </w:p>
    <w:p>
      <w:r>
        <w:t xml:space="preserve">Minkä Etelä-Afrikan varakonsulin puhetta Harvardin opiskelijat estivät? </w:t>
      </w:r>
    </w:p>
    <w:p>
      <w:r>
        <w:rPr>
          <w:b/>
        </w:rPr>
        <w:t xml:space="preserve">Esimerkki 2.1477</w:t>
      </w:r>
    </w:p>
    <w:p>
      <w:r>
        <w:t xml:space="preserve">Mikä virtaa Merwede-Oude Maasista ei entinen Hollands Diepin lahti?</w:t>
      </w:r>
    </w:p>
    <w:p>
      <w:r>
        <w:rPr>
          <w:b/>
        </w:rPr>
        <w:t xml:space="preserve">Tulos</w:t>
      </w:r>
    </w:p>
    <w:p>
      <w:r>
        <w:t xml:space="preserve">Mitä virtaa entisestä lahden Hollands Diepistä?</w:t>
      </w:r>
    </w:p>
    <w:p>
      <w:r>
        <w:rPr>
          <w:b/>
        </w:rPr>
        <w:t xml:space="preserve">Esimerkki 2.1478</w:t>
      </w:r>
    </w:p>
    <w:p>
      <w:r>
        <w:t xml:space="preserve">Mitä vuoden 2001 ja 2007 IPCC:n raportissa väitettiin vähentyneen?</w:t>
      </w:r>
    </w:p>
    <w:p>
      <w:r>
        <w:rPr>
          <w:b/>
        </w:rPr>
        <w:t xml:space="preserve">Tulos</w:t>
      </w:r>
    </w:p>
    <w:p>
      <w:r>
        <w:t xml:space="preserve">Mitä IPCC:n vuoden 2007 raportin mukaan oli vähentynyt? </w:t>
      </w:r>
    </w:p>
    <w:p>
      <w:r>
        <w:rPr>
          <w:b/>
        </w:rPr>
        <w:t xml:space="preserve">Esimerkki 2.1479</w:t>
      </w:r>
    </w:p>
    <w:p>
      <w:r>
        <w:t xml:space="preserve">Mikä vaikutti tai vaikuttaa sukupuolten väliseen palkkaeroon?</w:t>
      </w:r>
    </w:p>
    <w:p>
      <w:r>
        <w:rPr>
          <w:b/>
        </w:rPr>
        <w:t xml:space="preserve">Tulos</w:t>
      </w:r>
    </w:p>
    <w:p>
      <w:r>
        <w:t xml:space="preserve">Mikä vaikuttaa sukupuolten väliseen palkkaeroon?</w:t>
      </w:r>
    </w:p>
    <w:p>
      <w:r>
        <w:rPr>
          <w:b/>
        </w:rPr>
        <w:t xml:space="preserve">Esimerkki 2.1480</w:t>
      </w:r>
    </w:p>
    <w:p>
      <w:r>
        <w:t xml:space="preserve">Minkälaisten hakijoiden tukea Harvard no sorry Carnegie-säätiö toivoo lisäävänsä?</w:t>
      </w:r>
    </w:p>
    <w:p>
      <w:r>
        <w:rPr>
          <w:b/>
        </w:rPr>
        <w:t xml:space="preserve">Tulos</w:t>
      </w:r>
    </w:p>
    <w:p>
      <w:r>
        <w:t xml:space="preserve">Mille hakijoille Carnegie-säätiö haluaa lisää tukea?</w:t>
      </w:r>
    </w:p>
    <w:p>
      <w:r>
        <w:rPr>
          <w:b/>
        </w:rPr>
        <w:t xml:space="preserve">Esimerkki 2.1481</w:t>
      </w:r>
    </w:p>
    <w:p>
      <w:r>
        <w:t xml:space="preserve">Mihin Ranska ei sijoittanut resursseja Pohjois-Amerikkaan, tai oikeastaan kuinka monta resurssia se ei sijoittanut sinne?</w:t>
      </w:r>
    </w:p>
    <w:p>
      <w:r>
        <w:rPr>
          <w:b/>
        </w:rPr>
        <w:t xml:space="preserve">Tulos</w:t>
      </w:r>
    </w:p>
    <w:p>
      <w:r>
        <w:t xml:space="preserve">Kuinka paljon resursseja ranskalaiset eivät sijoittaneet Pohjois-Amerikkaan?</w:t>
      </w:r>
    </w:p>
    <w:p>
      <w:r>
        <w:rPr>
          <w:b/>
        </w:rPr>
        <w:t xml:space="preserve">Esimerkki 2.1482</w:t>
      </w:r>
    </w:p>
    <w:p>
      <w:r>
        <w:t xml:space="preserve">Kuinka pahoillani, minä vuonna papisto saapui Englantiin?</w:t>
      </w:r>
    </w:p>
    <w:p>
      <w:r>
        <w:rPr>
          <w:b/>
        </w:rPr>
        <w:t xml:space="preserve">Tulos</w:t>
      </w:r>
    </w:p>
    <w:p>
      <w:r>
        <w:t xml:space="preserve">Minä vuonna papisto saapui Englantiin?</w:t>
      </w:r>
    </w:p>
    <w:p>
      <w:r>
        <w:rPr>
          <w:b/>
        </w:rPr>
        <w:t xml:space="preserve">Esimerkki 2.1483</w:t>
      </w:r>
    </w:p>
    <w:p>
      <w:r>
        <w:t xml:space="preserve">Missä ovat, ei oikeastaan, mitä vapautuu huokosista kammirivissä?</w:t>
      </w:r>
    </w:p>
    <w:p>
      <w:r>
        <w:rPr>
          <w:b/>
        </w:rPr>
        <w:t xml:space="preserve">Tulos</w:t>
      </w:r>
    </w:p>
    <w:p>
      <w:r>
        <w:t xml:space="preserve">Mitä vapautuu kammirivien huokosista?</w:t>
      </w:r>
    </w:p>
    <w:p>
      <w:r>
        <w:rPr>
          <w:b/>
        </w:rPr>
        <w:t xml:space="preserve">Esimerkki 2.1484</w:t>
      </w:r>
    </w:p>
    <w:p>
      <w:r>
        <w:t xml:space="preserve">Mikä on luokka ei tee siitä rakennusalan yritysten luokitusjärjestelmää?</w:t>
      </w:r>
    </w:p>
    <w:p>
      <w:r>
        <w:rPr>
          <w:b/>
        </w:rPr>
        <w:t xml:space="preserve">Tulos</w:t>
      </w:r>
    </w:p>
    <w:p>
      <w:r>
        <w:t xml:space="preserve">Mikä on rakennusyritysten luokitusjärjestelmä?</w:t>
      </w:r>
    </w:p>
    <w:p>
      <w:r>
        <w:rPr>
          <w:b/>
        </w:rPr>
        <w:t xml:space="preserve">Esimerkki 2.1485</w:t>
      </w:r>
    </w:p>
    <w:p>
      <w:r>
        <w:t xml:space="preserve">Mitä Jerry tai pikemminkin Donald Davies kehitti?</w:t>
      </w:r>
    </w:p>
    <w:p>
      <w:r>
        <w:rPr>
          <w:b/>
        </w:rPr>
        <w:t xml:space="preserve">Tulos</w:t>
      </w:r>
    </w:p>
    <w:p>
      <w:r>
        <w:t xml:space="preserve">Mitä Donald Davies kehitti</w:t>
      </w:r>
    </w:p>
    <w:p>
      <w:r>
        <w:rPr>
          <w:b/>
        </w:rPr>
        <w:t xml:space="preserve">Esimerkki 2.1486</w:t>
      </w:r>
    </w:p>
    <w:p>
      <w:r>
        <w:t xml:space="preserve">Mitä yrityksiä Varsovassa rekisteröitiin vuonna 2006 ei tarkoitan kuinka monta ?</w:t>
      </w:r>
    </w:p>
    <w:p>
      <w:r>
        <w:rPr>
          <w:b/>
        </w:rPr>
        <w:t xml:space="preserve">Tulos</w:t>
      </w:r>
    </w:p>
    <w:p>
      <w:r>
        <w:t xml:space="preserve">Kuinka monta yritystä Varsovassa rekisteröitiin vuonna 2006?</w:t>
      </w:r>
    </w:p>
    <w:p>
      <w:r>
        <w:rPr>
          <w:b/>
        </w:rPr>
        <w:t xml:space="preserve">Esimerkki 2.1487</w:t>
      </w:r>
    </w:p>
    <w:p>
      <w:r>
        <w:t xml:space="preserve">Mikä on Puolan aluejaon toinen taso ei tee siitä Varsovan aluejaon perusyksikköä?</w:t>
      </w:r>
    </w:p>
    <w:p>
      <w:r>
        <w:rPr>
          <w:b/>
        </w:rPr>
        <w:t xml:space="preserve">Tulos</w:t>
      </w:r>
    </w:p>
    <w:p>
      <w:r>
        <w:t xml:space="preserve">Mikä on Varsovan aluejaon perusyksikkö?</w:t>
      </w:r>
    </w:p>
    <w:p>
      <w:r>
        <w:rPr>
          <w:b/>
        </w:rPr>
        <w:t xml:space="preserve">Esimerkki 2.1488</w:t>
      </w:r>
    </w:p>
    <w:p>
      <w:r>
        <w:t xml:space="preserve">Mikä tai ei pikemminkin mikä ominaisuus on viime vuosina ollut vahvasti sidoksissa terveyteen kehittyneissä maissa?</w:t>
      </w:r>
    </w:p>
    <w:p>
      <w:r>
        <w:rPr>
          <w:b/>
        </w:rPr>
        <w:t xml:space="preserve">Tulos</w:t>
      </w:r>
    </w:p>
    <w:p>
      <w:r>
        <w:t xml:space="preserve">Mikä ominaisuus on viime vuosina ollut vahvasti sidoksissa terveyteen kehittyneissä maissa?</w:t>
      </w:r>
    </w:p>
    <w:p>
      <w:r>
        <w:rPr>
          <w:b/>
        </w:rPr>
        <w:t xml:space="preserve">Esimerkki 2.1489</w:t>
      </w:r>
    </w:p>
    <w:p>
      <w:r>
        <w:t xml:space="preserve">Minkälaisia ammattilaisia farmaseuteilta puuttuu?</w:t>
      </w:r>
    </w:p>
    <w:p>
      <w:r>
        <w:rPr>
          <w:b/>
        </w:rPr>
        <w:t xml:space="preserve">Tulos</w:t>
      </w:r>
    </w:p>
    <w:p>
      <w:r>
        <w:t xml:space="preserve">Minkälaisia ammattilaisia farmaseuteilta puuttuu?</w:t>
      </w:r>
    </w:p>
    <w:p>
      <w:r>
        <w:rPr>
          <w:b/>
        </w:rPr>
        <w:t xml:space="preserve">Esimerkki 2.1490</w:t>
      </w:r>
    </w:p>
    <w:p>
      <w:r>
        <w:t xml:space="preserve">Miksi alkuperäiset ehdotukset Skotlannin kansallismielisyyden voimakkaasta noususta 1960-luvun lopulla, um ei hajautettua parlamenttia ennen vuotta 1914, hyllytettiin?</w:t>
      </w:r>
    </w:p>
    <w:p>
      <w:r>
        <w:rPr>
          <w:b/>
        </w:rPr>
        <w:t xml:space="preserve">Tulos</w:t>
      </w:r>
    </w:p>
    <w:p>
      <w:r>
        <w:t xml:space="preserve">Miksi alkuperäiset ehdotukset hajautetusta parlamentista ennen vuotta 1914 hyllytettiin?</w:t>
      </w:r>
    </w:p>
    <w:p>
      <w:r>
        <w:rPr>
          <w:b/>
        </w:rPr>
        <w:t xml:space="preserve">Esimerkki 2.1491</w:t>
      </w:r>
    </w:p>
    <w:p>
      <w:r>
        <w:t xml:space="preserve">Mikä taho Intiassa antaa poliittisia ohjeita kouluille, ei, ei, kertokaa vain, mikä on intialaisen yksityiskoulun termi?</w:t>
      </w:r>
    </w:p>
    <w:p>
      <w:r>
        <w:rPr>
          <w:b/>
        </w:rPr>
        <w:t xml:space="preserve">Tulos</w:t>
      </w:r>
    </w:p>
    <w:p>
      <w:r>
        <w:t xml:space="preserve">Mikä on termi intialaiselle yksityiskoululle?</w:t>
      </w:r>
    </w:p>
    <w:p>
      <w:r>
        <w:rPr>
          <w:b/>
        </w:rPr>
        <w:t xml:space="preserve">Esimerkki 2.1492</w:t>
      </w:r>
    </w:p>
    <w:p>
      <w:r>
        <w:t xml:space="preserve">Mihin liittyy lämmönvaihto tai pikemminkin konservatiiviset voimat liittyvät usein minkä siirtoon?</w:t>
      </w:r>
    </w:p>
    <w:p>
      <w:r>
        <w:rPr>
          <w:b/>
        </w:rPr>
        <w:t xml:space="preserve">Tulos</w:t>
      </w:r>
    </w:p>
    <w:p>
      <w:r>
        <w:t xml:space="preserve">Konservatiiviset voimat liittyvät usein minkä siirtämiseen?</w:t>
      </w:r>
    </w:p>
    <w:p>
      <w:r>
        <w:rPr>
          <w:b/>
        </w:rPr>
        <w:t xml:space="preserve">Esimerkki 2.1493</w:t>
      </w:r>
    </w:p>
    <w:p>
      <w:r>
        <w:t xml:space="preserve">Mitä operatiiviset määritelmät eivät tarjoa työntäviä ja vetäviä käsityksiä voimien kuvaamiseen?</w:t>
      </w:r>
    </w:p>
    <w:p>
      <w:r>
        <w:rPr>
          <w:b/>
        </w:rPr>
        <w:t xml:space="preserve">Tulos</w:t>
      </w:r>
    </w:p>
    <w:p>
      <w:r>
        <w:t xml:space="preserve">Mitä työntö- ja vetokäsitykset tarjoavat voimien kuvaamiseen?</w:t>
      </w:r>
    </w:p>
    <w:p>
      <w:r>
        <w:rPr>
          <w:b/>
        </w:rPr>
        <w:t xml:space="preserve">Esimerkki 2.1494</w:t>
      </w:r>
    </w:p>
    <w:p>
      <w:r>
        <w:t xml:space="preserve">Mitä tapahtuu tai ketkä yleensä työskentelevät yhdessä?</w:t>
      </w:r>
    </w:p>
    <w:p>
      <w:r>
        <w:rPr>
          <w:b/>
        </w:rPr>
        <w:t xml:space="preserve">Tulos</w:t>
      </w:r>
    </w:p>
    <w:p>
      <w:r>
        <w:t xml:space="preserve">Ketkä yleensä työskentelevät yhdessä?</w:t>
      </w:r>
    </w:p>
    <w:p>
      <w:r>
        <w:rPr>
          <w:b/>
        </w:rPr>
        <w:t xml:space="preserve">Esimerkki 2.1495</w:t>
      </w:r>
    </w:p>
    <w:p>
      <w:r>
        <w:t xml:space="preserve">Milloin ja mikä on FOX:n tytäryhtiö Salinasissa?</w:t>
      </w:r>
    </w:p>
    <w:p>
      <w:r>
        <w:rPr>
          <w:b/>
        </w:rPr>
        <w:t xml:space="preserve">Tulos</w:t>
      </w:r>
    </w:p>
    <w:p>
      <w:r>
        <w:t xml:space="preserve">Mikä on FOX:n tytäryhtiö Salinasissa?</w:t>
      </w:r>
    </w:p>
    <w:p>
      <w:r>
        <w:rPr>
          <w:b/>
        </w:rPr>
        <w:t xml:space="preserve">Esimerkki 2.1496</w:t>
      </w:r>
    </w:p>
    <w:p>
      <w:r>
        <w:t xml:space="preserve">Kuinka leveä Rein on Ranskassa eikä Saksassa?</w:t>
      </w:r>
    </w:p>
    <w:p>
      <w:r>
        <w:rPr>
          <w:b/>
        </w:rPr>
        <w:t xml:space="preserve">Tulos</w:t>
      </w:r>
    </w:p>
    <w:p>
      <w:r>
        <w:t xml:space="preserve">Kuinka leveä Rein on Saksassa?</w:t>
      </w:r>
    </w:p>
    <w:p>
      <w:r>
        <w:rPr>
          <w:b/>
        </w:rPr>
        <w:t xml:space="preserve">Esimerkki 2.1497</w:t>
      </w:r>
    </w:p>
    <w:p>
      <w:r>
        <w:t xml:space="preserve">Mistä ksenoliitit ovat samanlaisia uh sijaan tehty?</w:t>
      </w:r>
    </w:p>
    <w:p>
      <w:r>
        <w:rPr>
          <w:b/>
        </w:rPr>
        <w:t xml:space="preserve">Tulos</w:t>
      </w:r>
    </w:p>
    <w:p>
      <w:r>
        <w:t xml:space="preserve">Mistä ksenoliitit koostuvat?</w:t>
      </w:r>
    </w:p>
    <w:p>
      <w:r>
        <w:rPr>
          <w:b/>
        </w:rPr>
        <w:t xml:space="preserve">Esimerkki 2.1498</w:t>
      </w:r>
    </w:p>
    <w:p>
      <w:r>
        <w:t xml:space="preserve">Jos ei ole tehdä, että mitä kansallisuutta on arkkitehti Enric Miralles?</w:t>
      </w:r>
    </w:p>
    <w:p>
      <w:r>
        <w:rPr>
          <w:b/>
        </w:rPr>
        <w:t xml:space="preserve">Tulos</w:t>
      </w:r>
    </w:p>
    <w:p>
      <w:r>
        <w:t xml:space="preserve">Minkä kansallisuuden arkkitehti Enric Miralles on?</w:t>
      </w:r>
    </w:p>
    <w:p>
      <w:r>
        <w:rPr>
          <w:b/>
        </w:rPr>
        <w:t xml:space="preserve">Esimerkki 2.1499</w:t>
      </w:r>
    </w:p>
    <w:p>
      <w:r>
        <w:t xml:space="preserve">Mikä on periaate tai uh kun korrelaatio on ajoittain positiivinen?</w:t>
      </w:r>
    </w:p>
    <w:p>
      <w:r>
        <w:rPr>
          <w:b/>
        </w:rPr>
        <w:t xml:space="preserve">Tulos</w:t>
      </w:r>
    </w:p>
    <w:p>
      <w:r>
        <w:t xml:space="preserve">Milloin korrelaatio on ajoittain positiivinen?</w:t>
      </w:r>
    </w:p>
    <w:p>
      <w:r>
        <w:rPr>
          <w:b/>
        </w:rPr>
        <w:t xml:space="preserve">Esimerkki 2.1500</w:t>
      </w:r>
    </w:p>
    <w:p>
      <w:r>
        <w:t xml:space="preserve">Mistä muualta petrologit löytävät tai vielä paremmin tunnistavat kivinäytteitä kuin kentältä?</w:t>
      </w:r>
    </w:p>
    <w:p>
      <w:r>
        <w:rPr>
          <w:b/>
        </w:rPr>
        <w:t xml:space="preserve">Tulos</w:t>
      </w:r>
    </w:p>
    <w:p>
      <w:r>
        <w:t xml:space="preserve">Petrologit tunnistavat kivinäytteitä kentällä ja missä muualla? </w:t>
      </w:r>
    </w:p>
    <w:p>
      <w:r>
        <w:rPr>
          <w:b/>
        </w:rPr>
        <w:t xml:space="preserve">Esimerkki 2.1501</w:t>
      </w:r>
    </w:p>
    <w:p>
      <w:r>
        <w:t xml:space="preserve">Paljonko oli epänormaali brittiläinen puolustus?</w:t>
      </w:r>
    </w:p>
    <w:p>
      <w:r>
        <w:rPr>
          <w:b/>
        </w:rPr>
        <w:t xml:space="preserve">Tulos</w:t>
      </w:r>
    </w:p>
    <w:p>
      <w:r>
        <w:t xml:space="preserve">Mikä oli epänormaali brittiläinen puolustus?</w:t>
      </w:r>
    </w:p>
    <w:p>
      <w:r>
        <w:rPr>
          <w:b/>
        </w:rPr>
        <w:t xml:space="preserve">Esimerkki 2.1502</w:t>
      </w:r>
    </w:p>
    <w:p>
      <w:r>
        <w:t xml:space="preserve">Mikä dynastia oli ennen Yuan-dynastiaa, ei, ei, ei, kerro minulle, mitä ei-kiinalaista valtakuntaa Yuan-dynastia seurasi?</w:t>
      </w:r>
    </w:p>
    <w:p>
      <w:r>
        <w:rPr>
          <w:b/>
        </w:rPr>
        <w:t xml:space="preserve">Tulos</w:t>
      </w:r>
    </w:p>
    <w:p>
      <w:r>
        <w:t xml:space="preserve">Minkä ei-kiinalaisen valtakunnan Yuan-dynastian seuraajaksi Yuan-dynastia tuli?</w:t>
      </w:r>
    </w:p>
    <w:p>
      <w:r>
        <w:rPr>
          <w:b/>
        </w:rPr>
        <w:t xml:space="preserve">Esimerkki 2.1503</w:t>
      </w:r>
    </w:p>
    <w:p>
      <w:r>
        <w:t xml:space="preserve">Kuinka monta prosenttia Puolan väestöstä oli vuonna 1901 protestantteja?</w:t>
      </w:r>
    </w:p>
    <w:p>
      <w:r>
        <w:rPr>
          <w:b/>
        </w:rPr>
        <w:t xml:space="preserve">Tulos</w:t>
      </w:r>
    </w:p>
    <w:p>
      <w:r>
        <w:t xml:space="preserve">Kuinka monta prosenttia Puolan väestöstä oli protestantteja vuonna 1901?</w:t>
      </w:r>
    </w:p>
    <w:p>
      <w:r>
        <w:rPr>
          <w:b/>
        </w:rPr>
        <w:t xml:space="preserve">Esimerkki 2.1504</w:t>
      </w:r>
    </w:p>
    <w:p>
      <w:r>
        <w:t xml:space="preserve">Mitä paleontologit uh kuka on nykyinen toimitusjohtaja ja puheenjohtajat Goldman Sachs?</w:t>
      </w:r>
    </w:p>
    <w:p>
      <w:r>
        <w:rPr>
          <w:b/>
        </w:rPr>
        <w:t xml:space="preserve">Tulos</w:t>
      </w:r>
    </w:p>
    <w:p>
      <w:r>
        <w:t xml:space="preserve">Kuka on Goldman Sachsin nykyinen toimitusjohtaja ja puheenjohtaja?</w:t>
      </w:r>
    </w:p>
    <w:p>
      <w:r>
        <w:rPr>
          <w:b/>
        </w:rPr>
        <w:t xml:space="preserve">Esimerkki 2.1505</w:t>
      </w:r>
    </w:p>
    <w:p>
      <w:r>
        <w:t xml:space="preserve">Mistä vuodesta lähtien rakennus er uh yliopisto tarjoaa tohtorin tutkinnon musiikin sävellyksen?</w:t>
      </w:r>
    </w:p>
    <w:p>
      <w:r>
        <w:rPr>
          <w:b/>
        </w:rPr>
        <w:t xml:space="preserve">Tulos</w:t>
      </w:r>
    </w:p>
    <w:p>
      <w:r>
        <w:t xml:space="preserve">Mistä vuodesta lähtien yliopisto tarjosi tohtorin tutkinnon musiikin sävellyksen alalla?</w:t>
      </w:r>
    </w:p>
    <w:p>
      <w:r>
        <w:rPr>
          <w:b/>
        </w:rPr>
        <w:t xml:space="preserve">Esimerkki 2.1506</w:t>
      </w:r>
    </w:p>
    <w:p>
      <w:r>
        <w:t xml:space="preserve">Onko Lake Constance ei odota Mikä on toinen nimi Lake Constance?</w:t>
      </w:r>
    </w:p>
    <w:p>
      <w:r>
        <w:rPr>
          <w:b/>
        </w:rPr>
        <w:t xml:space="preserve">Tulos</w:t>
      </w:r>
    </w:p>
    <w:p>
      <w:r>
        <w:t xml:space="preserve">Mikä on toinen nimi Bodenjärvelle?</w:t>
      </w:r>
    </w:p>
    <w:p>
      <w:r>
        <w:rPr>
          <w:b/>
        </w:rPr>
        <w:t xml:space="preserve">Esimerkki 2.1507</w:t>
      </w:r>
    </w:p>
    <w:p>
      <w:r>
        <w:t xml:space="preserve">Mikä geeni muuntaa D-vitamiinin oh ei kalsitriolia kalsidioliksi?</w:t>
      </w:r>
    </w:p>
    <w:p>
      <w:r>
        <w:rPr>
          <w:b/>
        </w:rPr>
        <w:t xml:space="preserve">Tulos</w:t>
      </w:r>
    </w:p>
    <w:p>
      <w:r>
        <w:t xml:space="preserve">Mikä geeni muuntaa kalsitriolia kalsidioliksi?</w:t>
      </w:r>
    </w:p>
    <w:p>
      <w:r>
        <w:rPr>
          <w:b/>
        </w:rPr>
        <w:t xml:space="preserve">Esimerkki 2.1508</w:t>
      </w:r>
    </w:p>
    <w:p>
      <w:r>
        <w:t xml:space="preserve">Mikä kaupunki umm tarkoitan rive liittyy Reiniin Duisburgissa?</w:t>
      </w:r>
    </w:p>
    <w:p>
      <w:r>
        <w:rPr>
          <w:b/>
        </w:rPr>
        <w:t xml:space="preserve">Tulos</w:t>
      </w:r>
    </w:p>
    <w:p>
      <w:r>
        <w:t xml:space="preserve">Mikä rive yhdistää Reinin Duisburgissa? </w:t>
      </w:r>
    </w:p>
    <w:p>
      <w:r>
        <w:rPr>
          <w:b/>
        </w:rPr>
        <w:t xml:space="preserve">Esimerkki 2.1509</w:t>
      </w:r>
    </w:p>
    <w:p>
      <w:r>
        <w:t xml:space="preserve">Progressiivisessa järjestelmässä oh tarkoitan veroa, mikä kasvaa, kun veropohjan määrä pienenee?</w:t>
      </w:r>
    </w:p>
    <w:p>
      <w:r>
        <w:rPr>
          <w:b/>
        </w:rPr>
        <w:t xml:space="preserve">Tulos</w:t>
      </w:r>
    </w:p>
    <w:p>
      <w:r>
        <w:t xml:space="preserve">Progressiivisessa verossa mikä kasvaa, kun veropohjan määrä pienenee?</w:t>
      </w:r>
    </w:p>
    <w:p>
      <w:r>
        <w:rPr>
          <w:b/>
        </w:rPr>
        <w:t xml:space="preserve">Esimerkki 2.1510</w:t>
      </w:r>
    </w:p>
    <w:p>
      <w:r>
        <w:t xml:space="preserve">Mikä on taipumus er kun on monia työntekijöitä kilpailevat monia työpaikkoja sen katsotaan mitä?</w:t>
      </w:r>
    </w:p>
    <w:p>
      <w:r>
        <w:rPr>
          <w:b/>
        </w:rPr>
        <w:t xml:space="preserve">Tulos</w:t>
      </w:r>
    </w:p>
    <w:p>
      <w:r>
        <w:t xml:space="preserve">Kun monet työntekijät kilpailevat monista työpaikoista, sitä pidetään mitä?</w:t>
      </w:r>
    </w:p>
    <w:p>
      <w:r>
        <w:rPr>
          <w:b/>
        </w:rPr>
        <w:t xml:space="preserve">Esimerkki 2.1511</w:t>
      </w:r>
    </w:p>
    <w:p>
      <w:r>
        <w:t xml:space="preserve">Mitä cilia tarkoittaa kreikaksi no ctenophore?</w:t>
      </w:r>
    </w:p>
    <w:p>
      <w:r>
        <w:rPr>
          <w:b/>
        </w:rPr>
        <w:t xml:space="preserve">Tulos</w:t>
      </w:r>
    </w:p>
    <w:p>
      <w:r>
        <w:t xml:space="preserve">Mitä ctenophore tarkoittaa kreikaksi?</w:t>
      </w:r>
    </w:p>
    <w:p>
      <w:r>
        <w:rPr>
          <w:b/>
        </w:rPr>
        <w:t xml:space="preserve">Esimerkki 2.1512</w:t>
      </w:r>
    </w:p>
    <w:p>
      <w:r>
        <w:t xml:space="preserve">Minkälaiset kallioyksiköt tai ei tehdä, että tyyppiset kaltevuudet muodostuvat murtumien ja muiden muodonmuutosprosessien kautta?</w:t>
      </w:r>
    </w:p>
    <w:p>
      <w:r>
        <w:rPr>
          <w:b/>
        </w:rPr>
        <w:t xml:space="preserve">Tulos</w:t>
      </w:r>
    </w:p>
    <w:p>
      <w:r>
        <w:t xml:space="preserve">Minkä tyyppisiä gradientteja muodostuu ruhjeista ja muista deformaatioprosesseista?</w:t>
      </w:r>
    </w:p>
    <w:p>
      <w:r>
        <w:rPr>
          <w:b/>
        </w:rPr>
        <w:t xml:space="preserve">Esimerkki 2.1513</w:t>
      </w:r>
    </w:p>
    <w:p>
      <w:r>
        <w:t xml:space="preserve">Mitä käytetään taudinaiheuttajien puolustuksen voittamiseen tai pikemminkin sammuttamiseen?</w:t>
      </w:r>
    </w:p>
    <w:p>
      <w:r>
        <w:rPr>
          <w:b/>
        </w:rPr>
        <w:t xml:space="preserve">Tulos</w:t>
      </w:r>
    </w:p>
    <w:p>
      <w:r>
        <w:t xml:space="preserve">Mitä käytetään patogeenien puolustuksen sammuttamiseen?</w:t>
      </w:r>
    </w:p>
    <w:p>
      <w:r>
        <w:rPr>
          <w:b/>
        </w:rPr>
        <w:t xml:space="preserve">Esimerkki 2.1514</w:t>
      </w:r>
    </w:p>
    <w:p>
      <w:r>
        <w:t xml:space="preserve">Minkä prosenttiosuuden oh uh mikä oli Varsovan monipuolisin Puolassa?</w:t>
      </w:r>
    </w:p>
    <w:p>
      <w:r>
        <w:rPr>
          <w:b/>
        </w:rPr>
        <w:t xml:space="preserve">Tulos</w:t>
      </w:r>
    </w:p>
    <w:p>
      <w:r>
        <w:t xml:space="preserve">Mikä oli Varsovan monipuolisin Puolassa?</w:t>
      </w:r>
    </w:p>
    <w:p>
      <w:r>
        <w:rPr>
          <w:b/>
        </w:rPr>
        <w:t xml:space="preserve">Esimerkki 2.1515</w:t>
      </w:r>
    </w:p>
    <w:p>
      <w:r>
        <w:t xml:space="preserve">Fresno City College pohjoispuolella, missä tarkoitan, että se sijaitsee minkä kahden kadun varrella?</w:t>
      </w:r>
    </w:p>
    <w:p>
      <w:r>
        <w:rPr>
          <w:b/>
        </w:rPr>
        <w:t xml:space="preserve">Tulos</w:t>
      </w:r>
    </w:p>
    <w:p>
      <w:r>
        <w:t xml:space="preserve">Fresno City College sijaitsee minkä kahden kadun varrella?</w:t>
      </w:r>
    </w:p>
    <w:p>
      <w:r>
        <w:rPr>
          <w:b/>
        </w:rPr>
        <w:t xml:space="preserve">Esimerkki 2.1516</w:t>
      </w:r>
    </w:p>
    <w:p>
      <w:r>
        <w:t xml:space="preserve">Milloin Charles Darwin syntyi, anteeksi, sen pitäisi olla Sir Charles?</w:t>
      </w:r>
    </w:p>
    <w:p>
      <w:r>
        <w:rPr>
          <w:b/>
        </w:rPr>
        <w:t xml:space="preserve">Tulos</w:t>
      </w:r>
    </w:p>
    <w:p>
      <w:r>
        <w:t xml:space="preserve">Milloin Sir Charles Lyell syntyi?</w:t>
      </w:r>
    </w:p>
    <w:p>
      <w:r>
        <w:rPr>
          <w:b/>
        </w:rPr>
        <w:t xml:space="preserve">Esimerkki 2.1517</w:t>
      </w:r>
    </w:p>
    <w:p>
      <w:r>
        <w:t xml:space="preserve">Mitä ei oikeastaan mitä menetelmää käytetään äänten laskemiseen äänestyslippujen toisessa äänestyksessä?</w:t>
      </w:r>
    </w:p>
    <w:p>
      <w:r>
        <w:rPr>
          <w:b/>
        </w:rPr>
        <w:t xml:space="preserve">Tulos</w:t>
      </w:r>
    </w:p>
    <w:p>
      <w:r>
        <w:t xml:space="preserve">Mitä menetelmää käytetään äänten laskemiseen toisessa äänestyksessä?</w:t>
      </w:r>
    </w:p>
    <w:p>
      <w:r>
        <w:rPr>
          <w:b/>
        </w:rPr>
        <w:t xml:space="preserve">Esimerkki 2.1518</w:t>
      </w:r>
    </w:p>
    <w:p>
      <w:r>
        <w:t xml:space="preserve">Mitä sellaista BankAmericardin avulla kauppiaat, ei asiakkaat, voivat tehdä, mitä he eivät voineet tehdä aiemmilla rahoitusvälineillä?</w:t>
      </w:r>
    </w:p>
    <w:p>
      <w:r>
        <w:rPr>
          <w:b/>
        </w:rPr>
        <w:t xml:space="preserve">Tulos</w:t>
      </w:r>
    </w:p>
    <w:p>
      <w:r>
        <w:t xml:space="preserve">Mitä sellaista BankAmericard antoi asiakkaille mahdollisuuden tehdä, mitä he eivät voineet tehdä aiemmilla rahoitusvälineillä?</w:t>
      </w:r>
    </w:p>
    <w:p>
      <w:r>
        <w:rPr>
          <w:b/>
        </w:rPr>
        <w:t xml:space="preserve">Esimerkki 2.1519</w:t>
      </w:r>
    </w:p>
    <w:p>
      <w:r>
        <w:t xml:space="preserve">Kyvykkyyksiä koskevassa lähestymistavassa uusliberalismi ei valitettavasti kasva ja tuloja pidetään keinona päämäärän saavuttamiseksi eikä mitä?</w:t>
      </w:r>
    </w:p>
    <w:p>
      <w:r>
        <w:rPr>
          <w:b/>
        </w:rPr>
        <w:t xml:space="preserve">Tulos</w:t>
      </w:r>
    </w:p>
    <w:p>
      <w:r>
        <w:t xml:space="preserve">Kyvykkyyksiin perustuvassa lähestymistavassa kasvua ja tuloja pidetään pikemminkin keinona päämäärän saavuttamiseksi kuin mitä?</w:t>
      </w:r>
    </w:p>
    <w:p>
      <w:r>
        <w:rPr>
          <w:b/>
        </w:rPr>
        <w:t xml:space="preserve">Esimerkki 2.1520</w:t>
      </w:r>
    </w:p>
    <w:p>
      <w:r>
        <w:t xml:space="preserve">Syyskuussa 1760, um joka omisti ei anteeksi, joka neuvotteli sodan Montrealista?</w:t>
      </w:r>
    </w:p>
    <w:p>
      <w:r>
        <w:rPr>
          <w:b/>
        </w:rPr>
        <w:t xml:space="preserve">Tulos</w:t>
      </w:r>
    </w:p>
    <w:p>
      <w:r>
        <w:t xml:space="preserve">Kuka neuvotteli sodan Montrealista syyskuussa 1760?</w:t>
      </w:r>
    </w:p>
    <w:p>
      <w:r>
        <w:rPr>
          <w:b/>
        </w:rPr>
        <w:t xml:space="preserve">Esimerkki 2.1521</w:t>
      </w:r>
    </w:p>
    <w:p>
      <w:r>
        <w:t xml:space="preserve">Milloin ja kuinka monta päivää Varsovan kansannousu kesti?</w:t>
      </w:r>
    </w:p>
    <w:p>
      <w:r>
        <w:rPr>
          <w:b/>
        </w:rPr>
        <w:t xml:space="preserve">Tulos</w:t>
      </w:r>
    </w:p>
    <w:p>
      <w:r>
        <w:t xml:space="preserve">Kuinka monta päivää Varsovan kansannousu kesti?</w:t>
      </w:r>
    </w:p>
    <w:p>
      <w:r>
        <w:rPr>
          <w:b/>
        </w:rPr>
        <w:t xml:space="preserve">Esimerkki 2.1522</w:t>
      </w:r>
    </w:p>
    <w:p>
      <w:r>
        <w:t xml:space="preserve">Missä Marin suunnitteli tai siis rakensi ensimmäisen linnakkeensa?</w:t>
      </w:r>
    </w:p>
    <w:p>
      <w:r>
        <w:rPr>
          <w:b/>
        </w:rPr>
        <w:t xml:space="preserve">Tulos</w:t>
      </w:r>
    </w:p>
    <w:p>
      <w:r>
        <w:t xml:space="preserve">Mihin Marin rakensi ensimmäisen linnoituksen?</w:t>
      </w:r>
    </w:p>
    <w:p>
      <w:r>
        <w:rPr>
          <w:b/>
        </w:rPr>
        <w:t xml:space="preserve">Esimerkki 2.1523</w:t>
      </w:r>
    </w:p>
    <w:p>
      <w:r>
        <w:t xml:space="preserve">Miten suurin osa propulsio ei ripsien liikkuessaan veden läpi?</w:t>
      </w:r>
    </w:p>
    <w:p>
      <w:r>
        <w:rPr>
          <w:b/>
        </w:rPr>
        <w:t xml:space="preserve">Tulos</w:t>
      </w:r>
    </w:p>
    <w:p>
      <w:r>
        <w:t xml:space="preserve">Millaisia ovat useimmat värekarvat liikkuessaan veden läpi?</w:t>
      </w:r>
    </w:p>
    <w:p>
      <w:r>
        <w:rPr>
          <w:b/>
        </w:rPr>
        <w:t xml:space="preserve">Esimerkki 2.1524</w:t>
      </w:r>
    </w:p>
    <w:p>
      <w:r>
        <w:t xml:space="preserve">Mitä yliopistoa pidettiin varakkaiden välineenä vuonna 1953, tarkoitan vuonna 1945?</w:t>
      </w:r>
    </w:p>
    <w:p>
      <w:r>
        <w:rPr>
          <w:b/>
        </w:rPr>
        <w:t xml:space="preserve">Tulos</w:t>
      </w:r>
    </w:p>
    <w:p>
      <w:r>
        <w:t xml:space="preserve">Mitä yliopisto oli vuonna 1945 varakkaiden keino opiskella?</w:t>
      </w:r>
    </w:p>
    <w:p>
      <w:r>
        <w:rPr>
          <w:b/>
        </w:rPr>
        <w:t xml:space="preserve">Esimerkki 2.1525</w:t>
      </w:r>
    </w:p>
    <w:p>
      <w:r>
        <w:t xml:space="preserve">Mikä video tai vielä parempi kuka on palkittu valokuvaaja ja kirjailija?</w:t>
      </w:r>
    </w:p>
    <w:p>
      <w:r>
        <w:rPr>
          <w:b/>
        </w:rPr>
        <w:t xml:space="preserve">Tulos</w:t>
      </w:r>
    </w:p>
    <w:p>
      <w:r>
        <w:t xml:space="preserve">Kuka on palkittu valokuvaaja ja kirjailija?</w:t>
      </w:r>
    </w:p>
    <w:p>
      <w:r>
        <w:rPr>
          <w:b/>
        </w:rPr>
        <w:t xml:space="preserve">Esimerkki 2.1526</w:t>
      </w:r>
    </w:p>
    <w:p>
      <w:r>
        <w:t xml:space="preserve">Miksi saaristoissa on vähemmän vaalipiirejä, ei äänestäjiä?</w:t>
      </w:r>
    </w:p>
    <w:p>
      <w:r>
        <w:rPr>
          <w:b/>
        </w:rPr>
        <w:t xml:space="preserve">Tulos</w:t>
      </w:r>
    </w:p>
    <w:p>
      <w:r>
        <w:t xml:space="preserve">Miksi saaristoissa on vähemmän äänestäjiä?</w:t>
      </w:r>
    </w:p>
    <w:p>
      <w:r>
        <w:rPr>
          <w:b/>
        </w:rPr>
        <w:t xml:space="preserve">Esimerkki 2.1527</w:t>
      </w:r>
    </w:p>
    <w:p>
      <w:r>
        <w:t xml:space="preserve">Kuinka kaukana ne on hmm kuinka kaukana toisistaan ovat jotkut naapuruston piirteet?</w:t>
      </w:r>
    </w:p>
    <w:p>
      <w:r>
        <w:rPr>
          <w:b/>
        </w:rPr>
        <w:t xml:space="preserve">Tulos</w:t>
      </w:r>
    </w:p>
    <w:p>
      <w:r>
        <w:t xml:space="preserve">Kuinka kaukana toisistaan jotkut naapuruston piirteet ovat?</w:t>
      </w:r>
    </w:p>
    <w:p>
      <w:r>
        <w:rPr>
          <w:b/>
        </w:rPr>
        <w:t xml:space="preserve">Esimerkki 2.1528</w:t>
      </w:r>
    </w:p>
    <w:p>
      <w:r>
        <w:t xml:space="preserve">Millaiset mittaukset kuvaavat kiihtyvyyden voiman ja massan suhteellisuutta, jotka määrittelevät kiihtyvyyden?</w:t>
      </w:r>
    </w:p>
    <w:p>
      <w:r>
        <w:rPr>
          <w:b/>
        </w:rPr>
        <w:t xml:space="preserve">Tulos</w:t>
      </w:r>
    </w:p>
    <w:p>
      <w:r>
        <w:t xml:space="preserve">Millaisilla mittauksilla kiihtyvyydet määritellään?</w:t>
      </w:r>
    </w:p>
    <w:p>
      <w:r>
        <w:rPr>
          <w:b/>
        </w:rPr>
        <w:t xml:space="preserve">Esimerkki 2.1529</w:t>
      </w:r>
    </w:p>
    <w:p>
      <w:r>
        <w:t xml:space="preserve">Kuinka suuren osan Varsovan, odota, ei, tarkoitan Puolan kansantulosta Srodmiescie tuottaa?</w:t>
      </w:r>
    </w:p>
    <w:p>
      <w:r>
        <w:rPr>
          <w:b/>
        </w:rPr>
        <w:t xml:space="preserve">Tulos</w:t>
      </w:r>
    </w:p>
    <w:p>
      <w:r>
        <w:t xml:space="preserve">Kuinka suuren osan Puolan kansantulosta Srodmiescie tuottaa?</w:t>
      </w:r>
    </w:p>
    <w:p>
      <w:r>
        <w:rPr>
          <w:b/>
        </w:rPr>
        <w:t xml:space="preserve">Esimerkki 2.1530</w:t>
      </w:r>
    </w:p>
    <w:p>
      <w:r>
        <w:t xml:space="preserve">Mikä byrokratia innoitti Kublain hallituksen ei dynastioita japanilaisittain muistuttavia elementtejä?</w:t>
      </w:r>
    </w:p>
    <w:p>
      <w:r>
        <w:rPr>
          <w:b/>
        </w:rPr>
        <w:t xml:space="preserve">Tulos</w:t>
      </w:r>
    </w:p>
    <w:p>
      <w:r>
        <w:t xml:space="preserve">Mitkä dynastiat innoittivat Kublain hallituksen japanilaishenkisiä elementtejä?</w:t>
      </w:r>
    </w:p>
    <w:p>
      <w:r>
        <w:rPr>
          <w:b/>
        </w:rPr>
        <w:t xml:space="preserve">Esimerkki 2.1531</w:t>
      </w:r>
    </w:p>
    <w:p>
      <w:r>
        <w:t xml:space="preserve">Mikä on eräänlainen vetovoima raapia, että mitä on neljäsosa Unescon täynnä?</w:t>
      </w:r>
    </w:p>
    <w:p>
      <w:r>
        <w:rPr>
          <w:b/>
        </w:rPr>
        <w:t xml:space="preserve">Tulos</w:t>
      </w:r>
    </w:p>
    <w:p>
      <w:r>
        <w:t xml:space="preserve">Mitä neljäsosa Unescon alueesta on täynnä?</w:t>
      </w:r>
    </w:p>
    <w:p>
      <w:r>
        <w:rPr>
          <w:b/>
        </w:rPr>
        <w:t xml:space="preserve">Esimerkki 2.1532</w:t>
      </w:r>
    </w:p>
    <w:p>
      <w:r>
        <w:t xml:space="preserve">Hidastuvuus voi olla suoraan verrannollinen ei kuvattu mitä kautta?</w:t>
      </w:r>
    </w:p>
    <w:p>
      <w:r>
        <w:rPr>
          <w:b/>
        </w:rPr>
        <w:t xml:space="preserve">Tulos</w:t>
      </w:r>
    </w:p>
    <w:p>
      <w:r>
        <w:t xml:space="preserve">Hidastuminen voidaan kuvata millä?</w:t>
      </w:r>
    </w:p>
    <w:p>
      <w:r>
        <w:rPr>
          <w:b/>
        </w:rPr>
        <w:t xml:space="preserve">Esimerkki 2.1533</w:t>
      </w:r>
    </w:p>
    <w:p>
      <w:r>
        <w:t xml:space="preserve">Mitä geokronologit tekevät analysoidessaan kiviä tai fossiileja kairausydämistä?</w:t>
      </w:r>
    </w:p>
    <w:p>
      <w:r>
        <w:rPr>
          <w:b/>
        </w:rPr>
        <w:t xml:space="preserve">Tulos</w:t>
      </w:r>
    </w:p>
    <w:p>
      <w:r>
        <w:t xml:space="preserve">Mitä geokronologit analysoivat porausydänten fossiileista?</w:t>
      </w:r>
    </w:p>
    <w:p>
      <w:r>
        <w:rPr>
          <w:b/>
        </w:rPr>
        <w:t xml:space="preserve">Esimerkki 2.1534</w:t>
      </w:r>
    </w:p>
    <w:p>
      <w:r>
        <w:t xml:space="preserve">Minkä ajanjakson seitsemänvuotinen sota kattaa tai pikemminkin minkä ajanjakson se ei kata?</w:t>
      </w:r>
    </w:p>
    <w:p>
      <w:r>
        <w:rPr>
          <w:b/>
        </w:rPr>
        <w:t xml:space="preserve">Tulos</w:t>
      </w:r>
    </w:p>
    <w:p>
      <w:r>
        <w:t xml:space="preserve">Minkä ajanjakson seitsemänvuotinen sota ei kata?</w:t>
      </w:r>
    </w:p>
    <w:p>
      <w:r>
        <w:rPr>
          <w:b/>
        </w:rPr>
        <w:t xml:space="preserve">Esimerkki 2.1535</w:t>
      </w:r>
    </w:p>
    <w:p>
      <w:r>
        <w:t xml:space="preserve">Mitä olisi tai uh mitä voi sympaattinen valamiehistön tapauksissa siviili tottelemattomien?</w:t>
      </w:r>
    </w:p>
    <w:p>
      <w:r>
        <w:rPr>
          <w:b/>
        </w:rPr>
        <w:t xml:space="preserve">Tulos</w:t>
      </w:r>
    </w:p>
    <w:p>
      <w:r>
        <w:t xml:space="preserve">Mitä sympaattiset valamiehet voivat tehdä tapauksissa, joissa on kansalaistottelemattomia?</w:t>
      </w:r>
    </w:p>
    <w:p>
      <w:r>
        <w:rPr>
          <w:b/>
        </w:rPr>
        <w:t xml:space="preserve">Esimerkki 2.1536</w:t>
      </w:r>
    </w:p>
    <w:p>
      <w:r>
        <w:t xml:space="preserve">Minkälaisia standardeja kehitettiin ei pöytäkirjoja?</w:t>
      </w:r>
    </w:p>
    <w:p>
      <w:r>
        <w:rPr>
          <w:b/>
        </w:rPr>
        <w:t xml:space="preserve">Tulos</w:t>
      </w:r>
    </w:p>
    <w:p>
      <w:r>
        <w:t xml:space="preserve">Millaisia protokollia on kehitetty? </w:t>
      </w:r>
    </w:p>
    <w:p>
      <w:r>
        <w:rPr>
          <w:b/>
        </w:rPr>
        <w:t xml:space="preserve">Esimerkki 2.1537</w:t>
      </w:r>
    </w:p>
    <w:p>
      <w:r>
        <w:t xml:space="preserve">Mikä on Varsovan ja Veikselin välinen akseli, joka jakaa sen kahteen osaan?</w:t>
      </w:r>
    </w:p>
    <w:p>
      <w:r>
        <w:rPr>
          <w:b/>
        </w:rPr>
        <w:t xml:space="preserve">Tulos</w:t>
      </w:r>
    </w:p>
    <w:p>
      <w:r>
        <w:t xml:space="preserve">Mikä on Veikselin akseli, joka jakaa sen kahteen osaan?</w:t>
      </w:r>
    </w:p>
    <w:p>
      <w:r>
        <w:rPr>
          <w:b/>
        </w:rPr>
        <w:t xml:space="preserve">Esimerkki 2.1538</w:t>
      </w:r>
    </w:p>
    <w:p>
      <w:r>
        <w:t xml:space="preserve">Kuinka monta museota, oops, huonetta Katynin historiallisessa museossa on?</w:t>
      </w:r>
    </w:p>
    <w:p>
      <w:r>
        <w:rPr>
          <w:b/>
        </w:rPr>
        <w:t xml:space="preserve">Tulos</w:t>
      </w:r>
    </w:p>
    <w:p>
      <w:r>
        <w:t xml:space="preserve">Kuinka monta huonetta Katynin historiallisessa museossa on?</w:t>
      </w:r>
    </w:p>
    <w:p>
      <w:r>
        <w:rPr>
          <w:b/>
        </w:rPr>
        <w:t xml:space="preserve">Esimerkki 2.1539</w:t>
      </w:r>
    </w:p>
    <w:p>
      <w:r>
        <w:t xml:space="preserve">Ovatko useimmat ctenophorat, uh, mitä yhteistä on Bathyctena chunilla, Euplokamis stationisilla ja Eurhamphaea vexilligeralla?</w:t>
      </w:r>
    </w:p>
    <w:p>
      <w:r>
        <w:rPr>
          <w:b/>
        </w:rPr>
        <w:t xml:space="preserve">Tulos</w:t>
      </w:r>
    </w:p>
    <w:p>
      <w:r>
        <w:t xml:space="preserve">Mitä yhteistä on Bathyctena chunilla, Euplokamis stationisilla ja Eurhamphaea vexilligeralla?</w:t>
      </w:r>
    </w:p>
    <w:p>
      <w:r>
        <w:rPr>
          <w:b/>
        </w:rPr>
        <w:t xml:space="preserve">Esimerkki 2.1540</w:t>
      </w:r>
    </w:p>
    <w:p>
      <w:r>
        <w:t xml:space="preserve">Mikä on Jacksonvillen väestö, ei, odottakaa, mikä oli Jacksonvillen valkoinen väestö vuonna 2010?</w:t>
      </w:r>
    </w:p>
    <w:p>
      <w:r>
        <w:rPr>
          <w:b/>
        </w:rPr>
        <w:t xml:space="preserve">Tulos</w:t>
      </w:r>
    </w:p>
    <w:p>
      <w:r>
        <w:t xml:space="preserve">Mikä oli Jacksonvillen valkoinen väestö vuonna 2010?</w:t>
      </w:r>
    </w:p>
    <w:p>
      <w:r>
        <w:rPr>
          <w:b/>
        </w:rPr>
        <w:t xml:space="preserve">Esimerkki 2.1541</w:t>
      </w:r>
    </w:p>
    <w:p>
      <w:r>
        <w:t xml:space="preserve">Minkä ajanjakson 1/p saa Fermatin lauseen mukaan aina, jos p on alkuluku, joka ei ole 2 tai 5. Ei odota, kerro vastaus Glugan lauseen perusteella.</w:t>
      </w:r>
    </w:p>
    <w:p>
      <w:r>
        <w:rPr>
          <w:b/>
        </w:rPr>
        <w:t xml:space="preserve">Tulos</w:t>
      </w:r>
    </w:p>
    <w:p>
      <w:r>
        <w:t xml:space="preserve">Mikä jakso on Glugan lauseen mukaan 1/p:llä aina, jos p on alkuluku, joka ei ole 2 tai 5?</w:t>
      </w:r>
    </w:p>
    <w:p>
      <w:r>
        <w:rPr>
          <w:b/>
        </w:rPr>
        <w:t xml:space="preserve">Esimerkki 2.1542</w:t>
      </w:r>
    </w:p>
    <w:p>
      <w:r>
        <w:t xml:space="preserve">Miten tai kai mitä 4 myynti- ja palvelukeskusta pidetään?</w:t>
      </w:r>
    </w:p>
    <w:p>
      <w:r>
        <w:rPr>
          <w:b/>
        </w:rPr>
        <w:t xml:space="preserve">Tulos</w:t>
      </w:r>
    </w:p>
    <w:p>
      <w:r>
        <w:t xml:space="preserve">Neljää myynti- ja palvelukeskusta pidetään </w:t>
      </w:r>
    </w:p>
    <w:p>
      <w:r>
        <w:rPr>
          <w:b/>
        </w:rPr>
        <w:t xml:space="preserve">Esimerkki 2.1543</w:t>
      </w:r>
    </w:p>
    <w:p>
      <w:r>
        <w:t xml:space="preserve">Mikä oli Niagaran linnakkeessa saavutetun voiton merkitys briteille, ei ei, ei, ei, ei, ei, ei, ei, ei, ei, ei, ei, ei, ei, ei, ei, ei, ei, ei, ei, ei.</w:t>
      </w:r>
    </w:p>
    <w:p>
      <w:r>
        <w:rPr>
          <w:b/>
        </w:rPr>
        <w:t xml:space="preserve">Tulos</w:t>
      </w:r>
    </w:p>
    <w:p>
      <w:r>
        <w:t xml:space="preserve">Mikä oli Forth Niagaran voiton merkityksettömyys briteille?</w:t>
      </w:r>
    </w:p>
    <w:p>
      <w:r>
        <w:rPr>
          <w:b/>
        </w:rPr>
        <w:t xml:space="preserve">Esimerkki 2.1544</w:t>
      </w:r>
    </w:p>
    <w:p>
      <w:r>
        <w:t xml:space="preserve">Milloin Itävalta, tai siis Englanti, lopetti virallisesti sodan Ranskaa vastaan?</w:t>
      </w:r>
    </w:p>
    <w:p>
      <w:r>
        <w:rPr>
          <w:b/>
        </w:rPr>
        <w:t xml:space="preserve">Tulos</w:t>
      </w:r>
    </w:p>
    <w:p>
      <w:r>
        <w:t xml:space="preserve">Milloin Englanti lopetti virallisesti sodan Ranskaa vastaan?</w:t>
      </w:r>
    </w:p>
    <w:p>
      <w:r>
        <w:rPr>
          <w:b/>
        </w:rPr>
        <w:t xml:space="preserve">Esimerkki 2.1545</w:t>
      </w:r>
    </w:p>
    <w:p>
      <w:r>
        <w:t xml:space="preserve">Mistä ja millä ajanjaksolla ruokintamekanismit syntyivät?</w:t>
      </w:r>
    </w:p>
    <w:p>
      <w:r>
        <w:rPr>
          <w:b/>
        </w:rPr>
        <w:t xml:space="preserve">Tulos</w:t>
      </w:r>
    </w:p>
    <w:p>
      <w:r>
        <w:t xml:space="preserve">Miltä ajanjaksolta ruokintamekanismit ovat peräisin?</w:t>
      </w:r>
    </w:p>
    <w:p>
      <w:r>
        <w:rPr>
          <w:b/>
        </w:rPr>
        <w:t xml:space="preserve">Esimerkki 2.1546</w:t>
      </w:r>
    </w:p>
    <w:p>
      <w:r>
        <w:t xml:space="preserve">Sanotaan, että kapinallisesti käyttäytyvien ihmisten sanotaan lisäävän yhteiskunnan määrää. Mitä sanotaan lisäävän yhteiskunnan määrää, kun ihmiset osallistuvat väkivallattomaan kansalaistottelemattomuuteen?</w:t>
      </w:r>
    </w:p>
    <w:p>
      <w:r>
        <w:rPr>
          <w:b/>
        </w:rPr>
        <w:t xml:space="preserve">Tulos</w:t>
      </w:r>
    </w:p>
    <w:p>
      <w:r>
        <w:t xml:space="preserve">Kansalaistottelemattomuuden, joka ei ole väkivaltaista, sanotaan lisäävän yhteiskunnassa mitä?</w:t>
      </w:r>
    </w:p>
    <w:p>
      <w:r>
        <w:rPr>
          <w:b/>
        </w:rPr>
        <w:t xml:space="preserve">Esimerkki 2.1547</w:t>
      </w:r>
    </w:p>
    <w:p>
      <w:r>
        <w:t xml:space="preserve">Kuinka monta miestä Trent tai ei tehnyt Duquensne lähetti tappamaan Saint-Pierren?</w:t>
      </w:r>
    </w:p>
    <w:p>
      <w:r>
        <w:rPr>
          <w:b/>
        </w:rPr>
        <w:t xml:space="preserve">Tulos</w:t>
      </w:r>
    </w:p>
    <w:p>
      <w:r>
        <w:t xml:space="preserve">Kuinka monta miestä Duquesne lähetti tappamaan Saint-Pierren ?</w:t>
      </w:r>
    </w:p>
    <w:p>
      <w:r>
        <w:rPr>
          <w:b/>
        </w:rPr>
        <w:t xml:space="preserve">Esimerkki 2.1548</w:t>
      </w:r>
    </w:p>
    <w:p>
      <w:r>
        <w:t xml:space="preserve">Mikä tai ei tee, että mikä eläin joskus ui Reinissä?</w:t>
      </w:r>
    </w:p>
    <w:p>
      <w:r>
        <w:rPr>
          <w:b/>
        </w:rPr>
        <w:t xml:space="preserve">Tulos</w:t>
      </w:r>
    </w:p>
    <w:p>
      <w:r>
        <w:t xml:space="preserve">Mikä eläin ui joskus Reinissä?</w:t>
      </w:r>
    </w:p>
    <w:p>
      <w:r>
        <w:rPr>
          <w:b/>
        </w:rPr>
        <w:t xml:space="preserve">Esimerkki 2.1549</w:t>
      </w:r>
    </w:p>
    <w:p>
      <w:r>
        <w:t xml:space="preserve">Milloin Burgess Shaleista löydettiin lisää oletettuja lajeja ei anteeksi, milloin ensimmäiset lonkerot muodostuivat ctenophorille?</w:t>
      </w:r>
    </w:p>
    <w:p>
      <w:r>
        <w:rPr>
          <w:b/>
        </w:rPr>
        <w:t xml:space="preserve">Tulos</w:t>
      </w:r>
    </w:p>
    <w:p>
      <w:r>
        <w:t xml:space="preserve">Milloin ensimmäiset lonkerot muodostuivat ctenoforiin?</w:t>
      </w:r>
    </w:p>
    <w:p>
      <w:r>
        <w:rPr>
          <w:b/>
        </w:rPr>
        <w:t xml:space="preserve">Esimerkki 2.1550</w:t>
      </w:r>
    </w:p>
    <w:p>
      <w:r>
        <w:t xml:space="preserve">Mitä Iqbalin Allahabadin puhe innoitti tai pikemminkin mitä se ei innoittanut?</w:t>
      </w:r>
    </w:p>
    <w:p>
      <w:r>
        <w:rPr>
          <w:b/>
        </w:rPr>
        <w:t xml:space="preserve">Tulos</w:t>
      </w:r>
    </w:p>
    <w:p>
      <w:r>
        <w:t xml:space="preserve"> Mitä Iqbalin Allahabadin puhe ei innoittanut?</w:t>
      </w:r>
    </w:p>
    <w:p>
      <w:r>
        <w:rPr>
          <w:b/>
        </w:rPr>
        <w:t xml:space="preserve">Esimerkki 2.1551</w:t>
      </w:r>
    </w:p>
    <w:p>
      <w:r>
        <w:t xml:space="preserve">Milloin ei no ei um ollut Ranskan ja intiaanien sota?</w:t>
      </w:r>
    </w:p>
    <w:p>
      <w:r>
        <w:rPr>
          <w:b/>
        </w:rPr>
        <w:t xml:space="preserve">Tulos</w:t>
      </w:r>
    </w:p>
    <w:p>
      <w:r>
        <w:t xml:space="preserve">Milloin ei ollut Ranskan ja intiaanien sota?</w:t>
      </w:r>
    </w:p>
    <w:p>
      <w:r>
        <w:rPr>
          <w:b/>
        </w:rPr>
        <w:t xml:space="preserve">Esimerkki 2.1552</w:t>
      </w:r>
    </w:p>
    <w:p>
      <w:r>
        <w:t xml:space="preserve">Miten tai ei tehdä sitä, että mikä Newtonin laeista kuvasi rotaatiovoiman inertiayhtälöä?</w:t>
      </w:r>
    </w:p>
    <w:p>
      <w:r>
        <w:rPr>
          <w:b/>
        </w:rPr>
        <w:t xml:space="preserve">Tulos</w:t>
      </w:r>
    </w:p>
    <w:p>
      <w:r>
        <w:t xml:space="preserve">Mikä Newtonin laeista kuvasi pyörimisinertiayhtälöä?</w:t>
      </w:r>
    </w:p>
    <w:p>
      <w:r>
        <w:rPr>
          <w:b/>
        </w:rPr>
        <w:t xml:space="preserve">Esimerkki 2.1553</w:t>
      </w:r>
    </w:p>
    <w:p>
      <w:r>
        <w:t xml:space="preserve">Miten yleiset kyselytunnit järjestetään ja minä päivänä?</w:t>
      </w:r>
    </w:p>
    <w:p>
      <w:r>
        <w:rPr>
          <w:b/>
        </w:rPr>
        <w:t xml:space="preserve">Tulos</w:t>
      </w:r>
    </w:p>
    <w:p>
      <w:r>
        <w:t xml:space="preserve">Minä päivänä pidetään yleinen kyselytunti?</w:t>
      </w:r>
    </w:p>
    <w:p>
      <w:r>
        <w:rPr>
          <w:b/>
        </w:rPr>
        <w:t xml:space="preserve">Esimerkki 2.1554</w:t>
      </w:r>
    </w:p>
    <w:p>
      <w:r>
        <w:t xml:space="preserve">Missä sarjassa Bob Gallion sorry kertoi, mitä Lupe Mayorga näytteli?</w:t>
      </w:r>
    </w:p>
    <w:p>
      <w:r>
        <w:rPr>
          <w:b/>
        </w:rPr>
        <w:t xml:space="preserve">Tulos</w:t>
      </w:r>
    </w:p>
    <w:p>
      <w:r>
        <w:t xml:space="preserve">Missä sarjassa Lupe Mayorga näytteli?</w:t>
      </w:r>
    </w:p>
    <w:p>
      <w:r>
        <w:rPr>
          <w:b/>
        </w:rPr>
        <w:t xml:space="preserve">Esimerkki 2.1555</w:t>
      </w:r>
    </w:p>
    <w:p>
      <w:r>
        <w:t xml:space="preserve">Kenen tavoitteet er uh Kioton pöytäkirja käsitteli mitä ehtymistä?</w:t>
      </w:r>
    </w:p>
    <w:p>
      <w:r>
        <w:rPr>
          <w:b/>
        </w:rPr>
        <w:t xml:space="preserve">Tulos</w:t>
      </w:r>
    </w:p>
    <w:p>
      <w:r>
        <w:t xml:space="preserve">Kioton pöytäkirja käsitteli mitä köyhtymistä?</w:t>
      </w:r>
    </w:p>
    <w:p>
      <w:r>
        <w:rPr>
          <w:b/>
        </w:rPr>
        <w:t xml:space="preserve">Esimerkki 2.1556</w:t>
      </w:r>
    </w:p>
    <w:p>
      <w:r>
        <w:t xml:space="preserve">Kuka kehitti saman teknologian kuin Baran no sorry, joka itsenäisesti loi erillisen järjestelmän vuonna 1965?</w:t>
      </w:r>
    </w:p>
    <w:p>
      <w:r>
        <w:rPr>
          <w:b/>
        </w:rPr>
        <w:t xml:space="preserve">Tulos</w:t>
      </w:r>
    </w:p>
    <w:p>
      <w:r>
        <w:t xml:space="preserve">Miten itsenäisesti luotiin erillinen järjestelmä vuonna 1965?</w:t>
      </w:r>
    </w:p>
    <w:p>
      <w:r>
        <w:rPr>
          <w:b/>
        </w:rPr>
        <w:t xml:space="preserve">Esimerkki 2.1557</w:t>
      </w:r>
    </w:p>
    <w:p>
      <w:r>
        <w:t xml:space="preserve">Mikä oli merkittävä aste tai odotuslähde vesien pilaantumiselle 1980-luvun alun jälkeen?</w:t>
      </w:r>
    </w:p>
    <w:p>
      <w:r>
        <w:rPr>
          <w:b/>
        </w:rPr>
        <w:t xml:space="preserve">Tulos</w:t>
      </w:r>
    </w:p>
    <w:p>
      <w:r>
        <w:t xml:space="preserve">Mikä oli merkittävä vesien pilaantumisen lähde 1980-luvun alun jälkeen?</w:t>
      </w:r>
    </w:p>
    <w:p>
      <w:r>
        <w:rPr>
          <w:b/>
        </w:rPr>
        <w:t xml:space="preserve">Esimerkki 2.1558</w:t>
      </w:r>
    </w:p>
    <w:p>
      <w:r>
        <w:t xml:space="preserve">Kuka erotti, ei montaa skalaariyhtälöä James Maxwellin muodostamaksi joukoksi?</w:t>
      </w:r>
    </w:p>
    <w:p>
      <w:r>
        <w:rPr>
          <w:b/>
        </w:rPr>
        <w:t xml:space="preserve">Tulos</w:t>
      </w:r>
    </w:p>
    <w:p>
      <w:r>
        <w:t xml:space="preserve">Kuinka monta skalaariyhtälöä James Maxwell muodosti sarjan?</w:t>
      </w:r>
    </w:p>
    <w:p>
      <w:r>
        <w:rPr>
          <w:b/>
        </w:rPr>
        <w:t xml:space="preserve">Esimerkki 2.1559</w:t>
      </w:r>
    </w:p>
    <w:p>
      <w:r>
        <w:t xml:space="preserve">Minkä suvun ei anteeksi molekyylifylogenian analyysi vahvisti, että cydippidit eivät ole mitä?</w:t>
      </w:r>
    </w:p>
    <w:p>
      <w:r>
        <w:rPr>
          <w:b/>
        </w:rPr>
        <w:t xml:space="preserve">Tulos</w:t>
      </w:r>
    </w:p>
    <w:p>
      <w:r>
        <w:t xml:space="preserve">Molekyylifylogenian analyysi vahvisti, että cydippidit eivät ole mitä?</w:t>
      </w:r>
    </w:p>
    <w:p>
      <w:r>
        <w:rPr>
          <w:b/>
        </w:rPr>
        <w:t xml:space="preserve">Esimerkki 2.1560</w:t>
      </w:r>
    </w:p>
    <w:p>
      <w:r>
        <w:t xml:space="preserve">Kuka loi universaalin gravitaatioteorian, ei anteeksi, kertokaa minulle, kuka osoitti, että sähkö- ja magneettivoimat yhdistyivät kahden johdonmukaisen teorian avulla?</w:t>
      </w:r>
    </w:p>
    <w:p>
      <w:r>
        <w:rPr>
          <w:b/>
        </w:rPr>
        <w:t xml:space="preserve">Tulos</w:t>
      </w:r>
    </w:p>
    <w:p>
      <w:r>
        <w:t xml:space="preserve">Kuka osoitti, että sähkö- ja magneettivoimat yhdistettiin kahden johdonmukaisen teorian avulla?</w:t>
      </w:r>
    </w:p>
    <w:p>
      <w:r>
        <w:rPr>
          <w:b/>
        </w:rPr>
        <w:t xml:space="preserve">Esimerkki 2.1561</w:t>
      </w:r>
    </w:p>
    <w:p>
      <w:r>
        <w:t xml:space="preserve">Mitä lisääntyneet hormonitasot aiheuttavat ikääntyvillä aikuisilla, ei sitä, vaan mikä tulee taitavammaksi tuottamaan D-vitamiinia, kun ihminen ikääntyy?</w:t>
      </w:r>
    </w:p>
    <w:p>
      <w:r>
        <w:rPr>
          <w:b/>
        </w:rPr>
        <w:t xml:space="preserve">Tulos</w:t>
      </w:r>
    </w:p>
    <w:p>
      <w:r>
        <w:t xml:space="preserve">Mikä tuottaa D-vitamiinia entistä paremmin ihmisen ikääntyessä?</w:t>
      </w:r>
    </w:p>
    <w:p>
      <w:r>
        <w:rPr>
          <w:b/>
        </w:rPr>
        <w:t xml:space="preserve">Esimerkki 2.1562</w:t>
      </w:r>
    </w:p>
    <w:p>
      <w:r>
        <w:t xml:space="preserve">Muut kuin T-solut, mitä muita symbioottisia suhteita ei muut immuunisolut ilmentävät CYP27B1?</w:t>
      </w:r>
    </w:p>
    <w:p>
      <w:r>
        <w:rPr>
          <w:b/>
        </w:rPr>
        <w:t xml:space="preserve">Tulos</w:t>
      </w:r>
    </w:p>
    <w:p>
      <w:r>
        <w:t xml:space="preserve">Mitkä muut immuunisolut kuin T-solut ilmentävät CYP27B1:tä?</w:t>
      </w:r>
    </w:p>
    <w:p>
      <w:r>
        <w:rPr>
          <w:b/>
        </w:rPr>
        <w:t xml:space="preserve">Esimerkki 2.1563</w:t>
      </w:r>
    </w:p>
    <w:p>
      <w:r>
        <w:t xml:space="preserve">Mikä on Diocles of Carystus, anteeksi Pedanius Dioscorides ja mistä sitä ei tunneta?</w:t>
      </w:r>
    </w:p>
    <w:p>
      <w:r>
        <w:rPr>
          <w:b/>
        </w:rPr>
        <w:t xml:space="preserve">Tulos</w:t>
      </w:r>
    </w:p>
    <w:p>
      <w:r>
        <w:t xml:space="preserve">Mistä Pedanius Dioscorides ei ole tunnettu?</w:t>
      </w:r>
    </w:p>
    <w:p>
      <w:r>
        <w:rPr>
          <w:b/>
        </w:rPr>
        <w:t xml:space="preserve">Esimerkki 2.1564</w:t>
      </w:r>
    </w:p>
    <w:p>
      <w:r>
        <w:t xml:space="preserve">Miten tai ei, mitä kotiin palaavilla ei-afganistanilaisilla veteraaneilla ei ollut arvovaltansa lisäksi?</w:t>
      </w:r>
    </w:p>
    <w:p>
      <w:r>
        <w:rPr>
          <w:b/>
        </w:rPr>
        <w:t xml:space="preserve">Tulos</w:t>
      </w:r>
    </w:p>
    <w:p>
      <w:r>
        <w:t xml:space="preserve">Mitä kotiin palaavilla ei-afganistanilaisilla veteraaneilla ei ollut arvovallan lisäksi?</w:t>
      </w:r>
    </w:p>
    <w:p>
      <w:r>
        <w:rPr>
          <w:b/>
        </w:rPr>
        <w:t xml:space="preserve">Esimerkki 2.1565</w:t>
      </w:r>
    </w:p>
    <w:p>
      <w:r>
        <w:t xml:space="preserve">Mikä on Alankomaissa sijaitsevan suistoalueen rajan nimi?</w:t>
      </w:r>
    </w:p>
    <w:p>
      <w:r>
        <w:rPr>
          <w:b/>
        </w:rPr>
        <w:t xml:space="preserve">Tulos</w:t>
      </w:r>
    </w:p>
    <w:p>
      <w:r>
        <w:t xml:space="preserve">Mikä on Alankomaiden suistoalueen nimi? </w:t>
      </w:r>
    </w:p>
    <w:p>
      <w:r>
        <w:rPr>
          <w:b/>
        </w:rPr>
        <w:t xml:space="preserve">Esimerkki 2.1566</w:t>
      </w:r>
    </w:p>
    <w:p>
      <w:r>
        <w:t xml:space="preserve">Kuka oli ja mikä kasvoi globaalissa mittakaavassa imperialismin seurauksena?</w:t>
      </w:r>
    </w:p>
    <w:p>
      <w:r>
        <w:rPr>
          <w:b/>
        </w:rPr>
        <w:t xml:space="preserve">Tulos</w:t>
      </w:r>
    </w:p>
    <w:p>
      <w:r>
        <w:t xml:space="preserve">Mikä kasvoi maailmanlaajuisesti imperialismin seurauksena?</w:t>
      </w:r>
    </w:p>
    <w:p>
      <w:r>
        <w:rPr>
          <w:b/>
        </w:rPr>
        <w:t xml:space="preserve">Esimerkki 2.1567</w:t>
      </w:r>
    </w:p>
    <w:p>
      <w:r>
        <w:t xml:space="preserve">Minkä muotoisia ovat uniikit, ei, kompleksiset Gaussin kokonaisluvut?</w:t>
      </w:r>
    </w:p>
    <w:p>
      <w:r>
        <w:rPr>
          <w:b/>
        </w:rPr>
        <w:t xml:space="preserve">Tulos</w:t>
      </w:r>
    </w:p>
    <w:p>
      <w:r>
        <w:t xml:space="preserve">Missä muodossa kompleksiset Gaussin kokonaisluvut ovat? </w:t>
      </w:r>
    </w:p>
    <w:p>
      <w:r>
        <w:rPr>
          <w:b/>
        </w:rPr>
        <w:t xml:space="preserve">Esimerkki 2.1568</w:t>
      </w:r>
    </w:p>
    <w:p>
      <w:r>
        <w:t xml:space="preserve">Minkä muotoisia ovat perustavanlaatuiset, siis kompleksiset rationaaliset alkuluvut?</w:t>
      </w:r>
    </w:p>
    <w:p>
      <w:r>
        <w:rPr>
          <w:b/>
        </w:rPr>
        <w:t xml:space="preserve">Tulos</w:t>
      </w:r>
    </w:p>
    <w:p>
      <w:r>
        <w:t xml:space="preserve">Minkä muotoisia ovat kompleksiset rationaaliset alkuluvut?</w:t>
      </w:r>
    </w:p>
    <w:p>
      <w:r>
        <w:rPr>
          <w:b/>
        </w:rPr>
        <w:t xml:space="preserve">Esimerkki 2.1569</w:t>
      </w:r>
    </w:p>
    <w:p>
      <w:r>
        <w:t xml:space="preserve">Ketkä tunnetaan parhaiten John B. Watsonin fossiilin paljastamisesta? Kertokaa minulle, kuka on sekä Valkoisen talon turvallisuussuunnittelun koordinaattori että antropologi?</w:t>
      </w:r>
    </w:p>
    <w:p>
      <w:r>
        <w:rPr>
          <w:b/>
        </w:rPr>
        <w:t xml:space="preserve">Tulos</w:t>
      </w:r>
    </w:p>
    <w:p>
      <w:r>
        <w:t xml:space="preserve">Kuka on Valkoisen talon turvallisuussuunnittelun koordinaattori ja myös antropologi?</w:t>
      </w:r>
    </w:p>
    <w:p>
      <w:r>
        <w:rPr>
          <w:b/>
        </w:rPr>
        <w:t xml:space="preserve">Esimerkki 2.1570</w:t>
      </w:r>
    </w:p>
    <w:p>
      <w:r>
        <w:t xml:space="preserve">Mitä Thoreau uskoi siitä, että hän puhui aktivistien kanssa, ei se oikeastaan ollut poliiseja?</w:t>
      </w:r>
    </w:p>
    <w:p>
      <w:r>
        <w:rPr>
          <w:b/>
        </w:rPr>
        <w:t xml:space="preserve">Tulos</w:t>
      </w:r>
    </w:p>
    <w:p>
      <w:r>
        <w:t xml:space="preserve">Mitä Thoreau uskoi poliiseille puhumisesta?</w:t>
      </w:r>
    </w:p>
    <w:p>
      <w:r>
        <w:rPr>
          <w:b/>
        </w:rPr>
        <w:t xml:space="preserve">Esimerkki 2.1571</w:t>
      </w:r>
    </w:p>
    <w:p>
      <w:r>
        <w:t xml:space="preserve">Kun suuri sen sijaan nimi yksi tapa Plowshares järjestö tilapäisesti sulkea GCSB Waihopai?</w:t>
      </w:r>
    </w:p>
    <w:p>
      <w:r>
        <w:rPr>
          <w:b/>
        </w:rPr>
        <w:t xml:space="preserve">Tulos</w:t>
      </w:r>
    </w:p>
    <w:p>
      <w:r>
        <w:t xml:space="preserve">Nimeä yksi tapa, jolla Plowshares-järjestö sulkee tilapäisesti GCSB Waihopain?</w:t>
      </w:r>
    </w:p>
    <w:p>
      <w:r>
        <w:rPr>
          <w:b/>
        </w:rPr>
        <w:t xml:space="preserve">Esimerkki 2.1572</w:t>
      </w:r>
    </w:p>
    <w:p>
      <w:r>
        <w:t xml:space="preserve">Mikä on yksi osa siitä, kuinka kauan oli selvää, miten NK-solut tunnistivat kasvaimia?</w:t>
      </w:r>
    </w:p>
    <w:p>
      <w:r>
        <w:rPr>
          <w:b/>
        </w:rPr>
        <w:t xml:space="preserve">Tulos</w:t>
      </w:r>
    </w:p>
    <w:p>
      <w:r>
        <w:t xml:space="preserve">Kuinka kauan oli selvää, miten NK-solut tunnistivat kasvaimet?</w:t>
      </w:r>
    </w:p>
    <w:p>
      <w:r>
        <w:rPr>
          <w:b/>
        </w:rPr>
        <w:t xml:space="preserve">Esimerkki 2.1573</w:t>
      </w:r>
    </w:p>
    <w:p>
      <w:r>
        <w:t xml:space="preserve">Mitä tai tehdä, että kuka äänesti Jacksonvillen liittämistä vastaan?</w:t>
      </w:r>
    </w:p>
    <w:p>
      <w:r>
        <w:rPr>
          <w:b/>
        </w:rPr>
        <w:t xml:space="preserve">Tulos</w:t>
      </w:r>
    </w:p>
    <w:p>
      <w:r>
        <w:t xml:space="preserve">Kuka äänesti Jacksonvillen liittämistä vastaan?</w:t>
      </w:r>
    </w:p>
    <w:p>
      <w:r>
        <w:rPr>
          <w:b/>
        </w:rPr>
        <w:t xml:space="preserve">Esimerkki 2.1574</w:t>
      </w:r>
    </w:p>
    <w:p>
      <w:r>
        <w:t xml:space="preserve">Missä Ludendorff ei ole Reinin silta?</w:t>
      </w:r>
    </w:p>
    <w:p>
      <w:r>
        <w:rPr>
          <w:b/>
        </w:rPr>
        <w:t xml:space="preserve">Tulos</w:t>
      </w:r>
    </w:p>
    <w:p>
      <w:r>
        <w:t xml:space="preserve">Missä on Reinin silta?</w:t>
      </w:r>
    </w:p>
    <w:p>
      <w:r>
        <w:rPr>
          <w:b/>
        </w:rPr>
        <w:t xml:space="preserve">Esimerkki 2.1575</w:t>
      </w:r>
    </w:p>
    <w:p>
      <w:r>
        <w:t xml:space="preserve">Kuinka monta Nobel-palkittua on koulun alumneista, ei kuinka monta Yhdysvaltain presidenttiä?</w:t>
      </w:r>
    </w:p>
    <w:p>
      <w:r>
        <w:rPr>
          <w:b/>
        </w:rPr>
        <w:t xml:space="preserve">Tulos</w:t>
      </w:r>
    </w:p>
    <w:p>
      <w:r>
        <w:t xml:space="preserve">Kuinka monta Yhdysvaltain presidenttiä on koulun alumneja?</w:t>
      </w:r>
    </w:p>
    <w:p>
      <w:r>
        <w:rPr>
          <w:b/>
        </w:rPr>
        <w:t xml:space="preserve">Esimerkki 2.1576</w:t>
      </w:r>
    </w:p>
    <w:p>
      <w:r>
        <w:t xml:space="preserve">Miten sukupuolten väliset palkkaerot oikeastaan, tarkoitan, kenelle sukupuolten väliset palkkaerot antavat etua?</w:t>
      </w:r>
    </w:p>
    <w:p>
      <w:r>
        <w:rPr>
          <w:b/>
        </w:rPr>
        <w:t xml:space="preserve">Tulos</w:t>
      </w:r>
    </w:p>
    <w:p>
      <w:r>
        <w:t xml:space="preserve">Kenelle sukupuolten väliset palkkaerot antavat etua?</w:t>
      </w:r>
    </w:p>
    <w:p>
      <w:r>
        <w:rPr>
          <w:b/>
        </w:rPr>
        <w:t xml:space="preserve">Esimerkki 2.1577</w:t>
      </w:r>
    </w:p>
    <w:p>
      <w:r>
        <w:t xml:space="preserve">Mitä tukea tai parempaa stipendiä ensisijaisille kursseille osallistuvat opiskelijat saavat?</w:t>
      </w:r>
    </w:p>
    <w:p>
      <w:r>
        <w:rPr>
          <w:b/>
        </w:rPr>
        <w:t xml:space="preserve">Tulos</w:t>
      </w:r>
    </w:p>
    <w:p>
      <w:r>
        <w:t xml:space="preserve">Mitä stipendiä ensisijaisille kursseille osallistuvat opiskelijat saavat?</w:t>
      </w:r>
    </w:p>
    <w:p>
      <w:r>
        <w:rPr>
          <w:b/>
        </w:rPr>
        <w:t xml:space="preserve">Esimerkki 2.1578</w:t>
      </w:r>
    </w:p>
    <w:p>
      <w:r>
        <w:t xml:space="preserve">Mitä tapahtui, kun hallitus ei sen sijaan julkiset lukiot saivat akkreditoinnin?</w:t>
      </w:r>
    </w:p>
    <w:p>
      <w:r>
        <w:rPr>
          <w:b/>
        </w:rPr>
        <w:t xml:space="preserve">Tulos</w:t>
      </w:r>
    </w:p>
    <w:p>
      <w:r>
        <w:t xml:space="preserve">Mitä tapahtui, kun julkiset lukiot saivat akkreditoinnin?</w:t>
      </w:r>
    </w:p>
    <w:p>
      <w:r>
        <w:rPr>
          <w:b/>
        </w:rPr>
        <w:t xml:space="preserve">Esimerkki 2.1579</w:t>
      </w:r>
    </w:p>
    <w:p>
      <w:r>
        <w:t xml:space="preserve">Mikä näyttelijä pikemminkin laulaja oli Hall of Famessa?</w:t>
      </w:r>
    </w:p>
    <w:p>
      <w:r>
        <w:rPr>
          <w:b/>
        </w:rPr>
        <w:t xml:space="preserve">Tulos</w:t>
      </w:r>
    </w:p>
    <w:p>
      <w:r>
        <w:t xml:space="preserve">Mikä laulaja oli Hall of Famessa?</w:t>
      </w:r>
    </w:p>
    <w:p>
      <w:r>
        <w:rPr>
          <w:b/>
        </w:rPr>
        <w:t xml:space="preserve">Esimerkki 2.1580</w:t>
      </w:r>
    </w:p>
    <w:p>
      <w:r>
        <w:t xml:space="preserve">Milloin Qutb hylättiin ja teloitettiin?</w:t>
      </w:r>
    </w:p>
    <w:p>
      <w:r>
        <w:rPr>
          <w:b/>
        </w:rPr>
        <w:t xml:space="preserve">Tulos</w:t>
      </w:r>
    </w:p>
    <w:p>
      <w:r>
        <w:t xml:space="preserve">Milloin Qutb teloitettiin?</w:t>
      </w:r>
    </w:p>
    <w:p>
      <w:r>
        <w:rPr>
          <w:b/>
        </w:rPr>
        <w:t xml:space="preserve">Esimerkki 2.1581</w:t>
      </w:r>
    </w:p>
    <w:p>
      <w:r>
        <w:t xml:space="preserve">Chicagon yliopiston kirjastojärjestelmässä on yhteensä ei on yhteensä kuinka monta kirjastoa?</w:t>
      </w:r>
    </w:p>
    <w:p>
      <w:r>
        <w:rPr>
          <w:b/>
        </w:rPr>
        <w:t xml:space="preserve">Tulos</w:t>
      </w:r>
    </w:p>
    <w:p>
      <w:r>
        <w:t xml:space="preserve">Kuinka monta kirjastoa Chicagon yliopiston kirjastojärjestelmässä on yhteensä?</w:t>
      </w:r>
    </w:p>
    <w:p>
      <w:r>
        <w:rPr>
          <w:b/>
        </w:rPr>
        <w:t xml:space="preserve">Esimerkki 2.1582</w:t>
      </w:r>
    </w:p>
    <w:p>
      <w:r>
        <w:t xml:space="preserve">Mitä Artur Oppman, anteeksi, ammu, Artur Triton antoi maailmalle?</w:t>
      </w:r>
    </w:p>
    <w:p>
      <w:r>
        <w:rPr>
          <w:b/>
        </w:rPr>
        <w:t xml:space="preserve">Tulos</w:t>
      </w:r>
    </w:p>
    <w:p>
      <w:r>
        <w:t xml:space="preserve">Mitä Artur Triton antoi maailmalle?</w:t>
      </w:r>
    </w:p>
    <w:p>
      <w:r>
        <w:rPr>
          <w:b/>
        </w:rPr>
        <w:t xml:space="preserve">Esimerkki 2.1583</w:t>
      </w:r>
    </w:p>
    <w:p>
      <w:r>
        <w:t xml:space="preserve">Mihin voivat tai mitä muistuttavat eturistiriitoja koskevat säännöt, jotka koskevat potilaita diagnosoivia lääkäreitä?</w:t>
      </w:r>
    </w:p>
    <w:p>
      <w:r>
        <w:rPr>
          <w:b/>
        </w:rPr>
        <w:t xml:space="preserve">Tulos</w:t>
      </w:r>
    </w:p>
    <w:p>
      <w:r>
        <w:t xml:space="preserve">Mitä eturistiriitoja koskevat säännöt, jotka koskevat potilaita diagnosoivia lääkäreitä, muistuttavat?</w:t>
      </w:r>
    </w:p>
    <w:p>
      <w:r>
        <w:rPr>
          <w:b/>
        </w:rPr>
        <w:t xml:space="preserve">Esimerkki 2.1584</w:t>
      </w:r>
    </w:p>
    <w:p>
      <w:r>
        <w:t xml:space="preserve">Milloin ei kuka kirjoitti juomaveden tislaamisesta merivedestä?</w:t>
      </w:r>
    </w:p>
    <w:p>
      <w:r>
        <w:rPr>
          <w:b/>
        </w:rPr>
        <w:t xml:space="preserve">Tulos</w:t>
      </w:r>
    </w:p>
    <w:p>
      <w:r>
        <w:t xml:space="preserve">Kuka kirjoitti juomaveden tislaamisesta merivedestä?</w:t>
      </w:r>
    </w:p>
    <w:p>
      <w:r>
        <w:rPr>
          <w:b/>
        </w:rPr>
        <w:t xml:space="preserve">Esimerkki 2.1585</w:t>
      </w:r>
    </w:p>
    <w:p>
      <w:r>
        <w:t xml:space="preserve">Milloin Gallia löysi Reinin ja milloin Herodotos löysi sen?</w:t>
      </w:r>
    </w:p>
    <w:p>
      <w:r>
        <w:rPr>
          <w:b/>
        </w:rPr>
        <w:t xml:space="preserve">Tulos</w:t>
      </w:r>
    </w:p>
    <w:p>
      <w:r>
        <w:t xml:space="preserve">Milloin Herodotos löysi Reinin?</w:t>
      </w:r>
    </w:p>
    <w:p>
      <w:r>
        <w:rPr>
          <w:b/>
        </w:rPr>
        <w:t xml:space="preserve">Esimerkki 2.1586</w:t>
      </w:r>
    </w:p>
    <w:p>
      <w:r>
        <w:t xml:space="preserve">Mitkä nesteet ovat taudinaiheuttajia odota ei entsyymejä löydetty ei ole?</w:t>
      </w:r>
    </w:p>
    <w:p>
      <w:r>
        <w:rPr>
          <w:b/>
        </w:rPr>
        <w:t xml:space="preserve">Tulos</w:t>
      </w:r>
    </w:p>
    <w:p>
      <w:r>
        <w:t xml:space="preserve">Missä nesteissä entsyymejä ei esiinny?</w:t>
      </w:r>
    </w:p>
    <w:p>
      <w:r>
        <w:rPr>
          <w:b/>
        </w:rPr>
        <w:t xml:space="preserve">Esimerkki 2.1587</w:t>
      </w:r>
    </w:p>
    <w:p>
      <w:r>
        <w:t xml:space="preserve">Milloin oli saarto tai Etelä-Afrikan myynnistä luopuminen -liike?</w:t>
      </w:r>
    </w:p>
    <w:p>
      <w:r>
        <w:rPr>
          <w:b/>
        </w:rPr>
        <w:t xml:space="preserve">Tulos</w:t>
      </w:r>
    </w:p>
    <w:p>
      <w:r>
        <w:t xml:space="preserve">Milloin oli Etelä-Afrikasta luopumista koskeva liike? </w:t>
      </w:r>
    </w:p>
    <w:p>
      <w:r>
        <w:rPr>
          <w:b/>
        </w:rPr>
        <w:t xml:space="preserve">Esimerkki 2.1588</w:t>
      </w:r>
    </w:p>
    <w:p>
      <w:r>
        <w:t xml:space="preserve">Milloin tai kuka kirjoitti, että imperialismi on kapitalismin alin vaihe?</w:t>
      </w:r>
    </w:p>
    <w:p>
      <w:r>
        <w:rPr>
          <w:b/>
        </w:rPr>
        <w:t xml:space="preserve">Tulos</w:t>
      </w:r>
    </w:p>
    <w:p>
      <w:r>
        <w:t xml:space="preserve"> Kuka kirjoitti, että imperialismi on kapitalismin alin vaihe?</w:t>
      </w:r>
    </w:p>
    <w:p>
      <w:r>
        <w:rPr>
          <w:b/>
        </w:rPr>
        <w:t xml:space="preserve">Esimerkki 2.1589</w:t>
      </w:r>
    </w:p>
    <w:p>
      <w:r>
        <w:t xml:space="preserve">Mitä vastauksia ei Mitä hengitystiet erittävät mikro-organismien pidättämiseksi?</w:t>
      </w:r>
    </w:p>
    <w:p>
      <w:r>
        <w:rPr>
          <w:b/>
        </w:rPr>
        <w:t xml:space="preserve">Tulos</w:t>
      </w:r>
    </w:p>
    <w:p>
      <w:r>
        <w:t xml:space="preserve">Mitä hengitystiet erittävät mikro-organismien pidättämiseksi?</w:t>
      </w:r>
    </w:p>
    <w:p>
      <w:r>
        <w:rPr>
          <w:b/>
        </w:rPr>
        <w:t xml:space="preserve">Esimerkki 2.1590</w:t>
      </w:r>
    </w:p>
    <w:p>
      <w:r>
        <w:t xml:space="preserve">Länsimaiden hallitukset pitivät islamisteja veteraaneina, jotka eivät ole kahdesta pahasta pahempi, kun niitä verrataan keneen?</w:t>
      </w:r>
    </w:p>
    <w:p>
      <w:r>
        <w:rPr>
          <w:b/>
        </w:rPr>
        <w:t xml:space="preserve">Tulos</w:t>
      </w:r>
    </w:p>
    <w:p>
      <w:r>
        <w:t xml:space="preserve">Länsimaiden hallitukset pitivät islamisteja kahdesta pahasta pahempana verrattuna keneen?</w:t>
      </w:r>
    </w:p>
    <w:p>
      <w:r>
        <w:rPr>
          <w:b/>
        </w:rPr>
        <w:t xml:space="preserve">Esimerkki 2.1591</w:t>
      </w:r>
    </w:p>
    <w:p>
      <w:r>
        <w:t xml:space="preserve">Milloin Bankin palatsin rakennustyöt alkoivat?</w:t>
      </w:r>
    </w:p>
    <w:p>
      <w:r>
        <w:rPr>
          <w:b/>
        </w:rPr>
        <w:t xml:space="preserve">Tulos</w:t>
      </w:r>
    </w:p>
    <w:p>
      <w:r>
        <w:t xml:space="preserve">Milloin Bankin palatsin rakennustyöt aloitettiin?</w:t>
      </w:r>
    </w:p>
    <w:p>
      <w:r>
        <w:rPr>
          <w:b/>
        </w:rPr>
        <w:t xml:space="preserve">Esimerkki 2.1592</w:t>
      </w:r>
    </w:p>
    <w:p>
      <w:r>
        <w:t xml:space="preserve">Mihin, tai pikemminkin minkälaisiin tieteisiin sosiaalidarwinismi ja rotuteoriat kuuluivat?</w:t>
      </w:r>
    </w:p>
    <w:p>
      <w:r>
        <w:rPr>
          <w:b/>
        </w:rPr>
        <w:t xml:space="preserve">Tulos</w:t>
      </w:r>
    </w:p>
    <w:p>
      <w:r>
        <w:t xml:space="preserve">Millaisia tieteitä olivat sosiaalidarwinismi ja rotuteoriat?</w:t>
      </w:r>
    </w:p>
    <w:p>
      <w:r>
        <w:rPr>
          <w:b/>
        </w:rPr>
        <w:t xml:space="preserve">Esimerkki 2.1593</w:t>
      </w:r>
    </w:p>
    <w:p>
      <w:r>
        <w:t xml:space="preserve">Kuinka epäonnistunut oli alkuperäinen yritys Braddock ei onnistunut?</w:t>
      </w:r>
    </w:p>
    <w:p>
      <w:r>
        <w:rPr>
          <w:b/>
        </w:rPr>
        <w:t xml:space="preserve">Tulos</w:t>
      </w:r>
    </w:p>
    <w:p>
      <w:r>
        <w:t xml:space="preserve">Kuinka onnistunut oli Braddockin ensimmäinen yritys?</w:t>
      </w:r>
    </w:p>
    <w:p>
      <w:r>
        <w:rPr>
          <w:b/>
        </w:rPr>
        <w:t xml:space="preserve">Esimerkki 2.1594</w:t>
      </w:r>
    </w:p>
    <w:p>
      <w:r>
        <w:t xml:space="preserve">Mikä aiheutti Jacksonvillen tulipalon leviämisen ei hidastanut sitä vuonna 1901?</w:t>
      </w:r>
    </w:p>
    <w:p>
      <w:r>
        <w:rPr>
          <w:b/>
        </w:rPr>
        <w:t xml:space="preserve">Tulos</w:t>
      </w:r>
    </w:p>
    <w:p>
      <w:r>
        <w:t xml:space="preserve">Mikä hidasti Jacksonvillen tulipalon leviämistä vuonna 1901?</w:t>
      </w:r>
    </w:p>
    <w:p>
      <w:r>
        <w:rPr>
          <w:b/>
        </w:rPr>
        <w:t xml:space="preserve">Esimerkki 2.1595</w:t>
      </w:r>
    </w:p>
    <w:p>
      <w:r>
        <w:t xml:space="preserve">Miten tai mitä petrologit käyttävät ymmärtääkseen magmakammion kiteytymistä?</w:t>
      </w:r>
    </w:p>
    <w:p>
      <w:r>
        <w:rPr>
          <w:b/>
        </w:rPr>
        <w:t xml:space="preserve">Tulos</w:t>
      </w:r>
    </w:p>
    <w:p>
      <w:r>
        <w:t xml:space="preserve">Mitä petrologit käyttävät ymmärtääkseen magmakammion kiteytymistä?</w:t>
      </w:r>
    </w:p>
    <w:p>
      <w:r>
        <w:rPr>
          <w:b/>
        </w:rPr>
        <w:t xml:space="preserve">Esimerkki 2.1596</w:t>
      </w:r>
    </w:p>
    <w:p>
      <w:r>
        <w:t xml:space="preserve">Mitä vanhempien pitäisi maksaa, jotta he voisivat lähettää lapsensa sisäoppilaitokseen vuonna 2012?</w:t>
      </w:r>
    </w:p>
    <w:p>
      <w:r>
        <w:rPr>
          <w:b/>
        </w:rPr>
        <w:t xml:space="preserve">Tulos</w:t>
      </w:r>
    </w:p>
    <w:p>
      <w:r>
        <w:t xml:space="preserve">Mitä vanhemman pitäisi maksaa lapsensa lähettämisestä sisäoppilaitokseen vuonna 2012?</w:t>
      </w:r>
    </w:p>
    <w:p>
      <w:r>
        <w:rPr>
          <w:b/>
        </w:rPr>
        <w:t xml:space="preserve">Esimerkki 2.1597</w:t>
      </w:r>
    </w:p>
    <w:p>
      <w:r>
        <w:t xml:space="preserve">Mitä pidettiin syyllisenä mustaan kuolemaan sekä epidemiaan Etelä-Intiassa tai Kiinassa?</w:t>
      </w:r>
    </w:p>
    <w:p>
      <w:r>
        <w:rPr>
          <w:b/>
        </w:rPr>
        <w:t xml:space="preserve">Tulos</w:t>
      </w:r>
    </w:p>
    <w:p>
      <w:r>
        <w:t xml:space="preserve">Mikä oli vastuussa mustasta kuolemasta ja epidemiasta Etelä-Kiinassa?</w:t>
      </w:r>
    </w:p>
    <w:p>
      <w:r>
        <w:rPr>
          <w:b/>
        </w:rPr>
        <w:t xml:space="preserve">Esimerkki 2.1598</w:t>
      </w:r>
    </w:p>
    <w:p>
      <w:r>
        <w:t xml:space="preserve">Mihin korkeakouluun Jake Rosenfield liittyi tai pikemminkin mikä ei ole hänen ammattinsa?</w:t>
      </w:r>
    </w:p>
    <w:p>
      <w:r>
        <w:rPr>
          <w:b/>
        </w:rPr>
        <w:t xml:space="preserve">Tulos</w:t>
      </w:r>
    </w:p>
    <w:p>
      <w:r>
        <w:t xml:space="preserve">Mikä ei ole Jake Rosenfieldin ammatti?</w:t>
      </w:r>
    </w:p>
    <w:p>
      <w:r>
        <w:rPr>
          <w:b/>
        </w:rPr>
        <w:t xml:space="preserve">Esimerkki 2.1599</w:t>
      </w:r>
    </w:p>
    <w:p>
      <w:r>
        <w:t xml:space="preserve">Mikä oli vuoden 1967 kansanäänestyksen tulos? Tarkoitan juuri muodostettua hallitusta, kun hallitus yhdistyi vuonna 1967?</w:t>
      </w:r>
    </w:p>
    <w:p>
      <w:r>
        <w:rPr>
          <w:b/>
        </w:rPr>
        <w:t xml:space="preserve">Tulos</w:t>
      </w:r>
    </w:p>
    <w:p>
      <w:r>
        <w:t xml:space="preserve">Mikä muodostui, kun hallitus yhdistyi vuonna 1967?</w:t>
      </w:r>
    </w:p>
    <w:p>
      <w:r>
        <w:rPr>
          <w:b/>
        </w:rPr>
        <w:t xml:space="preserve">Esimerkki 2.1600</w:t>
      </w:r>
    </w:p>
    <w:p>
      <w:r>
        <w:t xml:space="preserve">Mitä tehtäviä varattu ei ei tarkoitan yleensä valehtelevat Yhdysvaltain hallituksen ministerit?</w:t>
      </w:r>
    </w:p>
    <w:p>
      <w:r>
        <w:rPr>
          <w:b/>
        </w:rPr>
        <w:t xml:space="preserve">Tulos</w:t>
      </w:r>
    </w:p>
    <w:p>
      <w:r>
        <w:t xml:space="preserve">Mitä tehtäviä Yhdysvaltain hallituksen ministereillä yleensä on?</w:t>
      </w:r>
    </w:p>
    <w:p>
      <w:r>
        <w:rPr>
          <w:b/>
        </w:rPr>
        <w:t xml:space="preserve">Esimerkki 2.1601</w:t>
      </w:r>
    </w:p>
    <w:p>
      <w:r>
        <w:t xml:space="preserve">Mistä Gasquet'n kirjassa syytettiin Justinianuksen ruttoa tai pikemminkin paiseruttoa?</w:t>
      </w:r>
    </w:p>
    <w:p>
      <w:r>
        <w:rPr>
          <w:b/>
        </w:rPr>
        <w:t xml:space="preserve">Tulos</w:t>
      </w:r>
    </w:p>
    <w:p>
      <w:r>
        <w:t xml:space="preserve">Mistä Gasquet'n kirjassa syytettiin ruttoa?</w:t>
      </w:r>
    </w:p>
    <w:p>
      <w:r>
        <w:rPr>
          <w:b/>
        </w:rPr>
        <w:t xml:space="preserve">Esimerkki 2.1602</w:t>
      </w:r>
    </w:p>
    <w:p>
      <w:r>
        <w:t xml:space="preserve">Kun maa on ydin ja sen hallitsemat kehitysmaat ovat periferiassa, yritän sanoa, miksi kutsutaan sitä, kun valtiolla on poliittinen ja taloudellinen valta muihin kansoihin nähden?</w:t>
      </w:r>
    </w:p>
    <w:p>
      <w:r>
        <w:rPr>
          <w:b/>
        </w:rPr>
        <w:t xml:space="preserve">Tulos</w:t>
      </w:r>
    </w:p>
    <w:p>
      <w:r>
        <w:t xml:space="preserve">Yhden maan määräysvalta useiden muiden maiden yli muodostaisi alkuperäisen maan mitä?</w:t>
      </w:r>
    </w:p>
    <w:p>
      <w:r>
        <w:rPr>
          <w:b/>
        </w:rPr>
        <w:t xml:space="preserve">Esimerkki 2.1603</w:t>
      </w:r>
    </w:p>
    <w:p>
      <w:r>
        <w:t xml:space="preserve">Kuka sanoi, hmm oikeastaan, millä ympäröidään, jos yrittää tutkia väkivaltaa yhteiskunnassa?</w:t>
      </w:r>
    </w:p>
    <w:p>
      <w:r>
        <w:rPr>
          <w:b/>
        </w:rPr>
        <w:t xml:space="preserve">Tulos</w:t>
      </w:r>
    </w:p>
    <w:p>
      <w:r>
        <w:t xml:space="preserve">Mikä ympäröi sinua, jos yrität tutkia väkivaltaa yhteiskunnassa?</w:t>
      </w:r>
    </w:p>
    <w:p>
      <w:r>
        <w:rPr>
          <w:b/>
        </w:rPr>
        <w:t xml:space="preserve">Esimerkki 2.1604</w:t>
      </w:r>
    </w:p>
    <w:p>
      <w:r>
        <w:t xml:space="preserve">Milloin oli tai odota Kuka kirjoitti American Timesin bestseller-kirjan nimeltä \"The Closing of the American Mind\"?</w:t>
      </w:r>
    </w:p>
    <w:p>
      <w:r>
        <w:rPr>
          <w:b/>
        </w:rPr>
        <w:t xml:space="preserve">Tulos</w:t>
      </w:r>
    </w:p>
    <w:p>
      <w:r>
        <w:t xml:space="preserve">Kuka kirjoitti American Timesin bestsellerin "The Closing of the American Mind"?</w:t>
      </w:r>
    </w:p>
    <w:p>
      <w:r>
        <w:rPr>
          <w:b/>
        </w:rPr>
        <w:t xml:space="preserve">Esimerkki 2.1605</w:t>
      </w:r>
    </w:p>
    <w:p>
      <w:r>
        <w:t xml:space="preserve">Kuka on IPCC:n varapuheenjohtaja?</w:t>
      </w:r>
    </w:p>
    <w:p>
      <w:r>
        <w:rPr>
          <w:b/>
        </w:rPr>
        <w:t xml:space="preserve">Tulos</w:t>
      </w:r>
    </w:p>
    <w:p>
      <w:r>
        <w:t xml:space="preserve">Kuka on IPCC:n puheenjohtaja?</w:t>
      </w:r>
    </w:p>
    <w:p>
      <w:r>
        <w:rPr>
          <w:b/>
        </w:rPr>
        <w:t xml:space="preserve">Esimerkki 2.1606</w:t>
      </w:r>
    </w:p>
    <w:p>
      <w:r>
        <w:t xml:space="preserve">Kun kalliomuodostumat löytyvät päälle vika, joka ei ole leikattu, niin muodostumat eivät ne on vanhempi tai nuorempi kuin vika?</w:t>
      </w:r>
    </w:p>
    <w:p>
      <w:r>
        <w:rPr>
          <w:b/>
        </w:rPr>
        <w:t xml:space="preserve">Tulos</w:t>
      </w:r>
    </w:p>
    <w:p>
      <w:r>
        <w:t xml:space="preserve">Kun ruhjeen päällä on kalliomuodostumia, joita ei ole leikattu, niiden on oltava ruhjetta vanhempia tai nuorempia?</w:t>
      </w:r>
    </w:p>
    <w:p>
      <w:r>
        <w:rPr>
          <w:b/>
        </w:rPr>
        <w:t xml:space="preserve">Esimerkki 2.1607</w:t>
      </w:r>
    </w:p>
    <w:p>
      <w:r>
        <w:t xml:space="preserve">Mikä jakaa Downtown Fresno ei anteeksi, mikä on merkittävää Downtown Fresnon iästä?</w:t>
      </w:r>
    </w:p>
    <w:p>
      <w:r>
        <w:rPr>
          <w:b/>
        </w:rPr>
        <w:t xml:space="preserve">Tulos</w:t>
      </w:r>
    </w:p>
    <w:p>
      <w:r>
        <w:t xml:space="preserve">Mikä on merkittävää Fresnon keskustan iässä?</w:t>
      </w:r>
    </w:p>
    <w:p>
      <w:r>
        <w:rPr>
          <w:b/>
        </w:rPr>
        <w:t xml:space="preserve">Esimerkki 2.1608</w:t>
      </w:r>
    </w:p>
    <w:p>
      <w:r>
        <w:t xml:space="preserve">Iqbal ei ajatellut tai itse asiassa tarkoitin, että he olivat huolissaan siitä, että Intian enimmäkseen hindulaiset eivät tekisi mitä muslimiperinnölle ja kulttuurille?</w:t>
      </w:r>
    </w:p>
    <w:p>
      <w:r>
        <w:rPr>
          <w:b/>
        </w:rPr>
        <w:t xml:space="preserve">Tulos</w:t>
      </w:r>
    </w:p>
    <w:p>
      <w:r>
        <w:t xml:space="preserve"> Iqbal oli huolissaan siitä, että Intian enimmäkseen hindulaisväestö ei tekisi mitä muslimiperinnölle ja -kulttuurille?</w:t>
      </w:r>
    </w:p>
    <w:p>
      <w:r>
        <w:rPr>
          <w:b/>
        </w:rPr>
        <w:t xml:space="preserve">Esimerkki 2.1609</w:t>
      </w:r>
    </w:p>
    <w:p>
      <w:r>
        <w:t xml:space="preserve">Mikä oli ensimmäinen Espanjan valtakunta, joka ei perustunut brittiläisiin?</w:t>
      </w:r>
    </w:p>
    <w:p>
      <w:r>
        <w:rPr>
          <w:b/>
        </w:rPr>
        <w:t xml:space="preserve">Tulos</w:t>
      </w:r>
    </w:p>
    <w:p>
      <w:r>
        <w:t xml:space="preserve">Mihin ensimmäinen brittiläinen imperiumi perustui?</w:t>
      </w:r>
    </w:p>
    <w:p>
      <w:r>
        <w:rPr>
          <w:b/>
        </w:rPr>
        <w:t xml:space="preserve">Esimerkki 2.1610</w:t>
      </w:r>
    </w:p>
    <w:p>
      <w:r>
        <w:t xml:space="preserve">Minne Oswego no Montcalm siirsi päämajan osoittaakseen strategista etenemistä?</w:t>
      </w:r>
    </w:p>
    <w:p>
      <w:r>
        <w:rPr>
          <w:b/>
        </w:rPr>
        <w:t xml:space="preserve">Tulos</w:t>
      </w:r>
    </w:p>
    <w:p>
      <w:r>
        <w:t xml:space="preserve">Mihin Montcalm siirsi päämajaansa osoittaakseen strategista etenemistä?</w:t>
      </w:r>
    </w:p>
    <w:p>
      <w:r>
        <w:rPr>
          <w:b/>
        </w:rPr>
        <w:t xml:space="preserve">Esimerkki 2.1611</w:t>
      </w:r>
    </w:p>
    <w:p>
      <w:r>
        <w:t xml:space="preserve">Mikä kehitys on Chicagon yliopistossa tai ei tehdä, että yliopiston biologisen fysiikan oli johtava rooli?</w:t>
      </w:r>
    </w:p>
    <w:p>
      <w:r>
        <w:rPr>
          <w:b/>
        </w:rPr>
        <w:t xml:space="preserve">Tulos</w:t>
      </w:r>
    </w:p>
    <w:p>
      <w:r>
        <w:t xml:space="preserve">Missä kehityksessä biologisen fysiikan yliopisto on ollut johtavassa asemassa?</w:t>
      </w:r>
    </w:p>
    <w:p>
      <w:r>
        <w:rPr>
          <w:b/>
        </w:rPr>
        <w:t xml:space="preserve">Esimerkki 2.1612</w:t>
      </w:r>
    </w:p>
    <w:p>
      <w:r>
        <w:t xml:space="preserve">Missä maassa Rein tyhjenee, anteeksi, tarkoitin missä Tonava tyhjenee?</w:t>
      </w:r>
    </w:p>
    <w:p>
      <w:r>
        <w:rPr>
          <w:b/>
        </w:rPr>
        <w:t xml:space="preserve">Tulos</w:t>
      </w:r>
    </w:p>
    <w:p>
      <w:r>
        <w:t xml:space="preserve">Missä maassa Tonava tyhjenee?</w:t>
      </w:r>
    </w:p>
    <w:p>
      <w:r>
        <w:rPr>
          <w:b/>
        </w:rPr>
        <w:t xml:space="preserve">Esimerkki 2.1613</w:t>
      </w:r>
    </w:p>
    <w:p>
      <w:r>
        <w:t xml:space="preserve">Miksi korkeakoulu tai ei tee, että yliopisto näkee hakijoiden vähenevän?</w:t>
      </w:r>
    </w:p>
    <w:p>
      <w:r>
        <w:rPr>
          <w:b/>
        </w:rPr>
        <w:t xml:space="preserve">Tulos</w:t>
      </w:r>
    </w:p>
    <w:p>
      <w:r>
        <w:t xml:space="preserve">Miksi yliopiston hakijamäärät vähenivät? </w:t>
      </w:r>
    </w:p>
    <w:p>
      <w:r>
        <w:rPr>
          <w:b/>
        </w:rPr>
        <w:t xml:space="preserve">Esimerkki 2.1614</w:t>
      </w:r>
    </w:p>
    <w:p>
      <w:r>
        <w:t xml:space="preserve">Miten Hobson väitti, että imperialismista olisi päästävä eroon, anteeksi, ei päästävä eroon maailmasta?</w:t>
      </w:r>
    </w:p>
    <w:p>
      <w:r>
        <w:rPr>
          <w:b/>
        </w:rPr>
        <w:t xml:space="preserve">Tulos</w:t>
      </w:r>
    </w:p>
    <w:p>
      <w:r>
        <w:t xml:space="preserve"> Miten Hobson perusteli sitä, ettei maailmaa pitäisi vapauttaa imperialismista?</w:t>
      </w:r>
    </w:p>
    <w:p>
      <w:r>
        <w:rPr>
          <w:b/>
        </w:rPr>
        <w:t xml:space="preserve">Esimerkki 2.1615</w:t>
      </w:r>
    </w:p>
    <w:p>
      <w:r>
        <w:t xml:space="preserve">Mikä hallinnollinen jako ei kuka olisi ollut alimmassa luokassa?</w:t>
      </w:r>
    </w:p>
    <w:p>
      <w:r>
        <w:rPr>
          <w:b/>
        </w:rPr>
        <w:t xml:space="preserve">Tulos</w:t>
      </w:r>
    </w:p>
    <w:p>
      <w:r>
        <w:t xml:space="preserve">Kuka olisi ollut alhaisimmalle sijalle sijoittunut luokka?</w:t>
      </w:r>
    </w:p>
    <w:p>
      <w:r>
        <w:rPr>
          <w:b/>
        </w:rPr>
        <w:t xml:space="preserve">Esimerkki 2.1616</w:t>
      </w:r>
    </w:p>
    <w:p>
      <w:r>
        <w:t xml:space="preserve">Jos suljettu hiukkanen ei sisäinen voima vaikuttaa järjestelmään, massakeskipiste kokee mitä?</w:t>
      </w:r>
    </w:p>
    <w:p>
      <w:r>
        <w:rPr>
          <w:b/>
        </w:rPr>
        <w:t xml:space="preserve">Tulos</w:t>
      </w:r>
    </w:p>
    <w:p>
      <w:r>
        <w:t xml:space="preserve">Jos systeemiin kohdistuu sisäinen voima, mitä tapahtuu massakeskipisteessä?</w:t>
      </w:r>
    </w:p>
    <w:p>
      <w:r>
        <w:rPr>
          <w:b/>
        </w:rPr>
        <w:t xml:space="preserve">Esimerkki 2.1617</w:t>
      </w:r>
    </w:p>
    <w:p>
      <w:r>
        <w:t xml:space="preserve">Kun Brittiläisen Amerikan siirtokunnat tarkoitan, kuka taisteli Ranskan ja intiaanien sodassa?</w:t>
      </w:r>
    </w:p>
    <w:p>
      <w:r>
        <w:rPr>
          <w:b/>
        </w:rPr>
        <w:t xml:space="preserve">Tulos</w:t>
      </w:r>
    </w:p>
    <w:p>
      <w:r>
        <w:t xml:space="preserve">Kuka taisteli Ranskan ja intiaanien sodassa?</w:t>
      </w:r>
    </w:p>
    <w:p>
      <w:r>
        <w:rPr>
          <w:b/>
        </w:rPr>
        <w:t xml:space="preserve">Esimerkki 2.1618</w:t>
      </w:r>
    </w:p>
    <w:p>
      <w:r>
        <w:t xml:space="preserve">Kuka analysoi keskiaikaista kylmää ajanjaksoa?</w:t>
      </w:r>
    </w:p>
    <w:p>
      <w:r>
        <w:rPr>
          <w:b/>
        </w:rPr>
        <w:t xml:space="preserve">Tulos</w:t>
      </w:r>
    </w:p>
    <w:p>
      <w:r>
        <w:t xml:space="preserve">Kuka analysoi keskiaikaisen kylmän kauden?</w:t>
      </w:r>
    </w:p>
    <w:p>
      <w:r>
        <w:rPr>
          <w:b/>
        </w:rPr>
        <w:t xml:space="preserve">Esimerkki 2.1619</w:t>
      </w:r>
    </w:p>
    <w:p>
      <w:r>
        <w:t xml:space="preserve">Koettu moskeija ei Ison-Britannian politiikka olla kädet irti muslimiväestöstään on johtanut siihen, mikä halventava termi Ranskaa kohtaan?</w:t>
      </w:r>
    </w:p>
    <w:p>
      <w:r>
        <w:rPr>
          <w:b/>
        </w:rPr>
        <w:t xml:space="preserve">Tulos</w:t>
      </w:r>
    </w:p>
    <w:p>
      <w:r>
        <w:t xml:space="preserve">Britannian politiikka, jonka mukaan se ei puutu muslimiväestöönsä, on johtanut siihen, että Ranskaa on kutsuttu halventavalla nimellä?</w:t>
      </w:r>
    </w:p>
    <w:p>
      <w:r>
        <w:rPr>
          <w:b/>
        </w:rPr>
        <w:t xml:space="preserve">Esimerkki 2.1620</w:t>
      </w:r>
    </w:p>
    <w:p>
      <w:r>
        <w:t xml:space="preserve">Mitä Basset analysoi ennen päätelmiensä tekemistä? Mitä hän analysoi, ei oikeastaan, mitä hän analysoi?</w:t>
      </w:r>
    </w:p>
    <w:p>
      <w:r>
        <w:rPr>
          <w:b/>
        </w:rPr>
        <w:t xml:space="preserve">Tulos</w:t>
      </w:r>
    </w:p>
    <w:p>
      <w:r>
        <w:t xml:space="preserve">Mitä Basset analysoi ennen päätelmiensä tekemistä?</w:t>
      </w:r>
    </w:p>
    <w:p>
      <w:r>
        <w:rPr>
          <w:b/>
        </w:rPr>
        <w:t xml:space="preserve">Esimerkki 2.1621</w:t>
      </w:r>
    </w:p>
    <w:p>
      <w:r>
        <w:t xml:space="preserve">Mitä ei-konservatiiviset voimat ja konservatiiviset voimat, jotka on kuvattu pikemminkin ei-konservatiivisiksi voimiksi, tekevät mitä makroskooppisissa avoimissa järjestelmissä?</w:t>
      </w:r>
    </w:p>
    <w:p>
      <w:r>
        <w:rPr>
          <w:b/>
        </w:rPr>
        <w:t xml:space="preserve">Tulos</w:t>
      </w:r>
    </w:p>
    <w:p>
      <w:r>
        <w:t xml:space="preserve">Mitä makroskooppisissa avoimissa systeemeissä ei-konservatiiviset voimat tekevät?</w:t>
      </w:r>
    </w:p>
    <w:p>
      <w:r>
        <w:rPr>
          <w:b/>
        </w:rPr>
        <w:t xml:space="preserve">Esimerkki 2.1622</w:t>
      </w:r>
    </w:p>
    <w:p>
      <w:r>
        <w:t xml:space="preserve">Missä lajissa tai uh laajemmin suvussa on havaittu itsestään hedelmöittymistä?</w:t>
      </w:r>
    </w:p>
    <w:p>
      <w:r>
        <w:rPr>
          <w:b/>
        </w:rPr>
        <w:t xml:space="preserve">Tulos</w:t>
      </w:r>
    </w:p>
    <w:p>
      <w:r>
        <w:t xml:space="preserve">Missä suvussa on havaittu itsestään hedelmöittymistä?</w:t>
      </w:r>
    </w:p>
    <w:p>
      <w:r>
        <w:rPr>
          <w:b/>
        </w:rPr>
        <w:t xml:space="preserve">Esimerkki 2.1623</w:t>
      </w:r>
    </w:p>
    <w:p>
      <w:r>
        <w:t xml:space="preserve">Mikä väestö ei ole lisääntynyt vuodesta 1970 lähtien mikään roturyhmä?</w:t>
      </w:r>
    </w:p>
    <w:p>
      <w:r>
        <w:rPr>
          <w:b/>
        </w:rPr>
        <w:t xml:space="preserve">Tulos</w:t>
      </w:r>
    </w:p>
    <w:p>
      <w:r>
        <w:t xml:space="preserve">Mikä roturyhmä on lisääntynyt vuodesta 1970?</w:t>
      </w:r>
    </w:p>
    <w:p>
      <w:r>
        <w:rPr>
          <w:b/>
        </w:rPr>
        <w:t xml:space="preserve">Esimerkki 2.1624</w:t>
      </w:r>
    </w:p>
    <w:p>
      <w:r>
        <w:t xml:space="preserve">Mikä on er, jotka ovat urheiluseuran jäseniä, jotka on valittu edustamaan?</w:t>
      </w:r>
    </w:p>
    <w:p>
      <w:r>
        <w:rPr>
          <w:b/>
        </w:rPr>
        <w:t xml:space="preserve">Tulos</w:t>
      </w:r>
    </w:p>
    <w:p>
      <w:r>
        <w:t xml:space="preserve">Keitä urheiluseuran jäsenet valitaan edustamaan?</w:t>
      </w:r>
    </w:p>
    <w:p>
      <w:r>
        <w:rPr>
          <w:b/>
        </w:rPr>
        <w:t xml:space="preserve">Esimerkki 2.1625</w:t>
      </w:r>
    </w:p>
    <w:p>
      <w:r>
        <w:t xml:space="preserve">Mikä ei Mikä teoria selittää Elohopea-ongelman?</w:t>
      </w:r>
    </w:p>
    <w:p>
      <w:r>
        <w:rPr>
          <w:b/>
        </w:rPr>
        <w:t xml:space="preserve">Tulos</w:t>
      </w:r>
    </w:p>
    <w:p>
      <w:r>
        <w:t xml:space="preserve">Mikä teoria selittää Elohopea-ongelman?</w:t>
      </w:r>
    </w:p>
    <w:p>
      <w:r>
        <w:rPr>
          <w:b/>
        </w:rPr>
        <w:t xml:space="preserve">Esimerkki 2.1626</w:t>
      </w:r>
    </w:p>
    <w:p>
      <w:r>
        <w:t xml:space="preserve">Kuinka vanha on ja missä on vanhin apteekki, jonka on todettu sijaitsevan?</w:t>
      </w:r>
    </w:p>
    <w:p>
      <w:r>
        <w:rPr>
          <w:b/>
        </w:rPr>
        <w:t xml:space="preserve">Tulos</w:t>
      </w:r>
    </w:p>
    <w:p>
      <w:r>
        <w:t xml:space="preserve">Missä sijaitsee vanhin apteekki?</w:t>
      </w:r>
    </w:p>
    <w:p>
      <w:r>
        <w:rPr>
          <w:b/>
        </w:rPr>
        <w:t xml:space="preserve">Esimerkki 2.1627</w:t>
      </w:r>
    </w:p>
    <w:p>
      <w:r>
        <w:t xml:space="preserve">Asuinrakentamisen jätteiden sorry no käytäntöjen, tekniikoiden ja resurssien on oltava minkä mukaisia?</w:t>
      </w:r>
    </w:p>
    <w:p>
      <w:r>
        <w:rPr>
          <w:b/>
        </w:rPr>
        <w:t xml:space="preserve">Tulos</w:t>
      </w:r>
    </w:p>
    <w:p>
      <w:r>
        <w:t xml:space="preserve">Mitä asuntorakentamisen käytäntöjen, tekniikoiden ja resurssien on noudatettava?</w:t>
      </w:r>
    </w:p>
    <w:p>
      <w:r>
        <w:rPr>
          <w:b/>
        </w:rPr>
        <w:t xml:space="preserve">Esimerkki 2.1628</w:t>
      </w:r>
    </w:p>
    <w:p>
      <w:r>
        <w:t xml:space="preserve">Kun kulttuuri-imperialismi, ei vain imperialismi, vaikuttaa valtion sosiaalisiin normeihin, miksi sitä kutsutaan?</w:t>
      </w:r>
    </w:p>
    <w:p>
      <w:r>
        <w:rPr>
          <w:b/>
        </w:rPr>
        <w:t xml:space="preserve">Tulos</w:t>
      </w:r>
    </w:p>
    <w:p>
      <w:r>
        <w:t xml:space="preserve">Miksi kutsutaan sitä, kun imperialismi vaikuttaa valtion sosiaalisiin normeihin?</w:t>
      </w:r>
    </w:p>
    <w:p>
      <w:r>
        <w:rPr>
          <w:b/>
        </w:rPr>
        <w:t xml:space="preserve">Esimerkki 2.1629</w:t>
      </w:r>
    </w:p>
    <w:p>
      <w:r>
        <w:t xml:space="preserve">Milloin julkaistiin IPCC:n kolmas arviointiraportti?</w:t>
      </w:r>
    </w:p>
    <w:p>
      <w:r>
        <w:rPr>
          <w:b/>
        </w:rPr>
        <w:t xml:space="preserve">Tulos</w:t>
      </w:r>
    </w:p>
    <w:p>
      <w:r>
        <w:t xml:space="preserve">Milloin IPCC:n kolmas arviointiraportti julkaistiin?</w:t>
      </w:r>
    </w:p>
    <w:p>
      <w:r>
        <w:rPr>
          <w:b/>
        </w:rPr>
        <w:t xml:space="preserve">Esimerkki 2.1630</w:t>
      </w:r>
    </w:p>
    <w:p>
      <w:r>
        <w:t xml:space="preserve">Miten verkko, mikä oli ensimmäinen se ei toimittaa tietoja?</w:t>
      </w:r>
    </w:p>
    <w:p>
      <w:r>
        <w:rPr>
          <w:b/>
        </w:rPr>
        <w:t xml:space="preserve">Tulos</w:t>
      </w:r>
    </w:p>
    <w:p>
      <w:r>
        <w:t xml:space="preserve">Miten verkko toimitti tiedot?</w:t>
      </w:r>
    </w:p>
    <w:p>
      <w:r>
        <w:rPr>
          <w:b/>
        </w:rPr>
        <w:t xml:space="preserve">Esimerkki 2.1631</w:t>
      </w:r>
    </w:p>
    <w:p>
      <w:r>
        <w:t xml:space="preserve">Mitä, itse asiassa, mistä voi löytää aeolian hiekkaa, jossa on useita terasseja?</w:t>
      </w:r>
    </w:p>
    <w:p>
      <w:r>
        <w:rPr>
          <w:b/>
        </w:rPr>
        <w:t xml:space="preserve">Tulos</w:t>
      </w:r>
    </w:p>
    <w:p>
      <w:r>
        <w:t xml:space="preserve">Mistä löytyy aeolista hiekkaa, jossa on useita terasseja?</w:t>
      </w:r>
    </w:p>
    <w:p>
      <w:r>
        <w:rPr>
          <w:b/>
        </w:rPr>
        <w:t xml:space="preserve">Esimerkki 2.1632</w:t>
      </w:r>
    </w:p>
    <w:p>
      <w:r>
        <w:t xml:space="preserve">Milloin pakettitilassa tapahtuvaa viestintää ei toteuteta asynkronisesti?</w:t>
      </w:r>
    </w:p>
    <w:p>
      <w:r>
        <w:rPr>
          <w:b/>
        </w:rPr>
        <w:t xml:space="preserve">Tulos</w:t>
      </w:r>
    </w:p>
    <w:p>
      <w:r>
        <w:t xml:space="preserve">Milloin pakettitilassa tapahtuvaa tiedonsiirtoa ei toteuteta? </w:t>
      </w:r>
    </w:p>
    <w:p>
      <w:r>
        <w:rPr>
          <w:b/>
        </w:rPr>
        <w:t xml:space="preserve">Esimerkki 2.1633</w:t>
      </w:r>
    </w:p>
    <w:p>
      <w:r>
        <w:t xml:space="preserve">Mikä on tai ei tehdä, että missä on palmujen talo, jossa on trooppisia kasveja eri puolilta maailmaa esillä?</w:t>
      </w:r>
    </w:p>
    <w:p>
      <w:r>
        <w:rPr>
          <w:b/>
        </w:rPr>
        <w:t xml:space="preserve">Tulos</w:t>
      </w:r>
    </w:p>
    <w:p>
      <w:r>
        <w:t xml:space="preserve">Missä on palmuhuone, jossa on esillä trooppisia kasveja kaikkialta maailmasta?</w:t>
      </w:r>
    </w:p>
    <w:p>
      <w:r>
        <w:rPr>
          <w:b/>
        </w:rPr>
        <w:t xml:space="preserve">Esimerkki 2.1634</w:t>
      </w:r>
    </w:p>
    <w:p>
      <w:r>
        <w:t xml:space="preserve">Vuonna 1942, ei vuonna 1940, kuinka monta prosenttia Fresnossa oli aasialaisia?</w:t>
      </w:r>
    </w:p>
    <w:p>
      <w:r>
        <w:rPr>
          <w:b/>
        </w:rPr>
        <w:t xml:space="preserve">Tulos</w:t>
      </w:r>
    </w:p>
    <w:p>
      <w:r>
        <w:t xml:space="preserve">Kuinka monta prosenttia Fresnon väestöstä oli aasialaisia vuonna 1940?</w:t>
      </w:r>
    </w:p>
    <w:p>
      <w:r>
        <w:rPr>
          <w:b/>
        </w:rPr>
        <w:t xml:space="preserve">Esimerkki 2.1635</w:t>
      </w:r>
    </w:p>
    <w:p>
      <w:r>
        <w:t xml:space="preserve">Mitä ovat kvanttivoimien sorry heikkojen ja sähkömagneettisten voimien ilmaukset?</w:t>
      </w:r>
    </w:p>
    <w:p>
      <w:r>
        <w:rPr>
          <w:b/>
        </w:rPr>
        <w:t xml:space="preserve">Tulos</w:t>
      </w:r>
    </w:p>
    <w:p>
      <w:r>
        <w:t xml:space="preserve">Mitä ovat heikot ja sähkömagneettiset voimat?</w:t>
      </w:r>
    </w:p>
    <w:p>
      <w:r>
        <w:rPr>
          <w:b/>
        </w:rPr>
        <w:t xml:space="preserve">Esimerkki 2.1636</w:t>
      </w:r>
    </w:p>
    <w:p>
      <w:r>
        <w:t xml:space="preserve">Odottiko Julia Butterfly Kuinka kauan Julia Butterfly Hill asui ydinohjuslaitoksen lähellä?</w:t>
      </w:r>
    </w:p>
    <w:p>
      <w:r>
        <w:rPr>
          <w:b/>
        </w:rPr>
        <w:t xml:space="preserve">Tulos</w:t>
      </w:r>
    </w:p>
    <w:p>
      <w:r>
        <w:t xml:space="preserve">Kauanko Julia Butterfly Hill asui ydinohjuslaitoksen lähellä?</w:t>
      </w:r>
    </w:p>
    <w:p>
      <w:r>
        <w:rPr>
          <w:b/>
        </w:rPr>
        <w:t xml:space="preserve">Esimerkki 2.1637</w:t>
      </w:r>
    </w:p>
    <w:p>
      <w:r>
        <w:t xml:space="preserve">Leibnizin lisäksi mikä er sen sijaan minä vuonna Pierre de Fermat julisti Eulerin pienen lauseen?</w:t>
      </w:r>
    </w:p>
    <w:p>
      <w:r>
        <w:rPr>
          <w:b/>
        </w:rPr>
        <w:t xml:space="preserve">Tulos</w:t>
      </w:r>
    </w:p>
    <w:p>
      <w:r>
        <w:t xml:space="preserve">Minä vuonna Pierre de Fermat julisti Eulerin pienen lauseen?</w:t>
      </w:r>
    </w:p>
    <w:p>
      <w:r>
        <w:rPr>
          <w:b/>
        </w:rPr>
        <w:t xml:space="preserve">Esimerkki 2.1638</w:t>
      </w:r>
    </w:p>
    <w:p>
      <w:r>
        <w:t xml:space="preserve">Kuka oli Qocho no Karluk Kara-Khanid hallitsija sijoittui alemmas?</w:t>
      </w:r>
    </w:p>
    <w:p>
      <w:r>
        <w:rPr>
          <w:b/>
        </w:rPr>
        <w:t xml:space="preserve">Tulos</w:t>
      </w:r>
    </w:p>
    <w:p>
      <w:r>
        <w:t xml:space="preserve"> Kuka oli Karlukin kara-kanidien hallitsija, joka sijoittui alemmas?</w:t>
      </w:r>
    </w:p>
    <w:p>
      <w:r>
        <w:rPr>
          <w:b/>
        </w:rPr>
        <w:t xml:space="preserve">Esimerkki 2.1639</w:t>
      </w:r>
    </w:p>
    <w:p>
      <w:r>
        <w:t xml:space="preserve">Mitkä ovat kaksi esimerkkiä glukokortikoideista, jotka eivät ole sytotoksisia tai immunosuppressiivisia lääkkeitä?</w:t>
      </w:r>
    </w:p>
    <w:p>
      <w:r>
        <w:rPr>
          <w:b/>
        </w:rPr>
        <w:t xml:space="preserve">Tulos</w:t>
      </w:r>
    </w:p>
    <w:p>
      <w:r>
        <w:t xml:space="preserve">Mitkä ovat kaksi esimerkkiä sytotoksisista tai immunosuppressiivisista lääkkeistä?</w:t>
      </w:r>
    </w:p>
    <w:p>
      <w:r>
        <w:rPr>
          <w:b/>
        </w:rPr>
        <w:t xml:space="preserve">Esimerkki 2.1640</w:t>
      </w:r>
    </w:p>
    <w:p>
      <w:r>
        <w:t xml:space="preserve">Mikä on yksi asia, joka artikkelilla tai uh kapinalla on oltava Black's Law Dictionaryn mukaan?</w:t>
      </w:r>
    </w:p>
    <w:p>
      <w:r>
        <w:rPr>
          <w:b/>
        </w:rPr>
        <w:t xml:space="preserve">Tulos</w:t>
      </w:r>
    </w:p>
    <w:p>
      <w:r>
        <w:t xml:space="preserve">Mikä on yksi asia, joka Black's Law Dictionaryn mukaan kapinalla on oltava?</w:t>
      </w:r>
    </w:p>
    <w:p>
      <w:r>
        <w:rPr>
          <w:b/>
        </w:rPr>
        <w:t xml:space="preserve">Esimerkki 2.1641</w:t>
      </w:r>
    </w:p>
    <w:p>
      <w:r>
        <w:t xml:space="preserve">Mikä on suurin yliopistopaino Chicagossa umm pikemminkin South Sidessa?</w:t>
      </w:r>
    </w:p>
    <w:p>
      <w:r>
        <w:rPr>
          <w:b/>
        </w:rPr>
        <w:t xml:space="preserve">Tulos</w:t>
      </w:r>
    </w:p>
    <w:p>
      <w:r>
        <w:t xml:space="preserve">Mikä on South Siden suurin yliopistopaino?</w:t>
      </w:r>
    </w:p>
    <w:p>
      <w:r>
        <w:rPr>
          <w:b/>
        </w:rPr>
        <w:t xml:space="preserve">Esimerkki 2.1642</w:t>
      </w:r>
    </w:p>
    <w:p>
      <w:r>
        <w:t xml:space="preserve">Kallioperä voi muuttua... Tarkoitin sanoa, että sedimenttikivi voi muuttua... Minkä kolmesta kivilajista se voi muuttua?</w:t>
      </w:r>
    </w:p>
    <w:p>
      <w:r>
        <w:rPr>
          <w:b/>
        </w:rPr>
        <w:t xml:space="preserve">Tulos</w:t>
      </w:r>
    </w:p>
    <w:p>
      <w:r>
        <w:t xml:space="preserve">Sedimenttikivestä voidaan tehdä mitä kolmesta kivilajista?</w:t>
      </w:r>
    </w:p>
    <w:p>
      <w:r>
        <w:rPr>
          <w:b/>
        </w:rPr>
        <w:t xml:space="preserve">Esimerkki 2.1643</w:t>
      </w:r>
    </w:p>
    <w:p>
      <w:r>
        <w:t xml:space="preserve">Mitä salia käytettiin parlamentin pääneuvoston tai uh-komitean huoneena?</w:t>
      </w:r>
    </w:p>
    <w:p>
      <w:r>
        <w:rPr>
          <w:b/>
        </w:rPr>
        <w:t xml:space="preserve">Tulos</w:t>
      </w:r>
    </w:p>
    <w:p>
      <w:r>
        <w:t xml:space="preserve">Mitä salia käytettiin parlamentin pääasiallisena valiokuntasalina?</w:t>
      </w:r>
    </w:p>
    <w:p>
      <w:r>
        <w:rPr>
          <w:b/>
        </w:rPr>
        <w:t xml:space="preserve">Esimerkki 2.1644</w:t>
      </w:r>
    </w:p>
    <w:p>
      <w:r>
        <w:t xml:space="preserve">Kuka tai mikä ei koskaan osallistu määrättyjen lääkkeiden tarkistamiseen?</w:t>
      </w:r>
    </w:p>
    <w:p>
      <w:r>
        <w:rPr>
          <w:b/>
        </w:rPr>
        <w:t xml:space="preserve">Tulos</w:t>
      </w:r>
    </w:p>
    <w:p>
      <w:r>
        <w:t xml:space="preserve">Mitä määrättyjen lääkkeiden tarkistamiseen ei koskaan liity?</w:t>
      </w:r>
    </w:p>
    <w:p>
      <w:r>
        <w:rPr>
          <w:b/>
        </w:rPr>
        <w:t xml:space="preserve">Esimerkki 2.1645</w:t>
      </w:r>
    </w:p>
    <w:p>
      <w:r>
        <w:t xml:space="preserve">Mitä maata ei luovutettu Iso-Britannialle eikä Espanjalle?</w:t>
      </w:r>
    </w:p>
    <w:p>
      <w:r>
        <w:rPr>
          <w:b/>
        </w:rPr>
        <w:t xml:space="preserve">Tulos</w:t>
      </w:r>
    </w:p>
    <w:p>
      <w:r>
        <w:t xml:space="preserve">Mitä maata ei luovutettu Espanjalle?</w:t>
      </w:r>
    </w:p>
    <w:p>
      <w:r>
        <w:rPr>
          <w:b/>
        </w:rPr>
        <w:t xml:space="preserve">Esimerkki 2.1646</w:t>
      </w:r>
    </w:p>
    <w:p>
      <w:r>
        <w:t xml:space="preserve">Kuka tarkoitan, mikä oli suosittu lajityyppi Yuanin aikana?</w:t>
      </w:r>
    </w:p>
    <w:p>
      <w:r>
        <w:rPr>
          <w:b/>
        </w:rPr>
        <w:t xml:space="preserve">Tulos</w:t>
      </w:r>
    </w:p>
    <w:p>
      <w:r>
        <w:t xml:space="preserve">Mikä oli suosittu varietee-ohjelma Yuanin aikana?</w:t>
      </w:r>
    </w:p>
    <w:p>
      <w:r>
        <w:rPr>
          <w:b/>
        </w:rPr>
        <w:t xml:space="preserve">Esimerkki 2.1647</w:t>
      </w:r>
    </w:p>
    <w:p>
      <w:r>
        <w:t xml:space="preserve">Mitä vastaan kansalaisoikeusliike protestoi tai pikemminkin kansalaistottelemattomuus, mitä vastaan se protestoi?</w:t>
      </w:r>
    </w:p>
    <w:p>
      <w:r>
        <w:rPr>
          <w:b/>
        </w:rPr>
        <w:t xml:space="preserve">Tulos</w:t>
      </w:r>
    </w:p>
    <w:p>
      <w:r>
        <w:t xml:space="preserve">Mitä vastaan kansalaistottelemattomuus protestoi?</w:t>
      </w:r>
    </w:p>
    <w:p>
      <w:r>
        <w:rPr>
          <w:b/>
        </w:rPr>
        <w:t xml:space="preserve">Esimerkki 2.1648</w:t>
      </w:r>
    </w:p>
    <w:p>
      <w:r>
        <w:t xml:space="preserve">Milloin oli ensimmäinen tunnettu historiallinen viittaus koskemattomuuteen tai pikemminkin milloin on viimeisin tunnettu viittaus koskemattomuuteen?</w:t>
      </w:r>
    </w:p>
    <w:p>
      <w:r>
        <w:rPr>
          <w:b/>
        </w:rPr>
        <w:t xml:space="preserve">Tulos</w:t>
      </w:r>
    </w:p>
    <w:p>
      <w:r>
        <w:t xml:space="preserve">Milloin on viimeisin tiedossa oleva maininta koskemattomuudesta?</w:t>
      </w:r>
    </w:p>
    <w:p>
      <w:r>
        <w:rPr>
          <w:b/>
        </w:rPr>
        <w:t xml:space="preserve">Esimerkki 2.1649</w:t>
      </w:r>
    </w:p>
    <w:p>
      <w:r>
        <w:t xml:space="preserve">Mitä tarkoittaa lyhenne FLN ... no no FISS?</w:t>
      </w:r>
    </w:p>
    <w:p>
      <w:r>
        <w:rPr>
          <w:b/>
        </w:rPr>
        <w:t xml:space="preserve">Tulos</w:t>
      </w:r>
    </w:p>
    <w:p>
      <w:r>
        <w:t xml:space="preserve">Mitä lyhenne FISS tarkoittaa?</w:t>
      </w:r>
    </w:p>
    <w:p>
      <w:r>
        <w:rPr>
          <w:b/>
        </w:rPr>
        <w:t xml:space="preserve">Esimerkki 2.1650</w:t>
      </w:r>
    </w:p>
    <w:p>
      <w:r>
        <w:t xml:space="preserve">Mikä järjestö ei ole se, jota pidetään ylimpänä ilmastonmuutosta käsittelevänä viranomaisena?</w:t>
      </w:r>
    </w:p>
    <w:p>
      <w:r>
        <w:rPr>
          <w:b/>
        </w:rPr>
        <w:t xml:space="preserve">Tulos</w:t>
      </w:r>
    </w:p>
    <w:p>
      <w:r>
        <w:t xml:space="preserve">Ketä pidetään lopullisena ilmastonmuutosta käsittelevänä viranomaisena?</w:t>
      </w:r>
    </w:p>
    <w:p>
      <w:r>
        <w:rPr>
          <w:b/>
        </w:rPr>
        <w:t xml:space="preserve">Esimerkki 2.1651</w:t>
      </w:r>
    </w:p>
    <w:p>
      <w:r>
        <w:t xml:space="preserve">Mikä on tai ei tee sitä, mitä on joskus mahdotonta mallintaa?</w:t>
      </w:r>
    </w:p>
    <w:p>
      <w:r>
        <w:rPr>
          <w:b/>
        </w:rPr>
        <w:t xml:space="preserve">Tulos</w:t>
      </w:r>
    </w:p>
    <w:p>
      <w:r>
        <w:t xml:space="preserve">Mitä on joskus mahdotonta mallintaa?</w:t>
      </w:r>
    </w:p>
    <w:p>
      <w:r>
        <w:rPr>
          <w:b/>
        </w:rPr>
        <w:t xml:space="preserve">Esimerkki 2.1652</w:t>
      </w:r>
    </w:p>
    <w:p>
      <w:r>
        <w:t xml:space="preserve">Mikä tulva muodosti saaristomaisen suiston tai vaikutti todella Maasiin?</w:t>
      </w:r>
    </w:p>
    <w:p>
      <w:r>
        <w:rPr>
          <w:b/>
        </w:rPr>
        <w:t xml:space="preserve">Tulos</w:t>
      </w:r>
    </w:p>
    <w:p>
      <w:r>
        <w:t xml:space="preserve">Mikä tulva vaikutti Maasjokeen?</w:t>
      </w:r>
    </w:p>
    <w:p>
      <w:r>
        <w:rPr>
          <w:b/>
        </w:rPr>
        <w:t xml:space="preserve">Esimerkki 2.1653</w:t>
      </w:r>
    </w:p>
    <w:p>
      <w:r>
        <w:t xml:space="preserve">Milloin julkaistiin se kirja, odottakaa, se paperi, johon \"vuosituhannen vaihteen pohjoisen pallonpuoliskon lämpötilan rekonstruktio\" -kuvaaja perustui?</w:t>
      </w:r>
    </w:p>
    <w:p>
      <w:r>
        <w:rPr>
          <w:b/>
        </w:rPr>
        <w:t xml:space="preserve">Tulos</w:t>
      </w:r>
    </w:p>
    <w:p>
      <w:r>
        <w:t xml:space="preserve">Milloin julkaistiin artikkeli, johon "vuosituhannen vaihteen pohjoisen pallonpuoliskon lämpötilan rekonstruktio" -kuvaaja perustui?</w:t>
      </w:r>
    </w:p>
    <w:p>
      <w:r>
        <w:rPr>
          <w:b/>
        </w:rPr>
        <w:t xml:space="preserve">Esimerkki 2.1654</w:t>
      </w:r>
    </w:p>
    <w:p>
      <w:r>
        <w:t xml:space="preserve">Mitä Beriodit käyttävät telttailuna uh joo ei hampaita?</w:t>
      </w:r>
    </w:p>
    <w:p>
      <w:r>
        <w:rPr>
          <w:b/>
        </w:rPr>
        <w:t xml:space="preserve">Tulos</w:t>
      </w:r>
    </w:p>
    <w:p>
      <w:r>
        <w:t xml:space="preserve">Mitä Beriodit käyttävät hampaina?</w:t>
      </w:r>
    </w:p>
    <w:p>
      <w:r>
        <w:rPr>
          <w:b/>
        </w:rPr>
        <w:t xml:space="preserve">Esimerkki 2.1655</w:t>
      </w:r>
    </w:p>
    <w:p>
      <w:r>
        <w:t xml:space="preserve">Milloin Maududi jätti Jamaat-e-Islamin elvytys ei sen sijaan puolue?</w:t>
      </w:r>
    </w:p>
    <w:p>
      <w:r>
        <w:rPr>
          <w:b/>
        </w:rPr>
        <w:t xml:space="preserve">Tulos</w:t>
      </w:r>
    </w:p>
    <w:p>
      <w:r>
        <w:t xml:space="preserve">Milloin Maududi jätti Jamaat-e-Islami-puolueen?</w:t>
      </w:r>
    </w:p>
    <w:p>
      <w:r>
        <w:rPr>
          <w:b/>
        </w:rPr>
        <w:t xml:space="preserve">Esimerkki 2.1656</w:t>
      </w:r>
    </w:p>
    <w:p>
      <w:r>
        <w:t xml:space="preserve">Mitä ei milloin yliopisto avasi keskuksen Hongkongiin?</w:t>
      </w:r>
    </w:p>
    <w:p>
      <w:r>
        <w:rPr>
          <w:b/>
        </w:rPr>
        <w:t xml:space="preserve">Tulos</w:t>
      </w:r>
    </w:p>
    <w:p>
      <w:r>
        <w:t xml:space="preserve">Minä vuonna yliopisto avasi keskuksen Hongkongiin?</w:t>
      </w:r>
    </w:p>
    <w:p>
      <w:r>
        <w:rPr>
          <w:b/>
        </w:rPr>
        <w:t xml:space="preserve">Esimerkki 2.1657</w:t>
      </w:r>
    </w:p>
    <w:p>
      <w:r>
        <w:t xml:space="preserve">Kahden valtion, anteeksi, maan välinen pakotettu kauppasopimus olisi esimerkki mistä?</w:t>
      </w:r>
    </w:p>
    <w:p>
      <w:r>
        <w:rPr>
          <w:b/>
        </w:rPr>
        <w:t xml:space="preserve">Tulos</w:t>
      </w:r>
    </w:p>
    <w:p>
      <w:r>
        <w:t xml:space="preserve">Kahden maan välinen pakotettu kauppasopimus olisi esimerkki mistä?</w:t>
      </w:r>
    </w:p>
    <w:p>
      <w:r>
        <w:rPr>
          <w:b/>
        </w:rPr>
        <w:t xml:space="preserve">Esimerkki 2.1658</w:t>
      </w:r>
    </w:p>
    <w:p>
      <w:r>
        <w:t xml:space="preserve">Siellä on paljon nettovoimaa, joka alkaa pahoillani, kun mitä otetaan huomioon?</w:t>
      </w:r>
    </w:p>
    <w:p>
      <w:r>
        <w:rPr>
          <w:b/>
        </w:rPr>
        <w:t xml:space="preserve">Tulos</w:t>
      </w:r>
    </w:p>
    <w:p>
      <w:r>
        <w:t xml:space="preserve">Nettovoimaa on paljon, kun otetaan huomioon mitä?</w:t>
      </w:r>
    </w:p>
    <w:p>
      <w:r>
        <w:rPr>
          <w:b/>
        </w:rPr>
        <w:t xml:space="preserve">Esimerkki 2.1659</w:t>
      </w:r>
    </w:p>
    <w:p>
      <w:r>
        <w:t xml:space="preserve">Robert Watson ei ollut mikä merkittävä virhe asettaa IPCC:n tutkimuksen kyseenalaiseksi?</w:t>
      </w:r>
    </w:p>
    <w:p>
      <w:r>
        <w:rPr>
          <w:b/>
        </w:rPr>
        <w:t xml:space="preserve">Tulos</w:t>
      </w:r>
    </w:p>
    <w:p>
      <w:r>
        <w:t xml:space="preserve">Mikä merkittävä virhe kyseenalaisti IPCC:n tutkimuksen?</w:t>
      </w:r>
    </w:p>
    <w:p>
      <w:r>
        <w:rPr>
          <w:b/>
        </w:rPr>
        <w:t xml:space="preserve">Esimerkki 2.1660</w:t>
      </w:r>
    </w:p>
    <w:p>
      <w:r>
        <w:t xml:space="preserve">The prospect sorry Kuinka monta prosenttia saksalaisista oppilaista kävi yksityiskoulua vuonna 2008?</w:t>
      </w:r>
    </w:p>
    <w:p>
      <w:r>
        <w:rPr>
          <w:b/>
        </w:rPr>
        <w:t xml:space="preserve">Tulos</w:t>
      </w:r>
    </w:p>
    <w:p>
      <w:r>
        <w:t xml:space="preserve">Kuinka monta prosenttia saksalaisista oppilaista kävi yksityiskoulua vuonna 2008?</w:t>
      </w:r>
    </w:p>
    <w:p>
      <w:r>
        <w:rPr>
          <w:b/>
        </w:rPr>
        <w:t xml:space="preserve">Esimerkki 2.1661</w:t>
      </w:r>
    </w:p>
    <w:p>
      <w:r>
        <w:t xml:space="preserve">Minkä teorian Niels Jerne muotoili, ei, ei, vaan kertokaa minulle, mitä Jerne kehitti CST:n pohjalta?</w:t>
      </w:r>
    </w:p>
    <w:p>
      <w:r>
        <w:rPr>
          <w:b/>
        </w:rPr>
        <w:t xml:space="preserve">Tulos</w:t>
      </w:r>
    </w:p>
    <w:p>
      <w:r>
        <w:t xml:space="preserve">Mitä Jerne kehitti CST:n pohjalta?</w:t>
      </w:r>
    </w:p>
    <w:p>
      <w:r>
        <w:rPr>
          <w:b/>
        </w:rPr>
        <w:t xml:space="preserve">Esimerkki 2.1662</w:t>
      </w:r>
    </w:p>
    <w:p>
      <w:r>
        <w:t xml:space="preserve">Mikä on nimetty laki, joka määrittelee vektorin eli magneettikentän läpi liikkuvan varauksen?</w:t>
      </w:r>
    </w:p>
    <w:p>
      <w:r>
        <w:rPr>
          <w:b/>
        </w:rPr>
        <w:t xml:space="preserve">Tulos</w:t>
      </w:r>
    </w:p>
    <w:p>
      <w:r>
        <w:t xml:space="preserve">Minkä niminen laki määrittelee magneettikentän läpi liikkuvan varauksen?</w:t>
      </w:r>
    </w:p>
    <w:p>
      <w:r>
        <w:rPr>
          <w:b/>
        </w:rPr>
        <w:t xml:space="preserve">Esimerkki 2.1663</w:t>
      </w:r>
    </w:p>
    <w:p>
      <w:r>
        <w:t xml:space="preserve">Miksi Saksan tai pikemminkin Puolan maanpaossa Lontoossa toimiva hallitus määräsi maanalaisen kotiarmeijan valtaamaan Varsovan ennen puna-armeijan saapumista?</w:t>
      </w:r>
    </w:p>
    <w:p>
      <w:r>
        <w:rPr>
          <w:b/>
        </w:rPr>
        <w:t xml:space="preserve">Tulos</w:t>
      </w:r>
    </w:p>
    <w:p>
      <w:r>
        <w:t xml:space="preserve">Miksi Puolan maanpaossa Lontoossa toimiva hallitus määräsi maanalaisen kotiarmeijan valtaamaan Varsovan ennen puna-armeijan saapumista?</w:t>
      </w:r>
    </w:p>
    <w:p>
      <w:r>
        <w:rPr>
          <w:b/>
        </w:rPr>
        <w:t xml:space="preserve">Esimerkki 2.1664</w:t>
      </w:r>
    </w:p>
    <w:p>
      <w:r>
        <w:t xml:space="preserve">Kuinka monta kotitaloutta, joissa ei ole yli 18-vuotiaita naisia, on 100 miestä kohden?</w:t>
      </w:r>
    </w:p>
    <w:p>
      <w:r>
        <w:rPr>
          <w:b/>
        </w:rPr>
        <w:t xml:space="preserve">Tulos</w:t>
      </w:r>
    </w:p>
    <w:p>
      <w:r>
        <w:t xml:space="preserve">Kuinka monta yli 18-vuotiasta naista on 100 miestä kohden?</w:t>
      </w:r>
    </w:p>
    <w:p>
      <w:r>
        <w:rPr>
          <w:b/>
        </w:rPr>
        <w:t xml:space="preserve">Esimerkki 2.1665</w:t>
      </w:r>
    </w:p>
    <w:p>
      <w:r>
        <w:t xml:space="preserve">Mitä jotkut tarkoitan Mitä yksikään yhteisöapteekki ei tee?</w:t>
      </w:r>
    </w:p>
    <w:p>
      <w:r>
        <w:rPr>
          <w:b/>
        </w:rPr>
        <w:t xml:space="preserve">Tulos</w:t>
      </w:r>
    </w:p>
    <w:p>
      <w:r>
        <w:t xml:space="preserve">Mitä yhteisöapteekit eivät tee?</w:t>
      </w:r>
    </w:p>
    <w:p>
      <w:r>
        <w:rPr>
          <w:b/>
        </w:rPr>
        <w:t xml:space="preserve">Esimerkki 2.1666</w:t>
      </w:r>
    </w:p>
    <w:p>
      <w:r>
        <w:t xml:space="preserve">Kuinka monta kilometriä Bostonista wow no kuinka monta akateemista yksikköä muodostaa koulun?</w:t>
      </w:r>
    </w:p>
    <w:p>
      <w:r>
        <w:rPr>
          <w:b/>
        </w:rPr>
        <w:t xml:space="preserve">Tulos</w:t>
      </w:r>
    </w:p>
    <w:p>
      <w:r>
        <w:t xml:space="preserve">Kuinka monta akateemista yksikköä koulussa on?</w:t>
      </w:r>
    </w:p>
    <w:p>
      <w:r>
        <w:rPr>
          <w:b/>
        </w:rPr>
        <w:t xml:space="preserve">Esimerkki 2.1667</w:t>
      </w:r>
    </w:p>
    <w:p>
      <w:r>
        <w:t xml:space="preserve">Mitä odotin, ei, tarkoitan, kuinka suuri Pierre-Auguste Renoirin teos on?</w:t>
      </w:r>
    </w:p>
    <w:p>
      <w:r>
        <w:rPr>
          <w:b/>
        </w:rPr>
        <w:t xml:space="preserve">Tulos</w:t>
      </w:r>
    </w:p>
    <w:p>
      <w:r>
        <w:t xml:space="preserve">Kuinka suuri Pierre-Auguste Renoirin teos on?</w:t>
      </w:r>
    </w:p>
    <w:p>
      <w:r>
        <w:rPr>
          <w:b/>
        </w:rPr>
        <w:t xml:space="preserve">Esimerkki 2.1668</w:t>
      </w:r>
    </w:p>
    <w:p>
      <w:r>
        <w:t xml:space="preserve">Miten tehokkaasti \"Afganistanin arabien\" sotilaallinen käyttö vaikutti tai oikeastaan vaikutti?</w:t>
      </w:r>
    </w:p>
    <w:p>
      <w:r>
        <w:rPr>
          <w:b/>
        </w:rPr>
        <w:t xml:space="preserve">Tulos</w:t>
      </w:r>
    </w:p>
    <w:p>
      <w:r>
        <w:t xml:space="preserve">Kuinka tehokasta oli "Afganistanin arabien" sotilaallinen käyttö?</w:t>
      </w:r>
    </w:p>
    <w:p>
      <w:r>
        <w:rPr>
          <w:b/>
        </w:rPr>
        <w:t xml:space="preserve">Esimerkki 2.1669</w:t>
      </w:r>
    </w:p>
    <w:p>
      <w:r>
        <w:t xml:space="preserve">Mitkä ovat tai pikemminkin mitkä ovat kolme rakennuksen alasektoria?</w:t>
      </w:r>
    </w:p>
    <w:p>
      <w:r>
        <w:rPr>
          <w:b/>
        </w:rPr>
        <w:t xml:space="preserve">Tulos</w:t>
      </w:r>
    </w:p>
    <w:p>
      <w:r>
        <w:t xml:space="preserve">Mitkä ovat kolme rakennuksen alasektoria?</w:t>
      </w:r>
    </w:p>
    <w:p>
      <w:r>
        <w:rPr>
          <w:b/>
        </w:rPr>
        <w:t xml:space="preserve">Esimerkki 2.1670</w:t>
      </w:r>
    </w:p>
    <w:p>
      <w:r>
        <w:t xml:space="preserve">Mikä on ensisijainen syy siihen, että konsultoivat farmaseutit työskentelevät yhä useammin suoraan potilaiden kanssa, ei, kertokaa minulle toissijainen syy siihen, että konsultoivat farmaseutit tekevät näin?</w:t>
      </w:r>
    </w:p>
    <w:p>
      <w:r>
        <w:rPr>
          <w:b/>
        </w:rPr>
        <w:t xml:space="preserve">Tulos</w:t>
      </w:r>
    </w:p>
    <w:p>
      <w:r>
        <w:t xml:space="preserve">Mikä on toissijainen syy siihen, että konsultoivat farmaseutit työskentelevät yhä useammin suoraan potilaiden kanssa?</w:t>
      </w:r>
    </w:p>
    <w:p>
      <w:r>
        <w:rPr>
          <w:b/>
        </w:rPr>
        <w:t xml:space="preserve">Esimerkki 2.1671</w:t>
      </w:r>
    </w:p>
    <w:p>
      <w:r>
        <w:t xml:space="preserve">Mitä IPCC valitti, että osallistujat, ei siis hallituksen valvonta, tekivät?</w:t>
      </w:r>
    </w:p>
    <w:p>
      <w:r>
        <w:rPr>
          <w:b/>
        </w:rPr>
        <w:t xml:space="preserve">Tulos</w:t>
      </w:r>
    </w:p>
    <w:p>
      <w:r>
        <w:t xml:space="preserve">Mitä IPCC valitti hallituksen valvonnasta?</w:t>
      </w:r>
    </w:p>
    <w:p>
      <w:r>
        <w:rPr>
          <w:b/>
        </w:rPr>
        <w:t xml:space="preserve">Esimerkki 2.1672</w:t>
      </w:r>
    </w:p>
    <w:p>
      <w:r>
        <w:t xml:space="preserve">Mikä miespuolinen sukupuolihormoni on immunostimulaattori?</w:t>
      </w:r>
    </w:p>
    <w:p>
      <w:r>
        <w:rPr>
          <w:b/>
        </w:rPr>
        <w:t xml:space="preserve">Tulos</w:t>
      </w:r>
    </w:p>
    <w:p>
      <w:r>
        <w:t xml:space="preserve">Mikä miehen sukupuolihormoni on immunostimulaattori?</w:t>
      </w:r>
    </w:p>
    <w:p>
      <w:r>
        <w:rPr>
          <w:b/>
        </w:rPr>
        <w:t xml:space="preserve">Esimerkki 2.1673</w:t>
      </w:r>
    </w:p>
    <w:p>
      <w:r>
        <w:t xml:space="preserve">Minkälaista, ei, haluan kysyä, mitä porausydämiä ja muinaisia prosesseja voidaan yhdistää osoittamaan?</w:t>
      </w:r>
    </w:p>
    <w:p>
      <w:r>
        <w:rPr>
          <w:b/>
        </w:rPr>
        <w:t xml:space="preserve">Tulos</w:t>
      </w:r>
    </w:p>
    <w:p>
      <w:r>
        <w:t xml:space="preserve">Mitä porasydämet ja muinaiset prosessit voivat yhdessä osoittaa?</w:t>
      </w:r>
    </w:p>
    <w:p>
      <w:r>
        <w:rPr>
          <w:b/>
        </w:rPr>
        <w:t xml:space="preserve">Esimerkki 2.1674</w:t>
      </w:r>
    </w:p>
    <w:p>
      <w:r>
        <w:t xml:space="preserve">Milloin on Varsoviensiksen tai tarkoitin Varsovan vanhin aseistettu sinetti?</w:t>
      </w:r>
    </w:p>
    <w:p>
      <w:r>
        <w:rPr>
          <w:b/>
        </w:rPr>
        <w:t xml:space="preserve">Tulos</w:t>
      </w:r>
    </w:p>
    <w:p>
      <w:r>
        <w:t xml:space="preserve">Milloin Varsovan vanhin aseistettu sinetti on peräisin?</w:t>
      </w:r>
    </w:p>
    <w:p>
      <w:r>
        <w:rPr>
          <w:b/>
        </w:rPr>
        <w:t xml:space="preserve">Esimerkki 2.1675</w:t>
      </w:r>
    </w:p>
    <w:p>
      <w:r>
        <w:t xml:space="preserve">Milloin Ming-dynastia oli vallassa ei muuta tätä siihen, milloin Yuanin kansa kärsi useista luonnonkatastrofeista?</w:t>
      </w:r>
    </w:p>
    <w:p>
      <w:r>
        <w:rPr>
          <w:b/>
        </w:rPr>
        <w:t xml:space="preserve">Tulos</w:t>
      </w:r>
    </w:p>
    <w:p>
      <w:r>
        <w:t xml:space="preserve">Milloin yuanilaiset kärsivät useista luonnonkatastrofeista?</w:t>
      </w:r>
    </w:p>
    <w:p>
      <w:r>
        <w:rPr>
          <w:b/>
        </w:rPr>
        <w:t xml:space="preserve">Esimerkki 2.1676</w:t>
      </w:r>
    </w:p>
    <w:p>
      <w:r>
        <w:t xml:space="preserve">Kuinka paljon tutkijat nyt uskovat merenpinnan nousevan vuodesta 1990 vuoteen 2100?</w:t>
      </w:r>
    </w:p>
    <w:p>
      <w:r>
        <w:rPr>
          <w:b/>
        </w:rPr>
        <w:t xml:space="preserve">Tulos</w:t>
      </w:r>
    </w:p>
    <w:p>
      <w:r>
        <w:t xml:space="preserve">Kuinka paljon tutkijat uskovat merenpinnan nousevan vuodesta 1990 vuoteen 2100?</w:t>
      </w:r>
    </w:p>
    <w:p>
      <w:r>
        <w:rPr>
          <w:b/>
        </w:rPr>
        <w:t xml:space="preserve">Esimerkki 2.1677</w:t>
      </w:r>
    </w:p>
    <w:p>
      <w:r>
        <w:t xml:space="preserve">Mitä itse asiassa tarkoitan, mihin Cnidaria joskus luokitellaan Ctenophoran sijasta?</w:t>
      </w:r>
    </w:p>
    <w:p>
      <w:r>
        <w:rPr>
          <w:b/>
        </w:rPr>
        <w:t xml:space="preserve">Tulos</w:t>
      </w:r>
    </w:p>
    <w:p>
      <w:r>
        <w:t xml:space="preserve">Mihin Cnidaria luokitellaan joskus Ctenophoran sijasta?</w:t>
      </w:r>
    </w:p>
    <w:p>
      <w:r>
        <w:rPr>
          <w:b/>
        </w:rPr>
        <w:t xml:space="preserve">Esimerkki 2.1678</w:t>
      </w:r>
    </w:p>
    <w:p>
      <w:r>
        <w:t xml:space="preserve">Mitä er uh mitä voimia voidaan mallintaa ihanteellisten kitkajousien avulla?</w:t>
      </w:r>
    </w:p>
    <w:p>
      <w:r>
        <w:rPr>
          <w:b/>
        </w:rPr>
        <w:t xml:space="preserve">Tulos</w:t>
      </w:r>
    </w:p>
    <w:p>
      <w:r>
        <w:t xml:space="preserve">Mitä voimia voidaan mallintaa ihanteellisten kitkajousien avulla?</w:t>
      </w:r>
    </w:p>
    <w:p>
      <w:r>
        <w:rPr>
          <w:b/>
        </w:rPr>
        <w:t xml:space="preserve">Esimerkki 2.1679</w:t>
      </w:r>
    </w:p>
    <w:p>
      <w:r>
        <w:t xml:space="preserve">Mitä tietoa kallion muodonmuutoshistoria antaa vikarakenteesta, oops, sen pitäisi olla kiderakenne?</w:t>
      </w:r>
    </w:p>
    <w:p>
      <w:r>
        <w:rPr>
          <w:b/>
        </w:rPr>
        <w:t xml:space="preserve">Tulos</w:t>
      </w:r>
    </w:p>
    <w:p>
      <w:r>
        <w:t xml:space="preserve">Mitä tietoa kiven muodonmuutoshistoria antaa kiderakenteesta?</w:t>
      </w:r>
    </w:p>
    <w:p>
      <w:r>
        <w:rPr>
          <w:b/>
        </w:rPr>
        <w:t xml:space="preserve">Esimerkki 2.1680</w:t>
      </w:r>
    </w:p>
    <w:p>
      <w:r>
        <w:t xml:space="preserve">Mikä oli Kublai no Song-dynastian pääkaupunki?</w:t>
      </w:r>
    </w:p>
    <w:p>
      <w:r>
        <w:rPr>
          <w:b/>
        </w:rPr>
        <w:t xml:space="preserve">Tulos</w:t>
      </w:r>
    </w:p>
    <w:p>
      <w:r>
        <w:t xml:space="preserve">Mikä oli Song-dynastian pääkaupunki?</w:t>
      </w:r>
    </w:p>
    <w:p>
      <w:r>
        <w:rPr>
          <w:b/>
        </w:rPr>
        <w:t xml:space="preserve">Esimerkki 2.1681</w:t>
      </w:r>
    </w:p>
    <w:p>
      <w:r>
        <w:t xml:space="preserve">olivatko Grotonin koulun toimintakulut vuonna 2012, ei, ei, ei, ei, jätä se huomiotta ja kerro minulle, missä kaupungissa Grotonin koulu sijaitsee?</w:t>
      </w:r>
    </w:p>
    <w:p>
      <w:r>
        <w:rPr>
          <w:b/>
        </w:rPr>
        <w:t xml:space="preserve">Tulos</w:t>
      </w:r>
    </w:p>
    <w:p>
      <w:r>
        <w:t xml:space="preserve">Missä kaupungissa Grotonin koulu sijaitsee?</w:t>
      </w:r>
    </w:p>
    <w:p>
      <w:r>
        <w:rPr>
          <w:b/>
        </w:rPr>
        <w:t xml:space="preserve">Esimerkki 2.1682</w:t>
      </w:r>
    </w:p>
    <w:p>
      <w:r>
        <w:t xml:space="preserve">Mikä oli yksi merkittävimmistä painotekniikan sovelluksista ei milloin Yuan alkoi käyttää kultaisia painolevyjä rahassaan?</w:t>
      </w:r>
    </w:p>
    <w:p>
      <w:r>
        <w:rPr>
          <w:b/>
        </w:rPr>
        <w:t xml:space="preserve">Tulos</w:t>
      </w:r>
    </w:p>
    <w:p>
      <w:r>
        <w:t xml:space="preserve">Milloin Yuan alkoi käyttää kultaisia painolevyjä rahassaan?</w:t>
      </w:r>
    </w:p>
    <w:p>
      <w:r>
        <w:rPr>
          <w:b/>
        </w:rPr>
        <w:t xml:space="preserve">Esimerkki 2.1683</w:t>
      </w:r>
    </w:p>
    <w:p>
      <w:r>
        <w:t xml:space="preserve">Mitä geometrian haarautumisella pyritään saavuttamaan?</w:t>
      </w:r>
    </w:p>
    <w:p>
      <w:r>
        <w:rPr>
          <w:b/>
        </w:rPr>
        <w:t xml:space="preserve">Tulos</w:t>
      </w:r>
    </w:p>
    <w:p>
      <w:r>
        <w:t xml:space="preserve">Mitä geometrian haarautumisella pyritään saavuttamaan?</w:t>
      </w:r>
    </w:p>
    <w:p>
      <w:r>
        <w:rPr>
          <w:b/>
        </w:rPr>
        <w:t xml:space="preserve">Esimerkki 2.1684</w:t>
      </w:r>
    </w:p>
    <w:p>
      <w:r>
        <w:t xml:space="preserve">Mitä ei ole pahoillani, mikä on yksi syy, miksi potilas saattaa valita internet-apteekin?</w:t>
      </w:r>
    </w:p>
    <w:p>
      <w:r>
        <w:rPr>
          <w:b/>
        </w:rPr>
        <w:t xml:space="preserve">Tulos</w:t>
      </w:r>
    </w:p>
    <w:p>
      <w:r>
        <w:t xml:space="preserve">Mikä on yksi syy, miksi potilas saattaa valita verkkoapteekin?</w:t>
      </w:r>
    </w:p>
    <w:p>
      <w:r>
        <w:rPr>
          <w:b/>
        </w:rPr>
        <w:t xml:space="preserve">Esimerkki 2.1685</w:t>
      </w:r>
    </w:p>
    <w:p>
      <w:r>
        <w:t xml:space="preserve">Kenellä on er mikä on avainasemassa vähäisen kysynnän työpaikkojen edellyttämien taitojen hankkimisessa?</w:t>
      </w:r>
    </w:p>
    <w:p>
      <w:r>
        <w:rPr>
          <w:b/>
        </w:rPr>
        <w:t xml:space="preserve">Tulos</w:t>
      </w:r>
    </w:p>
    <w:p>
      <w:r>
        <w:t xml:space="preserve">Mikä on avainasemassa, kun halpojen työpaikkojen edellyttämiä taitoja halutaan hankkia?</w:t>
      </w:r>
    </w:p>
    <w:p>
      <w:r>
        <w:rPr>
          <w:b/>
        </w:rPr>
        <w:t xml:space="preserve">Esimerkki 2.1686</w:t>
      </w:r>
    </w:p>
    <w:p>
      <w:r>
        <w:t xml:space="preserve">Missä pohjoinen osa ei pikemminkin Reinin yläjuoksu ja Tonavan yläjuoksu risteävät?</w:t>
      </w:r>
    </w:p>
    <w:p>
      <w:r>
        <w:rPr>
          <w:b/>
        </w:rPr>
        <w:t xml:space="preserve">Tulos</w:t>
      </w:r>
    </w:p>
    <w:p>
      <w:r>
        <w:t xml:space="preserve">Missä Reinin ja Tonavan yläjuoksut risteävät?</w:t>
      </w:r>
    </w:p>
    <w:p>
      <w:r>
        <w:rPr>
          <w:b/>
        </w:rPr>
        <w:t xml:space="preserve">Esimerkki 2.1687</w:t>
      </w:r>
    </w:p>
    <w:p>
      <w:r>
        <w:t xml:space="preserve">Minä vuonna Hitler määräsi Saksan gettojen tuhoamisen?</w:t>
      </w:r>
    </w:p>
    <w:p>
      <w:r>
        <w:rPr>
          <w:b/>
        </w:rPr>
        <w:t xml:space="preserve">Tulos</w:t>
      </w:r>
    </w:p>
    <w:p>
      <w:r>
        <w:t xml:space="preserve">Milloin Hitler määräsi Saksan gettojen tuhoamisen?</w:t>
      </w:r>
    </w:p>
    <w:p>
      <w:r>
        <w:rPr>
          <w:b/>
        </w:rPr>
        <w:t xml:space="preserve">Esimerkki 2.1688</w:t>
      </w:r>
    </w:p>
    <w:p>
      <w:r>
        <w:t xml:space="preserve">Mitä T-solut voivat vapauttaa, mitä vasta-aineet eivät voi neutraloida?</w:t>
      </w:r>
    </w:p>
    <w:p>
      <w:r>
        <w:rPr>
          <w:b/>
        </w:rPr>
        <w:t xml:space="preserve">Tulos</w:t>
      </w:r>
    </w:p>
    <w:p>
      <w:r>
        <w:t xml:space="preserve">Mitä vasta-aineet eivät voi neutraloida?</w:t>
      </w:r>
    </w:p>
    <w:p>
      <w:r>
        <w:rPr>
          <w:b/>
        </w:rPr>
        <w:t xml:space="preserve">Esimerkki 2.1689</w:t>
      </w:r>
    </w:p>
    <w:p>
      <w:r>
        <w:t xml:space="preserve">Milloin Harvard julkaisi 20. vuosisadalla tärkeän asiakirjan amerikkalaisesta koulutuksesta?</w:t>
      </w:r>
    </w:p>
    <w:p>
      <w:r>
        <w:rPr>
          <w:b/>
        </w:rPr>
        <w:t xml:space="preserve">Tulos</w:t>
      </w:r>
    </w:p>
    <w:p>
      <w:r>
        <w:t xml:space="preserve">Minä vuonna 1900-luvulla Harvard julkaisi tärkeän asiakirjan amerikkalaisesta koulutuksesta?</w:t>
      </w:r>
    </w:p>
    <w:p>
      <w:r>
        <w:rPr>
          <w:b/>
        </w:rPr>
        <w:t xml:space="preserve">Esimerkki 2.1690</w:t>
      </w:r>
    </w:p>
    <w:p>
      <w:r>
        <w:t xml:space="preserve">Mitä "Da Yuan Tong Zhi" yritti, tai odota... tarkoitti?</w:t>
      </w:r>
    </w:p>
    <w:p>
      <w:r>
        <w:rPr>
          <w:b/>
        </w:rPr>
        <w:t xml:space="preserve">Tulos</w:t>
      </w:r>
    </w:p>
    <w:p>
      <w:r>
        <w:t xml:space="preserve">Mitä Da Yuan Tong Zhi tarkoitti?</w:t>
      </w:r>
    </w:p>
    <w:p>
      <w:r>
        <w:rPr>
          <w:b/>
        </w:rPr>
        <w:t xml:space="preserve">Esimerkki 2.1691</w:t>
      </w:r>
    </w:p>
    <w:p>
      <w:r>
        <w:t xml:space="preserve">Miten no mitä avainpohjan leikkaaminen auttaa vanhempaa kalliomuotoa?</w:t>
      </w:r>
    </w:p>
    <w:p>
      <w:r>
        <w:rPr>
          <w:b/>
        </w:rPr>
        <w:t xml:space="preserve">Tulos</w:t>
      </w:r>
    </w:p>
    <w:p>
      <w:r>
        <w:t xml:space="preserve">Mitä avainpohjan leikkaaminen auttaa vanhempaa kivimuotoa?</w:t>
      </w:r>
    </w:p>
    <w:p>
      <w:r>
        <w:rPr>
          <w:b/>
        </w:rPr>
        <w:t xml:space="preserve">Esimerkki 2.1692</w:t>
      </w:r>
    </w:p>
    <w:p>
      <w:r>
        <w:t xml:space="preserve">Milloin ei missään, missä kotitalouksien keskikoko oli 3,21?</w:t>
      </w:r>
    </w:p>
    <w:p>
      <w:r>
        <w:rPr>
          <w:b/>
        </w:rPr>
        <w:t xml:space="preserve">Tulos</w:t>
      </w:r>
    </w:p>
    <w:p>
      <w:r>
        <w:t xml:space="preserve">Missä kotitalouksien keskikoko oli 3,21.</w:t>
      </w:r>
    </w:p>
    <w:p>
      <w:r>
        <w:rPr>
          <w:b/>
        </w:rPr>
        <w:t xml:space="preserve">Esimerkki 2.1693</w:t>
      </w:r>
    </w:p>
    <w:p>
      <w:r>
        <w:t xml:space="preserve">Mihin vulkaaninen tuhka ja laavat kerääntyvät, ei, ei, ei, kertokaa minulle, missä muodostuu patoja?</w:t>
      </w:r>
    </w:p>
    <w:p>
      <w:r>
        <w:rPr>
          <w:b/>
        </w:rPr>
        <w:t xml:space="preserve">Tulos</w:t>
      </w:r>
    </w:p>
    <w:p>
      <w:r>
        <w:t xml:space="preserve">Missä padot muodostuvat?</w:t>
      </w:r>
    </w:p>
    <w:p>
      <w:r>
        <w:rPr>
          <w:b/>
        </w:rPr>
        <w:t xml:space="preserve">Esimerkki 2.1694</w:t>
      </w:r>
    </w:p>
    <w:p>
      <w:r>
        <w:t xml:space="preserve">Milloin Filippiineillä alettiin opettaa englantia peruskoulussa julkisessa koulussa?</w:t>
      </w:r>
    </w:p>
    <w:p>
      <w:r>
        <w:rPr>
          <w:b/>
        </w:rPr>
        <w:t xml:space="preserve">Tulos</w:t>
      </w:r>
    </w:p>
    <w:p>
      <w:r>
        <w:t xml:space="preserve">Milloin Filippiineillä alettiin opettaa englantia peruskoulussa?</w:t>
      </w:r>
    </w:p>
    <w:p>
      <w:r>
        <w:rPr>
          <w:b/>
        </w:rPr>
        <w:t xml:space="preserve">Esimerkki 2.1695</w:t>
      </w:r>
    </w:p>
    <w:p>
      <w:r>
        <w:t xml:space="preserve">Mitä Ghandi tai Henry David Thoreau siteeraisivat yleisölle Intiassa?</w:t>
      </w:r>
    </w:p>
    <w:p>
      <w:r>
        <w:rPr>
          <w:b/>
        </w:rPr>
        <w:t xml:space="preserve">Tulos</w:t>
      </w:r>
    </w:p>
    <w:p>
      <w:r>
        <w:t xml:space="preserve">Mitä Henry David Thoreau lainaisi Intian yleisölle?</w:t>
      </w:r>
    </w:p>
    <w:p>
      <w:r>
        <w:rPr>
          <w:b/>
        </w:rPr>
        <w:t xml:space="preserve">Esimerkki 2.1696</w:t>
      </w:r>
    </w:p>
    <w:p>
      <w:r>
        <w:t xml:space="preserve">Mikä luokitusjärjestelmä on uudempi kuin Pohjois-Amerikan yritysluokitusjärjestelmä (North American Company no I mean Industry Classification System)?</w:t>
      </w:r>
    </w:p>
    <w:p>
      <w:r>
        <w:rPr>
          <w:b/>
        </w:rPr>
        <w:t xml:space="preserve">Tulos</w:t>
      </w:r>
    </w:p>
    <w:p>
      <w:r>
        <w:t xml:space="preserve">Mikä luokitusjärjestelmä on uudempi kuin Pohjois-Amerikan toimialaluokitusjärjestelmä?</w:t>
      </w:r>
    </w:p>
    <w:p>
      <w:r>
        <w:rPr>
          <w:b/>
        </w:rPr>
        <w:t xml:space="preserve">Esimerkki 2.1697</w:t>
      </w:r>
    </w:p>
    <w:p>
      <w:r>
        <w:t xml:space="preserve">Mitkä tai pikemminkin minkälaiset ammattilaiset ovat farmaseutteja?</w:t>
      </w:r>
    </w:p>
    <w:p>
      <w:r>
        <w:rPr>
          <w:b/>
        </w:rPr>
        <w:t xml:space="preserve">Tulos</w:t>
      </w:r>
    </w:p>
    <w:p>
      <w:r>
        <w:t xml:space="preserve">Millaisia ammattilaisia farmaseutit ovat?</w:t>
      </w:r>
    </w:p>
    <w:p>
      <w:r>
        <w:rPr>
          <w:b/>
        </w:rPr>
        <w:t xml:space="preserve">Esimerkki 2.1698</w:t>
      </w:r>
    </w:p>
    <w:p>
      <w:r>
        <w:t xml:space="preserve">Kuka onnitteli SNP:tä entisen puoluejohtajan paikasta tarkoitin sanoa heidän tappiostaan?</w:t>
      </w:r>
    </w:p>
    <w:p>
      <w:r>
        <w:rPr>
          <w:b/>
        </w:rPr>
        <w:t xml:space="preserve">Tulos</w:t>
      </w:r>
    </w:p>
    <w:p>
      <w:r>
        <w:t xml:space="preserve">Kuka onnitteli SNP:tä tappiosta?</w:t>
      </w:r>
    </w:p>
    <w:p>
      <w:r>
        <w:rPr>
          <w:b/>
        </w:rPr>
        <w:t xml:space="preserve">Esimerkki 2.1699</w:t>
      </w:r>
    </w:p>
    <w:p>
      <w:r>
        <w:t xml:space="preserve">Missä ja miten toukat kehittyvät?</w:t>
      </w:r>
    </w:p>
    <w:p>
      <w:r>
        <w:rPr>
          <w:b/>
        </w:rPr>
        <w:t xml:space="preserve">Tulos</w:t>
      </w:r>
    </w:p>
    <w:p>
      <w:r>
        <w:t xml:space="preserve">Miten toukka kehittyy?</w:t>
      </w:r>
    </w:p>
    <w:p>
      <w:r>
        <w:rPr>
          <w:b/>
        </w:rPr>
        <w:t xml:space="preserve">Esimerkki 2.1700</w:t>
      </w:r>
    </w:p>
    <w:p>
      <w:r>
        <w:t xml:space="preserve">Missä Varsovan vasen osa on, millä tasangolla se sijaitsee?</w:t>
      </w:r>
    </w:p>
    <w:p>
      <w:r>
        <w:rPr>
          <w:b/>
        </w:rPr>
        <w:t xml:space="preserve">Tulos</w:t>
      </w:r>
    </w:p>
    <w:p>
      <w:r>
        <w:t xml:space="preserve">Millä tasangolla Varsovan vasen osa sijaitsee?</w:t>
      </w:r>
    </w:p>
    <w:p>
      <w:r>
        <w:rPr>
          <w:b/>
        </w:rPr>
        <w:t xml:space="preserve">Esimerkki 2.1701</w:t>
      </w:r>
    </w:p>
    <w:p>
      <w:r>
        <w:t xml:space="preserve">Minkä signaalimolekyylien tuotantoa säätelee D-vitamiini, anteeksi, immuunijärjestelmä?</w:t>
      </w:r>
    </w:p>
    <w:p>
      <w:r>
        <w:rPr>
          <w:b/>
        </w:rPr>
        <w:t xml:space="preserve">Tulos</w:t>
      </w:r>
    </w:p>
    <w:p>
      <w:r>
        <w:t xml:space="preserve">Minkä signaalimolekyylien tuotantoa immuunijärjestelmä säätelee?</w:t>
      </w:r>
    </w:p>
    <w:p>
      <w:r>
        <w:rPr>
          <w:b/>
        </w:rPr>
        <w:t xml:space="preserve">Esimerkki 2.1702</w:t>
      </w:r>
    </w:p>
    <w:p>
      <w:r>
        <w:t xml:space="preserve">Mikä oli ydinvoimalaitoksen vastaisen tottelemattomuuden tulos? Ei, anteeksi, haluan vain tietää, millaisia tuomioita mielenosoittajat saivat?</w:t>
      </w:r>
    </w:p>
    <w:p>
      <w:r>
        <w:rPr>
          <w:b/>
        </w:rPr>
        <w:t xml:space="preserve">Tulos</w:t>
      </w:r>
    </w:p>
    <w:p>
      <w:r>
        <w:t xml:space="preserve">Millaisia tuomioita mielenosoittajat saivat?</w:t>
      </w:r>
    </w:p>
    <w:p>
      <w:r>
        <w:rPr>
          <w:b/>
        </w:rPr>
        <w:t xml:space="preserve">Esimerkki 2.1703</w:t>
      </w:r>
    </w:p>
    <w:p>
      <w:r>
        <w:t xml:space="preserve">Mitä Kublai teki estääkseen julkisten töiden hankkeita ei ole nälänhätää?</w:t>
      </w:r>
    </w:p>
    <w:p>
      <w:r>
        <w:rPr>
          <w:b/>
        </w:rPr>
        <w:t xml:space="preserve">Tulos</w:t>
      </w:r>
    </w:p>
    <w:p>
      <w:r>
        <w:t xml:space="preserve">Mitä Kublai teki estääkseen nälänhädän?</w:t>
      </w:r>
    </w:p>
    <w:p>
      <w:r>
        <w:rPr>
          <w:b/>
        </w:rPr>
        <w:t xml:space="preserve">Esimerkki 2.1704</w:t>
      </w:r>
    </w:p>
    <w:p>
      <w:r>
        <w:t xml:space="preserve">Kuinka monta lohkoa planktonilla on?</w:t>
      </w:r>
    </w:p>
    <w:p>
      <w:r>
        <w:rPr>
          <w:b/>
        </w:rPr>
        <w:t xml:space="preserve">Tulos</w:t>
      </w:r>
    </w:p>
    <w:p>
      <w:r>
        <w:t xml:space="preserve">Kuinka monta lohkoa planktonilla on?</w:t>
      </w:r>
    </w:p>
    <w:p>
      <w:r>
        <w:rPr>
          <w:b/>
        </w:rPr>
        <w:t xml:space="preserve">Esimerkki 2.1705</w:t>
      </w:r>
    </w:p>
    <w:p>
      <w:r>
        <w:t xml:space="preserve">Diplomatia itse asiassa ei, tarkoitan imperialismi laajentaa maan valtaa ja mitä?</w:t>
      </w:r>
    </w:p>
    <w:p>
      <w:r>
        <w:rPr>
          <w:b/>
        </w:rPr>
        <w:t xml:space="preserve">Tulos</w:t>
      </w:r>
    </w:p>
    <w:p>
      <w:r>
        <w:t xml:space="preserve">Imperialismi laajentaa maan valtaa ja mitä?</w:t>
      </w:r>
    </w:p>
    <w:p>
      <w:r>
        <w:rPr>
          <w:b/>
        </w:rPr>
        <w:t xml:space="preserve">Esimerkki 2.1706</w:t>
      </w:r>
    </w:p>
    <w:p>
      <w:r>
        <w:t xml:space="preserve">Missä on uh kertokaa minulle, mikä on Yhdysvaltain suurkaupunki, jossa yliopisto sijaitsee?</w:t>
      </w:r>
    </w:p>
    <w:p>
      <w:r>
        <w:rPr>
          <w:b/>
        </w:rPr>
        <w:t xml:space="preserve">Tulos</w:t>
      </w:r>
    </w:p>
    <w:p>
      <w:r>
        <w:t xml:space="preserve">Mikä on suurin yhdysvaltalainen kaupunki, jossa yliopisto sijaitsee?</w:t>
      </w:r>
    </w:p>
    <w:p>
      <w:r>
        <w:rPr>
          <w:b/>
        </w:rPr>
        <w:t xml:space="preserve">Esimerkki 2.1707</w:t>
      </w:r>
    </w:p>
    <w:p>
      <w:r>
        <w:t xml:space="preserve">Mihin Rotterdam ei Pohjanmeri purkautuu?</w:t>
      </w:r>
    </w:p>
    <w:p>
      <w:r>
        <w:rPr>
          <w:b/>
        </w:rPr>
        <w:t xml:space="preserve">Tulos</w:t>
      </w:r>
    </w:p>
    <w:p>
      <w:r>
        <w:t xml:space="preserve">Minne Pohjanmeri purkautuu?</w:t>
      </w:r>
    </w:p>
    <w:p>
      <w:r>
        <w:rPr>
          <w:b/>
        </w:rPr>
        <w:t xml:space="preserve">Esimerkki 2.1708</w:t>
      </w:r>
    </w:p>
    <w:p>
      <w:r>
        <w:t xml:space="preserve">James Hutton esitti minkä artikkelin Edinburghin kuninkaalliselle seuralle vuonna 1795, kai 1785?</w:t>
      </w:r>
    </w:p>
    <w:p>
      <w:r>
        <w:rPr>
          <w:b/>
        </w:rPr>
        <w:t xml:space="preserve">Tulos</w:t>
      </w:r>
    </w:p>
    <w:p>
      <w:r>
        <w:t xml:space="preserve">Minkä artikkelin James Hutton esitti vuonna 1785 Edinburghin kuninkaalliselle seuralle?</w:t>
      </w:r>
    </w:p>
    <w:p>
      <w:r>
        <w:rPr>
          <w:b/>
        </w:rPr>
        <w:t xml:space="preserve">Esimerkki 2.1709</w:t>
      </w:r>
    </w:p>
    <w:p>
      <w:r>
        <w:t xml:space="preserve">Mitä ahne kauppias teki kalastajille, ei, pikemminkin merenneidolle?</w:t>
      </w:r>
    </w:p>
    <w:p>
      <w:r>
        <w:rPr>
          <w:b/>
        </w:rPr>
        <w:t xml:space="preserve">Tulos</w:t>
      </w:r>
    </w:p>
    <w:p>
      <w:r>
        <w:t xml:space="preserve">Mitä ahne kauppias teki merenneidolle?</w:t>
      </w:r>
    </w:p>
    <w:p>
      <w:r>
        <w:rPr>
          <w:b/>
        </w:rPr>
        <w:t xml:space="preserve">Esimerkki 2.1710</w:t>
      </w:r>
    </w:p>
    <w:p>
      <w:r>
        <w:t xml:space="preserve">Mikä on perustavanlaatuinen ei on toinen funktio, joka alkuluvuilla on ja jota luvulla 15 ei ole?</w:t>
      </w:r>
    </w:p>
    <w:p>
      <w:r>
        <w:rPr>
          <w:b/>
        </w:rPr>
        <w:t xml:space="preserve">Tulos</w:t>
      </w:r>
    </w:p>
    <w:p>
      <w:r>
        <w:t xml:space="preserve">Mikä on toinen alkuluvuilla oleva funktio, jota luvulla 15 ei ole?</w:t>
      </w:r>
    </w:p>
    <w:p>
      <w:r>
        <w:rPr>
          <w:b/>
        </w:rPr>
        <w:t xml:space="preserve">Esimerkki 2.1711</w:t>
      </w:r>
    </w:p>
    <w:p>
      <w:r>
        <w:t xml:space="preserve">Länsimaiden hallitukset pitivät kommunisteja tai pikemminkin islamisteja pienempänä pahana verrattuna keneen?</w:t>
      </w:r>
    </w:p>
    <w:p>
      <w:r>
        <w:rPr>
          <w:b/>
        </w:rPr>
        <w:t xml:space="preserve">Tulos</w:t>
      </w:r>
    </w:p>
    <w:p>
      <w:r>
        <w:t xml:space="preserve">Länsimaiden hallitukset pitivät islamisteja pienempänä pahana verrattuna keneen?</w:t>
      </w:r>
    </w:p>
    <w:p>
      <w:r>
        <w:rPr>
          <w:b/>
        </w:rPr>
        <w:t xml:space="preserve">Esimerkki 2.1712</w:t>
      </w:r>
    </w:p>
    <w:p>
      <w:r>
        <w:t xml:space="preserve">Mikä oli perheen keskimääräinen koko, anteeksi, olisi pitänyt sanoa kotitalouden koko?</w:t>
      </w:r>
    </w:p>
    <w:p>
      <w:r>
        <w:rPr>
          <w:b/>
        </w:rPr>
        <w:t xml:space="preserve">Tulos</w:t>
      </w:r>
    </w:p>
    <w:p>
      <w:r>
        <w:t xml:space="preserve">Mikä oli kotitalouksien keskimääräinen koko?</w:t>
      </w:r>
    </w:p>
    <w:p>
      <w:r>
        <w:rPr>
          <w:b/>
        </w:rPr>
        <w:t xml:space="preserve">Esimerkki 2.1713</w:t>
      </w:r>
    </w:p>
    <w:p>
      <w:r>
        <w:t xml:space="preserve">J. A. Hobson pahoillani ei Friedrich Ratzel ajatteli, mitä ei tarvita, jotta valtio selviytyisi?</w:t>
      </w:r>
    </w:p>
    <w:p>
      <w:r>
        <w:rPr>
          <w:b/>
        </w:rPr>
        <w:t xml:space="preserve">Tulos</w:t>
      </w:r>
    </w:p>
    <w:p>
      <w:r>
        <w:t xml:space="preserve"> Friedrich Ratzel ajatteli, mitä valtio ei tarvitsisi selviytyäkseen?</w:t>
      </w:r>
    </w:p>
    <w:p>
      <w:r>
        <w:rPr>
          <w:b/>
        </w:rPr>
        <w:t xml:space="preserve">Esimerkki 2.1714</w:t>
      </w:r>
    </w:p>
    <w:p>
      <w:r>
        <w:t xml:space="preserve">Kuinka monta lonkeroa ilman korvalehtiä planktonilla on?</w:t>
      </w:r>
    </w:p>
    <w:p>
      <w:r>
        <w:rPr>
          <w:b/>
        </w:rPr>
        <w:t xml:space="preserve">Tulos</w:t>
      </w:r>
    </w:p>
    <w:p>
      <w:r>
        <w:t xml:space="preserve">Kuinka monta korvalehteä planktonilla on?</w:t>
      </w:r>
    </w:p>
    <w:p>
      <w:r>
        <w:rPr>
          <w:b/>
        </w:rPr>
        <w:t xml:space="preserve">Esimerkki 2.1715</w:t>
      </w:r>
    </w:p>
    <w:p>
      <w:r>
        <w:t xml:space="preserve">Kuinka monta vuotta odotan, en tarkoittanut, että minkä ennusteiden mukaan lämpötila nousisi, mutta merenpinta laskisi?</w:t>
      </w:r>
    </w:p>
    <w:p>
      <w:r>
        <w:rPr>
          <w:b/>
        </w:rPr>
        <w:t xml:space="preserve">Tulos</w:t>
      </w:r>
    </w:p>
    <w:p>
      <w:r>
        <w:t xml:space="preserve">Missä ennusteissa esitettiin, että lämpötila nousisi, mutta merenpinta laskisi?</w:t>
      </w:r>
    </w:p>
    <w:p>
      <w:r>
        <w:rPr>
          <w:b/>
        </w:rPr>
        <w:t xml:space="preserve">Esimerkki 2.1716</w:t>
      </w:r>
    </w:p>
    <w:p>
      <w:r>
        <w:t xml:space="preserve">Kuka muu kuin ugh milloin Isiah Bowmania ei nimitetty presidentti Wilsonin tutkintaan?</w:t>
      </w:r>
    </w:p>
    <w:p>
      <w:r>
        <w:rPr>
          <w:b/>
        </w:rPr>
        <w:t xml:space="preserve">Tulos</w:t>
      </w:r>
    </w:p>
    <w:p>
      <w:r>
        <w:t xml:space="preserve"> Milloin Isiah Bowmania ei nimitetty presidentti Wilsonin tutkimukseen?</w:t>
      </w:r>
    </w:p>
    <w:p>
      <w:r>
        <w:rPr>
          <w:b/>
        </w:rPr>
        <w:t xml:space="preserve">Esimerkki 2.1717</w:t>
      </w:r>
    </w:p>
    <w:p>
      <w:r>
        <w:t xml:space="preserve">Mihin kolmeen rakennusalan järjestelmään, ei, tarkoitan alasektoriin, rakennushankkeita hallinnoivat yritykset jakautuvat?</w:t>
      </w:r>
    </w:p>
    <w:p>
      <w:r>
        <w:rPr>
          <w:b/>
        </w:rPr>
        <w:t xml:space="preserve">Tulos</w:t>
      </w:r>
    </w:p>
    <w:p>
      <w:r>
        <w:t xml:space="preserve">Mihin kolmeen rakennusalan alasektoriin rakennushankkeita hallinnoivat yritykset jaetaan?</w:t>
      </w:r>
    </w:p>
    <w:p>
      <w:r>
        <w:rPr>
          <w:b/>
        </w:rPr>
        <w:t xml:space="preserve">Esimerkki 2.1718</w:t>
      </w:r>
    </w:p>
    <w:p>
      <w:r>
        <w:t xml:space="preserve">Ketä ei pidetä ensimmäisenä modernina geologina?</w:t>
      </w:r>
    </w:p>
    <w:p>
      <w:r>
        <w:rPr>
          <w:b/>
        </w:rPr>
        <w:t xml:space="preserve">Tulos</w:t>
      </w:r>
    </w:p>
    <w:p>
      <w:r>
        <w:t xml:space="preserve">Ketä pidetään ensimmäisenä modernina geologina?</w:t>
      </w:r>
    </w:p>
    <w:p>
      <w:r>
        <w:rPr>
          <w:b/>
        </w:rPr>
        <w:t xml:space="preserve">Esimerkki 2.1719</w:t>
      </w:r>
    </w:p>
    <w:p>
      <w:r>
        <w:t xml:space="preserve">Milloin Pyhän Johanneksen katedraali, ei, en tarkoita tuota, tarkoitan Baryczkoa, milloin se rakennettiin?</w:t>
      </w:r>
    </w:p>
    <w:p>
      <w:r>
        <w:rPr>
          <w:b/>
        </w:rPr>
        <w:t xml:space="preserve">Tulos</w:t>
      </w:r>
    </w:p>
    <w:p>
      <w:r>
        <w:t xml:space="preserve">Milloin Baryczko rakennettiin?</w:t>
      </w:r>
    </w:p>
    <w:p>
      <w:r>
        <w:rPr>
          <w:b/>
        </w:rPr>
        <w:t xml:space="preserve">Esimerkki 2.1720</w:t>
      </w:r>
    </w:p>
    <w:p>
      <w:r>
        <w:t xml:space="preserve">Kuinka moni amerikkalainen on köyhempi no no um rikkaampi kuin alle puolet kaikista kansalaisista?</w:t>
      </w:r>
    </w:p>
    <w:p>
      <w:r>
        <w:rPr>
          <w:b/>
        </w:rPr>
        <w:t xml:space="preserve">Tulos</w:t>
      </w:r>
    </w:p>
    <w:p>
      <w:r>
        <w:t xml:space="preserve">Kuinka moni amerikkalainen on rikkaampi kuin alle puolet kaikista kansalaisista?</w:t>
      </w:r>
    </w:p>
    <w:p>
      <w:r>
        <w:rPr>
          <w:b/>
        </w:rPr>
        <w:t xml:space="preserve">Esimerkki 2.1721</w:t>
      </w:r>
    </w:p>
    <w:p>
      <w:r>
        <w:t xml:space="preserve">Millaista matemaattista luonnetta ovat alkuluvut no um sorry on Baselin ongelma?</w:t>
      </w:r>
    </w:p>
    <w:p>
      <w:r>
        <w:rPr>
          <w:b/>
        </w:rPr>
        <w:t xml:space="preserve">Tulos</w:t>
      </w:r>
    </w:p>
    <w:p>
      <w:r>
        <w:t xml:space="preserve">Millainen matemaattinen ongelma Baselin ongelma on?</w:t>
      </w:r>
    </w:p>
    <w:p>
      <w:r>
        <w:rPr>
          <w:b/>
        </w:rPr>
        <w:t xml:space="preserve">Esimerkki 2.1722</w:t>
      </w:r>
    </w:p>
    <w:p>
      <w:r>
        <w:t xml:space="preserve">Miten tai pikemminkin miksi keskustelut kansanedustajan ehdottamista esityksistä käydään?</w:t>
      </w:r>
    </w:p>
    <w:p>
      <w:r>
        <w:rPr>
          <w:b/>
        </w:rPr>
        <w:t xml:space="preserve">Tulos</w:t>
      </w:r>
    </w:p>
    <w:p>
      <w:r>
        <w:t xml:space="preserve">Miksi keskustelut kansanedustajan ehdottamista esityksistä käydään?</w:t>
      </w:r>
    </w:p>
    <w:p>
      <w:r>
        <w:rPr>
          <w:b/>
        </w:rPr>
        <w:t xml:space="preserve">Esimerkki 2.1723</w:t>
      </w:r>
    </w:p>
    <w:p>
      <w:r>
        <w:t xml:space="preserve">Kuinka kauan Puolaa pahoittelevan saksalaisen gettokapinan taistelijat pystyivät pitämään puoliaan?</w:t>
      </w:r>
    </w:p>
    <w:p>
      <w:r>
        <w:rPr>
          <w:b/>
        </w:rPr>
        <w:t xml:space="preserve">Tulos</w:t>
      </w:r>
    </w:p>
    <w:p>
      <w:r>
        <w:t xml:space="preserve">Kuinka kauan Saksan gettokapinan taistelijat pystyivät pitämään puoliaan?</w:t>
      </w:r>
    </w:p>
    <w:p>
      <w:r>
        <w:rPr>
          <w:b/>
        </w:rPr>
        <w:t xml:space="preserve">Esimerkki 2.1724</w:t>
      </w:r>
    </w:p>
    <w:p>
      <w:r>
        <w:t xml:space="preserve">Mitä teollisuus tai pikemminkin Ruhrin alue tarjoaa yhteisölleen?</w:t>
      </w:r>
    </w:p>
    <w:p>
      <w:r>
        <w:rPr>
          <w:b/>
        </w:rPr>
        <w:t xml:space="preserve">Tulos</w:t>
      </w:r>
    </w:p>
    <w:p>
      <w:r>
        <w:t xml:space="preserve">Mitä Ruhr tarjoaa yhteisölleen?</w:t>
      </w:r>
    </w:p>
    <w:p>
      <w:r>
        <w:rPr>
          <w:b/>
        </w:rPr>
        <w:t xml:space="preserve">Esimerkki 2.1725</w:t>
      </w:r>
    </w:p>
    <w:p>
      <w:r>
        <w:t xml:space="preserve">Mitä tutkijat tai pikemminkin historioitsijat tekivät, kun heillä ei ollut väestönlaskentatietoja?</w:t>
      </w:r>
    </w:p>
    <w:p>
      <w:r>
        <w:rPr>
          <w:b/>
        </w:rPr>
        <w:t xml:space="preserve">Tulos</w:t>
      </w:r>
    </w:p>
    <w:p>
      <w:r>
        <w:t xml:space="preserve">Mitä historioitsijat tekivät, kun väestönlaskentalukuja ei ollut?</w:t>
      </w:r>
    </w:p>
    <w:p>
      <w:r>
        <w:rPr>
          <w:b/>
        </w:rPr>
        <w:t xml:space="preserve">Esimerkki 2.1726</w:t>
      </w:r>
    </w:p>
    <w:p>
      <w:r>
        <w:t xml:space="preserve">Mitä tekivät jotkut saksalaisten intiaaniliittolaiset, oops ei, tarkoitin ranskalaisia, kun he vetäytyivät Fort William Henrystä?</w:t>
      </w:r>
    </w:p>
    <w:p>
      <w:r>
        <w:rPr>
          <w:b/>
        </w:rPr>
        <w:t xml:space="preserve">Tulos</w:t>
      </w:r>
    </w:p>
    <w:p>
      <w:r>
        <w:t xml:space="preserve">Mitä jotkut ranskalaisten intiaaniliittolaiset tekivät vetäytyessään Fort William Henrystä?</w:t>
      </w:r>
    </w:p>
    <w:p>
      <w:r>
        <w:rPr>
          <w:b/>
        </w:rPr>
        <w:t xml:space="preserve">Esimerkki 2.1727</w:t>
      </w:r>
    </w:p>
    <w:p>
      <w:r>
        <w:t xml:space="preserve">Missä muodossa useimmat sairaalalääkkeet kielletään olemasta ei odota Haluan tietää joitakin sairaala-apteekkien haittoja?</w:t>
      </w:r>
    </w:p>
    <w:p>
      <w:r>
        <w:rPr>
          <w:b/>
        </w:rPr>
        <w:t xml:space="preserve">Tulos</w:t>
      </w:r>
    </w:p>
    <w:p>
      <w:r>
        <w:t xml:space="preserve">Mitkä ovat sairaala-apteekkien haitat?</w:t>
      </w:r>
    </w:p>
    <w:p>
      <w:r>
        <w:rPr>
          <w:b/>
        </w:rPr>
        <w:t xml:space="preserve">Esimerkki 2.1728</w:t>
      </w:r>
    </w:p>
    <w:p>
      <w:r>
        <w:t xml:space="preserve">Yhdysvaltain hallitus voi toimittaa tai paremmin siirtää lakiehdotuksen kenelle?</w:t>
      </w:r>
    </w:p>
    <w:p>
      <w:r>
        <w:rPr>
          <w:b/>
        </w:rPr>
        <w:t xml:space="preserve">Tulos</w:t>
      </w:r>
    </w:p>
    <w:p>
      <w:r>
        <w:t xml:space="preserve">Kenen käsiteltäväksi Yhdysvaltain hallitus voi siirtää lakiehdotuksen?</w:t>
      </w:r>
    </w:p>
    <w:p>
      <w:r>
        <w:rPr>
          <w:b/>
        </w:rPr>
        <w:t xml:space="preserve">Esimerkki 2.1729</w:t>
      </w:r>
    </w:p>
    <w:p>
      <w:r>
        <w:t xml:space="preserve">Miten vuorovedet ja virtaukset ei ei ei anteeksi, milloin ne saavuttivat suurimman merenpinnan nousun?</w:t>
      </w:r>
    </w:p>
    <w:p>
      <w:r>
        <w:rPr>
          <w:b/>
        </w:rPr>
        <w:t xml:space="preserve">Tulos</w:t>
      </w:r>
    </w:p>
    <w:p>
      <w:r>
        <w:t xml:space="preserve">Milloin vuorovesien ja virtausten aiheuttama merenpinnan nousu oli suurinta?</w:t>
      </w:r>
    </w:p>
    <w:p>
      <w:r>
        <w:rPr>
          <w:b/>
        </w:rPr>
        <w:t xml:space="preserve">Esimerkki 2.1730</w:t>
      </w:r>
    </w:p>
    <w:p>
      <w:r>
        <w:t xml:space="preserve">Mikä ei anteeksi, missä sijaitsi ensimmäinen hevoskilpailurata?</w:t>
      </w:r>
    </w:p>
    <w:p>
      <w:r>
        <w:rPr>
          <w:b/>
        </w:rPr>
        <w:t xml:space="preserve">Tulos</w:t>
      </w:r>
    </w:p>
    <w:p>
      <w:r>
        <w:t xml:space="preserve">Missä sijaitsi ensimmäinen hevoskilpailurata?</w:t>
      </w:r>
    </w:p>
    <w:p>
      <w:r>
        <w:rPr>
          <w:b/>
        </w:rPr>
        <w:t xml:space="preserve">Esimerkki 2.1731</w:t>
      </w:r>
    </w:p>
    <w:p>
      <w:r>
        <w:t xml:space="preserve">Mitä egyptiläiset eivät Eratosthenesin seulalla tee?</w:t>
      </w:r>
    </w:p>
    <w:p>
      <w:r>
        <w:rPr>
          <w:b/>
        </w:rPr>
        <w:t xml:space="preserve">Tulos</w:t>
      </w:r>
    </w:p>
    <w:p>
      <w:r>
        <w:t xml:space="preserve">Mitä Eratostenesin seula tekee?</w:t>
      </w:r>
    </w:p>
    <w:p>
      <w:r>
        <w:rPr>
          <w:b/>
        </w:rPr>
        <w:t xml:space="preserve">Esimerkki 2.1732</w:t>
      </w:r>
    </w:p>
    <w:p>
      <w:r>
        <w:t xml:space="preserve">Missä hups, millä tasangolla on saviterasseja?</w:t>
      </w:r>
    </w:p>
    <w:p>
      <w:r>
        <w:rPr>
          <w:b/>
        </w:rPr>
        <w:t xml:space="preserve">Tulos</w:t>
      </w:r>
    </w:p>
    <w:p>
      <w:r>
        <w:t xml:space="preserve">Millä tasangolla on saviterasseja?</w:t>
      </w:r>
    </w:p>
    <w:p>
      <w:r>
        <w:rPr>
          <w:b/>
        </w:rPr>
        <w:t xml:space="preserve">Esimerkki 2.1733</w:t>
      </w:r>
    </w:p>
    <w:p>
      <w:r>
        <w:t xml:space="preserve">Miten... Itse asiassa paikan saa se puolue, jolla on eniten mitä?</w:t>
      </w:r>
    </w:p>
    <w:p>
      <w:r>
        <w:rPr>
          <w:b/>
        </w:rPr>
        <w:t xml:space="preserve">Tulos</w:t>
      </w:r>
    </w:p>
    <w:p>
      <w:r>
        <w:t xml:space="preserve">Paikan saa se puolue, jolla on eniten mitä?</w:t>
      </w:r>
    </w:p>
    <w:p>
      <w:r>
        <w:rPr>
          <w:b/>
        </w:rPr>
        <w:t xml:space="preserve">Esimerkki 2.1734</w:t>
      </w:r>
    </w:p>
    <w:p>
      <w:r>
        <w:t xml:space="preserve">Mikä on nepalilaisissa yksityiskouluissa ensisijainen kieli, jota puhutaan, ei siis opetusta?</w:t>
      </w:r>
    </w:p>
    <w:p>
      <w:r>
        <w:rPr>
          <w:b/>
        </w:rPr>
        <w:t xml:space="preserve">Tulos</w:t>
      </w:r>
    </w:p>
    <w:p>
      <w:r>
        <w:t xml:space="preserve">Mikä on nepalilaisissa yksityiskouluissa ensisijainen opetuskieli?</w:t>
      </w:r>
    </w:p>
    <w:p>
      <w:r>
        <w:rPr>
          <w:b/>
        </w:rPr>
        <w:t xml:space="preserve">Esimerkki 2.1735</w:t>
      </w:r>
    </w:p>
    <w:p>
      <w:r>
        <w:t xml:space="preserve">Mihin kaupunkiin, öh kenelle armeijan piiritys kuului?</w:t>
      </w:r>
    </w:p>
    <w:p>
      <w:r>
        <w:rPr>
          <w:b/>
        </w:rPr>
        <w:t xml:space="preserve">Tulos</w:t>
      </w:r>
    </w:p>
    <w:p>
      <w:r>
        <w:t xml:space="preserve">Kenelle armeijan piiritys kuului?</w:t>
      </w:r>
    </w:p>
    <w:p>
      <w:r>
        <w:rPr>
          <w:b/>
        </w:rPr>
        <w:t xml:space="preserve">Esimerkki 2.1736</w:t>
      </w:r>
    </w:p>
    <w:p>
      <w:r>
        <w:t xml:space="preserve">Milloin tai ei tehdä, että millaisen immuunivasteen pienemmät lääkkeet aiheuttavat?</w:t>
      </w:r>
    </w:p>
    <w:p>
      <w:r>
        <w:rPr>
          <w:b/>
        </w:rPr>
        <w:t xml:space="preserve">Tulos</w:t>
      </w:r>
    </w:p>
    <w:p>
      <w:r>
        <w:t xml:space="preserve">Millaisen immuunivasteen pienemmät lääkkeet aiheuttavat?</w:t>
      </w:r>
    </w:p>
    <w:p>
      <w:r>
        <w:rPr>
          <w:b/>
        </w:rPr>
        <w:t xml:space="preserve">Esimerkki 2.1737</w:t>
      </w:r>
    </w:p>
    <w:p>
      <w:r>
        <w:t xml:space="preserve">Mitä on tehtävä, jotta ei-julkinen lainrikkominen tunnustetaan kansalaistottelemattomuudeksi, ei, ei, ei, ei, ei, ei, ei, ei, ei, ei, ei, ei, ei, ei, ei, ei, ei, ei, ei, ei, ei, ei, ei, ei, ei, ei, ei, ei.</w:t>
      </w:r>
    </w:p>
    <w:p>
      <w:r>
        <w:rPr>
          <w:b/>
        </w:rPr>
        <w:t xml:space="preserve">Tulos</w:t>
      </w:r>
    </w:p>
    <w:p>
      <w:r>
        <w:t xml:space="preserve">Mitä on ilmoitettava julkisesti, jotta voit vielä löytää asianajajan, joka edustaa sinua?</w:t>
      </w:r>
    </w:p>
    <w:p>
      <w:r>
        <w:rPr>
          <w:b/>
        </w:rPr>
        <w:t xml:space="preserve">Esimerkki 2.1738</w:t>
      </w:r>
    </w:p>
    <w:p>
      <w:r>
        <w:t xml:space="preserve">Minne parlamentti siirrettiin väliaikaisesti toukokuussa 2000 tai pikemminkin minne menisitte puhumaan parlamentille toukokuussa 2002?</w:t>
      </w:r>
    </w:p>
    <w:p>
      <w:r>
        <w:rPr>
          <w:b/>
        </w:rPr>
        <w:t xml:space="preserve">Tulos</w:t>
      </w:r>
    </w:p>
    <w:p>
      <w:r>
        <w:t xml:space="preserve">Minne menisitte toukokuussa 2002 puhumaan parlamentille?</w:t>
      </w:r>
    </w:p>
    <w:p>
      <w:r>
        <w:rPr>
          <w:b/>
        </w:rPr>
        <w:t xml:space="preserve">Esimerkki 2.1739</w:t>
      </w:r>
    </w:p>
    <w:p>
      <w:r>
        <w:t xml:space="preserve">Kenellä on alasektori ei kaikkien pohjoisamerikkalaisten yritysten luokitusjärjestelmä?</w:t>
      </w:r>
    </w:p>
    <w:p>
      <w:r>
        <w:rPr>
          <w:b/>
        </w:rPr>
        <w:t xml:space="preserve">Tulos</w:t>
      </w:r>
    </w:p>
    <w:p>
      <w:r>
        <w:t xml:space="preserve">Kenellä on luokitusjärjestelmä kaikille pohjoisamerikkalaisille yrityksille?</w:t>
      </w:r>
    </w:p>
    <w:p>
      <w:r>
        <w:rPr>
          <w:b/>
        </w:rPr>
        <w:t xml:space="preserve">Esimerkki 2.1740</w:t>
      </w:r>
    </w:p>
    <w:p>
      <w:r>
        <w:t xml:space="preserve">Mitä eurooppalaiset ajattelivat, että tropiikin kansat tarvitsivat?</w:t>
      </w:r>
    </w:p>
    <w:p>
      <w:r>
        <w:rPr>
          <w:b/>
        </w:rPr>
        <w:t xml:space="preserve">Tulos</w:t>
      </w:r>
    </w:p>
    <w:p>
      <w:r>
        <w:t xml:space="preserve">Mitä eurooppalaiset ajattelivat tropiikin kansojen tarvitsevan?</w:t>
      </w:r>
    </w:p>
    <w:p>
      <w:r>
        <w:rPr>
          <w:b/>
        </w:rPr>
        <w:t xml:space="preserve">Esimerkki 2.1741</w:t>
      </w:r>
    </w:p>
    <w:p>
      <w:r>
        <w:t xml:space="preserve">Miten, ei, tarkoitan, mikä on irlantilainen termi koulumaksuille?</w:t>
      </w:r>
    </w:p>
    <w:p>
      <w:r>
        <w:rPr>
          <w:b/>
        </w:rPr>
        <w:t xml:space="preserve">Tulos</w:t>
      </w:r>
    </w:p>
    <w:p>
      <w:r>
        <w:t xml:space="preserve">Mikä on irlantilainen termi koulumaksulle?</w:t>
      </w:r>
    </w:p>
    <w:p>
      <w:r>
        <w:rPr>
          <w:b/>
        </w:rPr>
        <w:t xml:space="preserve">Esimerkki 2.1742</w:t>
      </w:r>
    </w:p>
    <w:p>
      <w:r>
        <w:t xml:space="preserve">Mihin tai pikemminkin minkälaiseen kansalaistottelemattomuuteen liittyy aggressiota?</w:t>
      </w:r>
    </w:p>
    <w:p>
      <w:r>
        <w:rPr>
          <w:b/>
        </w:rPr>
        <w:t xml:space="preserve">Tulos</w:t>
      </w:r>
    </w:p>
    <w:p>
      <w:r>
        <w:t xml:space="preserve">Minkälaiseen kansalaistottelemattomuuteen liittyy aggressiota?</w:t>
      </w:r>
    </w:p>
    <w:p>
      <w:r>
        <w:rPr>
          <w:b/>
        </w:rPr>
        <w:t xml:space="preserve">Esimerkki 2.1743</w:t>
      </w:r>
    </w:p>
    <w:p>
      <w:r>
        <w:t xml:space="preserve">Milloin Mahmud Fami Naqrashi, oops, Al-Banna murhattiin?</w:t>
      </w:r>
    </w:p>
    <w:p>
      <w:r>
        <w:rPr>
          <w:b/>
        </w:rPr>
        <w:t xml:space="preserve">Tulos</w:t>
      </w:r>
    </w:p>
    <w:p>
      <w:r>
        <w:t xml:space="preserve">Milloin Al-Banna salamurhattiin?</w:t>
      </w:r>
    </w:p>
    <w:p>
      <w:r>
        <w:rPr>
          <w:b/>
        </w:rPr>
        <w:t xml:space="preserve">Esimerkki 2.1744</w:t>
      </w:r>
    </w:p>
    <w:p>
      <w:r>
        <w:t xml:space="preserve">Kenestä tai pikemminkin mistä SNP:n enemmistön tuloksen ansiosta voitiin järjestää kansanäänestys?</w:t>
      </w:r>
    </w:p>
    <w:p>
      <w:r>
        <w:rPr>
          <w:b/>
        </w:rPr>
        <w:t xml:space="preserve">Tulos</w:t>
      </w:r>
    </w:p>
    <w:p>
      <w:r>
        <w:t xml:space="preserve">Mistä SNP:n enemmistön tuloksen perusteella voitiin järjestää kansanäänestys?</w:t>
      </w:r>
    </w:p>
    <w:p>
      <w:r>
        <w:rPr>
          <w:b/>
        </w:rPr>
        <w:t xml:space="preserve">Esimerkki 2.1745</w:t>
      </w:r>
    </w:p>
    <w:p>
      <w:r>
        <w:t xml:space="preserve">Minä vuonna jacksonville oli espanjalaisten vallan aikana joen kapealla kohdalla kasvaneen ranskalaisen siirtokunnan sijaintipaikka?</w:t>
      </w:r>
    </w:p>
    <w:p>
      <w:r>
        <w:rPr>
          <w:b/>
        </w:rPr>
        <w:t xml:space="preserve">Tulos</w:t>
      </w:r>
    </w:p>
    <w:p>
      <w:r>
        <w:t xml:space="preserve">Mikä kasvoi joen kapealla kohdalla Espanjan vallan aikana?</w:t>
      </w:r>
    </w:p>
    <w:p>
      <w:r>
        <w:rPr>
          <w:b/>
        </w:rPr>
        <w:t xml:space="preserve">Esimerkki 2.1746</w:t>
      </w:r>
    </w:p>
    <w:p>
      <w:r>
        <w:t xml:space="preserve">Mikä jakelu mikään ajattelufilosofia ei käsittele varallisuuden eriarvoisuutta?</w:t>
      </w:r>
    </w:p>
    <w:p>
      <w:r>
        <w:rPr>
          <w:b/>
        </w:rPr>
        <w:t xml:space="preserve">Tulos</w:t>
      </w:r>
    </w:p>
    <w:p>
      <w:r>
        <w:t xml:space="preserve">Mikä filosofian ajattelutapa käsittelee varallisuuseroja?</w:t>
      </w:r>
    </w:p>
    <w:p>
      <w:r>
        <w:rPr>
          <w:b/>
        </w:rPr>
        <w:t xml:space="preserve">Esimerkki 2.1747</w:t>
      </w:r>
    </w:p>
    <w:p>
      <w:r>
        <w:t xml:space="preserve">Sedimenttikivi tai tee siitä magmakivi on kivi, joka kiteytyy mistä?</w:t>
      </w:r>
    </w:p>
    <w:p>
      <w:r>
        <w:rPr>
          <w:b/>
        </w:rPr>
        <w:t xml:space="preserve">Tulos</w:t>
      </w:r>
    </w:p>
    <w:p>
      <w:r>
        <w:t xml:space="preserve">Kalliokivi on kivi, joka kiteytyy mistä?</w:t>
      </w:r>
    </w:p>
    <w:p>
      <w:r>
        <w:rPr>
          <w:b/>
        </w:rPr>
        <w:t xml:space="preserve">Esimerkki 2.1748</w:t>
      </w:r>
    </w:p>
    <w:p>
      <w:r>
        <w:t xml:space="preserve">Mikä on tai ei tehdä, että mikä ei ole eräänlainen immunologinen muisti?</w:t>
      </w:r>
    </w:p>
    <w:p>
      <w:r>
        <w:rPr>
          <w:b/>
        </w:rPr>
        <w:t xml:space="preserve">Tulos</w:t>
      </w:r>
    </w:p>
    <w:p>
      <w:r>
        <w:t xml:space="preserve">Mikä ei ole immunologisen muistin muoto?</w:t>
      </w:r>
    </w:p>
    <w:p>
      <w:r>
        <w:rPr>
          <w:b/>
        </w:rPr>
        <w:t xml:space="preserve">Esimerkki 2.1749</w:t>
      </w:r>
    </w:p>
    <w:p>
      <w:r>
        <w:t xml:space="preserve">Tämän projektirakenteen avulla omistaja voi integroida kenen palvelut koko suunnittelun ja rakentamisen ajan. anteeksi Nämä projektirakenteet?</w:t>
      </w:r>
    </w:p>
    <w:p>
      <w:r>
        <w:rPr>
          <w:b/>
        </w:rPr>
        <w:t xml:space="preserve">Tulos</w:t>
      </w:r>
    </w:p>
    <w:p>
      <w:r>
        <w:t xml:space="preserve">Näiden hankerakenteiden avulla omistaja voi integroida kenen palvelut suunnittelun ja rakentamisen aikana?</w:t>
      </w:r>
    </w:p>
    <w:p>
      <w:r>
        <w:rPr>
          <w:b/>
        </w:rPr>
        <w:t xml:space="preserve">Esimerkki 2.1750</w:t>
      </w:r>
    </w:p>
    <w:p>
      <w:r>
        <w:t xml:space="preserve">Rakennustulostusta tutkitaan tai pikemminkin se mahdollistaa pienten liikerakennusten ja yksityisten asuinrakennusten joustavan rakentamisen missä ajassa?</w:t>
      </w:r>
    </w:p>
    <w:p>
      <w:r>
        <w:rPr>
          <w:b/>
        </w:rPr>
        <w:t xml:space="preserve">Tulos</w:t>
      </w:r>
    </w:p>
    <w:p>
      <w:r>
        <w:t xml:space="preserve">Rakennustulostus mahdollistaa pienten liikerakennusten ja yksityisasuntojen joustavan rakentamisen missä ajassa?</w:t>
      </w:r>
    </w:p>
    <w:p>
      <w:r>
        <w:rPr>
          <w:b/>
        </w:rPr>
        <w:t xml:space="preserve">Esimerkki 2.1751</w:t>
      </w:r>
    </w:p>
    <w:p>
      <w:r>
        <w:t xml:space="preserve">Mikä vasta-aine er uh mitkä ihmiset ovat vähiten alttiita tartunnalle?</w:t>
      </w:r>
    </w:p>
    <w:p>
      <w:r>
        <w:rPr>
          <w:b/>
        </w:rPr>
        <w:t xml:space="preserve">Tulos</w:t>
      </w:r>
    </w:p>
    <w:p>
      <w:r>
        <w:t xml:space="preserve">Mitkä ihmiset ovat vähiten alttiita tartunnoille?</w:t>
      </w:r>
    </w:p>
    <w:p>
      <w:r>
        <w:rPr>
          <w:b/>
        </w:rPr>
        <w:t xml:space="preserve">Esimerkki 2.1752</w:t>
      </w:r>
    </w:p>
    <w:p>
      <w:r>
        <w:t xml:space="preserve">Mitä tai ketä Pikku kapinallisen patsas kunnioittaa?</w:t>
      </w:r>
    </w:p>
    <w:p>
      <w:r>
        <w:rPr>
          <w:b/>
        </w:rPr>
        <w:t xml:space="preserve">Tulos</w:t>
      </w:r>
    </w:p>
    <w:p>
      <w:r>
        <w:t xml:space="preserve">Kenelle Pikku kapinallisen patsas on omistettu?</w:t>
      </w:r>
    </w:p>
    <w:p>
      <w:r>
        <w:rPr>
          <w:b/>
        </w:rPr>
        <w:t xml:space="preserve">Esimerkki 2.1753</w:t>
      </w:r>
    </w:p>
    <w:p>
      <w:r>
        <w:t xml:space="preserve">Mitä ei Mitä kaupungin peruskirja hyväksyttiin vuonna 1821?</w:t>
      </w:r>
    </w:p>
    <w:p>
      <w:r>
        <w:rPr>
          <w:b/>
        </w:rPr>
        <w:t xml:space="preserve">Tulos</w:t>
      </w:r>
    </w:p>
    <w:p>
      <w:r>
        <w:t xml:space="preserve">Mikä kaupungin peruskirja hyväksyttiin vuonna 1821?</w:t>
      </w:r>
    </w:p>
    <w:p>
      <w:r>
        <w:rPr>
          <w:b/>
        </w:rPr>
        <w:t xml:space="preserve">Esimerkki 2.1754</w:t>
      </w:r>
    </w:p>
    <w:p>
      <w:r>
        <w:t xml:space="preserve">Mitä ehdotettiin, miksi Davies kutsui järjestelmää?</w:t>
      </w:r>
    </w:p>
    <w:p>
      <w:r>
        <w:rPr>
          <w:b/>
        </w:rPr>
        <w:t xml:space="preserve">Tulos</w:t>
      </w:r>
    </w:p>
    <w:p>
      <w:r>
        <w:t xml:space="preserve">Miksi Davies kutsui järjestelmää </w:t>
      </w:r>
    </w:p>
    <w:p>
      <w:r>
        <w:rPr>
          <w:b/>
        </w:rPr>
        <w:t xml:space="preserve">Esimerkki 2.1755</w:t>
      </w:r>
    </w:p>
    <w:p>
      <w:r>
        <w:t xml:space="preserve">Miten cestidit liikkuvat ei Aboral?</w:t>
      </w:r>
    </w:p>
    <w:p>
      <w:r>
        <w:rPr>
          <w:b/>
        </w:rPr>
        <w:t xml:space="preserve">Tulos</w:t>
      </w:r>
    </w:p>
    <w:p>
      <w:r>
        <w:t xml:space="preserve">Miten Aboral liikkuu?</w:t>
      </w:r>
    </w:p>
    <w:p>
      <w:r>
        <w:rPr>
          <w:b/>
        </w:rPr>
        <w:t xml:space="preserve">Esimerkki 2.1756</w:t>
      </w:r>
    </w:p>
    <w:p>
      <w:r>
        <w:t xml:space="preserve">Mikä antoi, tarkoitan oikeastaan kuka antoi kuninkaallisen suostumuksensa vuoden 1998 Skotlantia koskevalle laille?</w:t>
      </w:r>
    </w:p>
    <w:p>
      <w:r>
        <w:rPr>
          <w:b/>
        </w:rPr>
        <w:t xml:space="preserve">Tulos</w:t>
      </w:r>
    </w:p>
    <w:p>
      <w:r>
        <w:t xml:space="preserve">Kuka antoi kuninkaallisen suostumuksensa vuoden 1998 Skotlannin lakiin?</w:t>
      </w:r>
    </w:p>
    <w:p>
      <w:r>
        <w:rPr>
          <w:b/>
        </w:rPr>
        <w:t xml:space="preserve">Esimerkki 2.1757</w:t>
      </w:r>
    </w:p>
    <w:p>
      <w:r>
        <w:t xml:space="preserve">Milloin oli um no mikä on Kuninkaanlinna mielenkiintoisin esimerkki?</w:t>
      </w:r>
    </w:p>
    <w:p>
      <w:r>
        <w:rPr>
          <w:b/>
        </w:rPr>
        <w:t xml:space="preserve">Tulos</w:t>
      </w:r>
    </w:p>
    <w:p>
      <w:r>
        <w:t xml:space="preserve">Mistä kuninkaanlinna on kiinnostavin esimerkki?</w:t>
      </w:r>
    </w:p>
    <w:p>
      <w:r>
        <w:rPr>
          <w:b/>
        </w:rPr>
        <w:t xml:space="preserve">Esimerkki 2.1758</w:t>
      </w:r>
    </w:p>
    <w:p>
      <w:r>
        <w:t xml:space="preserve">Kuka ei ollut Kehitys, jonka tutkijat vaikuttivat farmakologian luomiseen keskiaikaisessa islamissa?</w:t>
      </w:r>
    </w:p>
    <w:p>
      <w:r>
        <w:rPr>
          <w:b/>
        </w:rPr>
        <w:t xml:space="preserve">Tulos</w:t>
      </w:r>
    </w:p>
    <w:p>
      <w:r>
        <w:t xml:space="preserve">Minkä tiedemiesten kehitys vaikutti farmakologian luomiseen keskiaikaisessa islamissa?</w:t>
      </w:r>
    </w:p>
    <w:p>
      <w:r>
        <w:rPr>
          <w:b/>
        </w:rPr>
        <w:t xml:space="preserve">Esimerkki 2.1759</w:t>
      </w:r>
    </w:p>
    <w:p>
      <w:r>
        <w:t xml:space="preserve">Minkä tai kenen läsnäolo on erittäin todennäköistä jopa pienissä hankkeissa?</w:t>
      </w:r>
    </w:p>
    <w:p>
      <w:r>
        <w:rPr>
          <w:b/>
        </w:rPr>
        <w:t xml:space="preserve">Tulos</w:t>
      </w:r>
    </w:p>
    <w:p>
      <w:r>
        <w:t xml:space="preserve">Kenen läsnäolo on erittäin todennäköistä jopa pienissä hankkeissa?</w:t>
      </w:r>
    </w:p>
    <w:p>
      <w:r>
        <w:rPr>
          <w:b/>
        </w:rPr>
        <w:t xml:space="preserve">Esimerkki 2.1760</w:t>
      </w:r>
    </w:p>
    <w:p>
      <w:r>
        <w:t xml:space="preserve">Miten ööö ei, milloin imperialismin aikakausi alkoi?</w:t>
      </w:r>
    </w:p>
    <w:p>
      <w:r>
        <w:rPr>
          <w:b/>
        </w:rPr>
        <w:t xml:space="preserve">Tulos</w:t>
      </w:r>
    </w:p>
    <w:p>
      <w:r>
        <w:t xml:space="preserve">Milloin imperialismin aikakausi alkoi?</w:t>
      </w:r>
    </w:p>
    <w:p>
      <w:r>
        <w:rPr>
          <w:b/>
        </w:rPr>
        <w:t xml:space="preserve">Esimerkki 2.1761</w:t>
      </w:r>
    </w:p>
    <w:p>
      <w:r>
        <w:t xml:space="preserve">Minä vuonna William Maclure aloitti Yhdysvaltojen ensimmäisen geologisen kartan luomisen?</w:t>
      </w:r>
    </w:p>
    <w:p>
      <w:r>
        <w:rPr>
          <w:b/>
        </w:rPr>
        <w:t xml:space="preserve">Tulos</w:t>
      </w:r>
    </w:p>
    <w:p>
      <w:r>
        <w:t xml:space="preserve">Minä vuonna William Maclure aloitti Yhdysvaltojen ensimmäisen geologisen kartan luomisen?</w:t>
      </w:r>
    </w:p>
    <w:p>
      <w:r>
        <w:rPr>
          <w:b/>
        </w:rPr>
        <w:t xml:space="preserve">Esimerkki 2.1762</w:t>
      </w:r>
    </w:p>
    <w:p>
      <w:r>
        <w:t xml:space="preserve">Mikä maa ei ollut perustanut kauppapaikkoja Intiaan ennen Britanniaa?</w:t>
      </w:r>
    </w:p>
    <w:p>
      <w:r>
        <w:rPr>
          <w:b/>
        </w:rPr>
        <w:t xml:space="preserve">Tulos</w:t>
      </w:r>
    </w:p>
    <w:p>
      <w:r>
        <w:t xml:space="preserve">Millä maalla oli kauppapaikkoja Intiassa ennen Britanniaa?</w:t>
      </w:r>
    </w:p>
    <w:p>
      <w:r>
        <w:rPr>
          <w:b/>
        </w:rPr>
        <w:t xml:space="preserve">Esimerkki 2.1763</w:t>
      </w:r>
    </w:p>
    <w:p>
      <w:r>
        <w:t xml:space="preserve">Mikä kuukausi, anteeksi, mikä voi vaihdella jopa kahdella kuukaudella?</w:t>
      </w:r>
    </w:p>
    <w:p>
      <w:r>
        <w:rPr>
          <w:b/>
        </w:rPr>
        <w:t xml:space="preserve">Tulos</w:t>
      </w:r>
    </w:p>
    <w:p>
      <w:r>
        <w:t xml:space="preserve">Mitä voidaan muuttaa jopa kahdella kuukaudella?</w:t>
      </w:r>
    </w:p>
    <w:p>
      <w:r>
        <w:rPr>
          <w:b/>
        </w:rPr>
        <w:t xml:space="preserve">Esimerkki 2.1764</w:t>
      </w:r>
    </w:p>
    <w:p>
      <w:r>
        <w:t xml:space="preserve">Miten ne, tarkoitan, mitä ne, joilla on suuremmat tulot, eivät useinkaan pysty selviytymään?</w:t>
      </w:r>
    </w:p>
    <w:p>
      <w:r>
        <w:rPr>
          <w:b/>
        </w:rPr>
        <w:t xml:space="preserve">Tulos</w:t>
      </w:r>
    </w:p>
    <w:p>
      <w:r>
        <w:t xml:space="preserve">Mitä ne, joilla on suuremmat tulot, eivät useinkaan pysty hoitamaan?</w:t>
      </w:r>
    </w:p>
    <w:p>
      <w:r>
        <w:rPr>
          <w:b/>
        </w:rPr>
        <w:t xml:space="preserve">Esimerkki 2.1765</w:t>
      </w:r>
    </w:p>
    <w:p>
      <w:r>
        <w:t xml:space="preserve">Länsimainen imperialismi jakoi maapallon minkä ehdotuksen mukaan ei, että pitäisi olla teoriaa?</w:t>
      </w:r>
    </w:p>
    <w:p>
      <w:r>
        <w:rPr>
          <w:b/>
        </w:rPr>
        <w:t xml:space="preserve">Tulos</w:t>
      </w:r>
    </w:p>
    <w:p>
      <w:r>
        <w:t xml:space="preserve">Minkä teorian mukaan länsimainen imperialismi jakoi maapallon?</w:t>
      </w:r>
    </w:p>
    <w:p>
      <w:r>
        <w:rPr>
          <w:b/>
        </w:rPr>
        <w:t xml:space="preserve">Esimerkki 2.1766</w:t>
      </w:r>
    </w:p>
    <w:p>
      <w:r>
        <w:t xml:space="preserve">Mitä hulluksi diagnosoidun ihmisen on päätettävä, kun hän on tekemisissä naapureiden, tai sanoisinko poliisin, kanssa?</w:t>
      </w:r>
    </w:p>
    <w:p>
      <w:r>
        <w:rPr>
          <w:b/>
        </w:rPr>
        <w:t xml:space="preserve">Tulos</w:t>
      </w:r>
    </w:p>
    <w:p>
      <w:r>
        <w:t xml:space="preserve">Mitä hulluksi diagnosoidun henkilön on päätettävä poliisin kanssa asioidessaan?</w:t>
      </w:r>
    </w:p>
    <w:p>
      <w:r>
        <w:rPr>
          <w:b/>
        </w:rPr>
        <w:t xml:space="preserve">Esimerkki 2.1767</w:t>
      </w:r>
    </w:p>
    <w:p>
      <w:r>
        <w:t xml:space="preserve">Kuka, en tarkoita, mikä ohjaa palkkoja puhtaasti kapitalistisessa tuotantotavassa?</w:t>
      </w:r>
    </w:p>
    <w:p>
      <w:r>
        <w:rPr>
          <w:b/>
        </w:rPr>
        <w:t xml:space="preserve">Tulos</w:t>
      </w:r>
    </w:p>
    <w:p>
      <w:r>
        <w:t xml:space="preserve">Mikä ohjaa palkkoja puhtaasti kapitalistisessa tuotantotavassa?</w:t>
      </w:r>
    </w:p>
    <w:p>
      <w:r>
        <w:rPr>
          <w:b/>
        </w:rPr>
        <w:t xml:space="preserve">Esimerkki 2.1768</w:t>
      </w:r>
    </w:p>
    <w:p>
      <w:r>
        <w:t xml:space="preserve">Mikä on seurausta siitä, että ei ole ei, tarkoitan, mikä on beetahajoamisen vaikutus?</w:t>
      </w:r>
    </w:p>
    <w:p>
      <w:r>
        <w:rPr>
          <w:b/>
        </w:rPr>
        <w:t xml:space="preserve">Tulos</w:t>
      </w:r>
    </w:p>
    <w:p>
      <w:r>
        <w:t xml:space="preserve">Mikä on beetahajoamisen vaikutus?</w:t>
      </w:r>
    </w:p>
    <w:p>
      <w:r>
        <w:rPr>
          <w:b/>
        </w:rPr>
        <w:t xml:space="preserve">Esimerkki 2.1769</w:t>
      </w:r>
    </w:p>
    <w:p>
      <w:r>
        <w:t xml:space="preserve">Miksi esimerkkejä pariisilaisesta tyylistä tai pikemminkin arkkitehtuurista ei näy nykyään?</w:t>
      </w:r>
    </w:p>
    <w:p>
      <w:r>
        <w:rPr>
          <w:b/>
        </w:rPr>
        <w:t xml:space="preserve">Tulos</w:t>
      </w:r>
    </w:p>
    <w:p>
      <w:r>
        <w:t xml:space="preserve">Miksi pariisilaisen arkkitehtuurin esimerkit eivät ole nykyään näkyvissä?</w:t>
      </w:r>
    </w:p>
    <w:p>
      <w:r>
        <w:rPr>
          <w:b/>
        </w:rPr>
        <w:t xml:space="preserve">Esimerkki 2.1770</w:t>
      </w:r>
    </w:p>
    <w:p>
      <w:r>
        <w:t xml:space="preserve">Mikä on mekanismi, joka voi auttaa kasveja estämään virusten lisääntymisen?</w:t>
      </w:r>
    </w:p>
    <w:p>
      <w:r>
        <w:rPr>
          <w:b/>
        </w:rPr>
        <w:t xml:space="preserve">Tulos</w:t>
      </w:r>
    </w:p>
    <w:p>
      <w:r>
        <w:t xml:space="preserve">Mikä on mekanismi, jonka avulla kasvit voivat estää virusten lisääntymisen?</w:t>
      </w:r>
    </w:p>
    <w:p>
      <w:r>
        <w:rPr>
          <w:b/>
        </w:rPr>
        <w:t xml:space="preserve">Esimerkki 2.1771</w:t>
      </w:r>
    </w:p>
    <w:p>
      <w:r>
        <w:t xml:space="preserve">Mitä tai tarkoitan, miten paketit reititetään?</w:t>
      </w:r>
    </w:p>
    <w:p>
      <w:r>
        <w:rPr>
          <w:b/>
        </w:rPr>
        <w:t xml:space="preserve">Tulos</w:t>
      </w:r>
    </w:p>
    <w:p>
      <w:r>
        <w:t xml:space="preserve">Miten paketit reititetään </w:t>
      </w:r>
    </w:p>
    <w:p>
      <w:r>
        <w:rPr>
          <w:b/>
        </w:rPr>
        <w:t xml:space="preserve">Esimerkki 2.1772</w:t>
      </w:r>
    </w:p>
    <w:p>
      <w:r>
        <w:t xml:space="preserve">Missä petoeläinpopulaatio ei petoeläimet viettävät suurimman osan elämästään?</w:t>
      </w:r>
    </w:p>
    <w:p>
      <w:r>
        <w:rPr>
          <w:b/>
        </w:rPr>
        <w:t xml:space="preserve">Tulos</w:t>
      </w:r>
    </w:p>
    <w:p>
      <w:r>
        <w:t xml:space="preserve">Missä petoeläimet viettävät suurimman osan elämästään?</w:t>
      </w:r>
    </w:p>
    <w:p>
      <w:r>
        <w:rPr>
          <w:b/>
        </w:rPr>
        <w:t xml:space="preserve">Esimerkki 2.1773</w:t>
      </w:r>
    </w:p>
    <w:p>
      <w:r>
        <w:t xml:space="preserve">Minkä valvonnan tai uh-aseman myöntäminen antaisi yksityisille ei-uskonnollisille kouluille Yhdysvalloissa mahdollisuuden saada julkisia varoja?</w:t>
      </w:r>
    </w:p>
    <w:p>
      <w:r>
        <w:rPr>
          <w:b/>
        </w:rPr>
        <w:t xml:space="preserve">Tulos</w:t>
      </w:r>
    </w:p>
    <w:p>
      <w:r>
        <w:t xml:space="preserve">Minkä aseman myöntäminen antaisi yksityisille ei-uskonnollisille kouluille Yhdysvalloissa mahdollisuuden saada julkisia varoja?</w:t>
      </w:r>
    </w:p>
    <w:p>
      <w:r>
        <w:rPr>
          <w:b/>
        </w:rPr>
        <w:t xml:space="preserve">Esimerkki 2.1774</w:t>
      </w:r>
    </w:p>
    <w:p>
      <w:r>
        <w:t xml:space="preserve">Mitkä kaupungit ei kai jokirannat ovat yleensä harvaan asuttuja ja puuttuu teollistuminen?</w:t>
      </w:r>
    </w:p>
    <w:p>
      <w:r>
        <w:rPr>
          <w:b/>
        </w:rPr>
        <w:t xml:space="preserve">Tulos</w:t>
      </w:r>
    </w:p>
    <w:p>
      <w:r>
        <w:t xml:space="preserve">Mitkä pankit ovat yleensä harvaan asuttuja ja teollistumattomia?</w:t>
      </w:r>
    </w:p>
    <w:p>
      <w:r>
        <w:rPr>
          <w:b/>
        </w:rPr>
        <w:t xml:space="preserve">Esimerkki 2.1775</w:t>
      </w:r>
    </w:p>
    <w:p>
      <w:r>
        <w:t xml:space="preserve">Mikä oli Berliinin väkiluku vuonna 1909, hups 1901?</w:t>
      </w:r>
    </w:p>
    <w:p>
      <w:r>
        <w:rPr>
          <w:b/>
        </w:rPr>
        <w:t xml:space="preserve">Tulos</w:t>
      </w:r>
    </w:p>
    <w:p>
      <w:r>
        <w:t xml:space="preserve">Mikä oli Berliinin väkiluku vuonna 1901?</w:t>
      </w:r>
    </w:p>
    <w:p>
      <w:r>
        <w:rPr>
          <w:b/>
        </w:rPr>
        <w:t xml:space="preserve">Esimerkki 2.1776</w:t>
      </w:r>
    </w:p>
    <w:p>
      <w:r>
        <w:t xml:space="preserve">Newtonin viides laki tarkoittaa, että vain jotkut voimat ovat vuorovaikutuksia kenen välillä?</w:t>
      </w:r>
    </w:p>
    <w:p>
      <w:r>
        <w:rPr>
          <w:b/>
        </w:rPr>
        <w:t xml:space="preserve">Tulos</w:t>
      </w:r>
    </w:p>
    <w:p>
      <w:r>
        <w:t xml:space="preserve">Newtonin viides laki tarkoittaa, että vain jotkin voimat ovat vuorovaikutuksia kenen välillä?</w:t>
      </w:r>
    </w:p>
    <w:p>
      <w:r>
        <w:rPr>
          <w:b/>
        </w:rPr>
        <w:t xml:space="preserve">Esimerkki 2.1777</w:t>
      </w:r>
    </w:p>
    <w:p>
      <w:r>
        <w:t xml:space="preserve">Miten tai ei tehdä, että mitä ei kestä maassa, jossa on suuri eriarvoisuus pidempään saavuttaa?</w:t>
      </w:r>
    </w:p>
    <w:p>
      <w:r>
        <w:rPr>
          <w:b/>
        </w:rPr>
        <w:t xml:space="preserve">Tulos</w:t>
      </w:r>
    </w:p>
    <w:p>
      <w:r>
        <w:t xml:space="preserve">Mihin korkean eriarvoisuuden maassa ei tarvita kauemmin aikaa?</w:t>
      </w:r>
    </w:p>
    <w:p>
      <w:r>
        <w:rPr>
          <w:b/>
        </w:rPr>
        <w:t xml:space="preserve">Esimerkki 2.1778</w:t>
      </w:r>
    </w:p>
    <w:p>
      <w:r>
        <w:t xml:space="preserve">Kuinka paljon Intiassa on taloudellisia tukikouluja, joissa ei ole itsenäisiä kouluja?</w:t>
      </w:r>
    </w:p>
    <w:p>
      <w:r>
        <w:rPr>
          <w:b/>
        </w:rPr>
        <w:t xml:space="preserve">Tulos</w:t>
      </w:r>
    </w:p>
    <w:p>
      <w:r>
        <w:t xml:space="preserve">Kuinka monta itsenäistä koulua on Intiassa?</w:t>
      </w:r>
    </w:p>
    <w:p>
      <w:r>
        <w:rPr>
          <w:b/>
        </w:rPr>
        <w:t xml:space="preserve">Esimerkki 2.1779</w:t>
      </w:r>
    </w:p>
    <w:p>
      <w:r>
        <w:t xml:space="preserve">Kuinka paljon, anteeksi, tarkoitin, kuinka monta kirjoittajaa on IPCC:n raportin luvussa?</w:t>
      </w:r>
    </w:p>
    <w:p>
      <w:r>
        <w:rPr>
          <w:b/>
        </w:rPr>
        <w:t xml:space="preserve">Tulos</w:t>
      </w:r>
    </w:p>
    <w:p>
      <w:r>
        <w:t xml:space="preserve">Kuinka monta kirjoittajaa on IPCC:n raportin luvussa?</w:t>
      </w:r>
    </w:p>
    <w:p>
      <w:r>
        <w:rPr>
          <w:b/>
        </w:rPr>
        <w:t xml:space="preserve">Esimerkki 2.1780</w:t>
      </w:r>
    </w:p>
    <w:p>
      <w:r>
        <w:t xml:space="preserve">Mikä alue on Välimeren herätys tyyli ei ei, että tarkoitan Tower District samanlainen arkkitehtuurissa?</w:t>
      </w:r>
    </w:p>
    <w:p>
      <w:r>
        <w:rPr>
          <w:b/>
        </w:rPr>
        <w:t xml:space="preserve">Tulos</w:t>
      </w:r>
    </w:p>
    <w:p>
      <w:r>
        <w:t xml:space="preserve">Minkä alueen arkkitehtuuria Tower District muistuttaa?</w:t>
      </w:r>
    </w:p>
    <w:p>
      <w:r>
        <w:rPr>
          <w:b/>
        </w:rPr>
        <w:t xml:space="preserve">Esimerkki 2.1781</w:t>
      </w:r>
    </w:p>
    <w:p>
      <w:r>
        <w:t xml:space="preserve">Mikä ei ole Mikä kokoaa ja raportoi tietoja suunnittelu- ja rakennusyritysten koosta?</w:t>
      </w:r>
    </w:p>
    <w:p>
      <w:r>
        <w:rPr>
          <w:b/>
        </w:rPr>
        <w:t xml:space="preserve">Tulos</w:t>
      </w:r>
    </w:p>
    <w:p>
      <w:r>
        <w:t xml:space="preserve">Mikä kerää ja raportoi tietoja suunnittelu- ja rakennusyritysten koosta?</w:t>
      </w:r>
    </w:p>
    <w:p>
      <w:r>
        <w:rPr>
          <w:b/>
        </w:rPr>
        <w:t xml:space="preserve">Esimerkki 2.1782</w:t>
      </w:r>
    </w:p>
    <w:p>
      <w:r>
        <w:t xml:space="preserve">Mitä nimellinen er mitä ei Yeke Mongghul Ulus tarkoita?</w:t>
      </w:r>
    </w:p>
    <w:p>
      <w:r>
        <w:rPr>
          <w:b/>
        </w:rPr>
        <w:t xml:space="preserve">Tulos</w:t>
      </w:r>
    </w:p>
    <w:p>
      <w:r>
        <w:t xml:space="preserve"> Mitä Yeke Mongghul Ulus ei tarkoita?</w:t>
      </w:r>
    </w:p>
    <w:p>
      <w:r>
        <w:rPr>
          <w:b/>
        </w:rPr>
        <w:t xml:space="preserve">Esimerkki 2.1783</w:t>
      </w:r>
    </w:p>
    <w:p>
      <w:r>
        <w:t xml:space="preserve">Kuinka monta opiskelijaa ilmoittautui opistoon vuoden 2012 syysneljänneksellä, siis vuonna 2014?</w:t>
      </w:r>
    </w:p>
    <w:p>
      <w:r>
        <w:rPr>
          <w:b/>
        </w:rPr>
        <w:t xml:space="preserve">Tulos</w:t>
      </w:r>
    </w:p>
    <w:p>
      <w:r>
        <w:t xml:space="preserve">Kuinka monta opiskelijaa ilmoittautui opistoon syysneljänneksellä 2014?</w:t>
      </w:r>
    </w:p>
    <w:p>
      <w:r>
        <w:rPr>
          <w:b/>
        </w:rPr>
        <w:t xml:space="preserve">Esimerkki 2.1784</w:t>
      </w:r>
    </w:p>
    <w:p>
      <w:r>
        <w:t xml:space="preserve">Miten tai ei tehdä, että mitä eriarvoisuuden väheneminen vahingoittaa?</w:t>
      </w:r>
    </w:p>
    <w:p>
      <w:r>
        <w:rPr>
          <w:b/>
        </w:rPr>
        <w:t xml:space="preserve">Tulos</w:t>
      </w:r>
    </w:p>
    <w:p>
      <w:r>
        <w:t xml:space="preserve">Mitä haittaa eriarvoisuuden vähenemisestä on?</w:t>
      </w:r>
    </w:p>
    <w:p>
      <w:r>
        <w:rPr>
          <w:b/>
        </w:rPr>
        <w:t xml:space="preserve">Esimerkki 2.1785</w:t>
      </w:r>
    </w:p>
    <w:p>
      <w:r>
        <w:t xml:space="preserve">Mitä soluja elimistö ei eliminoi vaan immuunijärjestelmä?</w:t>
      </w:r>
    </w:p>
    <w:p>
      <w:r>
        <w:rPr>
          <w:b/>
        </w:rPr>
        <w:t xml:space="preserve">Tulos</w:t>
      </w:r>
    </w:p>
    <w:p>
      <w:r>
        <w:t xml:space="preserve">Mitä soluja immuunijärjestelmä ei eliminoi?</w:t>
      </w:r>
    </w:p>
    <w:p>
      <w:r>
        <w:rPr>
          <w:b/>
        </w:rPr>
        <w:t xml:space="preserve">Esimerkki 2.1786</w:t>
      </w:r>
    </w:p>
    <w:p>
      <w:r>
        <w:t xml:space="preserve">Mikä on Reinin altaan korkein kohta nimeltään no sorry matalin?</w:t>
      </w:r>
    </w:p>
    <w:p>
      <w:r>
        <w:rPr>
          <w:b/>
        </w:rPr>
        <w:t xml:space="preserve">Tulos</w:t>
      </w:r>
    </w:p>
    <w:p>
      <w:r>
        <w:t xml:space="preserve">Mikä on Reinin altaan alin kohta?</w:t>
      </w:r>
    </w:p>
    <w:p>
      <w:r>
        <w:rPr>
          <w:b/>
        </w:rPr>
        <w:t xml:space="preserve">Esimerkki 2.1787</w:t>
      </w:r>
    </w:p>
    <w:p>
      <w:r>
        <w:t xml:space="preserve">Kuka väittää, että valtion yksiköt tai uh ei odota tehdä, että julkiset yritykset voivat myös osallistua kansalaistottelemattomuuteen?</w:t>
      </w:r>
    </w:p>
    <w:p>
      <w:r>
        <w:rPr>
          <w:b/>
        </w:rPr>
        <w:t xml:space="preserve">Tulos</w:t>
      </w:r>
    </w:p>
    <w:p>
      <w:r>
        <w:t xml:space="preserve">Kuka väittää, että myös julkiset yritykset voivat osallistua kansalaistottelemattomuuteen?</w:t>
      </w:r>
    </w:p>
    <w:p>
      <w:r>
        <w:rPr>
          <w:b/>
        </w:rPr>
        <w:t xml:space="preserve">Esimerkki 2.1788</w:t>
      </w:r>
    </w:p>
    <w:p>
      <w:r>
        <w:t xml:space="preserve">Kuinka monta lääketieteellisen koulun professoria Varsovan teknillinen yliopisto työllistää?</w:t>
      </w:r>
    </w:p>
    <w:p>
      <w:r>
        <w:rPr>
          <w:b/>
        </w:rPr>
        <w:t xml:space="preserve">Tulos</w:t>
      </w:r>
    </w:p>
    <w:p>
      <w:r>
        <w:t xml:space="preserve">Kuinka monta professoria Varsovan teknillinen yliopisto työllistää?</w:t>
      </w:r>
    </w:p>
    <w:p>
      <w:r>
        <w:rPr>
          <w:b/>
        </w:rPr>
        <w:t xml:space="preserve">Esimerkki 2.1789</w:t>
      </w:r>
    </w:p>
    <w:p>
      <w:r>
        <w:t xml:space="preserve">Mitä Euroopan maat eivät tehneet 1700-luvulla?</w:t>
      </w:r>
    </w:p>
    <w:p>
      <w:r>
        <w:rPr>
          <w:b/>
        </w:rPr>
        <w:t xml:space="preserve">Tulos</w:t>
      </w:r>
    </w:p>
    <w:p>
      <w:r>
        <w:t xml:space="preserve"> Mitä Euroopan maat eivät tehneet 1700-luvulla?</w:t>
      </w:r>
    </w:p>
    <w:p>
      <w:r>
        <w:rPr>
          <w:b/>
        </w:rPr>
        <w:t xml:space="preserve">Esimerkki 2.1790</w:t>
      </w:r>
    </w:p>
    <w:p>
      <w:r>
        <w:t xml:space="preserve">Kuinka monta er mitä partikaalinen fysiikka on tehnyt kuvaamaan subatomisia voimia?</w:t>
      </w:r>
    </w:p>
    <w:p>
      <w:r>
        <w:rPr>
          <w:b/>
        </w:rPr>
        <w:t xml:space="preserve">Tulos</w:t>
      </w:r>
    </w:p>
    <w:p>
      <w:r>
        <w:t xml:space="preserve">Mitä partikaalinen fysiikka on tehnyt kuvaamaan subatomisia voimia?</w:t>
      </w:r>
    </w:p>
    <w:p>
      <w:r>
        <w:rPr>
          <w:b/>
        </w:rPr>
        <w:t xml:space="preserve">Esimerkki 2.1791</w:t>
      </w:r>
    </w:p>
    <w:p>
      <w:r>
        <w:t xml:space="preserve">Kerroksellisessa maapallon mallissa, mitä on er mitä on sisempi ydin erotettu?</w:t>
      </w:r>
    </w:p>
    <w:p>
      <w:r>
        <w:rPr>
          <w:b/>
        </w:rPr>
        <w:t xml:space="preserve">Tulos</w:t>
      </w:r>
    </w:p>
    <w:p>
      <w:r>
        <w:t xml:space="preserve">Millä kerroksellisessa maapallon mallissa sisempi ydin on erotettu toisistaan?</w:t>
      </w:r>
    </w:p>
    <w:p>
      <w:r>
        <w:rPr>
          <w:b/>
        </w:rPr>
        <w:t xml:space="preserve">Esimerkki 2.1792</w:t>
      </w:r>
    </w:p>
    <w:p>
      <w:r>
        <w:t xml:space="preserve">Miten entisten C-mallin koulujen maksuja, tarkoitan siis akateemisia tuloksia, verrataan muihin kouluihin?</w:t>
      </w:r>
    </w:p>
    <w:p>
      <w:r>
        <w:rPr>
          <w:b/>
        </w:rPr>
        <w:t xml:space="preserve">Tulos</w:t>
      </w:r>
    </w:p>
    <w:p>
      <w:r>
        <w:t xml:space="preserve">Miten entisten C-mallin koulujen akateemiset tulokset vertautuvat muihin kouluihin?</w:t>
      </w:r>
    </w:p>
    <w:p>
      <w:r>
        <w:rPr>
          <w:b/>
        </w:rPr>
        <w:t xml:space="preserve">Esimerkki 2.1793</w:t>
      </w:r>
    </w:p>
    <w:p>
      <w:r>
        <w:t xml:space="preserve">Mitä ryhmää ei odota monarkia ei länsimaiden joukot suojella?</w:t>
      </w:r>
    </w:p>
    <w:p>
      <w:r>
        <w:rPr>
          <w:b/>
        </w:rPr>
        <w:t xml:space="preserve">Tulos</w:t>
      </w:r>
    </w:p>
    <w:p>
      <w:r>
        <w:t xml:space="preserve">Mitä monarkiaa läntiset joukot suojelivat?</w:t>
      </w:r>
    </w:p>
    <w:p>
      <w:r>
        <w:rPr>
          <w:b/>
        </w:rPr>
        <w:t xml:space="preserve">Esimerkki 2.1794</w:t>
      </w:r>
    </w:p>
    <w:p>
      <w:r>
        <w:t xml:space="preserve">Kuka kertoo minulle ensin, mikä on saksankielinen termi oppilaiden erottelulle heidän vanhempiensa varallisuuden perusteella?</w:t>
      </w:r>
    </w:p>
    <w:p>
      <w:r>
        <w:rPr>
          <w:b/>
        </w:rPr>
        <w:t xml:space="preserve">Tulos</w:t>
      </w:r>
    </w:p>
    <w:p>
      <w:r>
        <w:t xml:space="preserve">Mikä on saksankielinen termi oppilaiden erottelulle heidän vanhempiensa varallisuuden perusteella?</w:t>
      </w:r>
    </w:p>
    <w:p>
      <w:r>
        <w:rPr>
          <w:b/>
        </w:rPr>
        <w:t xml:space="preserve">Esimerkki 2.1795</w:t>
      </w:r>
    </w:p>
    <w:p>
      <w:r>
        <w:t xml:space="preserve">Milloin Tšingis-kaanista tuli suurkaani?</w:t>
      </w:r>
    </w:p>
    <w:p>
      <w:r>
        <w:rPr>
          <w:b/>
        </w:rPr>
        <w:t xml:space="preserve">Tulos</w:t>
      </w:r>
    </w:p>
    <w:p>
      <w:r>
        <w:t xml:space="preserve">Milloin Mongke Khanista tuli suurkaani?</w:t>
      </w:r>
    </w:p>
    <w:p>
      <w:r>
        <w:rPr>
          <w:b/>
        </w:rPr>
        <w:t xml:space="preserve">Esimerkki 2.1796</w:t>
      </w:r>
    </w:p>
    <w:p>
      <w:r>
        <w:t xml:space="preserve">Mistä RAND ei ollut kiinnostunut Yhdysvaltain ilmavoimia?</w:t>
      </w:r>
    </w:p>
    <w:p>
      <w:r>
        <w:rPr>
          <w:b/>
        </w:rPr>
        <w:t xml:space="preserve">Tulos</w:t>
      </w:r>
    </w:p>
    <w:p>
      <w:r>
        <w:t xml:space="preserve">Mistä Yhdysvaltain ilmavoimat olivat kiinnostuneita? </w:t>
      </w:r>
    </w:p>
    <w:p>
      <w:r>
        <w:rPr>
          <w:b/>
        </w:rPr>
        <w:t xml:space="preserve">Esimerkki 2.1797</w:t>
      </w:r>
    </w:p>
    <w:p>
      <w:r>
        <w:t xml:space="preserve">Missä Chicagossa tai Pariisin kauppakorkeakoululla on kampuksia?</w:t>
      </w:r>
    </w:p>
    <w:p>
      <w:r>
        <w:rPr>
          <w:b/>
        </w:rPr>
        <w:t xml:space="preserve">Tulos</w:t>
      </w:r>
    </w:p>
    <w:p>
      <w:r>
        <w:t xml:space="preserve">Missä Paris School Of Businessin kampukset sijaitsevat?</w:t>
      </w:r>
    </w:p>
    <w:p>
      <w:r>
        <w:rPr>
          <w:b/>
        </w:rPr>
        <w:t xml:space="preserve">Esimerkki 2.1798</w:t>
      </w:r>
    </w:p>
    <w:p>
      <w:r>
        <w:t xml:space="preserve">Missä tai ei oikeastaan missä osassa kaupunkia asukkaat kärsivät kaupungin palvelujen puutteesta?</w:t>
      </w:r>
    </w:p>
    <w:p>
      <w:r>
        <w:rPr>
          <w:b/>
        </w:rPr>
        <w:t xml:space="preserve">Tulos</w:t>
      </w:r>
    </w:p>
    <w:p>
      <w:r>
        <w:t xml:space="preserve">Missä kaupunginosassa asukkaat kärsivät kaupungin palvelujen puutteesta?</w:t>
      </w:r>
    </w:p>
    <w:p>
      <w:r>
        <w:rPr>
          <w:b/>
        </w:rPr>
        <w:t xml:space="preserve">Esimerkki 2.1799</w:t>
      </w:r>
    </w:p>
    <w:p>
      <w:r>
        <w:t xml:space="preserve">Missä kirjoittaja tai itse asiassa se, joka kirjoitti kirjan \"Capital in the Twenty-First Century\"?</w:t>
      </w:r>
    </w:p>
    <w:p>
      <w:r>
        <w:rPr>
          <w:b/>
        </w:rPr>
        <w:t xml:space="preserve">Tulos</w:t>
      </w:r>
    </w:p>
    <w:p>
      <w:r>
        <w:t xml:space="preserve">Kuka kirjoitti kirjan "Capital in the Twenty-First Century"?</w:t>
      </w:r>
    </w:p>
    <w:p>
      <w:r>
        <w:rPr>
          <w:b/>
        </w:rPr>
        <w:t xml:space="preserve">Esimerkki 2.1800</w:t>
      </w:r>
    </w:p>
    <w:p>
      <w:r>
        <w:t xml:space="preserve">Kuinka monta julistetta on Varsovassa ei anteeksi, kuinka monta museota siellä on?</w:t>
      </w:r>
    </w:p>
    <w:p>
      <w:r>
        <w:rPr>
          <w:b/>
        </w:rPr>
        <w:t xml:space="preserve">Tulos</w:t>
      </w:r>
    </w:p>
    <w:p>
      <w:r>
        <w:t xml:space="preserve">Kuinka monta museota Varsovassa on?</w:t>
      </w:r>
    </w:p>
    <w:p>
      <w:r>
        <w:rPr>
          <w:b/>
        </w:rPr>
        <w:t xml:space="preserve">Esimerkki 2.1801</w:t>
      </w:r>
    </w:p>
    <w:p>
      <w:r>
        <w:t xml:space="preserve">Mikä on yksi WMO:n, anteeksi, tarkoitan IPCC:n, vähäisistä tehtävistä?</w:t>
      </w:r>
    </w:p>
    <w:p>
      <w:r>
        <w:rPr>
          <w:b/>
        </w:rPr>
        <w:t xml:space="preserve">Tulos</w:t>
      </w:r>
    </w:p>
    <w:p>
      <w:r>
        <w:t xml:space="preserve">Mikä on yksi IPCC:n vähäisistä tehtävistä?</w:t>
      </w:r>
    </w:p>
    <w:p>
      <w:r>
        <w:rPr>
          <w:b/>
        </w:rPr>
        <w:t xml:space="preserve">Esimerkki 2.1802</w:t>
      </w:r>
    </w:p>
    <w:p>
      <w:r>
        <w:t xml:space="preserve">Minkä Kiinan alueen Japani valloitti vuonna 1935, ei, odottakaa, kertokaa minulle, minkä maan Japani pakotti liittoutumaan?</w:t>
      </w:r>
    </w:p>
    <w:p>
      <w:r>
        <w:rPr>
          <w:b/>
        </w:rPr>
        <w:t xml:space="preserve">Tulos</w:t>
      </w:r>
    </w:p>
    <w:p>
      <w:r>
        <w:t xml:space="preserve">Minkä maan Japani pakotti liittoon?</w:t>
      </w:r>
    </w:p>
    <w:p>
      <w:r>
        <w:rPr>
          <w:b/>
        </w:rPr>
        <w:t xml:space="preserve">Esimerkki 2.1803</w:t>
      </w:r>
    </w:p>
    <w:p>
      <w:r>
        <w:t xml:space="preserve">Elie Metchnikoffin tai pikemminkin humoraalisen immuniteettiteorian mukaan mitkä olivat elimistön immuunitekijät?</w:t>
      </w:r>
    </w:p>
    <w:p>
      <w:r>
        <w:rPr>
          <w:b/>
        </w:rPr>
        <w:t xml:space="preserve">Tulos</w:t>
      </w:r>
    </w:p>
    <w:p>
      <w:r>
        <w:t xml:space="preserve">Mitä elimistön immuunijärjestelmä oli humoraalisen immuniteettiteorian mukaan?</w:t>
      </w:r>
    </w:p>
    <w:p>
      <w:r>
        <w:rPr>
          <w:b/>
        </w:rPr>
        <w:t xml:space="preserve">Esimerkki 2.1804</w:t>
      </w:r>
    </w:p>
    <w:p>
      <w:r>
        <w:t xml:space="preserve">Mitä ominaisuuksia kunnostuksen jälkeen rikastuttaa pyöräilijä ei anteeksi jalankulkijaystävällistä ympäristöä?</w:t>
      </w:r>
    </w:p>
    <w:p>
      <w:r>
        <w:rPr>
          <w:b/>
        </w:rPr>
        <w:t xml:space="preserve">Tulos</w:t>
      </w:r>
    </w:p>
    <w:p>
      <w:r>
        <w:t xml:space="preserve">Millainen piirre rikastuttaa jalankulkijaystävällistä ympäristöä kunnostuksen jälkeen?</w:t>
      </w:r>
    </w:p>
    <w:p>
      <w:r>
        <w:rPr>
          <w:b/>
        </w:rPr>
        <w:t xml:space="preserve">Esimerkki 2.1805</w:t>
      </w:r>
    </w:p>
    <w:p>
      <w:r>
        <w:t xml:space="preserve">Milloin er mikä nosti Varsovan pörssin uuteen huippuun?</w:t>
      </w:r>
    </w:p>
    <w:p>
      <w:r>
        <w:rPr>
          <w:b/>
        </w:rPr>
        <w:t xml:space="preserve">Tulos</w:t>
      </w:r>
    </w:p>
    <w:p>
      <w:r>
        <w:t xml:space="preserve">Mikä nosti Varsovan pörssin uuteen huippuun?</w:t>
      </w:r>
    </w:p>
    <w:p>
      <w:r>
        <w:rPr>
          <w:b/>
        </w:rPr>
        <w:t xml:space="preserve">Esimerkki 2.1806</w:t>
      </w:r>
    </w:p>
    <w:p>
      <w:r>
        <w:t xml:space="preserve">Mikä on erilainen sana venytetty ei oikeastaan harvennus kiviä ranskaksi?</w:t>
      </w:r>
    </w:p>
    <w:p>
      <w:r>
        <w:rPr>
          <w:b/>
        </w:rPr>
        <w:t xml:space="preserve">Tulos</w:t>
      </w:r>
    </w:p>
    <w:p>
      <w:r>
        <w:t xml:space="preserve">Mikä on toinen ranskankielinen sana kivien harventamiselle?</w:t>
      </w:r>
    </w:p>
    <w:p>
      <w:r>
        <w:rPr>
          <w:b/>
        </w:rPr>
        <w:t xml:space="preserve">Esimerkki 2.1807</w:t>
      </w:r>
    </w:p>
    <w:p>
      <w:r>
        <w:t xml:space="preserve">Kuka oli tai pikemminkin milloin maamerkki vesitorni rakennettiin?</w:t>
      </w:r>
    </w:p>
    <w:p>
      <w:r>
        <w:rPr>
          <w:b/>
        </w:rPr>
        <w:t xml:space="preserve">Tulos</w:t>
      </w:r>
    </w:p>
    <w:p>
      <w:r>
        <w:t xml:space="preserve">Milloin maamerkki vesitorni rakennettiin?</w:t>
      </w:r>
    </w:p>
    <w:p>
      <w:r>
        <w:rPr>
          <w:b/>
        </w:rPr>
        <w:t xml:space="preserve">Esimerkki 2.1808</w:t>
      </w:r>
    </w:p>
    <w:p>
      <w:r>
        <w:t xml:space="preserve">Milloin oli er mikä on Euroopan unionin ulkorajojen turvallisuudesta vastaavan viraston nimi?</w:t>
      </w:r>
    </w:p>
    <w:p>
      <w:r>
        <w:rPr>
          <w:b/>
        </w:rPr>
        <w:t xml:space="preserve">Tulos</w:t>
      </w:r>
    </w:p>
    <w:p>
      <w:r>
        <w:t xml:space="preserve">Mikä on Euroopan unionin ulkorajojen turvallisuudesta vastaavan viraston nimi?</w:t>
      </w:r>
    </w:p>
    <w:p>
      <w:r>
        <w:rPr>
          <w:b/>
        </w:rPr>
        <w:t xml:space="preserve">Esimerkki 2.1809</w:t>
      </w:r>
    </w:p>
    <w:p>
      <w:r>
        <w:t xml:space="preserve">Mikä aiheutti Bodenjärven er uh Reinin laajentaa valuma-alueensa pohjoiseen?</w:t>
      </w:r>
    </w:p>
    <w:p>
      <w:r>
        <w:rPr>
          <w:b/>
        </w:rPr>
        <w:t xml:space="preserve">Tulos</w:t>
      </w:r>
    </w:p>
    <w:p>
      <w:r>
        <w:t xml:space="preserve">Mikä sai Reinin laajentamaan valuma-alueensa pohjoiseen?</w:t>
      </w:r>
    </w:p>
    <w:p>
      <w:r>
        <w:rPr>
          <w:b/>
        </w:rPr>
        <w:t xml:space="preserve">Esimerkki 2.1810</w:t>
      </w:r>
    </w:p>
    <w:p>
      <w:r>
        <w:t xml:space="preserve">Miten odottaa pikemminkin kuka hallitus kieltäytyi maksamasta?</w:t>
      </w:r>
    </w:p>
    <w:p>
      <w:r>
        <w:rPr>
          <w:b/>
        </w:rPr>
        <w:t xml:space="preserve">Tulos</w:t>
      </w:r>
    </w:p>
    <w:p>
      <w:r>
        <w:t xml:space="preserve">Kenelle hallitus kieltäytyi maksamasta?</w:t>
      </w:r>
    </w:p>
    <w:p>
      <w:r>
        <w:rPr>
          <w:b/>
        </w:rPr>
        <w:t xml:space="preserve">Esimerkki 2.1811</w:t>
      </w:r>
    </w:p>
    <w:p>
      <w:r>
        <w:t xml:space="preserve">Mikä tavoite ei Mikä on kuvailtu kahden eri islamistisen liikkeen vaihtelevan?</w:t>
      </w:r>
    </w:p>
    <w:p>
      <w:r>
        <w:rPr>
          <w:b/>
        </w:rPr>
        <w:t xml:space="preserve">Tulos</w:t>
      </w:r>
    </w:p>
    <w:p>
      <w:r>
        <w:t xml:space="preserve">Minkä välillä näiden kahden eri islamistisen liikkeen on kuvailtu vaihtelevan?</w:t>
      </w:r>
    </w:p>
    <w:p>
      <w:r>
        <w:rPr>
          <w:b/>
        </w:rPr>
        <w:t xml:space="preserve">Esimerkki 2.1812</w:t>
      </w:r>
    </w:p>
    <w:p>
      <w:r>
        <w:t xml:space="preserve">Mikä tai mikä entinen rakennus tunnetaan nykyisin nimellä Grand 1401?</w:t>
      </w:r>
    </w:p>
    <w:p>
      <w:r>
        <w:rPr>
          <w:b/>
        </w:rPr>
        <w:t xml:space="preserve">Tulos</w:t>
      </w:r>
    </w:p>
    <w:p>
      <w:r>
        <w:t xml:space="preserve">Mikä entinen rakennus tunnetaan nykyisin nimellä Grand 1401?</w:t>
      </w:r>
    </w:p>
    <w:p>
      <w:r>
        <w:rPr>
          <w:b/>
        </w:rPr>
        <w:t xml:space="preserve">Esimerkki 2.1813</w:t>
      </w:r>
    </w:p>
    <w:p>
      <w:r>
        <w:t xml:space="preserve">Adaptiivinen sorry uh Mitkä molekyylit immuunijärjestelmä tunnistaa vieraiksi?</w:t>
      </w:r>
    </w:p>
    <w:p>
      <w:r>
        <w:rPr>
          <w:b/>
        </w:rPr>
        <w:t xml:space="preserve">Tulos</w:t>
      </w:r>
    </w:p>
    <w:p>
      <w:r>
        <w:t xml:space="preserve">Mitkä molekyylit immuunijärjestelmä tunnistaa vieraiksi?</w:t>
      </w:r>
    </w:p>
    <w:p>
      <w:r>
        <w:rPr>
          <w:b/>
        </w:rPr>
        <w:t xml:space="preserve">Esimerkki 2.1814</w:t>
      </w:r>
    </w:p>
    <w:p>
      <w:r>
        <w:t xml:space="preserve">Millä aikavälillä ovat joitakin suurimpia alkulukuja ilman yhdenlaista laskentamenetelmää oops erillinen numero löydetty?</w:t>
      </w:r>
    </w:p>
    <w:p>
      <w:r>
        <w:rPr>
          <w:b/>
        </w:rPr>
        <w:t xml:space="preserve">Tulos</w:t>
      </w:r>
    </w:p>
    <w:p>
      <w:r>
        <w:t xml:space="preserve">Missä välissä on joitakin suurimpia alkulukuja, joissa ei ole erillistä numeroa?</w:t>
      </w:r>
    </w:p>
    <w:p>
      <w:r>
        <w:rPr>
          <w:b/>
        </w:rPr>
        <w:t xml:space="preserve">Esimerkki 2.1815</w:t>
      </w:r>
    </w:p>
    <w:p>
      <w:r>
        <w:t xml:space="preserve">Mikä toi Jacksonvillen elokuvantekemisen tuhon ei anteeksi kerro minulle mitä Hollywood tunnettiin?</w:t>
      </w:r>
    </w:p>
    <w:p>
      <w:r>
        <w:rPr>
          <w:b/>
        </w:rPr>
        <w:t xml:space="preserve">Tulos</w:t>
      </w:r>
    </w:p>
    <w:p>
      <w:r>
        <w:t xml:space="preserve">Millä nimellä Hollywood tunnettiin?</w:t>
      </w:r>
    </w:p>
    <w:p>
      <w:r>
        <w:rPr>
          <w:b/>
        </w:rPr>
        <w:t xml:space="preserve">Esimerkki 2.1816</w:t>
      </w:r>
    </w:p>
    <w:p>
      <w:r>
        <w:t xml:space="preserve">Mikä oli NSF:n tai oikeastaan CSNET:n tarkoitus?</w:t>
      </w:r>
    </w:p>
    <w:p>
      <w:r>
        <w:rPr>
          <w:b/>
        </w:rPr>
        <w:t xml:space="preserve">Tulos</w:t>
      </w:r>
    </w:p>
    <w:p>
      <w:r>
        <w:t xml:space="preserve">Mikä oli CSNETin tarkoitus</w:t>
      </w:r>
    </w:p>
    <w:p>
      <w:r>
        <w:rPr>
          <w:b/>
        </w:rPr>
        <w:t xml:space="preserve">Esimerkki 2.1817</w:t>
      </w:r>
    </w:p>
    <w:p>
      <w:r>
        <w:t xml:space="preserve">Ketkä elävät keskimäärin pidempään kuin japanilaiset, kreikkalaiset ja uusiseelantilaiset?</w:t>
      </w:r>
    </w:p>
    <w:p>
      <w:r>
        <w:rPr>
          <w:b/>
        </w:rPr>
        <w:t xml:space="preserve">Tulos</w:t>
      </w:r>
    </w:p>
    <w:p>
      <w:r>
        <w:t xml:space="preserve">Ketkä elävät keskimäärin pidempään kuin kreikkalaiset ja uusiseelantilaiset?</w:t>
      </w:r>
    </w:p>
    <w:p>
      <w:r>
        <w:rPr>
          <w:b/>
        </w:rPr>
        <w:t xml:space="preserve">Esimerkki 2.1818</w:t>
      </w:r>
    </w:p>
    <w:p>
      <w:r>
        <w:t xml:space="preserve">Kuinka paljon on kirjoitettu aiheesta kirjallisuus no no kielioppi?</w:t>
      </w:r>
    </w:p>
    <w:p>
      <w:r>
        <w:rPr>
          <w:b/>
        </w:rPr>
        <w:t xml:space="preserve">Tulos</w:t>
      </w:r>
    </w:p>
    <w:p>
      <w:r>
        <w:t xml:space="preserve">Kuinka paljon kieliopista on kirjoitettu?</w:t>
      </w:r>
    </w:p>
    <w:p>
      <w:r>
        <w:rPr>
          <w:b/>
        </w:rPr>
        <w:t xml:space="preserve">Esimerkki 2.1819</w:t>
      </w:r>
    </w:p>
    <w:p>
      <w:r>
        <w:t xml:space="preserve">Mihin maa tarvitsee edistystä, tai mikä ei ole riittämätöntä talouskasvua, jotta se edistyisi?</w:t>
      </w:r>
    </w:p>
    <w:p>
      <w:r>
        <w:rPr>
          <w:b/>
        </w:rPr>
        <w:t xml:space="preserve">Tulos</w:t>
      </w:r>
    </w:p>
    <w:p>
      <w:r>
        <w:t xml:space="preserve">Missä asioissa talouskasvu ei riitä edistymiseen?</w:t>
      </w:r>
    </w:p>
    <w:p>
      <w:r>
        <w:rPr>
          <w:b/>
        </w:rPr>
        <w:t xml:space="preserve">Esimerkki 2.1820</w:t>
      </w:r>
    </w:p>
    <w:p>
      <w:r>
        <w:t xml:space="preserve">Maroonit kilpailevat missä yhdistyksessä ei pikemminkin missä liigassa?</w:t>
      </w:r>
    </w:p>
    <w:p>
      <w:r>
        <w:rPr>
          <w:b/>
        </w:rPr>
        <w:t xml:space="preserve">Tulos</w:t>
      </w:r>
    </w:p>
    <w:p>
      <w:r>
        <w:t xml:space="preserve">Maroonit kilpailevat missä liigassa?</w:t>
      </w:r>
    </w:p>
    <w:p>
      <w:r>
        <w:rPr>
          <w:b/>
        </w:rPr>
        <w:t xml:space="preserve">Esimerkki 2.1821</w:t>
      </w:r>
    </w:p>
    <w:p>
      <w:r>
        <w:t xml:space="preserve">Mitä sääntöä jotkut alkuasukkaat eivät heimot olivat Isä Le Loutren sodassa?</w:t>
      </w:r>
    </w:p>
    <w:p>
      <w:r>
        <w:rPr>
          <w:b/>
        </w:rPr>
        <w:t xml:space="preserve">Tulos</w:t>
      </w:r>
    </w:p>
    <w:p>
      <w:r>
        <w:t xml:space="preserve">Mitkä heimot osallistuivat isä Le Loutren sotaan?</w:t>
      </w:r>
    </w:p>
    <w:p>
      <w:r>
        <w:rPr>
          <w:b/>
        </w:rPr>
        <w:t xml:space="preserve">Esimerkki 2.1822</w:t>
      </w:r>
    </w:p>
    <w:p>
      <w:r>
        <w:t xml:space="preserve">Kuka edisti, tai sen sijaan hylkäsi väkivallan tien?</w:t>
      </w:r>
    </w:p>
    <w:p>
      <w:r>
        <w:rPr>
          <w:b/>
        </w:rPr>
        <w:t xml:space="preserve">Tulos</w:t>
      </w:r>
    </w:p>
    <w:p>
      <w:r>
        <w:t xml:space="preserve">Kuka hylkäsi väkivallan tien?</w:t>
      </w:r>
    </w:p>
    <w:p>
      <w:r>
        <w:rPr>
          <w:b/>
        </w:rPr>
        <w:t xml:space="preserve">Esimerkki 2.1823</w:t>
      </w:r>
    </w:p>
    <w:p>
      <w:r>
        <w:t xml:space="preserve">Kuinka monta lääkettä ei ole, minkä tyyppisiä ne ovat, joita erikoisapteekit eivät koskaan varastoi?</w:t>
      </w:r>
    </w:p>
    <w:p>
      <w:r>
        <w:rPr>
          <w:b/>
        </w:rPr>
        <w:t xml:space="preserve">Tulos</w:t>
      </w:r>
    </w:p>
    <w:p>
      <w:r>
        <w:t xml:space="preserve">Millaisia lääkkeitä erikoisapteekit eivät koskaan varastoi?</w:t>
      </w:r>
    </w:p>
    <w:p>
      <w:r>
        <w:rPr>
          <w:b/>
        </w:rPr>
        <w:t xml:space="preserve">Esimerkki 2.1824</w:t>
      </w:r>
    </w:p>
    <w:p>
      <w:r>
        <w:t xml:space="preserve">Minkä muotoinen Aboral yleensä on tai odota mikä on Aboralin toinen nimi?</w:t>
      </w:r>
    </w:p>
    <w:p>
      <w:r>
        <w:rPr>
          <w:b/>
        </w:rPr>
        <w:t xml:space="preserve">Tulos</w:t>
      </w:r>
    </w:p>
    <w:p>
      <w:r>
        <w:t xml:space="preserve">Mikä on toinen nimi Aboralille?</w:t>
      </w:r>
    </w:p>
    <w:p>
      <w:r>
        <w:rPr>
          <w:b/>
        </w:rPr>
        <w:t xml:space="preserve">Esimerkki 2.1825</w:t>
      </w:r>
    </w:p>
    <w:p>
      <w:r>
        <w:t xml:space="preserve">Mikä oli merenpinnan ennustettu nousu, jota IPCC aliarvioi neljännessä arviointiraportissa?</w:t>
      </w:r>
    </w:p>
    <w:p>
      <w:r>
        <w:rPr>
          <w:b/>
        </w:rPr>
        <w:t xml:space="preserve">Tulos</w:t>
      </w:r>
    </w:p>
    <w:p>
      <w:r>
        <w:t xml:space="preserve">Mikä oli neljännessä arviointiraportissa esitetty merenpinnan nousuennuste?</w:t>
      </w:r>
    </w:p>
    <w:p>
      <w:r>
        <w:rPr>
          <w:b/>
        </w:rPr>
        <w:t xml:space="preserve">Esimerkki 2.1826</w:t>
      </w:r>
    </w:p>
    <w:p>
      <w:r>
        <w:t xml:space="preserve">Kuka on se palestiinalainen presidentti, joka kävi Harvardissa Costa Ricassa?</w:t>
      </w:r>
    </w:p>
    <w:p>
      <w:r>
        <w:rPr>
          <w:b/>
        </w:rPr>
        <w:t xml:space="preserve">Tulos</w:t>
      </w:r>
    </w:p>
    <w:p>
      <w:r>
        <w:t xml:space="preserve">Kuka on Costa Rican presidentti, joka kävi Harvardia?</w:t>
      </w:r>
    </w:p>
    <w:p>
      <w:r>
        <w:rPr>
          <w:b/>
        </w:rPr>
        <w:t xml:space="preserve">Esimerkki 2.1827</w:t>
      </w:r>
    </w:p>
    <w:p>
      <w:r>
        <w:t xml:space="preserve">Kuinka monta ihmistä Hamas tappoi vuosina 2000-2007?</w:t>
      </w:r>
    </w:p>
    <w:p>
      <w:r>
        <w:rPr>
          <w:b/>
        </w:rPr>
        <w:t xml:space="preserve">Tulos</w:t>
      </w:r>
    </w:p>
    <w:p>
      <w:r>
        <w:t xml:space="preserve">Kuinka monta ihmistä Hamas tappoi vuosina 2000-2007?</w:t>
      </w:r>
    </w:p>
    <w:p>
      <w:r>
        <w:rPr>
          <w:b/>
        </w:rPr>
        <w:t xml:space="preserve">Esimerkki 2.1828</w:t>
      </w:r>
    </w:p>
    <w:p>
      <w:r>
        <w:t xml:space="preserve">Mikä on valtiosta riippumattomien ja valtiosta riippumattomien koulujen ohella toinen nimi julkiselle koululle, anteeksi, mikä on toinen nimi yksityisille kouluille?</w:t>
      </w:r>
    </w:p>
    <w:p>
      <w:r>
        <w:rPr>
          <w:b/>
        </w:rPr>
        <w:t xml:space="preserve">Tulos</w:t>
      </w:r>
    </w:p>
    <w:p>
      <w:r>
        <w:t xml:space="preserve">Mikä on valtiosta riippumattomien ja valtiosta riippumattomien koulujen ohella toinen nimitys yksityisille kouluille?</w:t>
      </w:r>
    </w:p>
    <w:p>
      <w:r>
        <w:rPr>
          <w:b/>
        </w:rPr>
        <w:t xml:space="preserve">Esimerkki 2.1829</w:t>
      </w:r>
    </w:p>
    <w:p>
      <w:r>
        <w:t xml:space="preserve">Mikä vuosi er, joka totesi muutoksen pituuden Reinin?</w:t>
      </w:r>
    </w:p>
    <w:p>
      <w:r>
        <w:rPr>
          <w:b/>
        </w:rPr>
        <w:t xml:space="preserve">Tulos</w:t>
      </w:r>
    </w:p>
    <w:p>
      <w:r>
        <w:t xml:space="preserve">Kuka ilmoitti Reinin pituuden muuttumisesta?</w:t>
      </w:r>
    </w:p>
    <w:p>
      <w:r>
        <w:rPr>
          <w:b/>
        </w:rPr>
        <w:t xml:space="preserve">Esimerkki 2.1830</w:t>
      </w:r>
    </w:p>
    <w:p>
      <w:r>
        <w:t xml:space="preserve">Mikä kärsii ei mikä vaikuttaa voimakkaammin univajeen aikana?</w:t>
      </w:r>
    </w:p>
    <w:p>
      <w:r>
        <w:rPr>
          <w:b/>
        </w:rPr>
        <w:t xml:space="preserve">Tulos</w:t>
      </w:r>
    </w:p>
    <w:p>
      <w:r>
        <w:t xml:space="preserve">Mikä vaikuttaa voimakkaammin univajeen aikana?</w:t>
      </w:r>
    </w:p>
    <w:p>
      <w:r>
        <w:rPr>
          <w:b/>
        </w:rPr>
        <w:t xml:space="preserve">Esimerkki 2.1831</w:t>
      </w:r>
    </w:p>
    <w:p>
      <w:r>
        <w:t xml:space="preserve">Mitä kutsutaan immuunivasteeseen osallistuvien aminohappojen erm uh proteiinien tutkimukseksi?</w:t>
      </w:r>
    </w:p>
    <w:p>
      <w:r>
        <w:rPr>
          <w:b/>
        </w:rPr>
        <w:t xml:space="preserve">Tulos</w:t>
      </w:r>
    </w:p>
    <w:p>
      <w:r>
        <w:t xml:space="preserve">Mitä kutsutaan immuunivasteeseen osallistuvien proteiinien tutkimukseksi?</w:t>
      </w:r>
    </w:p>
    <w:p>
      <w:r>
        <w:rPr>
          <w:b/>
        </w:rPr>
        <w:t xml:space="preserve">Esimerkki 2.1832</w:t>
      </w:r>
    </w:p>
    <w:p>
      <w:r>
        <w:t xml:space="preserve">Kuka kehitti ja kuinka kauan kesti parantaa Sir Isaac Newtonin liikelakeja?</w:t>
      </w:r>
    </w:p>
    <w:p>
      <w:r>
        <w:rPr>
          <w:b/>
        </w:rPr>
        <w:t xml:space="preserve">Tulos</w:t>
      </w:r>
    </w:p>
    <w:p>
      <w:r>
        <w:t xml:space="preserve">Kuinka kauan kesti kehittää Sir Isaac Newtonin liikelakeja?</w:t>
      </w:r>
    </w:p>
    <w:p>
      <w:r>
        <w:rPr>
          <w:b/>
        </w:rPr>
        <w:t xml:space="preserve">Esimerkki 2.1833</w:t>
      </w:r>
    </w:p>
    <w:p>
      <w:r>
        <w:t xml:space="preserve">Milloin YK on suunnitellut ISILin?</w:t>
      </w:r>
    </w:p>
    <w:p>
      <w:r>
        <w:rPr>
          <w:b/>
        </w:rPr>
        <w:t xml:space="preserve">Tulos</w:t>
      </w:r>
    </w:p>
    <w:p>
      <w:r>
        <w:t xml:space="preserve">Mitä YK on suunnitellut ISILille?</w:t>
      </w:r>
    </w:p>
    <w:p>
      <w:r>
        <w:rPr>
          <w:b/>
        </w:rPr>
        <w:t xml:space="preserve">Esimerkki 2.1834</w:t>
      </w:r>
    </w:p>
    <w:p>
      <w:r>
        <w:t xml:space="preserve">Minkälainen ihminen osallistuisi liittovaltion tuomioistuimessa käsiteltävään koetapaukseen, ahh, itse asiassa raaputa se pois ja kerro minulle, kuka väittää, että kansalaistottelemattomuutta käytetään kuvaamaan kaikkea?</w:t>
      </w:r>
    </w:p>
    <w:p>
      <w:r>
        <w:rPr>
          <w:b/>
        </w:rPr>
        <w:t xml:space="preserve">Tulos</w:t>
      </w:r>
    </w:p>
    <w:p>
      <w:r>
        <w:t xml:space="preserve">Mikä henkilö väittää, että kansalaistottelemattomuutta käytetään kuvaamaan kaikkea?</w:t>
      </w:r>
    </w:p>
    <w:p>
      <w:r>
        <w:rPr>
          <w:b/>
        </w:rPr>
        <w:t xml:space="preserve">Esimerkki 2.1835</w:t>
      </w:r>
    </w:p>
    <w:p>
      <w:r>
        <w:t xml:space="preserve">Kuinka kauan Wien ei Varsova oli herttuakuntayhteiskunnan pääkaupunki?</w:t>
      </w:r>
    </w:p>
    <w:p>
      <w:r>
        <w:rPr>
          <w:b/>
        </w:rPr>
        <w:t xml:space="preserve">Tulos</w:t>
      </w:r>
    </w:p>
    <w:p>
      <w:r>
        <w:t xml:space="preserve">Kuinka kauan Varsova oli herttuakunnan pääkaupunki?</w:t>
      </w:r>
    </w:p>
    <w:p>
      <w:r>
        <w:rPr>
          <w:b/>
        </w:rPr>
        <w:t xml:space="preserve">Esimerkki 2.1836</w:t>
      </w:r>
    </w:p>
    <w:p>
      <w:r>
        <w:t xml:space="preserve">Missä tai pikemminkin milloin oli ensimmäinen maininta Preussista historiassa?</w:t>
      </w:r>
    </w:p>
    <w:p>
      <w:r>
        <w:rPr>
          <w:b/>
        </w:rPr>
        <w:t xml:space="preserve">Tulos</w:t>
      </w:r>
    </w:p>
    <w:p>
      <w:r>
        <w:t xml:space="preserve">Milloin historiassa viitattiin ensimmäisen kerran Preussiin?</w:t>
      </w:r>
    </w:p>
    <w:p>
      <w:r>
        <w:rPr>
          <w:b/>
        </w:rPr>
        <w:t xml:space="preserve">Esimerkki 2.1837</w:t>
      </w:r>
    </w:p>
    <w:p>
      <w:r>
        <w:t xml:space="preserve">Mikä on pikemminkin se, missä maissa taloudellinen liikkuvuus on vähäisempää kuin Yhdysvalloissa?</w:t>
      </w:r>
    </w:p>
    <w:p>
      <w:r>
        <w:rPr>
          <w:b/>
        </w:rPr>
        <w:t xml:space="preserve">Tulos</w:t>
      </w:r>
    </w:p>
    <w:p>
      <w:r>
        <w:t xml:space="preserve">Missä maissa taloudellinen liikkuvuus on vähäisempää kuin Yhdysvalloissa?</w:t>
      </w:r>
    </w:p>
    <w:p>
      <w:r>
        <w:rPr>
          <w:b/>
        </w:rPr>
        <w:t xml:space="preserve">Esimerkki 2.1838</w:t>
      </w:r>
    </w:p>
    <w:p>
      <w:r>
        <w:t xml:space="preserve">Kuka tai mikä on vastuussa esineen nopeuttamisesta tai hidastamisesta?</w:t>
      </w:r>
    </w:p>
    <w:p>
      <w:r>
        <w:rPr>
          <w:b/>
        </w:rPr>
        <w:t xml:space="preserve">Tulos</w:t>
      </w:r>
    </w:p>
    <w:p>
      <w:r>
        <w:t xml:space="preserve">Mikä on vastuussa esineen nopeuttamisesta tai hidastamisesta?</w:t>
      </w:r>
    </w:p>
    <w:p>
      <w:r>
        <w:rPr>
          <w:b/>
        </w:rPr>
        <w:t xml:space="preserve">Esimerkki 2.1839</w:t>
      </w:r>
    </w:p>
    <w:p>
      <w:r>
        <w:t xml:space="preserve">Kenet Mirabilis no um Montcalm kukisti Quebecissä?</w:t>
      </w:r>
    </w:p>
    <w:p>
      <w:r>
        <w:rPr>
          <w:b/>
        </w:rPr>
        <w:t xml:space="preserve">Tulos</w:t>
      </w:r>
    </w:p>
    <w:p>
      <w:r>
        <w:t xml:space="preserve">Kenet Montcalm kukisti Quebecissä?</w:t>
      </w:r>
    </w:p>
    <w:p>
      <w:r>
        <w:rPr>
          <w:b/>
        </w:rPr>
        <w:t xml:space="preserve">Esimerkki 2.1840</w:t>
      </w:r>
    </w:p>
    <w:p>
      <w:r>
        <w:t xml:space="preserve">Mitkä varapuheenjohtajat lasketaan ylioppilaskunnan hallitukseen oh ei mitä järjestöjä ylioppilaskunta rahoittaa?</w:t>
      </w:r>
    </w:p>
    <w:p>
      <w:r>
        <w:rPr>
          <w:b/>
        </w:rPr>
        <w:t xml:space="preserve">Tulos</w:t>
      </w:r>
    </w:p>
    <w:p>
      <w:r>
        <w:t xml:space="preserve">Mitä järjestöjä ylioppilaskunta rahoittaa?</w:t>
      </w:r>
    </w:p>
    <w:p>
      <w:r>
        <w:rPr>
          <w:b/>
        </w:rPr>
        <w:t xml:space="preserve">Esimerkki 2.1841</w:t>
      </w:r>
    </w:p>
    <w:p>
      <w:r>
        <w:t xml:space="preserve">Mitä on vaikea löytää alkuperästä Kanadan no Grand Canyon rock ellei analysoitu laboratoriossa?</w:t>
      </w:r>
    </w:p>
    <w:p>
      <w:r>
        <w:rPr>
          <w:b/>
        </w:rPr>
        <w:t xml:space="preserve">Tulos</w:t>
      </w:r>
    </w:p>
    <w:p>
      <w:r>
        <w:t xml:space="preserve">Mitä Grand Canyonin kallion alkuperästä on vaikea selvittää, ellei sitä analysoida laboratoriossa?</w:t>
      </w:r>
    </w:p>
    <w:p>
      <w:r>
        <w:rPr>
          <w:b/>
        </w:rPr>
        <w:t xml:space="preserve">Esimerkki 2.1842</w:t>
      </w:r>
    </w:p>
    <w:p>
      <w:r>
        <w:t xml:space="preserve">Mitä Kublai Khanin seuraajat eivät olleet Yuanin armeijat liian heikkoja pysäyttääkseen?</w:t>
      </w:r>
    </w:p>
    <w:p>
      <w:r>
        <w:rPr>
          <w:b/>
        </w:rPr>
        <w:t xml:space="preserve">Tulos</w:t>
      </w:r>
    </w:p>
    <w:p>
      <w:r>
        <w:t xml:space="preserve">Mitä Yuanin armeijat olivat liian heikkoja pysäyttämään?</w:t>
      </w:r>
    </w:p>
    <w:p>
      <w:r>
        <w:rPr>
          <w:b/>
        </w:rPr>
        <w:t xml:space="preserve">Esimerkki 2.1843</w:t>
      </w:r>
    </w:p>
    <w:p>
      <w:r>
        <w:t xml:space="preserve">Mihin ihmiset voivat pyrkiä, jos heiltä ei kielletä heidän toimintojaan, kykyjään ja toimijuuttaan?</w:t>
      </w:r>
    </w:p>
    <w:p>
      <w:r>
        <w:rPr>
          <w:b/>
        </w:rPr>
        <w:t xml:space="preserve">Tulos</w:t>
      </w:r>
    </w:p>
    <w:p>
      <w:r>
        <w:t xml:space="preserve">Mihin ihmiset voivat pyrkiä, jos heiltä ei kielletä heidän toimintojaan, kykyjään ja toimijuuttaan?</w:t>
      </w:r>
    </w:p>
    <w:p>
      <w:r>
        <w:rPr>
          <w:b/>
        </w:rPr>
        <w:t xml:space="preserve">Esimerkki 2.1844</w:t>
      </w:r>
    </w:p>
    <w:p>
      <w:r>
        <w:t xml:space="preserve">Missä on tai ei tehdä, että mikä on alemman lämpörajakerroksen nimi?</w:t>
      </w:r>
    </w:p>
    <w:p>
      <w:r>
        <w:rPr>
          <w:b/>
        </w:rPr>
        <w:t xml:space="preserve">Tulos</w:t>
      </w:r>
    </w:p>
    <w:p>
      <w:r>
        <w:t xml:space="preserve">Mikä on alemman lämpörajakerroksen nimi?</w:t>
      </w:r>
    </w:p>
    <w:p>
      <w:r>
        <w:rPr>
          <w:b/>
        </w:rPr>
        <w:t xml:space="preserve">Esimerkki 2.1845</w:t>
      </w:r>
    </w:p>
    <w:p>
      <w:r>
        <w:t xml:space="preserve">Kuka toimii Microsoftin ja MF Globalin toimitusjohtajana, ei anteeksi, kertokaa minulle, kuka toimii Microsoftin puheenjohtajana ja NBA:n komissaarina?</w:t>
      </w:r>
    </w:p>
    <w:p>
      <w:r>
        <w:rPr>
          <w:b/>
        </w:rPr>
        <w:t xml:space="preserve">Tulos</w:t>
      </w:r>
    </w:p>
    <w:p>
      <w:r>
        <w:t xml:space="preserve">Kuka on Microsoftin puheenjohtaja ja NBA:n komissaari?</w:t>
      </w:r>
    </w:p>
    <w:p>
      <w:r>
        <w:rPr>
          <w:b/>
        </w:rPr>
        <w:t xml:space="preserve">Esimerkki 2.1846</w:t>
      </w:r>
    </w:p>
    <w:p>
      <w:r>
        <w:t xml:space="preserve">Kuka keksi twin no no, joka väittää, että mille tahansa positiiviselle kokonaisluvulle n on ääretön määrä pareja peräkkäisiä alkulukuja, jotka eroavat toisistaan 2n:llä?</w:t>
      </w:r>
    </w:p>
    <w:p>
      <w:r>
        <w:rPr>
          <w:b/>
        </w:rPr>
        <w:t xml:space="preserve">Tulos</w:t>
      </w:r>
    </w:p>
    <w:p>
      <w:r>
        <w:t xml:space="preserve">Minkä olettamuksen mukaan mille tahansa positiiviselle kokonaisluvulle n on ääretön määrä pareja peräkkäisiä alkulukuja, jotka eroavat toisistaan 2n:llä?</w:t>
      </w:r>
    </w:p>
    <w:p>
      <w:r>
        <w:rPr>
          <w:b/>
        </w:rPr>
        <w:t xml:space="preserve">Esimerkki 2.1847</w:t>
      </w:r>
    </w:p>
    <w:p>
      <w:r>
        <w:t xml:space="preserve">Mitä jatkuva liike pitkin dike-parvia aiheuttaa sedimentin deformoitumiselle tai pikemminkin laskeutumiselle?</w:t>
      </w:r>
    </w:p>
    <w:p>
      <w:r>
        <w:rPr>
          <w:b/>
        </w:rPr>
        <w:t xml:space="preserve">Tulos</w:t>
      </w:r>
    </w:p>
    <w:p>
      <w:r>
        <w:t xml:space="preserve">Mitä jatkuva liike pitkin patoparvia aiheuttaa sedimentin laskeutumiselle?</w:t>
      </w:r>
    </w:p>
    <w:p>
      <w:r>
        <w:rPr>
          <w:b/>
        </w:rPr>
        <w:t xml:space="preserve">Esimerkki 2.1848</w:t>
      </w:r>
    </w:p>
    <w:p>
      <w:r>
        <w:t xml:space="preserve">Mikä on viininviljelyn lisäksi Lähi-Reininin hallitseva talouden ala?</w:t>
      </w:r>
    </w:p>
    <w:p>
      <w:r>
        <w:rPr>
          <w:b/>
        </w:rPr>
        <w:t xml:space="preserve">Tulos</w:t>
      </w:r>
    </w:p>
    <w:p>
      <w:r>
        <w:t xml:space="preserve">Mikä on viininviljelyn lisäksi hallitseva talouden ala Keski-Reinillä?</w:t>
      </w:r>
    </w:p>
    <w:p>
      <w:r>
        <w:rPr>
          <w:b/>
        </w:rPr>
        <w:t xml:space="preserve">Esimerkki 2.1849</w:t>
      </w:r>
    </w:p>
    <w:p>
      <w:r>
        <w:t xml:space="preserve">Kuinka monta puna-armeijan ei odota Mikä on arvioitu kuolleiden määrä puna-armeijan?</w:t>
      </w:r>
    </w:p>
    <w:p>
      <w:r>
        <w:rPr>
          <w:b/>
        </w:rPr>
        <w:t xml:space="preserve">Tulos</w:t>
      </w:r>
    </w:p>
    <w:p>
      <w:r>
        <w:t xml:space="preserve">Mikä on puna-armeijan arvioitu kuolonuhrien määrä?</w:t>
      </w:r>
    </w:p>
    <w:p>
      <w:r>
        <w:rPr>
          <w:b/>
        </w:rPr>
        <w:t xml:space="preserve">Esimerkki 2.1850</w:t>
      </w:r>
    </w:p>
    <w:p>
      <w:r>
        <w:t xml:space="preserve">Mikä jatkuu er mikä alkoi nollanopeudella?</w:t>
      </w:r>
    </w:p>
    <w:p>
      <w:r>
        <w:rPr>
          <w:b/>
        </w:rPr>
        <w:t xml:space="preserve">Tulos</w:t>
      </w:r>
    </w:p>
    <w:p>
      <w:r>
        <w:t xml:space="preserve">Mikä alkoi nollanopeudella?</w:t>
      </w:r>
    </w:p>
    <w:p>
      <w:r>
        <w:rPr>
          <w:b/>
        </w:rPr>
        <w:t xml:space="preserve">Esimerkki 2.1851</w:t>
      </w:r>
    </w:p>
    <w:p>
      <w:r>
        <w:t xml:space="preserve">Yhteisen er:n kanssa mitä jatkuu, kunnes rakennus on vakiintunut ja tunnustettu?</w:t>
      </w:r>
    </w:p>
    <w:p>
      <w:r>
        <w:rPr>
          <w:b/>
        </w:rPr>
        <w:t xml:space="preserve">Tulos</w:t>
      </w:r>
    </w:p>
    <w:p>
      <w:r>
        <w:t xml:space="preserve">Mikä jatkuu, kunnes rakennus on vakiintunut ja tunnustettu?</w:t>
      </w:r>
    </w:p>
    <w:p>
      <w:r>
        <w:rPr>
          <w:b/>
        </w:rPr>
        <w:t xml:space="preserve">Esimerkki 2.1852</w:t>
      </w:r>
    </w:p>
    <w:p>
      <w:r>
        <w:t xml:space="preserve">Mitä yksityiset koulut, tai pikemminkin julkiset koulut, ovat viime aikoina saaneet valtion säännöksistä?</w:t>
      </w:r>
    </w:p>
    <w:p>
      <w:r>
        <w:rPr>
          <w:b/>
        </w:rPr>
        <w:t xml:space="preserve">Tulos</w:t>
      </w:r>
    </w:p>
    <w:p>
      <w:r>
        <w:t xml:space="preserve">Mitä julkiset koulut ovat viime aikoina saaneet julkisten viranomaisten määräyksistä?</w:t>
      </w:r>
    </w:p>
    <w:p>
      <w:r>
        <w:rPr>
          <w:b/>
        </w:rPr>
        <w:t xml:space="preserve">Esimerkki 2.1853</w:t>
      </w:r>
    </w:p>
    <w:p>
      <w:r>
        <w:t xml:space="preserve">Kuinka paljon on ei mitä ei talousliberalismi ole yksi syy?</w:t>
      </w:r>
    </w:p>
    <w:p>
      <w:r>
        <w:rPr>
          <w:b/>
        </w:rPr>
        <w:t xml:space="preserve">Tulos</w:t>
      </w:r>
    </w:p>
    <w:p>
      <w:r>
        <w:t xml:space="preserve">Mihin talousliberalismi ei ole yksi syy?</w:t>
      </w:r>
    </w:p>
    <w:p>
      <w:r>
        <w:rPr>
          <w:b/>
        </w:rPr>
        <w:t xml:space="preserve">Esimerkki 2.1854</w:t>
      </w:r>
    </w:p>
    <w:p>
      <w:r>
        <w:t xml:space="preserve">Mitä geologit oikeastaan käyttävät tutkiakseen maapallon ulkopuolisia prosesseja?</w:t>
      </w:r>
    </w:p>
    <w:p>
      <w:r>
        <w:rPr>
          <w:b/>
        </w:rPr>
        <w:t xml:space="preserve">Tulos</w:t>
      </w:r>
    </w:p>
    <w:p>
      <w:r>
        <w:t xml:space="preserve">Millä geologit tutkivat maapallon ulkopuolisia prosesseja?</w:t>
      </w:r>
    </w:p>
    <w:p>
      <w:r>
        <w:rPr>
          <w:b/>
        </w:rPr>
        <w:t xml:space="preserve">Esimerkki 2.1855</w:t>
      </w:r>
    </w:p>
    <w:p>
      <w:r>
        <w:t xml:space="preserve">Mikä tai ei tee sitä, mikä teoria oikeuttaa imperialismin osittain?</w:t>
      </w:r>
    </w:p>
    <w:p>
      <w:r>
        <w:rPr>
          <w:b/>
        </w:rPr>
        <w:t xml:space="preserve">Tulos</w:t>
      </w:r>
    </w:p>
    <w:p>
      <w:r>
        <w:t xml:space="preserve">Mikä teoria oikeuttaa imperialismin osittain?</w:t>
      </w:r>
    </w:p>
    <w:p>
      <w:r>
        <w:rPr>
          <w:b/>
        </w:rPr>
        <w:t xml:space="preserve">Esimerkki 2.1856</w:t>
      </w:r>
    </w:p>
    <w:p>
      <w:r>
        <w:t xml:space="preserve">Kuinka usein kaupunginvaltuusto jakautuu eikä pormestarin vaaleja järjestetä?</w:t>
      </w:r>
    </w:p>
    <w:p>
      <w:r>
        <w:rPr>
          <w:b/>
        </w:rPr>
        <w:t xml:space="preserve">Tulos</w:t>
      </w:r>
    </w:p>
    <w:p>
      <w:r>
        <w:t xml:space="preserve">Kuinka usein pormestarinvaalit järjestetään?</w:t>
      </w:r>
    </w:p>
    <w:p>
      <w:r>
        <w:rPr>
          <w:b/>
        </w:rPr>
        <w:t xml:space="preserve">Esimerkki 2.1857</w:t>
      </w:r>
    </w:p>
    <w:p>
      <w:r>
        <w:t xml:space="preserve">Minä kuukausina vuodesta amfiteatteri on avoinna ei ei ei Woodward Park minä kuukausina se on avoinna?</w:t>
      </w:r>
    </w:p>
    <w:p>
      <w:r>
        <w:rPr>
          <w:b/>
        </w:rPr>
        <w:t xml:space="preserve">Tulos</w:t>
      </w:r>
    </w:p>
    <w:p>
      <w:r>
        <w:t xml:space="preserve">Minä kuukausina vuodesta Woodward Park on avoinna?</w:t>
      </w:r>
    </w:p>
    <w:p>
      <w:r>
        <w:rPr>
          <w:b/>
        </w:rPr>
        <w:t xml:space="preserve">Esimerkki 2.1858</w:t>
      </w:r>
    </w:p>
    <w:p>
      <w:r>
        <w:t xml:space="preserve">Miten viimeinen Kublai nope tarkoitan Song-keisari kuoli?</w:t>
      </w:r>
    </w:p>
    <w:p>
      <w:r>
        <w:rPr>
          <w:b/>
        </w:rPr>
        <w:t xml:space="preserve">Tulos</w:t>
      </w:r>
    </w:p>
    <w:p>
      <w:r>
        <w:t xml:space="preserve">Miten viimeinen Song-keisari kuoli?</w:t>
      </w:r>
    </w:p>
    <w:p>
      <w:r>
        <w:rPr>
          <w:b/>
        </w:rPr>
        <w:t xml:space="preserve">Esimerkki 2.1859</w:t>
      </w:r>
    </w:p>
    <w:p>
      <w:r>
        <w:t xml:space="preserve">Milloin aktivoitu B-solu ei mitä um T-solu tunnistaa taudinaiheuttajat?</w:t>
      </w:r>
    </w:p>
    <w:p>
      <w:r>
        <w:rPr>
          <w:b/>
        </w:rPr>
        <w:t xml:space="preserve">Tulos</w:t>
      </w:r>
    </w:p>
    <w:p>
      <w:r>
        <w:t xml:space="preserve">Milloin T-solu tunnistaa patogeenit?</w:t>
      </w:r>
    </w:p>
    <w:p>
      <w:r>
        <w:rPr>
          <w:b/>
        </w:rPr>
        <w:t xml:space="preserve">Esimerkki 2.1860</w:t>
      </w:r>
    </w:p>
    <w:p>
      <w:r>
        <w:t xml:space="preserve">Mikä on rivien nimi itse asiassa kertoa minulle, mitä ovat flagellat kutsutaan myös?</w:t>
      </w:r>
    </w:p>
    <w:p>
      <w:r>
        <w:rPr>
          <w:b/>
        </w:rPr>
        <w:t xml:space="preserve">Tulos</w:t>
      </w:r>
    </w:p>
    <w:p>
      <w:r>
        <w:t xml:space="preserve">Millä nimellä lippulankoja kutsutaan?</w:t>
      </w:r>
    </w:p>
    <w:p>
      <w:r>
        <w:rPr>
          <w:b/>
        </w:rPr>
        <w:t xml:space="preserve">Esimerkki 2.1861</w:t>
      </w:r>
    </w:p>
    <w:p>
      <w:r>
        <w:t xml:space="preserve">Miten tulot määräytyvät markkinoilla, joilla on erilaisia ammattitaitoisia ja ammattitaidottomia työntekijöitä?</w:t>
      </w:r>
    </w:p>
    <w:p>
      <w:r>
        <w:rPr>
          <w:b/>
        </w:rPr>
        <w:t xml:space="preserve">Tulos</w:t>
      </w:r>
    </w:p>
    <w:p>
      <w:r>
        <w:t xml:space="preserve">Miten tulot määräytyvät markkinoilla, joilla on eri tavoin kouluttamattomia työntekijöitä?</w:t>
      </w:r>
    </w:p>
    <w:p>
      <w:r>
        <w:rPr>
          <w:b/>
        </w:rPr>
        <w:t xml:space="preserve">Esimerkki 2.1862</w:t>
      </w:r>
    </w:p>
    <w:p>
      <w:r>
        <w:t xml:space="preserve">Kuinka moni Herttuan ja Pittin suunnitelluista retkistä ei onnistunut?</w:t>
      </w:r>
    </w:p>
    <w:p>
      <w:r>
        <w:rPr>
          <w:b/>
        </w:rPr>
        <w:t xml:space="preserve">Tulos</w:t>
      </w:r>
    </w:p>
    <w:p>
      <w:r>
        <w:t xml:space="preserve">Kuinka moni Pittin suunnitelluista retkistä ei onnistunut?</w:t>
      </w:r>
    </w:p>
    <w:p>
      <w:r>
        <w:rPr>
          <w:b/>
        </w:rPr>
        <w:t xml:space="preserve">Esimerkki 2.1863</w:t>
      </w:r>
    </w:p>
    <w:p>
      <w:r>
        <w:t xml:space="preserve">Mikä oli trooppinen ilmasto ei samanlainen näkemys Aasian mantereesta ei kutsuttu?</w:t>
      </w:r>
    </w:p>
    <w:p>
      <w:r>
        <w:rPr>
          <w:b/>
        </w:rPr>
        <w:t xml:space="preserve">Tulos</w:t>
      </w:r>
    </w:p>
    <w:p>
      <w:r>
        <w:t xml:space="preserve">Mikä oli samanlainen näkemys Aasian mantereesta, jota ei kutsuttu?</w:t>
      </w:r>
    </w:p>
    <w:p>
      <w:r>
        <w:rPr>
          <w:b/>
        </w:rPr>
        <w:t xml:space="preserve">Esimerkki 2.1864</w:t>
      </w:r>
    </w:p>
    <w:p>
      <w:r>
        <w:t xml:space="preserve">Minkälainen on 10BASE5-radio?</w:t>
      </w:r>
    </w:p>
    <w:p>
      <w:r>
        <w:rPr>
          <w:b/>
        </w:rPr>
        <w:t xml:space="preserve">Tulos</w:t>
      </w:r>
    </w:p>
    <w:p>
      <w:r>
        <w:t xml:space="preserve">Minkä tyyppinen väline on 10BASE5-radio?</w:t>
      </w:r>
    </w:p>
    <w:p>
      <w:r>
        <w:rPr>
          <w:b/>
        </w:rPr>
        <w:t xml:space="preserve">Esimerkki 2.1865</w:t>
      </w:r>
    </w:p>
    <w:p>
      <w:r>
        <w:t xml:space="preserve">Mikä on tai ei tee, että mikä on yksi osa synnynnäistä immuunijärjestelmää, joka ei hyökkää mikrobeja vastaan suoraan?</w:t>
      </w:r>
    </w:p>
    <w:p>
      <w:r>
        <w:rPr>
          <w:b/>
        </w:rPr>
        <w:t xml:space="preserve">Tulos</w:t>
      </w:r>
    </w:p>
    <w:p>
      <w:r>
        <w:t xml:space="preserve">Mikä on synnynnäisen immuunijärjestelmän osa, joka ei hyökkää suoraan mikrobeja vastaan?</w:t>
      </w:r>
    </w:p>
    <w:p>
      <w:r>
        <w:rPr>
          <w:b/>
        </w:rPr>
        <w:t xml:space="preserve">Esimerkki 2.1866</w:t>
      </w:r>
    </w:p>
    <w:p>
      <w:r>
        <w:t xml:space="preserve">Mikä tai ei tee sitä, että kun voimat ovat suorassa kulmassa toisiinsa nähden, mihin ne voidaan jakaa?</w:t>
      </w:r>
    </w:p>
    <w:p>
      <w:r>
        <w:rPr>
          <w:b/>
        </w:rPr>
        <w:t xml:space="preserve">Tulos</w:t>
      </w:r>
    </w:p>
    <w:p>
      <w:r>
        <w:t xml:space="preserve">Kun voimat ovat suorassa kulmassa toisiinsa nähden, mihin ne voidaan jakaa?</w:t>
      </w:r>
    </w:p>
    <w:p>
      <w:r>
        <w:rPr>
          <w:b/>
        </w:rPr>
        <w:t xml:space="preserve">Esimerkki 2.1867</w:t>
      </w:r>
    </w:p>
    <w:p>
      <w:r>
        <w:t xml:space="preserve">Mikä teoria itsestä, oopsie, teoria koskemattomuudesta ei ole enää vaikutusvaltainen?</w:t>
      </w:r>
    </w:p>
    <w:p>
      <w:r>
        <w:rPr>
          <w:b/>
        </w:rPr>
        <w:t xml:space="preserve">Tulos</w:t>
      </w:r>
    </w:p>
    <w:p>
      <w:r>
        <w:t xml:space="preserve">Mikä teoria koskemattomuudesta ei enää vaikuta?</w:t>
      </w:r>
    </w:p>
    <w:p>
      <w:r>
        <w:rPr>
          <w:b/>
        </w:rPr>
        <w:t xml:space="preserve">Esimerkki 2.1868</w:t>
      </w:r>
    </w:p>
    <w:p>
      <w:r>
        <w:t xml:space="preserve">Kuinka monta er mikä on yliopiston ylläpitämän K-12-oppilaille tarkoitetun yksityisen päiväkoulun nimi?</w:t>
      </w:r>
    </w:p>
    <w:p>
      <w:r>
        <w:rPr>
          <w:b/>
        </w:rPr>
        <w:t xml:space="preserve">Tulos</w:t>
      </w:r>
    </w:p>
    <w:p>
      <w:r>
        <w:t xml:space="preserve">Mikä on yliopiston ylläpitämän K-12-oppilaille tarkoitetun yksityisen päiväkoulun nimi?</w:t>
      </w:r>
    </w:p>
    <w:p>
      <w:r>
        <w:rPr>
          <w:b/>
        </w:rPr>
        <w:t xml:space="preserve">Esimerkki 2.1869</w:t>
      </w:r>
    </w:p>
    <w:p>
      <w:r>
        <w:t xml:space="preserve">Halford Mackinder ja Friedrick Ratzel olivat millaisia maantieteilijöitä tai ei, millaisia filosofeja?</w:t>
      </w:r>
    </w:p>
    <w:p>
      <w:r>
        <w:rPr>
          <w:b/>
        </w:rPr>
        <w:t xml:space="preserve">Tulos</w:t>
      </w:r>
    </w:p>
    <w:p>
      <w:r>
        <w:t xml:space="preserve">Halford Mackinder ja Friedrich Ratzel olivat millaisia filosofeja?</w:t>
      </w:r>
    </w:p>
    <w:p>
      <w:r>
        <w:rPr>
          <w:b/>
        </w:rPr>
        <w:t xml:space="preserve">Esimerkki 2.1870</w:t>
      </w:r>
    </w:p>
    <w:p>
      <w:r>
        <w:t xml:space="preserve">Minä vuonna kreikkalaiset, ei oikeastaan Pierre de Fermat, julistivat Fermat'n pienen lauseen?</w:t>
      </w:r>
    </w:p>
    <w:p>
      <w:r>
        <w:rPr>
          <w:b/>
        </w:rPr>
        <w:t xml:space="preserve">Tulos</w:t>
      </w:r>
    </w:p>
    <w:p>
      <w:r>
        <w:t xml:space="preserve">Minä vuonna Pierre de Fermat julisti Fermat'n pienen lauseen?</w:t>
      </w:r>
    </w:p>
    <w:p>
      <w:r>
        <w:rPr>
          <w:b/>
        </w:rPr>
        <w:t xml:space="preserve">Esimerkki 2.1871</w:t>
      </w:r>
    </w:p>
    <w:p>
      <w:r>
        <w:t xml:space="preserve">Mikä vitamiini anteeksi Mikä geeni ilmentää B-solua?</w:t>
      </w:r>
    </w:p>
    <w:p>
      <w:r>
        <w:rPr>
          <w:b/>
        </w:rPr>
        <w:t xml:space="preserve">Tulos</w:t>
      </w:r>
    </w:p>
    <w:p>
      <w:r>
        <w:t xml:space="preserve">Mitä geeniä B-solu ilmentää?</w:t>
      </w:r>
    </w:p>
    <w:p>
      <w:r>
        <w:rPr>
          <w:b/>
        </w:rPr>
        <w:t xml:space="preserve">Esimerkki 2.1872</w:t>
      </w:r>
    </w:p>
    <w:p>
      <w:r>
        <w:t xml:space="preserve">Kuka oli tärkeä henkilö Intian islamilaisen herätyksen alkuvaiheessa?</w:t>
      </w:r>
    </w:p>
    <w:p>
      <w:r>
        <w:rPr>
          <w:b/>
        </w:rPr>
        <w:t xml:space="preserve">Tulos</w:t>
      </w:r>
    </w:p>
    <w:p>
      <w:r>
        <w:t xml:space="preserve">Kuka oli tärkeä henkilö Intian islamilaisen herätyksen alkuvaiheessa?</w:t>
      </w:r>
    </w:p>
    <w:p>
      <w:r>
        <w:rPr>
          <w:b/>
        </w:rPr>
        <w:t xml:space="preserve">Esimerkki 2.1873</w:t>
      </w:r>
    </w:p>
    <w:p>
      <w:r>
        <w:t xml:space="preserve">Miten voitte protestoida WBAI:ta ja sen politiikkaa vastaan yksityishenkilönä, ei anteeksi, miten yksityishenkilö voi protestoida hallitusta vastaan?</w:t>
      </w:r>
    </w:p>
    <w:p>
      <w:r>
        <w:rPr>
          <w:b/>
        </w:rPr>
        <w:t xml:space="preserve">Tulos</w:t>
      </w:r>
    </w:p>
    <w:p>
      <w:r>
        <w:t xml:space="preserve">Miten voitte protestoida hallitusta vastaan yksilöllisesti?</w:t>
      </w:r>
    </w:p>
    <w:p>
      <w:r>
        <w:rPr>
          <w:b/>
        </w:rPr>
        <w:t xml:space="preserve">Esimerkki 2.1874</w:t>
      </w:r>
    </w:p>
    <w:p>
      <w:r>
        <w:t xml:space="preserve">Milloin Hollannin keisarikunta muodostettiin ei ei, että haluan tietää, milloin Itävallan arkkiherttua Sigismund kuoli?</w:t>
      </w:r>
    </w:p>
    <w:p>
      <w:r>
        <w:rPr>
          <w:b/>
        </w:rPr>
        <w:t xml:space="preserve">Tulos</w:t>
      </w:r>
    </w:p>
    <w:p>
      <w:r>
        <w:t xml:space="preserve">Milloin Itävallan arkkiherttua Sigismund kuoli?</w:t>
      </w:r>
    </w:p>
    <w:p>
      <w:r>
        <w:rPr>
          <w:b/>
        </w:rPr>
        <w:t xml:space="preserve">Esimerkki 2.1875</w:t>
      </w:r>
    </w:p>
    <w:p>
      <w:r>
        <w:t xml:space="preserve">Mitä prosesseja tai mitä muuta magmavirtausten avulla voidaan ymmärtää?</w:t>
      </w:r>
    </w:p>
    <w:p>
      <w:r>
        <w:rPr>
          <w:b/>
        </w:rPr>
        <w:t xml:space="preserve">Tulos</w:t>
      </w:r>
    </w:p>
    <w:p>
      <w:r>
        <w:t xml:space="preserve">Mitä muuta magmavirtausten avulla voidaan ymmärtää?</w:t>
      </w:r>
    </w:p>
    <w:p>
      <w:r>
        <w:rPr>
          <w:b/>
        </w:rPr>
        <w:t xml:space="preserve">Esimerkki 2.1876</w:t>
      </w:r>
    </w:p>
    <w:p>
      <w:r>
        <w:t xml:space="preserve">Strasbourgin mutka ei Reinillä kulkee lännestä mihin suuntaan?</w:t>
      </w:r>
    </w:p>
    <w:p>
      <w:r>
        <w:rPr>
          <w:b/>
        </w:rPr>
        <w:t xml:space="preserve">Tulos</w:t>
      </w:r>
    </w:p>
    <w:p>
      <w:r>
        <w:t xml:space="preserve">Reinin mutka kulkee lännestä mihin suuntaan?</w:t>
      </w:r>
    </w:p>
    <w:p>
      <w:r>
        <w:rPr>
          <w:b/>
        </w:rPr>
        <w:t xml:space="preserve">Esimerkki 2.1877</w:t>
      </w:r>
    </w:p>
    <w:p>
      <w:r>
        <w:t xml:space="preserve">Yli kuinka monta kasvillisuutta ei um puulajeja löytyy Kaukasuksen puutarhasta?</w:t>
      </w:r>
    </w:p>
    <w:p>
      <w:r>
        <w:rPr>
          <w:b/>
        </w:rPr>
        <w:t xml:space="preserve">Tulos</w:t>
      </w:r>
    </w:p>
    <w:p>
      <w:r>
        <w:t xml:space="preserve">Kuinka monta puulajia Kaukasian puutarhasta löytyy?</w:t>
      </w:r>
    </w:p>
    <w:p>
      <w:r>
        <w:rPr>
          <w:b/>
        </w:rPr>
        <w:t xml:space="preserve">Esimerkki 2.1878</w:t>
      </w:r>
    </w:p>
    <w:p>
      <w:r>
        <w:t xml:space="preserve">Common Sense Realism mitä skotlantilaiset maantieteilijät ei ei tee, että filosofit Agassiz sisällyttää hänen kaksijakoinen näkemys tiedon?</w:t>
      </w:r>
    </w:p>
    <w:p>
      <w:r>
        <w:rPr>
          <w:b/>
        </w:rPr>
        <w:t xml:space="preserve">Tulos</w:t>
      </w:r>
    </w:p>
    <w:p>
      <w:r>
        <w:t xml:space="preserve">Minkä skotlantilaisten filosofien Common Sense Realism Agassiz sisällytti kaksoisnäkemykseensä tietämyksestä?</w:t>
      </w:r>
    </w:p>
    <w:p>
      <w:r>
        <w:rPr>
          <w:b/>
        </w:rPr>
        <w:t xml:space="preserve">Esimerkki 2.1879</w:t>
      </w:r>
    </w:p>
    <w:p>
      <w:r>
        <w:t xml:space="preserve">Mitä tai kertoi ensin, kuka kyseenalaisti ruttoteorian ensimmäisenä?</w:t>
      </w:r>
    </w:p>
    <w:p>
      <w:r>
        <w:rPr>
          <w:b/>
        </w:rPr>
        <w:t xml:space="preserve">Tulos</w:t>
      </w:r>
    </w:p>
    <w:p>
      <w:r>
        <w:t xml:space="preserve">Kuka kyseenalaisti ruttoteorian ensimmäisenä?</w:t>
      </w:r>
    </w:p>
    <w:p>
      <w:r>
        <w:rPr>
          <w:b/>
        </w:rPr>
        <w:t xml:space="preserve">Esimerkki 2.1880</w:t>
      </w:r>
    </w:p>
    <w:p>
      <w:r>
        <w:t xml:space="preserve">Mikä ohjelma tarjoaa taloudellista tukea ammatilliseen tai tekniseen koulutukseen?</w:t>
      </w:r>
    </w:p>
    <w:p>
      <w:r>
        <w:rPr>
          <w:b/>
        </w:rPr>
        <w:t xml:space="preserve">Tulos</w:t>
      </w:r>
    </w:p>
    <w:p>
      <w:r>
        <w:t xml:space="preserve">Mikä ohjelma tarjoaa taloudellista tukea lukukausimaksuihin ja -maksuihin korkeakoulu- tai teknisen alan koulutusta varten?</w:t>
      </w:r>
    </w:p>
    <w:p>
      <w:r>
        <w:rPr>
          <w:b/>
        </w:rPr>
        <w:t xml:space="preserve">Esimerkki 2.1881</w:t>
      </w:r>
    </w:p>
    <w:p>
      <w:r>
        <w:t xml:space="preserve">Miten asianomaisen ministerin osasto päättää keskustelun? Ei, ei, ei, ei, ei, ei, ei, ei, ei, ei, ei, ei, ei, ei, ei, ei, ei, ei, ei, ei, ei, ei, ei, ei, ei, ei.</w:t>
      </w:r>
    </w:p>
    <w:p>
      <w:r>
        <w:rPr>
          <w:b/>
        </w:rPr>
        <w:t xml:space="preserve">Tulos</w:t>
      </w:r>
    </w:p>
    <w:p>
      <w:r>
        <w:t xml:space="preserve">Kuinka kauan jäsenkeskustelu kestää?</w:t>
      </w:r>
    </w:p>
    <w:p>
      <w:r>
        <w:rPr>
          <w:b/>
        </w:rPr>
        <w:t xml:space="preserve">Esimerkki 2.1882</w:t>
      </w:r>
    </w:p>
    <w:p>
      <w:r>
        <w:t xml:space="preserve">Missä ja millä alueilla on samantyyppisten autojen rekisterinumerot?</w:t>
      </w:r>
    </w:p>
    <w:p>
      <w:r>
        <w:rPr>
          <w:b/>
        </w:rPr>
        <w:t xml:space="preserve">Tulos</w:t>
      </w:r>
    </w:p>
    <w:p>
      <w:r>
        <w:t xml:space="preserve">Millä alueilla kaikkien samantyyppisten autojen rekisterinumerot ovat samat?</w:t>
      </w:r>
    </w:p>
    <w:p>
      <w:r>
        <w:rPr>
          <w:b/>
        </w:rPr>
        <w:t xml:space="preserve">Esimerkki 2.1883</w:t>
      </w:r>
    </w:p>
    <w:p>
      <w:r>
        <w:t xml:space="preserve">Kenen idea tai ei, mikä Charles Lyellin idea oli laajalti hyväksytty julkaisemisen aikaan?</w:t>
      </w:r>
    </w:p>
    <w:p>
      <w:r>
        <w:rPr>
          <w:b/>
        </w:rPr>
        <w:t xml:space="preserve">Tulos</w:t>
      </w:r>
    </w:p>
    <w:p>
      <w:r>
        <w:t xml:space="preserve">Mikä Charles Lyellin ajatus oli laajalti hyväksytty julkaisuajankohtana?</w:t>
      </w:r>
    </w:p>
    <w:p>
      <w:r>
        <w:rPr>
          <w:b/>
        </w:rPr>
        <w:t xml:space="preserve">Esimerkki 2.1884</w:t>
      </w:r>
    </w:p>
    <w:p>
      <w:r>
        <w:t xml:space="preserve">Minä vuonna Skotlannin perustuslakia käsittelevä valmistelukunta pidettiin, ei, odottakaa, kertokaa minulle vuosi, jolloin Skotlannin parlamentin perustamista koskeva vaatimus väheni?</w:t>
      </w:r>
    </w:p>
    <w:p>
      <w:r>
        <w:rPr>
          <w:b/>
        </w:rPr>
        <w:t xml:space="preserve">Tulos</w:t>
      </w:r>
    </w:p>
    <w:p>
      <w:r>
        <w:t xml:space="preserve">Minä vuonna kysyntä Skotlannin parlamentin perustamiseksi väheni?</w:t>
      </w:r>
    </w:p>
    <w:p>
      <w:r>
        <w:rPr>
          <w:b/>
        </w:rPr>
        <w:t xml:space="preserve">Esimerkki 2.1885</w:t>
      </w:r>
    </w:p>
    <w:p>
      <w:r>
        <w:t xml:space="preserve">Minkälainen johto, kenties hallinto, hallitsi Sudania monta vuotta?</w:t>
      </w:r>
    </w:p>
    <w:p>
      <w:r>
        <w:rPr>
          <w:b/>
        </w:rPr>
        <w:t xml:space="preserve">Tulos</w:t>
      </w:r>
    </w:p>
    <w:p>
      <w:r>
        <w:t xml:space="preserve">Minkälainen hallinto hallitsi Sudania monta vuotta?</w:t>
      </w:r>
    </w:p>
    <w:p>
      <w:r>
        <w:rPr>
          <w:b/>
        </w:rPr>
        <w:t xml:space="preserve">Esimerkki 2.1886</w:t>
      </w:r>
    </w:p>
    <w:p>
      <w:r>
        <w:t xml:space="preserve">Laboratoriomittaukset voimat ovat täysin kvantifioituja ei um ristiriidassa minkä kanssa?</w:t>
      </w:r>
    </w:p>
    <w:p>
      <w:r>
        <w:rPr>
          <w:b/>
        </w:rPr>
        <w:t xml:space="preserve">Tulos</w:t>
      </w:r>
    </w:p>
    <w:p>
      <w:r>
        <w:t xml:space="preserve">Laboratoriossa tehdyt voimamittaukset ovat täysin ristiriidassa minkä kanssa?</w:t>
      </w:r>
    </w:p>
    <w:p>
      <w:r>
        <w:rPr>
          <w:b/>
        </w:rPr>
        <w:t xml:space="preserve">Esimerkki 2.1887</w:t>
      </w:r>
    </w:p>
    <w:p>
      <w:r>
        <w:t xml:space="preserve">Mihin aikaan tai pikemminkin mihin aikaan jokijärjestelmä kehittyi Ylä-Reinin grabenille?</w:t>
      </w:r>
    </w:p>
    <w:p>
      <w:r>
        <w:rPr>
          <w:b/>
        </w:rPr>
        <w:t xml:space="preserve">Tulos</w:t>
      </w:r>
    </w:p>
    <w:p>
      <w:r>
        <w:t xml:space="preserve">Mihin aikaan jokijärjestelmä kehittyi Ylä-Reininin Grabenin alueelle?</w:t>
      </w:r>
    </w:p>
    <w:p>
      <w:r>
        <w:rPr>
          <w:b/>
        </w:rPr>
        <w:t xml:space="preserve">Esimerkki 2.1888</w:t>
      </w:r>
    </w:p>
    <w:p>
      <w:r>
        <w:t xml:space="preserve">Kuka ei Kuka tunnetaan ydinreaktioiden nopeuden laskemisesta?</w:t>
      </w:r>
    </w:p>
    <w:p>
      <w:r>
        <w:rPr>
          <w:b/>
        </w:rPr>
        <w:t xml:space="preserve">Tulos</w:t>
      </w:r>
    </w:p>
    <w:p>
      <w:r>
        <w:t xml:space="preserve">Kuka on tunnettu ydinreaktioiden nopeuden laskemisesta?</w:t>
      </w:r>
    </w:p>
    <w:p>
      <w:r>
        <w:rPr>
          <w:b/>
        </w:rPr>
        <w:t xml:space="preserve">Esimerkki 2.1889</w:t>
      </w:r>
    </w:p>
    <w:p>
      <w:r>
        <w:t xml:space="preserve">Milloin Da Yuan, oikeastaan kaani, milloin hän julisti virallisesti Yuan-dynastian?</w:t>
      </w:r>
    </w:p>
    <w:p>
      <w:r>
        <w:rPr>
          <w:b/>
        </w:rPr>
        <w:t xml:space="preserve">Tulos</w:t>
      </w:r>
    </w:p>
    <w:p>
      <w:r>
        <w:t xml:space="preserve">Milloin Khan julisti virallisesti Yuan-dynastian?</w:t>
      </w:r>
    </w:p>
    <w:p>
      <w:r>
        <w:rPr>
          <w:b/>
        </w:rPr>
        <w:t xml:space="preserve">Esimerkki 2.1890</w:t>
      </w:r>
    </w:p>
    <w:p>
      <w:r>
        <w:t xml:space="preserve">Mikä oli Ali Bhutton tai pikemminkin Zia-ul-Haqin epävirallinen valtiollinen ideologia?</w:t>
      </w:r>
    </w:p>
    <w:p>
      <w:r>
        <w:rPr>
          <w:b/>
        </w:rPr>
        <w:t xml:space="preserve">Tulos</w:t>
      </w:r>
    </w:p>
    <w:p>
      <w:r>
        <w:t xml:space="preserve"> Mikä oli Zia-ul-Haqin epävirallinen valtiollinen ideologia?</w:t>
      </w:r>
    </w:p>
    <w:p>
      <w:r>
        <w:rPr>
          <w:b/>
        </w:rPr>
        <w:t xml:space="preserve">Esimerkki 2.1891</w:t>
      </w:r>
    </w:p>
    <w:p>
      <w:r>
        <w:t xml:space="preserve">Mallintunnistusreseptorit tunnistavat synnynnäisen immuunijärjestelmän komponentteja, joita esiintyy laajoissa ryhmissä mitä?</w:t>
      </w:r>
    </w:p>
    <w:p>
      <w:r>
        <w:rPr>
          <w:b/>
        </w:rPr>
        <w:t xml:space="preserve">Tulos</w:t>
      </w:r>
    </w:p>
    <w:p>
      <w:r>
        <w:t xml:space="preserve">Minkälaisissa laajoissa ryhmissä esiintyvät komponentit tunnistavat kuvantunnistusreseptorit?</w:t>
      </w:r>
    </w:p>
    <w:p>
      <w:r>
        <w:rPr>
          <w:b/>
        </w:rPr>
        <w:t xml:space="preserve">Esimerkki 2.1892</w:t>
      </w:r>
    </w:p>
    <w:p>
      <w:r>
        <w:t xml:space="preserve">Miksi Reinin pituus oli erilainen vuonna 1932 tai miksi Reinin mittausta muutettiin myöhemmin?</w:t>
      </w:r>
    </w:p>
    <w:p>
      <w:r>
        <w:rPr>
          <w:b/>
        </w:rPr>
        <w:t xml:space="preserve">Tulos</w:t>
      </w:r>
    </w:p>
    <w:p>
      <w:r>
        <w:t xml:space="preserve">Miksi Reinin mittausta muutettiin? </w:t>
      </w:r>
    </w:p>
    <w:p>
      <w:r>
        <w:rPr>
          <w:b/>
        </w:rPr>
        <w:t xml:space="preserve">Esimerkki 2.1893</w:t>
      </w:r>
    </w:p>
    <w:p>
      <w:r>
        <w:t xml:space="preserve">Miten tai miksi väkivallan riehuminen estäisi ihmisiä menemästä töihin?</w:t>
      </w:r>
    </w:p>
    <w:p>
      <w:r>
        <w:rPr>
          <w:b/>
        </w:rPr>
        <w:t xml:space="preserve">Tulos</w:t>
      </w:r>
    </w:p>
    <w:p>
      <w:r>
        <w:t xml:space="preserve">Miksi riehuva väkivalta estäisi ihmisiä menemästä töihin?</w:t>
      </w:r>
    </w:p>
    <w:p>
      <w:r>
        <w:rPr>
          <w:b/>
        </w:rPr>
        <w:t xml:space="preserve">Esimerkki 2.1894</w:t>
      </w:r>
    </w:p>
    <w:p>
      <w:r>
        <w:t xml:space="preserve">Minkälaisesta varallisuudesta tai pikemminkin tuloista valtaosa väestöstä on riippuvainen?</w:t>
      </w:r>
    </w:p>
    <w:p>
      <w:r>
        <w:rPr>
          <w:b/>
        </w:rPr>
        <w:t xml:space="preserve">Tulos</w:t>
      </w:r>
    </w:p>
    <w:p>
      <w:r>
        <w:t xml:space="preserve">Minkälaisista tuloista valtaosa väestöstä on riippuvainen?</w:t>
      </w:r>
    </w:p>
    <w:p>
      <w:r>
        <w:rPr>
          <w:b/>
        </w:rPr>
        <w:t xml:space="preserve">Esimerkki 2.1895</w:t>
      </w:r>
    </w:p>
    <w:p>
      <w:r>
        <w:t xml:space="preserve">Kuka on tai ei tehdä, että mitä ei estetä pääsemästä elimistöön?</w:t>
      </w:r>
    </w:p>
    <w:p>
      <w:r>
        <w:rPr>
          <w:b/>
        </w:rPr>
        <w:t xml:space="preserve">Tulos</w:t>
      </w:r>
    </w:p>
    <w:p>
      <w:r>
        <w:t xml:space="preserve">Mitä ei estetä pääsemästä elimistöön?</w:t>
      </w:r>
    </w:p>
    <w:p>
      <w:r>
        <w:rPr>
          <w:b/>
        </w:rPr>
        <w:t xml:space="preserve">Esimerkki 2.1896</w:t>
      </w:r>
    </w:p>
    <w:p>
      <w:r>
        <w:t xml:space="preserve">Kuinka suuri osa Jacksonvillen kotitalouksista on sellaisia, joissa asuu enemmän kuin yksi henkilö?</w:t>
      </w:r>
    </w:p>
    <w:p>
      <w:r>
        <w:rPr>
          <w:b/>
        </w:rPr>
        <w:t xml:space="preserve">Tulos</w:t>
      </w:r>
    </w:p>
    <w:p>
      <w:r>
        <w:t xml:space="preserve">Kuinka suuressa osassa Jacksonvillen kotitalouksista on vain yksi henkilö?</w:t>
      </w:r>
    </w:p>
    <w:p>
      <w:r>
        <w:rPr>
          <w:b/>
        </w:rPr>
        <w:t xml:space="preserve">Esimerkki 2.1897</w:t>
      </w:r>
    </w:p>
    <w:p>
      <w:r>
        <w:t xml:space="preserve">Missä vaiheessa tai oikeastaan mitä esitetään vain osalle parlamenttia täysimittaista keskustelua varten?</w:t>
      </w:r>
    </w:p>
    <w:p>
      <w:r>
        <w:rPr>
          <w:b/>
        </w:rPr>
        <w:t xml:space="preserve">Tulos</w:t>
      </w:r>
    </w:p>
    <w:p>
      <w:r>
        <w:t xml:space="preserve">Mitä esitetään vain osalle parlamenttia täysimittaista keskustelua varten?</w:t>
      </w:r>
    </w:p>
    <w:p>
      <w:r>
        <w:rPr>
          <w:b/>
        </w:rPr>
        <w:t xml:space="preserve">Esimerkki 2.1898</w:t>
      </w:r>
    </w:p>
    <w:p>
      <w:r>
        <w:t xml:space="preserve">Miksi Varsova sai \"Feeniksin kaupungin\" arvonimen.</w:t>
      </w:r>
    </w:p>
    <w:p>
      <w:r>
        <w:rPr>
          <w:b/>
        </w:rPr>
        <w:t xml:space="preserve">Tulos</w:t>
      </w:r>
    </w:p>
    <w:p>
      <w:r>
        <w:t xml:space="preserve">Miksi Varsova sai "Feeniksin kaupungin" arvonimen?</w:t>
      </w:r>
    </w:p>
    <w:p>
      <w:r>
        <w:rPr>
          <w:b/>
        </w:rPr>
        <w:t xml:space="preserve">Esimerkki 2.1899</w:t>
      </w:r>
    </w:p>
    <w:p>
      <w:r>
        <w:t xml:space="preserve">Mikä järvi sisältää osan Hochrheinin eli Reinin putouksista?</w:t>
      </w:r>
    </w:p>
    <w:p>
      <w:r>
        <w:rPr>
          <w:b/>
        </w:rPr>
        <w:t xml:space="preserve">Tulos</w:t>
      </w:r>
    </w:p>
    <w:p>
      <w:r>
        <w:t xml:space="preserve">Mikä järvi sisältää osan Reinin putouksista?</w:t>
      </w:r>
    </w:p>
    <w:p>
      <w:r>
        <w:rPr>
          <w:b/>
        </w:rPr>
        <w:t xml:space="preserve">Esimerkki 2.1900</w:t>
      </w:r>
    </w:p>
    <w:p>
      <w:r>
        <w:t xml:space="preserve">Mitä yksittäinen swap ottaa, että tuloksia odotetaan lääkehoidon hallinnan avulla?</w:t>
      </w:r>
    </w:p>
    <w:p>
      <w:r>
        <w:rPr>
          <w:b/>
        </w:rPr>
        <w:t xml:space="preserve">Tulos</w:t>
      </w:r>
    </w:p>
    <w:p>
      <w:r>
        <w:t xml:space="preserve">Mitä tuloksia odotetaan lääkehoidon hallinnalta?</w:t>
      </w:r>
    </w:p>
    <w:p>
      <w:r>
        <w:rPr>
          <w:b/>
        </w:rPr>
        <w:t xml:space="preserve">Esimerkki 2.1901</w:t>
      </w:r>
    </w:p>
    <w:p>
      <w:r>
        <w:t xml:space="preserve">Mikä on järjestelmä um mekanismeja monet lajit eivät hyödynnä?</w:t>
      </w:r>
    </w:p>
    <w:p>
      <w:r>
        <w:rPr>
          <w:b/>
        </w:rPr>
        <w:t xml:space="preserve">Tulos</w:t>
      </w:r>
    </w:p>
    <w:p>
      <w:r>
        <w:t xml:space="preserve">Mitä mekanismeja monet lajit eivät hyödynnä?</w:t>
      </w:r>
    </w:p>
    <w:p>
      <w:r>
        <w:rPr>
          <w:b/>
        </w:rPr>
        <w:t xml:space="preserve">Esimerkki 2.1902</w:t>
      </w:r>
    </w:p>
    <w:p>
      <w:r>
        <w:t xml:space="preserve">Miten tai ei tehdä, että mitä herttua Yansheng Kong Duanyou jäädä?</w:t>
      </w:r>
    </w:p>
    <w:p>
      <w:r>
        <w:rPr>
          <w:b/>
        </w:rPr>
        <w:t xml:space="preserve">Tulos</w:t>
      </w:r>
    </w:p>
    <w:p>
      <w:r>
        <w:t xml:space="preserve"> Kenen luona herttua Yansheng Kong Duanyou asui?</w:t>
      </w:r>
    </w:p>
    <w:p>
      <w:r>
        <w:rPr>
          <w:b/>
        </w:rPr>
        <w:t xml:space="preserve">Esimerkki 2.1903</w:t>
      </w:r>
    </w:p>
    <w:p>
      <w:r>
        <w:t xml:space="preserve">Mihin varallisuuserot altistavat maailmaa tai pikemminkin taloutta?</w:t>
      </w:r>
    </w:p>
    <w:p>
      <w:r>
        <w:rPr>
          <w:b/>
        </w:rPr>
        <w:t xml:space="preserve">Tulos</w:t>
      </w:r>
    </w:p>
    <w:p>
      <w:r>
        <w:t xml:space="preserve">Mihin varallisuuserot altistavat taloutta?</w:t>
      </w:r>
    </w:p>
    <w:p>
      <w:r>
        <w:rPr>
          <w:b/>
        </w:rPr>
        <w:t xml:space="preserve">Esimerkki 2.1904</w:t>
      </w:r>
    </w:p>
    <w:p>
      <w:r>
        <w:t xml:space="preserve">Miten on tai ei tehdä, että mikä on mukana merivirtakytkennässä?</w:t>
      </w:r>
    </w:p>
    <w:p>
      <w:r>
        <w:rPr>
          <w:b/>
        </w:rPr>
        <w:t xml:space="preserve">Tulos</w:t>
      </w:r>
    </w:p>
    <w:p>
      <w:r>
        <w:t xml:space="preserve">Mitä merivirtojen kytkeytymiseen liittyy?</w:t>
      </w:r>
    </w:p>
    <w:p>
      <w:r>
        <w:rPr>
          <w:b/>
        </w:rPr>
        <w:t xml:space="preserve">Esimerkki 2.1905</w:t>
      </w:r>
    </w:p>
    <w:p>
      <w:r>
        <w:t xml:space="preserve">Minkälaista ei Minkälaisia opintoaloja edistettiin Yuanin aikana?</w:t>
      </w:r>
    </w:p>
    <w:p>
      <w:r>
        <w:rPr>
          <w:b/>
        </w:rPr>
        <w:t xml:space="preserve">Tulos</w:t>
      </w:r>
    </w:p>
    <w:p>
      <w:r>
        <w:t xml:space="preserve">Mitä tutkimusaloja Yuanin aikana edistettiin?</w:t>
      </w:r>
    </w:p>
    <w:p>
      <w:r>
        <w:rPr>
          <w:b/>
        </w:rPr>
        <w:t xml:space="preserve">Esimerkki 2.1906</w:t>
      </w:r>
    </w:p>
    <w:p>
      <w:r>
        <w:t xml:space="preserve">Mikä ammatti er ei historioitsija oli suosittu 2000-luvulla?</w:t>
      </w:r>
    </w:p>
    <w:p>
      <w:r>
        <w:rPr>
          <w:b/>
        </w:rPr>
        <w:t xml:space="preserve">Tulos</w:t>
      </w:r>
    </w:p>
    <w:p>
      <w:r>
        <w:t xml:space="preserve">Kuka historioitsija oli suosittu 2000-luvulla? </w:t>
      </w:r>
    </w:p>
    <w:p>
      <w:r>
        <w:rPr>
          <w:b/>
        </w:rPr>
        <w:t xml:space="preserve">Esimerkki 2.1907</w:t>
      </w:r>
    </w:p>
    <w:p>
      <w:r>
        <w:t xml:space="preserve">Milloin tai minkälainen hallituksen tutkinta koskee kansalaistottelemattomuutta?</w:t>
      </w:r>
    </w:p>
    <w:p>
      <w:r>
        <w:rPr>
          <w:b/>
        </w:rPr>
        <w:t xml:space="preserve">Tulos</w:t>
      </w:r>
    </w:p>
    <w:p>
      <w:r>
        <w:t xml:space="preserve">Minkälaiset hallituksen tutkimukset koskevat kansalaistottelemattomuutta?</w:t>
      </w:r>
    </w:p>
    <w:p>
      <w:r>
        <w:rPr>
          <w:b/>
        </w:rPr>
        <w:t xml:space="preserve">Esimerkki 2.1908</w:t>
      </w:r>
    </w:p>
    <w:p>
      <w:r>
        <w:t xml:space="preserve">Asante- ja Lunda-valtakunnat olivat esillä ah ei, ne eivät olleet millä alueella?</w:t>
      </w:r>
    </w:p>
    <w:p>
      <w:r>
        <w:rPr>
          <w:b/>
        </w:rPr>
        <w:t xml:space="preserve">Tulos</w:t>
      </w:r>
    </w:p>
    <w:p>
      <w:r>
        <w:t xml:space="preserve"> Asante- ja Lunda-valtakunnat eivät sijainneet millä alueella?</w:t>
      </w:r>
    </w:p>
    <w:p>
      <w:r>
        <w:rPr>
          <w:b/>
        </w:rPr>
        <w:t xml:space="preserve">Esimerkki 2.1909</w:t>
      </w:r>
    </w:p>
    <w:p>
      <w:r>
        <w:t xml:space="preserve">Tammikuussa 2016, kuinka monesta alkuluvusta toinen ei suurin tunnettu alkuluku koostuu?</w:t>
      </w:r>
    </w:p>
    <w:p>
      <w:r>
        <w:rPr>
          <w:b/>
        </w:rPr>
        <w:t xml:space="preserve">Tulos</w:t>
      </w:r>
    </w:p>
    <w:p>
      <w:r>
        <w:t xml:space="preserve">Kuinka monesta alkuluvusta suurin tunnettu alkuluku koostuu tammikuussa 2016?</w:t>
      </w:r>
    </w:p>
    <w:p>
      <w:r>
        <w:rPr>
          <w:b/>
        </w:rPr>
        <w:t xml:space="preserve">Esimerkki 2.1910</w:t>
      </w:r>
    </w:p>
    <w:p>
      <w:r>
        <w:t xml:space="preserve">Mitä kolmea asiaa suositellaan ennen kuin valmistus oi anteeksi rakentaminen alkaa?</w:t>
      </w:r>
    </w:p>
    <w:p>
      <w:r>
        <w:rPr>
          <w:b/>
        </w:rPr>
        <w:t xml:space="preserve">Tulos</w:t>
      </w:r>
    </w:p>
    <w:p>
      <w:r>
        <w:t xml:space="preserve">Mitä kolmea asiaa suositellaan ennen rakentamisen aloittamista?</w:t>
      </w:r>
    </w:p>
    <w:p>
      <w:r>
        <w:rPr>
          <w:b/>
        </w:rPr>
        <w:t xml:space="preserve">Esimerkki 2.1911</w:t>
      </w:r>
    </w:p>
    <w:p>
      <w:r>
        <w:t xml:space="preserve">Mikä ilmastomallien mukaan vähenee tai ei lisäänny jopa 0,6 astetta C seuraavien 100 vuoden aikana?</w:t>
      </w:r>
    </w:p>
    <w:p>
      <w:r>
        <w:rPr>
          <w:b/>
        </w:rPr>
        <w:t xml:space="preserve">Tulos</w:t>
      </w:r>
    </w:p>
    <w:p>
      <w:r>
        <w:t xml:space="preserve">Mikä ilmastomallien mukaan kasvaa jopa 0,6 celsiusastetta seuraavien 100 vuoden aikana?</w:t>
      </w:r>
    </w:p>
    <w:p>
      <w:r>
        <w:rPr>
          <w:b/>
        </w:rPr>
        <w:t xml:space="preserve">Esimerkki 2.1912</w:t>
      </w:r>
    </w:p>
    <w:p>
      <w:r>
        <w:t xml:space="preserve">Miten platycenida elää oh anteeksi kuinka monta lonkeroa Aboralilla on nielussaan?</w:t>
      </w:r>
    </w:p>
    <w:p>
      <w:r>
        <w:rPr>
          <w:b/>
        </w:rPr>
        <w:t xml:space="preserve">Tulos</w:t>
      </w:r>
    </w:p>
    <w:p>
      <w:r>
        <w:t xml:space="preserve">Kuinka monta lonkeroa Aboralilla on nielussaan?</w:t>
      </w:r>
    </w:p>
    <w:p>
      <w:r>
        <w:rPr>
          <w:b/>
        </w:rPr>
        <w:t xml:space="preserve">Esimerkki 2.1913</w:t>
      </w:r>
    </w:p>
    <w:p>
      <w:r>
        <w:t xml:space="preserve">Lorelei-kallio, ei oikeastaan Reinin rotko, on Koblenzin ja minkä muun kaupungin välissä?</w:t>
      </w:r>
    </w:p>
    <w:p>
      <w:r>
        <w:rPr>
          <w:b/>
        </w:rPr>
        <w:t xml:space="preserve">Tulos</w:t>
      </w:r>
    </w:p>
    <w:p>
      <w:r>
        <w:t xml:space="preserve">Reinin rotko on Koblenzin ja minkä muun kaupungin välissä?</w:t>
      </w:r>
    </w:p>
    <w:p>
      <w:r>
        <w:rPr>
          <w:b/>
        </w:rPr>
        <w:t xml:space="preserve">Esimerkki 2.1914</w:t>
      </w:r>
    </w:p>
    <w:p>
      <w:r>
        <w:t xml:space="preserve">Miten parlamentin puhepyynnöt määritetään, ei anteeksi, kuinka kauan puhuja voisi puhua jäsenille pohdinta-aikana?</w:t>
      </w:r>
    </w:p>
    <w:p>
      <w:r>
        <w:rPr>
          <w:b/>
        </w:rPr>
        <w:t xml:space="preserve">Tulos</w:t>
      </w:r>
    </w:p>
    <w:p>
      <w:r>
        <w:t xml:space="preserve">Kuinka kauan puhuja voisi puhua jäsenille pohdinta-aikana?</w:t>
      </w:r>
    </w:p>
    <w:p>
      <w:r>
        <w:rPr>
          <w:b/>
        </w:rPr>
        <w:t xml:space="preserve">Esimerkki 2.1915</w:t>
      </w:r>
    </w:p>
    <w:p>
      <w:r>
        <w:t xml:space="preserve">Kuinka monta Skotlannin hallituksen ministeriötä tai ei, tarkoitan, mitä Skotlannin parlamentti on tällä hetkellä neljäntenä?</w:t>
      </w:r>
    </w:p>
    <w:p>
      <w:r>
        <w:rPr>
          <w:b/>
        </w:rPr>
        <w:t xml:space="preserve">Tulos</w:t>
      </w:r>
    </w:p>
    <w:p>
      <w:r>
        <w:t xml:space="preserve">Mitä Skotlannin parlamentti on tällä hetkellä neljäntenä?</w:t>
      </w:r>
    </w:p>
    <w:p>
      <w:r>
        <w:rPr>
          <w:b/>
        </w:rPr>
        <w:t xml:space="preserve">Esimerkki 2.1916</w:t>
      </w:r>
    </w:p>
    <w:p>
      <w:r>
        <w:t xml:space="preserve">Mikä lämpeni 22 000 vuotta sitten ja paljasti pikemminkin Euroopan entiset rannikot?</w:t>
      </w:r>
    </w:p>
    <w:p>
      <w:r>
        <w:rPr>
          <w:b/>
        </w:rPr>
        <w:t xml:space="preserve">Tulos</w:t>
      </w:r>
    </w:p>
    <w:p>
      <w:r>
        <w:t xml:space="preserve">Mikä paljasti Euroopan entiset rannikot?</w:t>
      </w:r>
    </w:p>
    <w:p>
      <w:r>
        <w:rPr>
          <w:b/>
        </w:rPr>
        <w:t xml:space="preserve">Esimerkki 2.1917</w:t>
      </w:r>
    </w:p>
    <w:p>
      <w:r>
        <w:t xml:space="preserve">Kuka puolsi kuvaajan sisällyttämistä hankkeeseen tai pikemminkin loppuraporttiin?</w:t>
      </w:r>
    </w:p>
    <w:p>
      <w:r>
        <w:rPr>
          <w:b/>
        </w:rPr>
        <w:t xml:space="preserve">Tulos</w:t>
      </w:r>
    </w:p>
    <w:p>
      <w:r>
        <w:t xml:space="preserve">Kuka kannatti kuvaajan sisällyttämistä lopulliseen raporttiin?</w:t>
      </w:r>
    </w:p>
    <w:p>
      <w:r>
        <w:rPr>
          <w:b/>
        </w:rPr>
        <w:t xml:space="preserve">Esimerkki 2.1918</w:t>
      </w:r>
    </w:p>
    <w:p>
      <w:r>
        <w:t xml:space="preserve">Mitä tapahtui sen jälkeen, kun britit eivät odottaneet ranskalaisten hyökkäystä kauppakeskukseen?</w:t>
      </w:r>
    </w:p>
    <w:p>
      <w:r>
        <w:rPr>
          <w:b/>
        </w:rPr>
        <w:t xml:space="preserve">Tulos</w:t>
      </w:r>
    </w:p>
    <w:p>
      <w:r>
        <w:t xml:space="preserve">Mikä oli ranskalaisten hyökkäyksen tulos kauppakeskukseen?</w:t>
      </w:r>
    </w:p>
    <w:p>
      <w:r>
        <w:rPr>
          <w:b/>
        </w:rPr>
        <w:t xml:space="preserve">Esimerkki 2.1919</w:t>
      </w:r>
    </w:p>
    <w:p>
      <w:r>
        <w:t xml:space="preserve">Mikä on vaatimus verkkoapteekeille, jotka myöntävät lääkkeitä ilman reseptiä, ei odota, ilman reseptiä?</w:t>
      </w:r>
    </w:p>
    <w:p>
      <w:r>
        <w:rPr>
          <w:b/>
        </w:rPr>
        <w:t xml:space="preserve">Tulos</w:t>
      </w:r>
    </w:p>
    <w:p>
      <w:r>
        <w:t xml:space="preserve">Mikä on vaatimus verkkoapteekeille, jotka antavat lääkkeitä ilman reseptiä?</w:t>
      </w:r>
    </w:p>
    <w:p>
      <w:r>
        <w:rPr>
          <w:b/>
        </w:rPr>
        <w:t xml:space="preserve">Esimerkki 2.1920</w:t>
      </w:r>
    </w:p>
    <w:p>
      <w:r>
        <w:t xml:space="preserve">Mikä luoja tai pikemminkin tähtitieteilijä on myös yliopiston alumnijäsen?</w:t>
      </w:r>
    </w:p>
    <w:p>
      <w:r>
        <w:rPr>
          <w:b/>
        </w:rPr>
        <w:t xml:space="preserve">Tulos</w:t>
      </w:r>
    </w:p>
    <w:p>
      <w:r>
        <w:t xml:space="preserve">Mikä tähtitieteilijä on myös yliopiston alumnijäsen?</w:t>
      </w:r>
    </w:p>
    <w:p>
      <w:r>
        <w:rPr>
          <w:b/>
        </w:rPr>
        <w:t xml:space="preserve">Esimerkki 2.1921</w:t>
      </w:r>
    </w:p>
    <w:p>
      <w:r>
        <w:t xml:space="preserve">Miten ei ole uh tehdä, että mistä hermosto koostuu?</w:t>
      </w:r>
    </w:p>
    <w:p>
      <w:r>
        <w:rPr>
          <w:b/>
        </w:rPr>
        <w:t xml:space="preserve">Tulos</w:t>
      </w:r>
    </w:p>
    <w:p>
      <w:r>
        <w:t xml:space="preserve">Mistä hermosto koostuu?</w:t>
      </w:r>
    </w:p>
    <w:p>
      <w:r>
        <w:rPr>
          <w:b/>
        </w:rPr>
        <w:t xml:space="preserve">Esimerkki 2.1922</w:t>
      </w:r>
    </w:p>
    <w:p>
      <w:r>
        <w:t xml:space="preserve">Mikä on uh tai kuka tajusi, että vain jotkut taivaankappaleet noudattivat samoja liikkeen lakeja?</w:t>
      </w:r>
    </w:p>
    <w:p>
      <w:r>
        <w:rPr>
          <w:b/>
        </w:rPr>
        <w:t xml:space="preserve">Tulos</w:t>
      </w:r>
    </w:p>
    <w:p>
      <w:r>
        <w:t xml:space="preserve">Kuka tajusi, että vain jotkut taivaankappaleet noudattivat samoja liikkeen lakeja?</w:t>
      </w:r>
    </w:p>
    <w:p>
      <w:r>
        <w:rPr>
          <w:b/>
        </w:rPr>
        <w:t xml:space="preserve">Esimerkki 2.1923</w:t>
      </w:r>
    </w:p>
    <w:p>
      <w:r>
        <w:t xml:space="preserve">Milloin perustettiin Varsovan tai ei, Preussin kuninkaallinen yliopisto?</w:t>
      </w:r>
    </w:p>
    <w:p>
      <w:r>
        <w:rPr>
          <w:b/>
        </w:rPr>
        <w:t xml:space="preserve">Tulos</w:t>
      </w:r>
    </w:p>
    <w:p>
      <w:r>
        <w:t xml:space="preserve">Milloin Preussin kuninkaallinen yliopisto perustettiin?</w:t>
      </w:r>
    </w:p>
    <w:p>
      <w:r>
        <w:rPr>
          <w:b/>
        </w:rPr>
        <w:t xml:space="preserve">Esimerkki 2.1924</w:t>
      </w:r>
    </w:p>
    <w:p>
      <w:r>
        <w:t xml:space="preserve">Mikä Rajanin mielestä ei ole luonut syviä taloudellisia kuiluja, tai kertokaa minulle, mikä hänen mielestään on luonut syviä taloudellisia kuiluja?</w:t>
      </w:r>
    </w:p>
    <w:p>
      <w:r>
        <w:rPr>
          <w:b/>
        </w:rPr>
        <w:t xml:space="preserve">Tulos</w:t>
      </w:r>
    </w:p>
    <w:p>
      <w:r>
        <w:t xml:space="preserve">Mikä Rajanin mielestä on luonut syviä taloudellisia kuiluja?</w:t>
      </w:r>
    </w:p>
    <w:p>
      <w:r>
        <w:rPr>
          <w:b/>
        </w:rPr>
        <w:t xml:space="preserve">Esimerkki 2.1925</w:t>
      </w:r>
    </w:p>
    <w:p>
      <w:r>
        <w:t xml:space="preserve">Minkälaisia soittimia islamilaiset yuanit pitivät poissa Kiinasta?</w:t>
      </w:r>
    </w:p>
    <w:p>
      <w:r>
        <w:rPr>
          <w:b/>
        </w:rPr>
        <w:t xml:space="preserve">Tulos</w:t>
      </w:r>
    </w:p>
    <w:p>
      <w:r>
        <w:t xml:space="preserve"> Minkälaisia soittimia yuanit pitivät poissa Kiinasta?</w:t>
      </w:r>
    </w:p>
    <w:p>
      <w:r>
        <w:rPr>
          <w:b/>
        </w:rPr>
        <w:t xml:space="preserve">Esimerkki 2.1926</w:t>
      </w:r>
    </w:p>
    <w:p>
      <w:r>
        <w:t xml:space="preserve">Mikä oli Loudounin suunnitelmat vuodelle 1774 sorry 1775?</w:t>
      </w:r>
    </w:p>
    <w:p>
      <w:r>
        <w:rPr>
          <w:b/>
        </w:rPr>
        <w:t xml:space="preserve">Tulos</w:t>
      </w:r>
    </w:p>
    <w:p>
      <w:r>
        <w:t xml:space="preserve">Mitkä olivat Loudounin suunnitelmat vuodeksi 1775?</w:t>
      </w:r>
    </w:p>
    <w:p>
      <w:r>
        <w:rPr>
          <w:b/>
        </w:rPr>
        <w:t xml:space="preserve">Esimerkki 2.1927</w:t>
      </w:r>
    </w:p>
    <w:p>
      <w:r>
        <w:t xml:space="preserve">Mitä stratigraafit, en tarkoittanut tietokoneet analysoivat laboratoriossa?</w:t>
      </w:r>
    </w:p>
    <w:p>
      <w:r>
        <w:rPr>
          <w:b/>
        </w:rPr>
        <w:t xml:space="preserve">Tulos</w:t>
      </w:r>
    </w:p>
    <w:p>
      <w:r>
        <w:t xml:space="preserve">Mitä tietokoneet analysoivat laboratoriossa?</w:t>
      </w:r>
    </w:p>
    <w:p>
      <w:r>
        <w:rPr>
          <w:b/>
        </w:rPr>
        <w:t xml:space="preserve">Esimerkki 2.1928</w:t>
      </w:r>
    </w:p>
    <w:p>
      <w:r>
        <w:t xml:space="preserve">Mitä virtaviivoilla on suupäässä ei mitä epiteelisoluilla on suupäässä?</w:t>
      </w:r>
    </w:p>
    <w:p>
      <w:r>
        <w:rPr>
          <w:b/>
        </w:rPr>
        <w:t xml:space="preserve">Tulos</w:t>
      </w:r>
    </w:p>
    <w:p>
      <w:r>
        <w:t xml:space="preserve">Mitä epiteelisoluilla on suupäässä?</w:t>
      </w:r>
    </w:p>
    <w:p>
      <w:r>
        <w:rPr>
          <w:b/>
        </w:rPr>
        <w:t xml:space="preserve">Esimerkki 2.1929</w:t>
      </w:r>
    </w:p>
    <w:p>
      <w:r>
        <w:t xml:space="preserve">Kampuksella ei ole U of C:n toista rakennusta, joka tunnetaan nimellä mitä?</w:t>
      </w:r>
    </w:p>
    <w:p>
      <w:r>
        <w:rPr>
          <w:b/>
        </w:rPr>
        <w:t xml:space="preserve">Tulos</w:t>
      </w:r>
    </w:p>
    <w:p>
      <w:r>
        <w:t xml:space="preserve">U of C:n toiset rakennukset tunnetaan nimellä mikä?</w:t>
      </w:r>
    </w:p>
    <w:p>
      <w:r>
        <w:rPr>
          <w:b/>
        </w:rPr>
        <w:t xml:space="preserve">Esimerkki 2.1930</w:t>
      </w:r>
    </w:p>
    <w:p>
      <w:r>
        <w:t xml:space="preserve">Kuinka nopeasti apteekkiteknologia tai pikemminkin tietotekniikka kasvaa?</w:t>
      </w:r>
    </w:p>
    <w:p>
      <w:r>
        <w:rPr>
          <w:b/>
        </w:rPr>
        <w:t xml:space="preserve">Tulos</w:t>
      </w:r>
    </w:p>
    <w:p>
      <w:r>
        <w:t xml:space="preserve">Kuinka nopeasti farmasian tietotekniikka kasvaa?</w:t>
      </w:r>
    </w:p>
    <w:p>
      <w:r>
        <w:rPr>
          <w:b/>
        </w:rPr>
        <w:t xml:space="preserve">Esimerkki 2.1931</w:t>
      </w:r>
    </w:p>
    <w:p>
      <w:r>
        <w:t xml:space="preserve">Taleban ei Mitä Taleban halusi tehdä pienelle osalle maata?</w:t>
      </w:r>
    </w:p>
    <w:p>
      <w:r>
        <w:rPr>
          <w:b/>
        </w:rPr>
        <w:t xml:space="preserve">Tulos</w:t>
      </w:r>
    </w:p>
    <w:p>
      <w:r>
        <w:t xml:space="preserve"> Mihin Taleban halusi alistaa pienen osan maata?</w:t>
      </w:r>
    </w:p>
    <w:p>
      <w:r>
        <w:rPr>
          <w:b/>
        </w:rPr>
        <w:t xml:space="preserve">Esimerkki 2.1932</w:t>
      </w:r>
    </w:p>
    <w:p>
      <w:r>
        <w:t xml:space="preserve">Mitä WWF tai ei tehnyt, jonka IPCC sanoi olleen virheellinen?</w:t>
      </w:r>
    </w:p>
    <w:p>
      <w:r>
        <w:rPr>
          <w:b/>
        </w:rPr>
        <w:t xml:space="preserve">Tulos</w:t>
      </w:r>
    </w:p>
    <w:p>
      <w:r>
        <w:t xml:space="preserve">Mitä IPCC sanoi virheeksi?</w:t>
      </w:r>
    </w:p>
    <w:p>
      <w:r>
        <w:rPr>
          <w:b/>
        </w:rPr>
        <w:t xml:space="preserve">Esimerkki 2.1933</w:t>
      </w:r>
    </w:p>
    <w:p>
      <w:r>
        <w:t xml:space="preserve">Mistä Abu Hamaz al-Masria syytettiin, kun hänet vapautettiin ei pidätetty?</w:t>
      </w:r>
    </w:p>
    <w:p>
      <w:r>
        <w:rPr>
          <w:b/>
        </w:rPr>
        <w:t xml:space="preserve">Tulos</w:t>
      </w:r>
    </w:p>
    <w:p>
      <w:r>
        <w:t xml:space="preserve">Mistä Abu Hamaz al-Masria syytettiin, kun hänet pidätettiin?</w:t>
      </w:r>
    </w:p>
    <w:p>
      <w:r>
        <w:rPr>
          <w:b/>
        </w:rPr>
        <w:t xml:space="preserve">Esimerkki 2.1934</w:t>
      </w:r>
    </w:p>
    <w:p>
      <w:r>
        <w:t xml:space="preserve">Mitä tai mitä on rakennusgeologia?</w:t>
      </w:r>
    </w:p>
    <w:p>
      <w:r>
        <w:rPr>
          <w:b/>
        </w:rPr>
        <w:t xml:space="preserve">Tulos</w:t>
      </w:r>
    </w:p>
    <w:p>
      <w:r>
        <w:t xml:space="preserve">Mitä on rakennusgeologia?</w:t>
      </w:r>
    </w:p>
    <w:p>
      <w:r>
        <w:rPr>
          <w:b/>
        </w:rPr>
        <w:t xml:space="preserve">Esimerkki 2.1935</w:t>
      </w:r>
    </w:p>
    <w:p>
      <w:r>
        <w:t xml:space="preserve">Mihin aikaan puhemies yleensä päättää kyseisen päivän esityksistä ja tarkistuksista?</w:t>
      </w:r>
    </w:p>
    <w:p>
      <w:r>
        <w:rPr>
          <w:b/>
        </w:rPr>
        <w:t xml:space="preserve">Tulos</w:t>
      </w:r>
    </w:p>
    <w:p>
      <w:r>
        <w:t xml:space="preserve">Mihin aikaan parlamentin jäsenet yleensä päättävät kyseisen päivän esityksistä ja tarkistuksista?</w:t>
      </w:r>
    </w:p>
    <w:p>
      <w:r>
        <w:rPr>
          <w:b/>
        </w:rPr>
        <w:t xml:space="preserve">Esimerkki 2.1936</w:t>
      </w:r>
    </w:p>
    <w:p>
      <w:r>
        <w:t xml:space="preserve">Mitä voimilla on suuruuden suhteen, anteeksi, mitä ne ovat additiivisten suureiden suhteen?</w:t>
      </w:r>
    </w:p>
    <w:p>
      <w:r>
        <w:rPr>
          <w:b/>
        </w:rPr>
        <w:t xml:space="preserve">Tulos</w:t>
      </w:r>
    </w:p>
    <w:p>
      <w:r>
        <w:t xml:space="preserve">Mitä voimilla on additiivisten määrien suhteen?</w:t>
      </w:r>
    </w:p>
    <w:p>
      <w:r>
        <w:rPr>
          <w:b/>
        </w:rPr>
        <w:t xml:space="preserve">Esimerkki 2.1937</w:t>
      </w:r>
    </w:p>
    <w:p>
      <w:r>
        <w:t xml:space="preserve">Voisivatko vain Applen laitteet käyttää verkkojen välistä reititystä ilman tätä sviittiä?</w:t>
      </w:r>
    </w:p>
    <w:p>
      <w:r>
        <w:rPr>
          <w:b/>
        </w:rPr>
        <w:t xml:space="preserve">Tulos</w:t>
      </w:r>
    </w:p>
    <w:p>
      <w:r>
        <w:t xml:space="preserve">Voisivatko vain Applen laitteet käyttää tätä sviittiä? </w:t>
      </w:r>
    </w:p>
    <w:p>
      <w:r>
        <w:rPr>
          <w:b/>
        </w:rPr>
        <w:t xml:space="preserve">Esimerkki 2.1938</w:t>
      </w:r>
    </w:p>
    <w:p>
      <w:r>
        <w:t xml:space="preserve">Minkä verran ja kuinka monesta kehittymättömästä maasta brittiläiset tutkijat käyttivät tilastojen keräämiseen?</w:t>
      </w:r>
    </w:p>
    <w:p>
      <w:r>
        <w:rPr>
          <w:b/>
        </w:rPr>
        <w:t xml:space="preserve">Tulos</w:t>
      </w:r>
    </w:p>
    <w:p>
      <w:r>
        <w:t xml:space="preserve">Kuinka monesta kehittymättömästä maasta brittitutkijat keräsivät tilastoja?</w:t>
      </w:r>
    </w:p>
    <w:p>
      <w:r>
        <w:rPr>
          <w:b/>
        </w:rPr>
        <w:t xml:space="preserve">Esimerkki 2.1939</w:t>
      </w:r>
    </w:p>
    <w:p>
      <w:r>
        <w:t xml:space="preserve">Kuka Nobel er mikä taloustieteen Nobelin muistopalkinnon voittaja on myös yliopiston alumnijäsen?</w:t>
      </w:r>
    </w:p>
    <w:p>
      <w:r>
        <w:rPr>
          <w:b/>
        </w:rPr>
        <w:t xml:space="preserve">Tulos</w:t>
      </w:r>
    </w:p>
    <w:p>
      <w:r>
        <w:t xml:space="preserve">Kuka taloustieteen Nobelin muistopalkinnon voittaja on myös yliopiston alumnijäsen?</w:t>
      </w:r>
    </w:p>
    <w:p>
      <w:r>
        <w:rPr>
          <w:b/>
        </w:rPr>
        <w:t xml:space="preserve">Esimerkki 2.1940</w:t>
      </w:r>
    </w:p>
    <w:p>
      <w:r>
        <w:t xml:space="preserve">Kunskapsskolan mihin englanniksi?</w:t>
      </w:r>
    </w:p>
    <w:p>
      <w:r>
        <w:rPr>
          <w:b/>
        </w:rPr>
        <w:t xml:space="preserve">Tulos</w:t>
      </w:r>
    </w:p>
    <w:p>
      <w:r>
        <w:t xml:space="preserve">Mikä on Kunskapsskolanin englanninkielinen käännös?</w:t>
      </w:r>
    </w:p>
    <w:p>
      <w:r>
        <w:rPr>
          <w:b/>
        </w:rPr>
        <w:t xml:space="preserve">Esimerkki 2.1941</w:t>
      </w:r>
    </w:p>
    <w:p>
      <w:r>
        <w:t xml:space="preserve">Minkä tyyppiset er jotka valitaan avoimella äänestyksellä?</w:t>
      </w:r>
    </w:p>
    <w:p>
      <w:r>
        <w:rPr>
          <w:b/>
        </w:rPr>
        <w:t xml:space="preserve">Tulos</w:t>
      </w:r>
    </w:p>
    <w:p>
      <w:r>
        <w:t xml:space="preserve">Ketkä valitaan avoimella vaalilla?</w:t>
      </w:r>
    </w:p>
    <w:p>
      <w:r>
        <w:rPr>
          <w:b/>
        </w:rPr>
        <w:t xml:space="preserve">Esimerkki 2.1942</w:t>
      </w:r>
    </w:p>
    <w:p>
      <w:r>
        <w:t xml:space="preserve">Kuka ei ollut Mohammad Iqbal oli millainen isä Pakistanin valtiolle?</w:t>
      </w:r>
    </w:p>
    <w:p>
      <w:r>
        <w:rPr>
          <w:b/>
        </w:rPr>
        <w:t xml:space="preserve">Tulos</w:t>
      </w:r>
    </w:p>
    <w:p>
      <w:r>
        <w:t xml:space="preserve">Minkälainen isä Mohammad Iqbal oli Pakistanin valtiolle?</w:t>
      </w:r>
    </w:p>
    <w:p>
      <w:r>
        <w:rPr>
          <w:b/>
        </w:rPr>
        <w:t xml:space="preserve">Esimerkki 2.1943</w:t>
      </w:r>
    </w:p>
    <w:p>
      <w:r>
        <w:t xml:space="preserve">J. A. Ratzel oops tarkoitan Hobson ei halunnut, mitkä rodut kehittävät maailmaa?</w:t>
      </w:r>
    </w:p>
    <w:p>
      <w:r>
        <w:rPr>
          <w:b/>
        </w:rPr>
        <w:t xml:space="preserve">Tulos</w:t>
      </w:r>
    </w:p>
    <w:p>
      <w:r>
        <w:t xml:space="preserve"> J. A. Hobson ei halunnut, mitkä rodut kehittävät maailmaa?</w:t>
      </w:r>
    </w:p>
    <w:p>
      <w:r>
        <w:rPr>
          <w:b/>
        </w:rPr>
        <w:t xml:space="preserve">Esimerkki 2.1944</w:t>
      </w:r>
    </w:p>
    <w:p>
      <w:r>
        <w:t xml:space="preserve">Minkä korkeamman oppimismallin mukaan koulun suunnittelema college tai no make oli?</w:t>
      </w:r>
    </w:p>
    <w:p>
      <w:r>
        <w:rPr>
          <w:b/>
        </w:rPr>
        <w:t xml:space="preserve">Tulos</w:t>
      </w:r>
    </w:p>
    <w:p>
      <w:r>
        <w:t xml:space="preserve">Minkä korkeamman oppimismallin mukaan koulu on suunniteltu?</w:t>
      </w:r>
    </w:p>
    <w:p>
      <w:r>
        <w:rPr>
          <w:b/>
        </w:rPr>
        <w:t xml:space="preserve">Esimerkki 2.1945</w:t>
      </w:r>
    </w:p>
    <w:p>
      <w:r>
        <w:t xml:space="preserve">Pienin puolue parlamentissa on järjestetty ei ne istuu keskellä mitä?</w:t>
      </w:r>
    </w:p>
    <w:p>
      <w:r>
        <w:rPr>
          <w:b/>
        </w:rPr>
        <w:t xml:space="preserve">Tulos</w:t>
      </w:r>
    </w:p>
    <w:p>
      <w:r>
        <w:t xml:space="preserve">Parlamentin pienin puolue istuu keskellä mitä?</w:t>
      </w:r>
    </w:p>
    <w:p>
      <w:r>
        <w:rPr>
          <w:b/>
        </w:rPr>
        <w:t xml:space="preserve">Esimerkki 2.1946</w:t>
      </w:r>
    </w:p>
    <w:p>
      <w:r>
        <w:t xml:space="preserve">Minkä prosessin puitteissa maltilliset ja reformistiset islamistit toimivat, tarkoitan, että he eivät toimi?</w:t>
      </w:r>
    </w:p>
    <w:p>
      <w:r>
        <w:rPr>
          <w:b/>
        </w:rPr>
        <w:t xml:space="preserve">Tulos</w:t>
      </w:r>
    </w:p>
    <w:p>
      <w:r>
        <w:t xml:space="preserve">Minkä prosessin puitteissa maltilliset ja reformistiset islamistit eivät toimi?</w:t>
      </w:r>
    </w:p>
    <w:p>
      <w:r>
        <w:rPr>
          <w:b/>
        </w:rPr>
        <w:t xml:space="preserve">Esimerkki 2.1947</w:t>
      </w:r>
    </w:p>
    <w:p>
      <w:r>
        <w:t xml:space="preserve">Kenen miehitystä itäsaksalaiset vastustivat vuoden 2003 ruusuvallankumouksessa?</w:t>
      </w:r>
    </w:p>
    <w:p>
      <w:r>
        <w:rPr>
          <w:b/>
        </w:rPr>
        <w:t xml:space="preserve">Tulos</w:t>
      </w:r>
    </w:p>
    <w:p>
      <w:r>
        <w:t xml:space="preserve">Kenen miehitystä egyptiläiset vastustivat vuoden 2003 ruusuvallankumouksessa?</w:t>
      </w:r>
    </w:p>
    <w:p>
      <w:r>
        <w:rPr>
          <w:b/>
        </w:rPr>
        <w:t xml:space="preserve">Esimerkki 2.1948</w:t>
      </w:r>
    </w:p>
    <w:p>
      <w:r>
        <w:t xml:space="preserve">Minkä uskontokunnan hiippakunta Samuel Marsden Collegiate School sijaitsee?</w:t>
      </w:r>
    </w:p>
    <w:p>
      <w:r>
        <w:rPr>
          <w:b/>
        </w:rPr>
        <w:t xml:space="preserve">Tulos</w:t>
      </w:r>
    </w:p>
    <w:p>
      <w:r>
        <w:t xml:space="preserve">Missä Samuel Marsden Collegiate School sijaitsee?</w:t>
      </w:r>
    </w:p>
    <w:p>
      <w:r>
        <w:rPr>
          <w:b/>
        </w:rPr>
        <w:t xml:space="preserve">Esimerkki 2.1949</w:t>
      </w:r>
    </w:p>
    <w:p>
      <w:r>
        <w:t xml:space="preserve">Kenellä, en tarkoita, millä on vähiten vaikutusta varallisuuden kasautumiseen ja siitä johtuvaan tuloeroon?</w:t>
      </w:r>
    </w:p>
    <w:p>
      <w:r>
        <w:rPr>
          <w:b/>
        </w:rPr>
        <w:t xml:space="preserve">Tulos</w:t>
      </w:r>
    </w:p>
    <w:p>
      <w:r>
        <w:t xml:space="preserve">Mikä vaikuttaa vähiten varallisuuden kasautumiseen ja siitä johtuvaan tuloeroon?</w:t>
      </w:r>
    </w:p>
    <w:p>
      <w:r>
        <w:rPr>
          <w:b/>
        </w:rPr>
        <w:t xml:space="preserve">Esimerkki 2.1950</w:t>
      </w:r>
    </w:p>
    <w:p>
      <w:r>
        <w:t xml:space="preserve">Mikä on nimeltään kansalaistottelemattomuus, jossa ihmiset kieltäytyvät vapauttamasta mitään anteeksi, mikä oli tämän roomalaisen tottelemattomuuden tavoite?</w:t>
      </w:r>
    </w:p>
    <w:p>
      <w:r>
        <w:rPr>
          <w:b/>
        </w:rPr>
        <w:t xml:space="preserve">Tulos</w:t>
      </w:r>
    </w:p>
    <w:p>
      <w:r>
        <w:t xml:space="preserve">Mikä oli tämän roomalaisen tottelemattomuuden tavoite?</w:t>
      </w:r>
    </w:p>
    <w:p>
      <w:r>
        <w:rPr>
          <w:b/>
        </w:rPr>
        <w:t xml:space="preserve">Esimerkki 2.1951</w:t>
      </w:r>
    </w:p>
    <w:p>
      <w:r>
        <w:t xml:space="preserve">Mikä ei ollut Saksan keskeinen etu?</w:t>
      </w:r>
    </w:p>
    <w:p>
      <w:r>
        <w:rPr>
          <w:b/>
        </w:rPr>
        <w:t xml:space="preserve">Tulos</w:t>
      </w:r>
    </w:p>
    <w:p>
      <w:r>
        <w:t xml:space="preserve"> Mikä ei ollut Saksan keskeinen etu?</w:t>
      </w:r>
    </w:p>
    <w:p>
      <w:r>
        <w:rPr>
          <w:b/>
        </w:rPr>
        <w:t xml:space="preserve">Esimerkki 2.1952</w:t>
      </w:r>
    </w:p>
    <w:p>
      <w:r>
        <w:t xml:space="preserve">Mikä on toinen maa, joka on potilaan kodin ja lähimmän apteekin välinen vähimmäisetäisyys, joka sallii lääkärin luovuttaa lääkkeitä?</w:t>
      </w:r>
    </w:p>
    <w:p>
      <w:r>
        <w:rPr>
          <w:b/>
        </w:rPr>
        <w:t xml:space="preserve">Tulos</w:t>
      </w:r>
    </w:p>
    <w:p>
      <w:r>
        <w:t xml:space="preserve">Mikä on vähimmäisetäisyys potilaan kodin ja lähimmän apteekin välillä, jotta lääkäri voi antaa lääkkeitä?</w:t>
      </w:r>
    </w:p>
    <w:p>
      <w:r>
        <w:rPr>
          <w:b/>
        </w:rPr>
        <w:t xml:space="preserve">Esimerkki 2.1953</w:t>
      </w:r>
    </w:p>
    <w:p>
      <w:r>
        <w:t xml:space="preserve">Mikä on yksityisten, ei yksityisten vaan lukukausimaksuttomien koulujen nimi Australiassa?</w:t>
      </w:r>
    </w:p>
    <w:p>
      <w:r>
        <w:rPr>
          <w:b/>
        </w:rPr>
        <w:t xml:space="preserve">Tulos</w:t>
      </w:r>
    </w:p>
    <w:p>
      <w:r>
        <w:t xml:space="preserve">Miksi kutsutaan kouluja, jotka eivät peri lukukausimaksuja Australiassa?</w:t>
      </w:r>
    </w:p>
    <w:p>
      <w:r>
        <w:rPr>
          <w:b/>
        </w:rPr>
        <w:t xml:space="preserve">Esimerkki 2.1954</w:t>
      </w:r>
    </w:p>
    <w:p>
      <w:r>
        <w:t xml:space="preserve">Mistä Pedanius Dioscorides tunnetaan, ei siitä, että haluan tietää, mikä on Dioscoridesin kirjan latinankielisen käännöksen nimi?</w:t>
      </w:r>
    </w:p>
    <w:p>
      <w:r>
        <w:rPr>
          <w:b/>
        </w:rPr>
        <w:t xml:space="preserve">Tulos</w:t>
      </w:r>
    </w:p>
    <w:p>
      <w:r>
        <w:t xml:space="preserve">Mikä on Dioskoridesin kirjan latinankielisen käännöksen nimi?</w:t>
      </w:r>
    </w:p>
    <w:p>
      <w:r>
        <w:rPr>
          <w:b/>
        </w:rPr>
        <w:t xml:space="preserve">Esimerkki 2.1955</w:t>
      </w:r>
    </w:p>
    <w:p>
      <w:r>
        <w:t xml:space="preserve">Kenellä tai mikä on taipumus nostaa palkkoja jollakin alalla tai työtehtävässä?</w:t>
      </w:r>
    </w:p>
    <w:p>
      <w:r>
        <w:rPr>
          <w:b/>
        </w:rPr>
        <w:t xml:space="preserve">Tulos</w:t>
      </w:r>
    </w:p>
    <w:p>
      <w:r>
        <w:t xml:space="preserve">Millä on taipumus nostaa jonkin alan tai työtehtävän palkkoja?</w:t>
      </w:r>
    </w:p>
    <w:p>
      <w:r>
        <w:rPr>
          <w:b/>
        </w:rPr>
        <w:t xml:space="preserve">Esimerkki 2.1956</w:t>
      </w:r>
    </w:p>
    <w:p>
      <w:r>
        <w:t xml:space="preserve">Mitä kutsutaan taudinaiheuttajiksi, jotka kulkevat taudinaiheuttajia ei kehossa etsimässä fagosyyttejä?</w:t>
      </w:r>
    </w:p>
    <w:p>
      <w:r>
        <w:rPr>
          <w:b/>
        </w:rPr>
        <w:t xml:space="preserve">Tulos</w:t>
      </w:r>
    </w:p>
    <w:p>
      <w:r>
        <w:t xml:space="preserve">Mitä kutsutaan patogeeneiksi, jotka kulkevat elimistön läpi etsien fagosyyttejä?</w:t>
      </w:r>
    </w:p>
    <w:p>
      <w:r>
        <w:rPr>
          <w:b/>
        </w:rPr>
        <w:t xml:space="preserve">Esimerkki 2.1957</w:t>
      </w:r>
    </w:p>
    <w:p>
      <w:r>
        <w:t xml:space="preserve">Kuka tarjosi filosofista keskustelua liikkeestä ampua ergh voima?</w:t>
      </w:r>
    </w:p>
    <w:p>
      <w:r>
        <w:rPr>
          <w:b/>
        </w:rPr>
        <w:t xml:space="preserve">Tulos</w:t>
      </w:r>
    </w:p>
    <w:p>
      <w:r>
        <w:t xml:space="preserve">Kuka esitti filosofisen keskustelun voimasta?</w:t>
      </w:r>
    </w:p>
    <w:p>
      <w:r>
        <w:rPr>
          <w:b/>
        </w:rPr>
        <w:t xml:space="preserve">Esimerkki 2.1958</w:t>
      </w:r>
    </w:p>
    <w:p>
      <w:r>
        <w:t xml:space="preserve">Minkä syyn vuoksi mnemiopsiksen kulkeutumista Mustaanmereen syytettiin?</w:t>
      </w:r>
    </w:p>
    <w:p>
      <w:r>
        <w:rPr>
          <w:b/>
        </w:rPr>
        <w:t xml:space="preserve">Tulos</w:t>
      </w:r>
    </w:p>
    <w:p>
      <w:r>
        <w:t xml:space="preserve">Mitä tapahtumaa syytettiin mnemiopsiksen kulkeutumisesta Mustaanmereen?</w:t>
      </w:r>
    </w:p>
    <w:p>
      <w:r>
        <w:rPr>
          <w:b/>
        </w:rPr>
        <w:t xml:space="preserve">Esimerkki 2.1959</w:t>
      </w:r>
    </w:p>
    <w:p>
      <w:r>
        <w:t xml:space="preserve">Missä nimi Rein pitää kiinni Mikä on Reinin gallialaisen nimen protogermaaninen hyväksyminen?</w:t>
      </w:r>
    </w:p>
    <w:p>
      <w:r>
        <w:rPr>
          <w:b/>
        </w:rPr>
        <w:t xml:space="preserve">Tulos</w:t>
      </w:r>
    </w:p>
    <w:p>
      <w:r>
        <w:t xml:space="preserve">Mikä on Reinin gallialaisen nimen protogermaaninen siirto?</w:t>
      </w:r>
    </w:p>
    <w:p>
      <w:r>
        <w:rPr>
          <w:b/>
        </w:rPr>
        <w:t xml:space="preserve">Esimerkki 2.1960</w:t>
      </w:r>
    </w:p>
    <w:p>
      <w:r>
        <w:t xml:space="preserve">Milloin tehtiin tärkein löytö maapallon litosfääristä no um lämpörajoista?</w:t>
      </w:r>
    </w:p>
    <w:p>
      <w:r>
        <w:rPr>
          <w:b/>
        </w:rPr>
        <w:t xml:space="preserve">Tulos</w:t>
      </w:r>
    </w:p>
    <w:p>
      <w:r>
        <w:t xml:space="preserve">Milloin tehtiin tärkein löytö lämpörajoista?</w:t>
      </w:r>
    </w:p>
    <w:p>
      <w:r>
        <w:rPr>
          <w:b/>
        </w:rPr>
        <w:t xml:space="preserve">Esimerkki 2.1961</w:t>
      </w:r>
    </w:p>
    <w:p>
      <w:r>
        <w:t xml:space="preserve">Missä on Baijerin tai Sveitsin ja Itävallan raja?</w:t>
      </w:r>
    </w:p>
    <w:p>
      <w:r>
        <w:rPr>
          <w:b/>
        </w:rPr>
        <w:t xml:space="preserve">Tulos</w:t>
      </w:r>
    </w:p>
    <w:p>
      <w:r>
        <w:t xml:space="preserve">Missä on Sveitsin ja Itävallan raja?</w:t>
      </w:r>
    </w:p>
    <w:p>
      <w:r>
        <w:rPr>
          <w:b/>
        </w:rPr>
        <w:t xml:space="preserve">Esimerkki 2.1962</w:t>
      </w:r>
    </w:p>
    <w:p>
      <w:r>
        <w:t xml:space="preserve">Minkä tyyppiset tai oikeastaan minkälaiset rakenteet ovat tyypillisiä elävissä lagerstatteneissa?</w:t>
      </w:r>
    </w:p>
    <w:p>
      <w:r>
        <w:rPr>
          <w:b/>
        </w:rPr>
        <w:t xml:space="preserve">Tulos</w:t>
      </w:r>
    </w:p>
    <w:p>
      <w:r>
        <w:t xml:space="preserve">Millaiset rakenteet ovat tyypillisiä eläville lagerstatteneille?</w:t>
      </w:r>
    </w:p>
    <w:p>
      <w:r>
        <w:rPr>
          <w:b/>
        </w:rPr>
        <w:t xml:space="preserve">Esimerkki 2.1963</w:t>
      </w:r>
    </w:p>
    <w:p>
      <w:r>
        <w:t xml:space="preserve">Mikä on toinen termi kirjastolle no sorry toinen termi, jota käytetään 12. koulutusvuodelle?</w:t>
      </w:r>
    </w:p>
    <w:p>
      <w:r>
        <w:rPr>
          <w:b/>
        </w:rPr>
        <w:t xml:space="preserve">Tulos</w:t>
      </w:r>
    </w:p>
    <w:p>
      <w:r>
        <w:t xml:space="preserve">Mikä on toinen termi koulutuksen 12. vuodelle?</w:t>
      </w:r>
    </w:p>
    <w:p>
      <w:r>
        <w:rPr>
          <w:b/>
        </w:rPr>
        <w:t xml:space="preserve">Esimerkki 2.1964</w:t>
      </w:r>
    </w:p>
    <w:p>
      <w:r>
        <w:t xml:space="preserve">Mitä ovat ne peptidit, ei sitä vaan proteiinit, joita organismit käyttävät tunnistamaan patogeeneihin liittyviä molekyylejä?</w:t>
      </w:r>
    </w:p>
    <w:p>
      <w:r>
        <w:rPr>
          <w:b/>
        </w:rPr>
        <w:t xml:space="preserve">Tulos</w:t>
      </w:r>
    </w:p>
    <w:p>
      <w:r>
        <w:t xml:space="preserve">Mitä proteiineja eliöt käyttävät tunnistamaan patogeeneihin liittyviä molekyylejä?</w:t>
      </w:r>
    </w:p>
    <w:p>
      <w:r>
        <w:rPr>
          <w:b/>
        </w:rPr>
        <w:t xml:space="preserve">Esimerkki 2.1965</w:t>
      </w:r>
    </w:p>
    <w:p>
      <w:r>
        <w:t xml:space="preserve">Eurooppa asutti ensin Amerikan, sitten Aasian, mutta mikä maanosa oli toinen, tarkoitan neljäs?</w:t>
      </w:r>
    </w:p>
    <w:p>
      <w:r>
        <w:rPr>
          <w:b/>
        </w:rPr>
        <w:t xml:space="preserve">Tulos</w:t>
      </w:r>
    </w:p>
    <w:p>
      <w:r>
        <w:t xml:space="preserve"> Eurooppa asutti ensin Amerikan ja sitten Aasian, mutta mikä manner oli neljäs?</w:t>
      </w:r>
    </w:p>
    <w:p>
      <w:r>
        <w:rPr>
          <w:b/>
        </w:rPr>
        <w:t xml:space="preserve">Esimerkki 2.1966</w:t>
      </w:r>
    </w:p>
    <w:p>
      <w:r>
        <w:t xml:space="preserve">Mitä kasvihuonekaasujen lisääntyminen aiheuttaa tai pikemminkin ihmisen toiminta aiheuttaa kasvihuonekaasuja, sanotaan työryhmän I tiivistelmässä poliittisille päättäjille?</w:t>
      </w:r>
    </w:p>
    <w:p>
      <w:r>
        <w:rPr>
          <w:b/>
        </w:rPr>
        <w:t xml:space="preserve">Tulos</w:t>
      </w:r>
    </w:p>
    <w:p>
      <w:r>
        <w:t xml:space="preserve">Mitä WG I:n poliittisille päättäjille suunnatun yhteenvedon mukaan ihmisen toiminta vaikuttaa kasvihuonekaasuihin?</w:t>
      </w:r>
    </w:p>
    <w:p>
      <w:r>
        <w:rPr>
          <w:b/>
        </w:rPr>
        <w:t xml:space="preserve">Esimerkki 2.1967</w:t>
      </w:r>
    </w:p>
    <w:p>
      <w:r>
        <w:t xml:space="preserve">Sisämaan suisto Reinin suulla on minkä saaren, ai tarkoitan järven, kanssa?</w:t>
      </w:r>
    </w:p>
    <w:p>
      <w:r>
        <w:rPr>
          <w:b/>
        </w:rPr>
        <w:t xml:space="preserve">Tulos</w:t>
      </w:r>
    </w:p>
    <w:p>
      <w:r>
        <w:t xml:space="preserve">Sisämaan suisto Reinin suulla on minkä järven kanssa?</w:t>
      </w:r>
    </w:p>
    <w:p>
      <w:r>
        <w:rPr>
          <w:b/>
        </w:rPr>
        <w:t xml:space="preserve">Esimerkki 2.1968</w:t>
      </w:r>
    </w:p>
    <w:p>
      <w:r>
        <w:t xml:space="preserve">Kuinka pitkälle Kearney Boulevard ulottuu ennen kuin se saavuttaa Kermanin, Kalifornia ei anteeksi, kuinka pitkä Fresno Street on?</w:t>
      </w:r>
    </w:p>
    <w:p>
      <w:r>
        <w:rPr>
          <w:b/>
        </w:rPr>
        <w:t xml:space="preserve">Tulos</w:t>
      </w:r>
    </w:p>
    <w:p>
      <w:r>
        <w:t xml:space="preserve">Kuinka pitkä Fresno Street on?</w:t>
      </w:r>
    </w:p>
    <w:p>
      <w:r>
        <w:rPr>
          <w:b/>
        </w:rPr>
        <w:t xml:space="preserve">Esimerkki 2.1969</w:t>
      </w:r>
    </w:p>
    <w:p>
      <w:r>
        <w:t xml:space="preserve">Missä ei ole anteeksi, joka kirjataan \"Walking in Fresno?".</w:t>
      </w:r>
    </w:p>
    <w:p>
      <w:r>
        <w:rPr>
          <w:b/>
        </w:rPr>
        <w:t xml:space="preserve">Tulos</w:t>
      </w:r>
    </w:p>
    <w:p>
      <w:r>
        <w:t xml:space="preserve">Kuka levytti "Walking in Fresno"?</w:t>
      </w:r>
    </w:p>
    <w:p>
      <w:r>
        <w:rPr>
          <w:b/>
        </w:rPr>
        <w:t xml:space="preserve">Esimerkki 2.1970</w:t>
      </w:r>
    </w:p>
    <w:p>
      <w:r>
        <w:t xml:space="preserve">Mikä on muotoilualan yritysten lehti tai tarkemmin sanottuna muotoilualan ammattilehti?</w:t>
      </w:r>
    </w:p>
    <w:p>
      <w:r>
        <w:rPr>
          <w:b/>
        </w:rPr>
        <w:t xml:space="preserve">Tulos</w:t>
      </w:r>
    </w:p>
    <w:p>
      <w:r>
        <w:t xml:space="preserve">Mikä on muotoilualan ammattilehti?</w:t>
      </w:r>
    </w:p>
    <w:p>
      <w:r>
        <w:rPr>
          <w:b/>
        </w:rPr>
        <w:t xml:space="preserve">Esimerkki 2.1971</w:t>
      </w:r>
    </w:p>
    <w:p>
      <w:r>
        <w:t xml:space="preserve">Mikä ajanjakso oli Tethysin valtameri ei milloin levyt käänsivät suuntaa puristaakseen Tethysin lattiaa?</w:t>
      </w:r>
    </w:p>
    <w:p>
      <w:r>
        <w:rPr>
          <w:b/>
        </w:rPr>
        <w:t xml:space="preserve">Tulos</w:t>
      </w:r>
    </w:p>
    <w:p>
      <w:r>
        <w:t xml:space="preserve">Millä ajanjaksolla laattojen suunta kääntyi ja Tethysin kerros painui kasaan?</w:t>
      </w:r>
    </w:p>
    <w:p>
      <w:r>
        <w:rPr>
          <w:b/>
        </w:rPr>
        <w:t xml:space="preserve">Esimerkki 2.1972</w:t>
      </w:r>
    </w:p>
    <w:p>
      <w:r>
        <w:t xml:space="preserve">Milloin pleistoseenikausi ajoittuu?</w:t>
      </w:r>
    </w:p>
    <w:p>
      <w:r>
        <w:rPr>
          <w:b/>
        </w:rPr>
        <w:t xml:space="preserve">Tulos</w:t>
      </w:r>
    </w:p>
    <w:p>
      <w:r>
        <w:t xml:space="preserve">Mihin ajanjaksoon pleistoseenikausi sijoittuu?</w:t>
      </w:r>
    </w:p>
    <w:p>
      <w:r>
        <w:rPr>
          <w:b/>
        </w:rPr>
        <w:t xml:space="preserve">Esimerkki 2.1973</w:t>
      </w:r>
    </w:p>
    <w:p>
      <w:r>
        <w:t xml:space="preserve">Todisteet osoittavat, että Ctenophora tai ei, tarkoitan Cydippidit eivät ole mitä?</w:t>
      </w:r>
    </w:p>
    <w:p>
      <w:r>
        <w:rPr>
          <w:b/>
        </w:rPr>
        <w:t xml:space="preserve">Tulos</w:t>
      </w:r>
    </w:p>
    <w:p>
      <w:r>
        <w:t xml:space="preserve">Todisteet osoittavat, että Cydippidit eivät ole mitä?</w:t>
      </w:r>
    </w:p>
    <w:p>
      <w:r>
        <w:rPr>
          <w:b/>
        </w:rPr>
        <w:t xml:space="preserve">Esimerkki 2.1974</w:t>
      </w:r>
    </w:p>
    <w:p>
      <w:r>
        <w:t xml:space="preserve">Onko asuinalue arkkitehtuuri Tower District verrata tai kontrasti muuhun osaan Storybook no nix, että Fresno?</w:t>
      </w:r>
    </w:p>
    <w:p>
      <w:r>
        <w:rPr>
          <w:b/>
        </w:rPr>
        <w:t xml:space="preserve">Tulos</w:t>
      </w:r>
    </w:p>
    <w:p>
      <w:r>
        <w:t xml:space="preserve">Onko Tower Districtin asuinarkkitehtuuri verrattavissa tai vastakohtainen muihin Fresnon kaupunginosiin?</w:t>
      </w:r>
    </w:p>
    <w:p>
      <w:r>
        <w:rPr>
          <w:b/>
        </w:rPr>
        <w:t xml:space="preserve">Esimerkki 2.1975</w:t>
      </w:r>
    </w:p>
    <w:p>
      <w:r>
        <w:t xml:space="preserve">Mitä tarkoittaa, kun harmoninen tai pikemminkin Baselin sarja poikkeaa toisistaan?</w:t>
      </w:r>
    </w:p>
    <w:p>
      <w:r>
        <w:rPr>
          <w:b/>
        </w:rPr>
        <w:t xml:space="preserve">Tulos</w:t>
      </w:r>
    </w:p>
    <w:p>
      <w:r>
        <w:t xml:space="preserve">Mitä tarkoittaa, kun Baselin sarjat poikkeavat toisistaan?</w:t>
      </w:r>
    </w:p>
    <w:p>
      <w:r>
        <w:rPr>
          <w:b/>
        </w:rPr>
        <w:t xml:space="preserve">Esimerkki 2.1976</w:t>
      </w:r>
    </w:p>
    <w:p>
      <w:r>
        <w:t xml:space="preserve">Kuka ranskalainen säveltäjä käyttää motiiveja, joiden pituus ei ole kirjoitti ametrista musiikkia käyttäen alkulukuja?</w:t>
      </w:r>
    </w:p>
    <w:p>
      <w:r>
        <w:rPr>
          <w:b/>
        </w:rPr>
        <w:t xml:space="preserve">Tulos</w:t>
      </w:r>
    </w:p>
    <w:p>
      <w:r>
        <w:t xml:space="preserve">Kuka ranskalainen säveltäjä kirjoitti ametrista musiikkia käyttäen alkulukuja?</w:t>
      </w:r>
    </w:p>
    <w:p>
      <w:r>
        <w:rPr>
          <w:b/>
        </w:rPr>
        <w:t xml:space="preserve">Esimerkki 2.1977</w:t>
      </w:r>
    </w:p>
    <w:p>
      <w:r>
        <w:t xml:space="preserve">Orientalismi viittaa siihen, miten itä, opps, etelä kehitti mitä pohjoisen?</w:t>
      </w:r>
    </w:p>
    <w:p>
      <w:r>
        <w:rPr>
          <w:b/>
        </w:rPr>
        <w:t xml:space="preserve">Tulos</w:t>
      </w:r>
    </w:p>
    <w:p>
      <w:r>
        <w:t xml:space="preserve">Orientalismi viittaa siihen, miten etelässä kehitettiin mitä pohjoisesta?</w:t>
      </w:r>
    </w:p>
    <w:p>
      <w:r>
        <w:rPr>
          <w:b/>
        </w:rPr>
        <w:t xml:space="preserve">Esimerkki 2.1978</w:t>
      </w:r>
    </w:p>
    <w:p>
      <w:r>
        <w:t xml:space="preserve">Milloin Jan Andrzej Menich, anteeksi, Centrum, ja milloin hän toimi presidenttinä?</w:t>
      </w:r>
    </w:p>
    <w:p>
      <w:r>
        <w:rPr>
          <w:b/>
        </w:rPr>
        <w:t xml:space="preserve">Tulos</w:t>
      </w:r>
    </w:p>
    <w:p>
      <w:r>
        <w:t xml:space="preserve">Milloin Centrum toimi puheenjohtajana?</w:t>
      </w:r>
    </w:p>
    <w:p>
      <w:r>
        <w:rPr>
          <w:b/>
        </w:rPr>
        <w:t xml:space="preserve">Esimerkki 2.1979</w:t>
      </w:r>
    </w:p>
    <w:p>
      <w:r>
        <w:t xml:space="preserve">Kuinka paljon ei Mistä voidaan ekstrapoloida väestöarvioita?</w:t>
      </w:r>
    </w:p>
    <w:p>
      <w:r>
        <w:rPr>
          <w:b/>
        </w:rPr>
        <w:t xml:space="preserve">Tulos</w:t>
      </w:r>
    </w:p>
    <w:p>
      <w:r>
        <w:t xml:space="preserve">Mistä voidaan ekstrapoloida väestöarvioita?</w:t>
      </w:r>
    </w:p>
    <w:p>
      <w:r>
        <w:rPr>
          <w:b/>
        </w:rPr>
        <w:t xml:space="preserve">Esimerkki 2.1980</w:t>
      </w:r>
    </w:p>
    <w:p>
      <w:r>
        <w:t xml:space="preserve">Muu kuin UChicago tai yksinkertaisesti Chicago, mikä on toinen termi University of Harris odottaa ei Graham Business?</w:t>
      </w:r>
    </w:p>
    <w:p>
      <w:r>
        <w:rPr>
          <w:b/>
        </w:rPr>
        <w:t xml:space="preserve">Tulos</w:t>
      </w:r>
    </w:p>
    <w:p>
      <w:r>
        <w:t xml:space="preserve">Mikä muu kuin UChicago tai yksinkertaisesti Chicago on toinen termi Grahamin liiketoimintayliopistolle?</w:t>
      </w:r>
    </w:p>
    <w:p>
      <w:r>
        <w:rPr>
          <w:b/>
        </w:rPr>
        <w:t xml:space="preserve">Esimerkki 2.1981</w:t>
      </w:r>
    </w:p>
    <w:p>
      <w:r>
        <w:t xml:space="preserve">Mitä ovat platyctenidien pienet lonkerot, joita kutsutaan ei cydippideiksi?</w:t>
      </w:r>
    </w:p>
    <w:p>
      <w:r>
        <w:rPr>
          <w:b/>
        </w:rPr>
        <w:t xml:space="preserve">Tulos</w:t>
      </w:r>
    </w:p>
    <w:p>
      <w:r>
        <w:t xml:space="preserve">Miksi kutsutaan pieniä lonkeroita, joita cydippideillä on?</w:t>
      </w:r>
    </w:p>
    <w:p>
      <w:r>
        <w:rPr>
          <w:b/>
        </w:rPr>
        <w:t xml:space="preserve">Esimerkki 2.1982</w:t>
      </w:r>
    </w:p>
    <w:p>
      <w:r>
        <w:t xml:space="preserve">Kuinka paljon varallisuuserot eivät vaikuta siihen, kuinka paljon potentiaalista talouskasvua Yhdysvallat voisi kerätä, jos kaikki kävisivät vähemmän kouluja?</w:t>
      </w:r>
    </w:p>
    <w:p>
      <w:r>
        <w:rPr>
          <w:b/>
        </w:rPr>
        <w:t xml:space="preserve">Tulos</w:t>
      </w:r>
    </w:p>
    <w:p>
      <w:r>
        <w:t xml:space="preserve">Kuinka paljon potentiaalista talouskasvua Yhdysvallat voisi saavuttaa, jos kaikki kävisivät vähemmän kouluja?</w:t>
      </w:r>
    </w:p>
    <w:p>
      <w:r>
        <w:rPr>
          <w:b/>
        </w:rPr>
        <w:t xml:space="preserve">Esimerkki 2.1983</w:t>
      </w:r>
    </w:p>
    <w:p>
      <w:r>
        <w:t xml:space="preserve">Jos q=9 ja a=1,2,4,5,7 tai 8, kuinka monta alkulukua olisi wrap I mean progressiossa?</w:t>
      </w:r>
    </w:p>
    <w:p>
      <w:r>
        <w:rPr>
          <w:b/>
        </w:rPr>
        <w:t xml:space="preserve">Tulos</w:t>
      </w:r>
    </w:p>
    <w:p>
      <w:r>
        <w:t xml:space="preserve">Jos q=9 ja a=1,2,4,5,7 tai 8, kuinka monta alkulukua olisi progressiossa?</w:t>
      </w:r>
    </w:p>
    <w:p>
      <w:r>
        <w:rPr>
          <w:b/>
        </w:rPr>
        <w:t xml:space="preserve">Esimerkki 2.1984</w:t>
      </w:r>
    </w:p>
    <w:p>
      <w:r>
        <w:t xml:space="preserve">Mitä moderni matematiikka käsite teki Pascal tai ei tehdä, että Zhu Shijie tehdä työtä eri kuin?</w:t>
      </w:r>
    </w:p>
    <w:p>
      <w:r>
        <w:rPr>
          <w:b/>
        </w:rPr>
        <w:t xml:space="preserve">Tulos</w:t>
      </w:r>
    </w:p>
    <w:p>
      <w:r>
        <w:t xml:space="preserve">Minkä nykyaikaisen matematiikan käsitteen Zhu Shijie teki eri työtä kuin mitä hän teki?</w:t>
      </w:r>
    </w:p>
    <w:p>
      <w:r>
        <w:rPr>
          <w:b/>
        </w:rPr>
        <w:t xml:space="preserve">Esimerkki 2.1985</w:t>
      </w:r>
    </w:p>
    <w:p>
      <w:r>
        <w:t xml:space="preserve">Mikä on uudempi, ei Mikä on huonon ilman teorian virallinen nimi?</w:t>
      </w:r>
    </w:p>
    <w:p>
      <w:r>
        <w:rPr>
          <w:b/>
        </w:rPr>
        <w:t xml:space="preserve">Tulos</w:t>
      </w:r>
    </w:p>
    <w:p>
      <w:r>
        <w:t xml:space="preserve">Millä nimellä huonon ilman teoria virallisesti tunnetaan?</w:t>
      </w:r>
    </w:p>
    <w:p>
      <w:r>
        <w:rPr>
          <w:b/>
        </w:rPr>
        <w:t xml:space="preserve">Esimerkki 2.1986</w:t>
      </w:r>
    </w:p>
    <w:p>
      <w:r>
        <w:t xml:space="preserve">Mikä johtaa sekaannukseen ja romahdukseen, tai pikemminkin, mitä sopimuksilla on varmistettava?</w:t>
      </w:r>
    </w:p>
    <w:p>
      <w:r>
        <w:rPr>
          <w:b/>
        </w:rPr>
        <w:t xml:space="preserve">Tulos</w:t>
      </w:r>
    </w:p>
    <w:p>
      <w:r>
        <w:t xml:space="preserve">Sopimukset on suunniteltava siten, että varmistetaan mitä?</w:t>
      </w:r>
    </w:p>
    <w:p>
      <w:r>
        <w:rPr>
          <w:b/>
        </w:rPr>
        <w:t xml:space="preserve">Esimerkki 2.1987</w:t>
      </w:r>
    </w:p>
    <w:p>
      <w:r>
        <w:t xml:space="preserve">Mitä käytetään jännitystensorin formalisoimiseksi no poikkileikkauspinta-alan laskemiseksi kappaleen tilavuudessa?</w:t>
      </w:r>
    </w:p>
    <w:p>
      <w:r>
        <w:rPr>
          <w:b/>
        </w:rPr>
        <w:t xml:space="preserve">Tulos</w:t>
      </w:r>
    </w:p>
    <w:p>
      <w:r>
        <w:t xml:space="preserve">Mitä käytetään poikkileikkauksen pinta-alan laskemiseen kappaleen tilavuudesta?</w:t>
      </w:r>
    </w:p>
    <w:p>
      <w:r>
        <w:rPr>
          <w:b/>
        </w:rPr>
        <w:t xml:space="preserve">Esimerkki 2.1988</w:t>
      </w:r>
    </w:p>
    <w:p>
      <w:r>
        <w:t xml:space="preserve">Ovatko lonkerot tai ei tehdä, että tupet leveämpi tai kapeampi koko lähellä suuta?</w:t>
      </w:r>
    </w:p>
    <w:p>
      <w:r>
        <w:rPr>
          <w:b/>
        </w:rPr>
        <w:t xml:space="preserve">Tulos</w:t>
      </w:r>
    </w:p>
    <w:p>
      <w:r>
        <w:t xml:space="preserve">Ovatko tupet leveämpiä tai kapeampia suuaukon lähellä?</w:t>
      </w:r>
    </w:p>
    <w:p>
      <w:r>
        <w:rPr>
          <w:b/>
        </w:rPr>
        <w:t xml:space="preserve">Esimerkki 2.1989</w:t>
      </w:r>
    </w:p>
    <w:p>
      <w:r>
        <w:t xml:space="preserve">Mihin aikaan tai paremmin milloin Montreal vallattiin?</w:t>
      </w:r>
    </w:p>
    <w:p>
      <w:r>
        <w:rPr>
          <w:b/>
        </w:rPr>
        <w:t xml:space="preserve">Tulos</w:t>
      </w:r>
    </w:p>
    <w:p>
      <w:r>
        <w:t xml:space="preserve">Milloin Montreal vallattiin?</w:t>
      </w:r>
    </w:p>
    <w:p>
      <w:r>
        <w:rPr>
          <w:b/>
        </w:rPr>
        <w:t xml:space="preserve">Esimerkki 2.1990</w:t>
      </w:r>
    </w:p>
    <w:p>
      <w:r>
        <w:t xml:space="preserve">Mikä on ASER-arvioinnin tarkoitus?</w:t>
      </w:r>
    </w:p>
    <w:p>
      <w:r>
        <w:rPr>
          <w:b/>
        </w:rPr>
        <w:t xml:space="preserve">Tulos</w:t>
      </w:r>
    </w:p>
    <w:p>
      <w:r>
        <w:t xml:space="preserve">Mikä on ASERin tarkoitus?</w:t>
      </w:r>
    </w:p>
    <w:p>
      <w:r>
        <w:rPr>
          <w:b/>
        </w:rPr>
        <w:t xml:space="preserve">Esimerkki 2.1991</w:t>
      </w:r>
    </w:p>
    <w:p>
      <w:r>
        <w:t xml:space="preserve">Mitkä kaksi asiaa ei Millä aloilla farmasian tietotekniikka voi myös toimia?</w:t>
      </w:r>
    </w:p>
    <w:p>
      <w:r>
        <w:rPr>
          <w:b/>
        </w:rPr>
        <w:t xml:space="preserve">Tulos</w:t>
      </w:r>
    </w:p>
    <w:p>
      <w:r>
        <w:t xml:space="preserve">Millä aloilla farmasian tietotekniikka voi työskennellä?</w:t>
      </w:r>
    </w:p>
    <w:p>
      <w:r>
        <w:rPr>
          <w:b/>
        </w:rPr>
        <w:t xml:space="preserve">Esimerkki 2.1992</w:t>
      </w:r>
    </w:p>
    <w:p>
      <w:r>
        <w:t xml:space="preserve">Mitä rituaaleja Karakorum vai onko hänen nimensä Kublai noudatti tuhotakseen kuvansa?</w:t>
      </w:r>
    </w:p>
    <w:p>
      <w:r>
        <w:rPr>
          <w:b/>
        </w:rPr>
        <w:t xml:space="preserve">Tulos</w:t>
      </w:r>
    </w:p>
    <w:p>
      <w:r>
        <w:t xml:space="preserve"> Mitä rituaaleja Kublai noudatti tuhotakseen kuvansa?</w:t>
      </w:r>
    </w:p>
    <w:p>
      <w:r>
        <w:rPr>
          <w:b/>
        </w:rPr>
        <w:t xml:space="preserve">Esimerkki 2.1993</w:t>
      </w:r>
    </w:p>
    <w:p>
      <w:r>
        <w:t xml:space="preserve">Milloin Miksi Vilnasta tuli Kansainyhteisön pääkaupunki?</w:t>
      </w:r>
    </w:p>
    <w:p>
      <w:r>
        <w:rPr>
          <w:b/>
        </w:rPr>
        <w:t xml:space="preserve">Tulos</w:t>
      </w:r>
    </w:p>
    <w:p>
      <w:r>
        <w:t xml:space="preserve">Miksi Vilnasta tuli Kansainyhteisön pääkaupunki?</w:t>
      </w:r>
    </w:p>
    <w:p>
      <w:r>
        <w:rPr>
          <w:b/>
        </w:rPr>
        <w:t xml:space="preserve">Esimerkki 2.1994</w:t>
      </w:r>
    </w:p>
    <w:p>
      <w:r>
        <w:t xml:space="preserve">Kuinka monta maakuntaa, ei, tarkoitan, milloin Osmanien valtakunta oli suurimmillaan?</w:t>
      </w:r>
    </w:p>
    <w:p>
      <w:r>
        <w:rPr>
          <w:b/>
        </w:rPr>
        <w:t xml:space="preserve">Tulos</w:t>
      </w:r>
    </w:p>
    <w:p>
      <w:r>
        <w:t xml:space="preserve">Milloin ottomaanien valtakunta oli suurimmillaan?</w:t>
      </w:r>
    </w:p>
    <w:p>
      <w:r>
        <w:rPr>
          <w:b/>
        </w:rPr>
        <w:t xml:space="preserve">Esimerkki 2.1995</w:t>
      </w:r>
    </w:p>
    <w:p>
      <w:r>
        <w:t xml:space="preserve">Missä oli tai pikemminkin kuka oli Boleslawin Masovia II?</w:t>
      </w:r>
    </w:p>
    <w:p>
      <w:r>
        <w:rPr>
          <w:b/>
        </w:rPr>
        <w:t xml:space="preserve">Tulos</w:t>
      </w:r>
    </w:p>
    <w:p>
      <w:r>
        <w:t xml:space="preserve">Kuka oli Boleslawin Masovia II?</w:t>
      </w:r>
    </w:p>
    <w:p>
      <w:r>
        <w:rPr>
          <w:b/>
        </w:rPr>
        <w:t xml:space="preserve">Esimerkki 2.1996</w:t>
      </w:r>
    </w:p>
    <w:p>
      <w:r>
        <w:t xml:space="preserve">Miten tai milloin musta surma teknisesti ottaen laantui?</w:t>
      </w:r>
    </w:p>
    <w:p>
      <w:r>
        <w:rPr>
          <w:b/>
        </w:rPr>
        <w:t xml:space="preserve">Tulos</w:t>
      </w:r>
    </w:p>
    <w:p>
      <w:r>
        <w:t xml:space="preserve">Milloin musta kuolema teknisesti laantui?</w:t>
      </w:r>
    </w:p>
    <w:p>
      <w:r>
        <w:rPr>
          <w:b/>
        </w:rPr>
        <w:t xml:space="preserve">Esimerkki 2.1997</w:t>
      </w:r>
    </w:p>
    <w:p>
      <w:r>
        <w:t xml:space="preserve">Milloin Southern Pacific tai ei tee sitä Central Pacific Railroad perustettiin?</w:t>
      </w:r>
    </w:p>
    <w:p>
      <w:r>
        <w:rPr>
          <w:b/>
        </w:rPr>
        <w:t xml:space="preserve">Tulos</w:t>
      </w:r>
    </w:p>
    <w:p>
      <w:r>
        <w:t xml:space="preserve">Milloin Central Pacific Railroad perustettiin?</w:t>
      </w:r>
    </w:p>
    <w:p>
      <w:r>
        <w:rPr>
          <w:b/>
        </w:rPr>
        <w:t xml:space="preserve">Esimerkki 2.1998</w:t>
      </w:r>
    </w:p>
    <w:p>
      <w:r>
        <w:t xml:space="preserve">Nimi ei ei ei ei ikinä, miksi kutsutaan vyöhykkeitä, joissa vuoret rakentuvat pitkin toisiaan lähestyviä tektonisia laattarajoja?</w:t>
      </w:r>
    </w:p>
    <w:p>
      <w:r>
        <w:rPr>
          <w:b/>
        </w:rPr>
        <w:t xml:space="preserve">Tulos</w:t>
      </w:r>
    </w:p>
    <w:p>
      <w:r>
        <w:t xml:space="preserve">Mitä kutsutaan vyöhykkeiksi, joilla vuoret rakentuvat konvergenssissa olevien tektonisten laattojen rajoille?</w:t>
      </w:r>
    </w:p>
    <w:p>
      <w:r>
        <w:rPr>
          <w:b/>
        </w:rPr>
        <w:t xml:space="preserve">Esimerkki 2.1999</w:t>
      </w:r>
    </w:p>
    <w:p>
      <w:r>
        <w:t xml:space="preserve">Kuka ei ei, mitä kaksi rautatietä on ratapihoilla kaupungin Fresno?</w:t>
      </w:r>
    </w:p>
    <w:p>
      <w:r>
        <w:rPr>
          <w:b/>
        </w:rPr>
        <w:t xml:space="preserve">Tulos</w:t>
      </w:r>
    </w:p>
    <w:p>
      <w:r>
        <w:t xml:space="preserve">Millä kahdella rautatieyhtiöllä on ratapihoja Fresnon kaupungissa?</w:t>
      </w:r>
    </w:p>
    <w:p>
      <w:r>
        <w:rPr>
          <w:b/>
        </w:rPr>
        <w:t xml:space="preserve">Esimerkki 2.2000</w:t>
      </w:r>
    </w:p>
    <w:p>
      <w:r>
        <w:t xml:space="preserve">Mikä on toinen sana maapallon alemmalle, ei, tarkoitan, ylemmälle vaipalle, miksi kutsutaan eri mannerlaattoja?</w:t>
      </w:r>
    </w:p>
    <w:p>
      <w:r>
        <w:rPr>
          <w:b/>
        </w:rPr>
        <w:t xml:space="preserve">Tulos</w:t>
      </w:r>
    </w:p>
    <w:p>
      <w:r>
        <w:t xml:space="preserve">Millä nimellä eri mannerlaattoja kutsutaan?</w:t>
      </w:r>
    </w:p>
    <w:p>
      <w:r>
        <w:rPr>
          <w:b/>
        </w:rPr>
        <w:t xml:space="preserve">Esimerkki 2.2001</w:t>
      </w:r>
    </w:p>
    <w:p>
      <w:r>
        <w:t xml:space="preserve">Mitä on otettava huomioon, että mikään nettovoima ei aiheuta vakionopeusliikettä?</w:t>
      </w:r>
    </w:p>
    <w:p>
      <w:r>
        <w:rPr>
          <w:b/>
        </w:rPr>
        <w:t xml:space="preserve">Tulos</w:t>
      </w:r>
    </w:p>
    <w:p>
      <w:r>
        <w:t xml:space="preserve">Mitä on otettava huomioon, että nettovoiman puuttuminen aiheuttaa vakionopeusliikkeen?</w:t>
      </w:r>
    </w:p>
    <w:p>
      <w:r>
        <w:rPr>
          <w:b/>
        </w:rPr>
        <w:t xml:space="preserve">Esimerkki 2.2002</w:t>
      </w:r>
    </w:p>
    <w:p>
      <w:r>
        <w:t xml:space="preserve">Minkälainen tutkimus ei ole naarmuuntunut siitä, että mikä koe voidaan suorittaa suurissa asetuksissa, joita ei voida suorittaa pienissä asetuksissa?</w:t>
      </w:r>
    </w:p>
    <w:p>
      <w:r>
        <w:rPr>
          <w:b/>
        </w:rPr>
        <w:t xml:space="preserve">Tulos</w:t>
      </w:r>
    </w:p>
    <w:p>
      <w:r>
        <w:t xml:space="preserve">Mikä koe voidaan tehdä suurilla asetuksilla, joita ei voida tehdä pienillä asetuksilla?</w:t>
      </w:r>
    </w:p>
    <w:p>
      <w:r>
        <w:rPr>
          <w:b/>
        </w:rPr>
        <w:t xml:space="preserve">Esimerkki 2.2003</w:t>
      </w:r>
    </w:p>
    <w:p>
      <w:r>
        <w:t xml:space="preserve">Miten ja milloin French sai tietää Braddockin suunnitelmista?</w:t>
      </w:r>
    </w:p>
    <w:p>
      <w:r>
        <w:rPr>
          <w:b/>
        </w:rPr>
        <w:t xml:space="preserve">Tulos</w:t>
      </w:r>
    </w:p>
    <w:p>
      <w:r>
        <w:t xml:space="preserve">Milloin ranskalaiset saivat tietää Braddockin suunnitelmista?</w:t>
      </w:r>
    </w:p>
    <w:p>
      <w:r>
        <w:rPr>
          <w:b/>
        </w:rPr>
        <w:t xml:space="preserve">Esimerkki 2.2004</w:t>
      </w:r>
    </w:p>
    <w:p>
      <w:r>
        <w:t xml:space="preserve">Milloin ja millä järvellä joukot hyökkäsivät Fort William Henryyn kesällä?</w:t>
      </w:r>
    </w:p>
    <w:p>
      <w:r>
        <w:rPr>
          <w:b/>
        </w:rPr>
        <w:t xml:space="preserve">Tulos</w:t>
      </w:r>
    </w:p>
    <w:p>
      <w:r>
        <w:t xml:space="preserve">Millä järvellä joukot hyökkäsivät kesällä William Henryn linnakkeeseen?</w:t>
      </w:r>
    </w:p>
    <w:p>
      <w:r>
        <w:rPr>
          <w:b/>
        </w:rPr>
        <w:t xml:space="preserve">Esimerkki 2.2005</w:t>
      </w:r>
    </w:p>
    <w:p>
      <w:r>
        <w:t xml:space="preserve">Kuka nimenomaan demokraattinen järjestelmä toimii ei tehdä, että HT tavoite ylläpitää mieltä?</w:t>
      </w:r>
    </w:p>
    <w:p>
      <w:r>
        <w:rPr>
          <w:b/>
        </w:rPr>
        <w:t xml:space="preserve">Tulos</w:t>
      </w:r>
    </w:p>
    <w:p>
      <w:r>
        <w:t xml:space="preserve">Kenen mielipiteen ylläpitämiseen HT erityisesti tähtää?</w:t>
      </w:r>
    </w:p>
    <w:p>
      <w:r>
        <w:rPr>
          <w:b/>
        </w:rPr>
        <w:t xml:space="preserve">Esimerkki 2.2006</w:t>
      </w:r>
    </w:p>
    <w:p>
      <w:r>
        <w:t xml:space="preserve">Minkä videopelisarjan Philip Glass, ei, ei, tarkoitin Alex Seropian, teki?</w:t>
      </w:r>
    </w:p>
    <w:p>
      <w:r>
        <w:rPr>
          <w:b/>
        </w:rPr>
        <w:t xml:space="preserve">Tulos</w:t>
      </w:r>
    </w:p>
    <w:p>
      <w:r>
        <w:t xml:space="preserve">Minkä videopelisarjan Alex Seropian teki?</w:t>
      </w:r>
    </w:p>
    <w:p>
      <w:r>
        <w:rPr>
          <w:b/>
        </w:rPr>
        <w:t xml:space="preserve">Esimerkki 2.2007</w:t>
      </w:r>
    </w:p>
    <w:p>
      <w:r>
        <w:t xml:space="preserve">Pleurobrachia tai anteeksi Cydippid ovat tyypillisesti minkä muotoisia?</w:t>
      </w:r>
    </w:p>
    <w:p>
      <w:r>
        <w:rPr>
          <w:b/>
        </w:rPr>
        <w:t xml:space="preserve">Tulos</w:t>
      </w:r>
    </w:p>
    <w:p>
      <w:r>
        <w:t xml:space="preserve">Cydippidit ovat tyypillisesti minkä muotoisia?</w:t>
      </w:r>
    </w:p>
    <w:p>
      <w:r>
        <w:rPr>
          <w:b/>
        </w:rPr>
        <w:t xml:space="preserve">Esimerkki 2.2008</w:t>
      </w:r>
    </w:p>
    <w:p>
      <w:r>
        <w:t xml:space="preserve">Millä museo no Ratsumuseo ylpeilee, että se on peräisin Adolf Hitlerin yksityiskokoelmasta?</w:t>
      </w:r>
    </w:p>
    <w:p>
      <w:r>
        <w:rPr>
          <w:b/>
        </w:rPr>
        <w:t xml:space="preserve">Tulos</w:t>
      </w:r>
    </w:p>
    <w:p>
      <w:r>
        <w:t xml:space="preserve">Millä ratsumuseo ylpeilee, että se on peräisin Adolf Hitlerin yksityiskokoelmasta?</w:t>
      </w:r>
    </w:p>
    <w:p>
      <w:r>
        <w:rPr>
          <w:b/>
        </w:rPr>
        <w:t xml:space="preserve">Esimerkki 2.2009</w:t>
      </w:r>
    </w:p>
    <w:p>
      <w:r>
        <w:t xml:space="preserve">Milloin odotettiin Mikä oli Australian perintökauden sodan loppu?</w:t>
      </w:r>
    </w:p>
    <w:p>
      <w:r>
        <w:rPr>
          <w:b/>
        </w:rPr>
        <w:t xml:space="preserve">Tulos</w:t>
      </w:r>
    </w:p>
    <w:p>
      <w:r>
        <w:t xml:space="preserve">Mikä oli Australian perimyssodan loppu?</w:t>
      </w:r>
    </w:p>
    <w:p>
      <w:r>
        <w:rPr>
          <w:b/>
        </w:rPr>
        <w:t xml:space="preserve">Esimerkki 2.2010</w:t>
      </w:r>
    </w:p>
    <w:p>
      <w:r>
        <w:t xml:space="preserve">Mitkä olivat Grotonin koulun lahjoitukset eli toimintakulut vuonna 2012?</w:t>
      </w:r>
    </w:p>
    <w:p>
      <w:r>
        <w:rPr>
          <w:b/>
        </w:rPr>
        <w:t xml:space="preserve">Tulos</w:t>
      </w:r>
    </w:p>
    <w:p>
      <w:r>
        <w:t xml:space="preserve">Mitkä olivat Grotonin koulun toimintakulut vuonna 2012?</w:t>
      </w:r>
    </w:p>
    <w:p>
      <w:r>
        <w:rPr>
          <w:b/>
        </w:rPr>
        <w:t xml:space="preserve">Esimerkki 2.2011</w:t>
      </w:r>
    </w:p>
    <w:p>
      <w:r>
        <w:t xml:space="preserve">Kuinka monta ihmistä on IPCC:n paneelissa? Tarkoitan, kuka on IPCC:n paneelissa?</w:t>
      </w:r>
    </w:p>
    <w:p>
      <w:r>
        <w:rPr>
          <w:b/>
        </w:rPr>
        <w:t xml:space="preserve">Tulos</w:t>
      </w:r>
    </w:p>
    <w:p>
      <w:r>
        <w:t xml:space="preserve">Keitä IPCC:n paneelissa on?</w:t>
      </w:r>
    </w:p>
    <w:p>
      <w:r>
        <w:rPr>
          <w:b/>
        </w:rPr>
        <w:t xml:space="preserve">Esimerkki 2.2012</w:t>
      </w:r>
    </w:p>
    <w:p>
      <w:r>
        <w:t xml:space="preserve">Mikä on laiminlyöty maissa, joissa on enemmän eriarvoisuutta 21 suurimman teollisuusmaan osalta, anteeksi, tarkoitin, mikä on korkeampi maissa, joissa on enemmän eriarvoisuutta?</w:t>
      </w:r>
    </w:p>
    <w:p>
      <w:r>
        <w:rPr>
          <w:b/>
        </w:rPr>
        <w:t xml:space="preserve">Tulos</w:t>
      </w:r>
    </w:p>
    <w:p>
      <w:r>
        <w:t xml:space="preserve">Mikä on korkeampi maissa, joissa on enemmän eriarvoisuutta 21 suurimman teollisuusmaan osalta?</w:t>
      </w:r>
    </w:p>
    <w:p>
      <w:r>
        <w:rPr>
          <w:b/>
        </w:rPr>
        <w:t xml:space="preserve">Esimerkki 2.2013</w:t>
      </w:r>
    </w:p>
    <w:p>
      <w:r>
        <w:t xml:space="preserve">Vuonna 2010 mikä oli keskipalkka ei ammattilaisnäyttelijän keskiansio?</w:t>
      </w:r>
    </w:p>
    <w:p>
      <w:r>
        <w:rPr>
          <w:b/>
        </w:rPr>
        <w:t xml:space="preserve">Tulos</w:t>
      </w:r>
    </w:p>
    <w:p>
      <w:r>
        <w:t xml:space="preserve">Mitä ammattilaisen keskiansio oli vuonna 2010?</w:t>
      </w:r>
    </w:p>
    <w:p>
      <w:r>
        <w:rPr>
          <w:b/>
        </w:rPr>
        <w:t xml:space="preserve">Esimerkki 2.2014</w:t>
      </w:r>
    </w:p>
    <w:p>
      <w:r>
        <w:t xml:space="preserve">Miten on ei millaisessa hiukkasten järjestelmässä ei ole epätasapainoisia sisäisiä voimia?</w:t>
      </w:r>
    </w:p>
    <w:p>
      <w:r>
        <w:rPr>
          <w:b/>
        </w:rPr>
        <w:t xml:space="preserve">Tulos</w:t>
      </w:r>
    </w:p>
    <w:p>
      <w:r>
        <w:t xml:space="preserve">Millaisessa hiukkasjärjestelmässä ei ole epätasapainoisia sisäisiä voimia?</w:t>
      </w:r>
    </w:p>
    <w:p>
      <w:r>
        <w:rPr>
          <w:b/>
        </w:rPr>
        <w:t xml:space="preserve">Esimerkki 2.2015</w:t>
      </w:r>
    </w:p>
    <w:p>
      <w:r>
        <w:t xml:space="preserve">Mitä ei pikemminkin, joka ei ollut monien terrori-iskujen suunnittelija?</w:t>
      </w:r>
    </w:p>
    <w:p>
      <w:r>
        <w:rPr>
          <w:b/>
        </w:rPr>
        <w:t xml:space="preserve">Tulos</w:t>
      </w:r>
    </w:p>
    <w:p>
      <w:r>
        <w:t xml:space="preserve"> Kuka ei ollut monien terrori-iskujen suunnittelija?</w:t>
      </w:r>
    </w:p>
    <w:p>
      <w:r>
        <w:rPr>
          <w:b/>
        </w:rPr>
        <w:t xml:space="preserve">Esimerkki 2.2016</w:t>
      </w:r>
    </w:p>
    <w:p>
      <w:r>
        <w:t xml:space="preserve">Mikä on kuolleisuusaste septisen ei modernin paiseruton aikana?</w:t>
      </w:r>
    </w:p>
    <w:p>
      <w:r>
        <w:rPr>
          <w:b/>
        </w:rPr>
        <w:t xml:space="preserve">Tulos</w:t>
      </w:r>
    </w:p>
    <w:p>
      <w:r>
        <w:t xml:space="preserve">Mikä on nykyaikaisen paiseruton kuolleisuus?</w:t>
      </w:r>
    </w:p>
    <w:p>
      <w:r>
        <w:rPr>
          <w:b/>
        </w:rPr>
        <w:t xml:space="preserve">Esimerkki 2.2017</w:t>
      </w:r>
    </w:p>
    <w:p>
      <w:r>
        <w:t xml:space="preserve">Kuinka monta museota ei ei ei um tutkimuslaitosta yliopisto ylläpitää kampuksella?</w:t>
      </w:r>
    </w:p>
    <w:p>
      <w:r>
        <w:rPr>
          <w:b/>
        </w:rPr>
        <w:t xml:space="preserve">Tulos</w:t>
      </w:r>
    </w:p>
    <w:p>
      <w:r>
        <w:t xml:space="preserve">Kuinka monta tutkimuslaitosta yliopisto ylläpitää kampuksella?</w:t>
      </w:r>
    </w:p>
    <w:p>
      <w:r>
        <w:rPr>
          <w:b/>
        </w:rPr>
        <w:t xml:space="preserve">Esimerkki 2.2018</w:t>
      </w:r>
    </w:p>
    <w:p>
      <w:r>
        <w:t xml:space="preserve">Mikä metsä on Varsovan tai pikemminkin Kampinoksen etelärajalla?</w:t>
      </w:r>
    </w:p>
    <w:p>
      <w:r>
        <w:rPr>
          <w:b/>
        </w:rPr>
        <w:t xml:space="preserve">Tulos</w:t>
      </w:r>
    </w:p>
    <w:p>
      <w:r>
        <w:t xml:space="preserve">Mikä metsä on Kampinoksen etelärajalla?</w:t>
      </w:r>
    </w:p>
    <w:p>
      <w:r>
        <w:rPr>
          <w:b/>
        </w:rPr>
        <w:t xml:space="preserve">Esimerkki 2.2019</w:t>
      </w:r>
    </w:p>
    <w:p>
      <w:r>
        <w:t xml:space="preserve">Mitä Kirja tarkoitin, mitä on tarpeen olla tottelematta?</w:t>
      </w:r>
    </w:p>
    <w:p>
      <w:r>
        <w:rPr>
          <w:b/>
        </w:rPr>
        <w:t xml:space="preserve">Tulos</w:t>
      </w:r>
    </w:p>
    <w:p>
      <w:r>
        <w:t xml:space="preserve">Mitä on välttämätöntä olla tottelematta?</w:t>
      </w:r>
    </w:p>
    <w:p>
      <w:r>
        <w:rPr>
          <w:b/>
        </w:rPr>
        <w:t xml:space="preserve">Esimerkki 2.2020</w:t>
      </w:r>
    </w:p>
    <w:p>
      <w:r>
        <w:t xml:space="preserve">Mikä on tavoite ja mikä on viraston määritelmä suhteessa valmiuksiin?</w:t>
      </w:r>
    </w:p>
    <w:p>
      <w:r>
        <w:rPr>
          <w:b/>
        </w:rPr>
        <w:t xml:space="preserve">Tulos</w:t>
      </w:r>
    </w:p>
    <w:p>
      <w:r>
        <w:t xml:space="preserve">Mikä on viraston määritelmä suhteessa valmiuksiin? </w:t>
      </w:r>
    </w:p>
    <w:p>
      <w:r>
        <w:rPr>
          <w:b/>
        </w:rPr>
        <w:t xml:space="preserve">Esimerkki 2.2021</w:t>
      </w:r>
    </w:p>
    <w:p>
      <w:r>
        <w:t xml:space="preserve">Minkälaiset tuotteet eivät yrittäjyys johtaa teknologian taantumiseen?</w:t>
      </w:r>
    </w:p>
    <w:p>
      <w:r>
        <w:rPr>
          <w:b/>
        </w:rPr>
        <w:t xml:space="preserve">Tulos</w:t>
      </w:r>
    </w:p>
    <w:p>
      <w:r>
        <w:t xml:space="preserve">Millainen yrittäjyys johtaa teknologian taantumiseen?</w:t>
      </w:r>
    </w:p>
    <w:p>
      <w:r>
        <w:rPr>
          <w:b/>
        </w:rPr>
        <w:t xml:space="preserve">Esimerkki 2.2022</w:t>
      </w:r>
    </w:p>
    <w:p>
      <w:r>
        <w:t xml:space="preserve">Minkälaisista taidoista markkinoilla maksetaan korkeampia korvauksia?</w:t>
      </w:r>
    </w:p>
    <w:p>
      <w:r>
        <w:rPr>
          <w:b/>
        </w:rPr>
        <w:t xml:space="preserve">Tulos</w:t>
      </w:r>
    </w:p>
    <w:p>
      <w:r>
        <w:t xml:space="preserve">Minkälaisista taidoista markkinoilla maksetaan korkeampia korvauksia?</w:t>
      </w:r>
    </w:p>
    <w:p>
      <w:r>
        <w:rPr>
          <w:b/>
        </w:rPr>
        <w:t xml:space="preserve">Esimerkki 2.2023</w:t>
      </w:r>
    </w:p>
    <w:p>
      <w:r>
        <w:t xml:space="preserve">Minkälaiset pääomat tai tarkoitan ohjelmat eivät auta jakamaan varallisuutta uudelleen?</w:t>
      </w:r>
    </w:p>
    <w:p>
      <w:r>
        <w:rPr>
          <w:b/>
        </w:rPr>
        <w:t xml:space="preserve">Tulos</w:t>
      </w:r>
    </w:p>
    <w:p>
      <w:r>
        <w:t xml:space="preserve">Minkälaiset ohjelmat eivät auta jakamaan vaurautta uudelleen?</w:t>
      </w:r>
    </w:p>
    <w:p>
      <w:r>
        <w:rPr>
          <w:b/>
        </w:rPr>
        <w:t xml:space="preserve">Esimerkki 2.2024</w:t>
      </w:r>
    </w:p>
    <w:p>
      <w:r>
        <w:t xml:space="preserve">Kuka nimesi Thorne Ave ei anteeksi, joka suosi Brookhavenin osuutta?</w:t>
      </w:r>
    </w:p>
    <w:p>
      <w:r>
        <w:rPr>
          <w:b/>
        </w:rPr>
        <w:t xml:space="preserve">Tulos</w:t>
      </w:r>
    </w:p>
    <w:p>
      <w:r>
        <w:t xml:space="preserve">Kuka piti Brookhavenin osuutta parempana?</w:t>
      </w:r>
    </w:p>
    <w:p>
      <w:r>
        <w:rPr>
          <w:b/>
        </w:rPr>
        <w:t xml:space="preserve">Esimerkki 2.2025</w:t>
      </w:r>
    </w:p>
    <w:p>
      <w:r>
        <w:t xml:space="preserve">Mikä oli ei ei milloin James Hutton syntyi?</w:t>
      </w:r>
    </w:p>
    <w:p>
      <w:r>
        <w:rPr>
          <w:b/>
        </w:rPr>
        <w:t xml:space="preserve">Tulos</w:t>
      </w:r>
    </w:p>
    <w:p>
      <w:r>
        <w:t xml:space="preserve">Milloin James Hutton syntyi?</w:t>
      </w:r>
    </w:p>
    <w:p>
      <w:r>
        <w:rPr>
          <w:b/>
        </w:rPr>
        <w:t xml:space="preserve">Esimerkki 2.2026</w:t>
      </w:r>
    </w:p>
    <w:p>
      <w:r>
        <w:t xml:space="preserve">Mitä tapahtui ei Minkä alueen Kiinassa Japani valloitti vuonna 1931?</w:t>
      </w:r>
    </w:p>
    <w:p>
      <w:r>
        <w:rPr>
          <w:b/>
        </w:rPr>
        <w:t xml:space="preserve">Tulos</w:t>
      </w:r>
    </w:p>
    <w:p>
      <w:r>
        <w:t xml:space="preserve">Minkä alueen Kiinassa Japani valloitti vuonna 1931?</w:t>
      </w:r>
    </w:p>
    <w:p>
      <w:r>
        <w:rPr>
          <w:b/>
        </w:rPr>
        <w:t xml:space="preserve">Esimerkki 2.2027</w:t>
      </w:r>
    </w:p>
    <w:p>
      <w:r>
        <w:t xml:space="preserve">Mikä makrofagi erm sorry solu ei kykene toimimaan haaskansyöjänä?</w:t>
      </w:r>
    </w:p>
    <w:p>
      <w:r>
        <w:rPr>
          <w:b/>
        </w:rPr>
        <w:t xml:space="preserve">Tulos</w:t>
      </w:r>
    </w:p>
    <w:p>
      <w:r>
        <w:t xml:space="preserve">Mikä solu ei pysty toimimaan haaskaajana?</w:t>
      </w:r>
    </w:p>
    <w:p>
      <w:r>
        <w:rPr>
          <w:b/>
        </w:rPr>
        <w:t xml:space="preserve">Esimerkki 2.2028</w:t>
      </w:r>
    </w:p>
    <w:p>
      <w:r>
        <w:t xml:space="preserve">Missä sijaitsee monia apteekkeja ei sairaala-apteekkeja?</w:t>
      </w:r>
    </w:p>
    <w:p>
      <w:r>
        <w:rPr>
          <w:b/>
        </w:rPr>
        <w:t xml:space="preserve">Tulos</w:t>
      </w:r>
    </w:p>
    <w:p>
      <w:r>
        <w:t xml:space="preserve">Missä monet sairaala-apteekit sijaitsevat?</w:t>
      </w:r>
    </w:p>
    <w:p>
      <w:r>
        <w:rPr>
          <w:b/>
        </w:rPr>
        <w:t xml:space="preserve">Esimerkki 2.2029</w:t>
      </w:r>
    </w:p>
    <w:p>
      <w:r>
        <w:t xml:space="preserve">Missä on Masovian uh sen sijaan kertoa minulle, missä Kampinos Forest sijaitsee?</w:t>
      </w:r>
    </w:p>
    <w:p>
      <w:r>
        <w:rPr>
          <w:b/>
        </w:rPr>
        <w:t xml:space="preserve">Tulos</w:t>
      </w:r>
    </w:p>
    <w:p>
      <w:r>
        <w:t xml:space="preserve">Missä Kampinoksen metsä sijaitsee?</w:t>
      </w:r>
    </w:p>
    <w:p>
      <w:r>
        <w:rPr>
          <w:b/>
        </w:rPr>
        <w:t xml:space="preserve">Esimerkki 2.2030</w:t>
      </w:r>
    </w:p>
    <w:p>
      <w:r>
        <w:t xml:space="preserve">Minkä tyyppisessä ideaalien ei-teoriassa lukumäärän käsite vaihdetaan ideaalin käsitteeseen?</w:t>
      </w:r>
    </w:p>
    <w:p>
      <w:r>
        <w:rPr>
          <w:b/>
        </w:rPr>
        <w:t xml:space="preserve">Tulos</w:t>
      </w:r>
    </w:p>
    <w:p>
      <w:r>
        <w:t xml:space="preserve">Missä teoriassa luvun käsite vaihdetaan ideaalin käsitteeseen?</w:t>
      </w:r>
    </w:p>
    <w:p>
      <w:r>
        <w:rPr>
          <w:b/>
        </w:rPr>
        <w:t xml:space="preserve">Esimerkki 2.2031</w:t>
      </w:r>
    </w:p>
    <w:p>
      <w:r>
        <w:t xml:space="preserve">Mitä syntiä ja keitä johtajia vastaan ääri-islamilaiset eivät hyökänneet?</w:t>
      </w:r>
    </w:p>
    <w:p>
      <w:r>
        <w:rPr>
          <w:b/>
        </w:rPr>
        <w:t xml:space="preserve">Tulos</w:t>
      </w:r>
    </w:p>
    <w:p>
      <w:r>
        <w:t xml:space="preserve"> Keitä johtajia vastaan ääri-islamilaiset eivät hyökänneet?</w:t>
      </w:r>
    </w:p>
    <w:p>
      <w:r>
        <w:rPr>
          <w:b/>
        </w:rPr>
        <w:t xml:space="preserve">Esimerkki 2.2032</w:t>
      </w:r>
    </w:p>
    <w:p>
      <w:r>
        <w:t xml:space="preserve">Mitä käyttöön otettu anteeksi tarkoitan lannistettua kauppaa yuanin alla?</w:t>
      </w:r>
    </w:p>
    <w:p>
      <w:r>
        <w:rPr>
          <w:b/>
        </w:rPr>
        <w:t xml:space="preserve">Tulos</w:t>
      </w:r>
    </w:p>
    <w:p>
      <w:r>
        <w:t xml:space="preserve">Mikä lannisti kaupankäyntiä juanin aikana?</w:t>
      </w:r>
    </w:p>
    <w:p>
      <w:r>
        <w:rPr>
          <w:b/>
        </w:rPr>
        <w:t xml:space="preserve">Esimerkki 2.2033</w:t>
      </w:r>
    </w:p>
    <w:p>
      <w:r>
        <w:t xml:space="preserve">Kuka on Nobel-palkittu taloustieteilijä ei kirjailija?</w:t>
      </w:r>
    </w:p>
    <w:p>
      <w:r>
        <w:rPr>
          <w:b/>
        </w:rPr>
        <w:t xml:space="preserve">Tulos</w:t>
      </w:r>
    </w:p>
    <w:p>
      <w:r>
        <w:t xml:space="preserve">Kuka on Nobel-palkittu kirjailija?</w:t>
      </w:r>
    </w:p>
    <w:p>
      <w:r>
        <w:rPr>
          <w:b/>
        </w:rPr>
        <w:t xml:space="preserve">Esimerkki 2.2034</w:t>
      </w:r>
    </w:p>
    <w:p>
      <w:r>
        <w:t xml:space="preserve">Skotlannin parlamentti voi säätää lakeja mielensä mukaan niin kauan kuin toimivaltuuksia ei ole jo varattu, jos ei ei anteeksi niin kauan kuin toimivaltuuksia ei ole jo varattu?</w:t>
      </w:r>
    </w:p>
    <w:p>
      <w:r>
        <w:rPr>
          <w:b/>
        </w:rPr>
        <w:t xml:space="preserve">Tulos</w:t>
      </w:r>
    </w:p>
    <w:p>
      <w:r>
        <w:t xml:space="preserve">Skotlannin parlamentti voi säätää lakeja niin kauan kuin valtuuksia ei ole jo varattu mistä?</w:t>
      </w:r>
    </w:p>
    <w:p>
      <w:r>
        <w:rPr>
          <w:b/>
        </w:rPr>
        <w:t xml:space="preserve">Esimerkki 2.2035</w:t>
      </w:r>
    </w:p>
    <w:p>
      <w:r>
        <w:t xml:space="preserve">Kuinka monta puistojen pieniä järviä tyhjennetään ennen talvea?</w:t>
      </w:r>
    </w:p>
    <w:p>
      <w:r>
        <w:rPr>
          <w:b/>
        </w:rPr>
        <w:t xml:space="preserve">Tulos</w:t>
      </w:r>
    </w:p>
    <w:p>
      <w:r>
        <w:t xml:space="preserve">Miksi puistojen pienet järvet tyhjennetään ennen talvea?</w:t>
      </w:r>
    </w:p>
    <w:p>
      <w:r>
        <w:rPr>
          <w:b/>
        </w:rPr>
        <w:t xml:space="preserve">Esimerkki 2.2036</w:t>
      </w:r>
    </w:p>
    <w:p>
      <w:r>
        <w:t xml:space="preserve">Mitä jotkut yhteisöapteekit tekevät?</w:t>
      </w:r>
    </w:p>
    <w:p>
      <w:r>
        <w:rPr>
          <w:b/>
        </w:rPr>
        <w:t xml:space="preserve">Tulos</w:t>
      </w:r>
    </w:p>
    <w:p>
      <w:r>
        <w:t xml:space="preserve">Mitä jotkut yhteisöapteekit tekevät?</w:t>
      </w:r>
    </w:p>
    <w:p>
      <w:r>
        <w:rPr>
          <w:b/>
        </w:rPr>
        <w:t xml:space="preserve">Esimerkki 2.2037</w:t>
      </w:r>
    </w:p>
    <w:p>
      <w:r>
        <w:t xml:space="preserve">Kun voimat er mitä kutsutaan tuloksena olevaksi voimaksi, kun kaksi voimaa vaikuttaa hiukkaseen?</w:t>
      </w:r>
    </w:p>
    <w:p>
      <w:r>
        <w:rPr>
          <w:b/>
        </w:rPr>
        <w:t xml:space="preserve">Tulos</w:t>
      </w:r>
    </w:p>
    <w:p>
      <w:r>
        <w:t xml:space="preserve">Mikä on tuloksena syntyvän voiman nimi, kun hiukkaseen vaikuttaa kaksi voimaa?</w:t>
      </w:r>
    </w:p>
    <w:p>
      <w:r>
        <w:rPr>
          <w:b/>
        </w:rPr>
        <w:t xml:space="preserve">Esimerkki 2.2038</w:t>
      </w:r>
    </w:p>
    <w:p>
      <w:r>
        <w:t xml:space="preserve">Mitä metafyysinen tai pikemminkin käsitteellinen määritelmä työntää ja vetää tarjoaa?</w:t>
      </w:r>
    </w:p>
    <w:p>
      <w:r>
        <w:rPr>
          <w:b/>
        </w:rPr>
        <w:t xml:space="preserve">Tulos</w:t>
      </w:r>
    </w:p>
    <w:p>
      <w:r>
        <w:t xml:space="preserve">Mikä tarjoaa työntöjen ja vetojen käsitteellisen määritelmän?</w:t>
      </w:r>
    </w:p>
    <w:p>
      <w:r>
        <w:rPr>
          <w:b/>
        </w:rPr>
        <w:t xml:space="preserve">Esimerkki 2.2039</w:t>
      </w:r>
    </w:p>
    <w:p>
      <w:r>
        <w:t xml:space="preserve">Minkä tyyppiset MSP:t odottavat, että kapinat ovat yleisiä Skotlannin parlamentissa?</w:t>
      </w:r>
    </w:p>
    <w:p>
      <w:r>
        <w:rPr>
          <w:b/>
        </w:rPr>
        <w:t xml:space="preserve">Tulos</w:t>
      </w:r>
    </w:p>
    <w:p>
      <w:r>
        <w:t xml:space="preserve">Minkä tyyppiset kapinat ovat yleisiä Skotlannin parlamentissa?</w:t>
      </w:r>
    </w:p>
    <w:p>
      <w:r>
        <w:rPr>
          <w:b/>
        </w:rPr>
        <w:t xml:space="preserve">Esimerkki 2.2040</w:t>
      </w:r>
    </w:p>
    <w:p>
      <w:r>
        <w:t xml:space="preserve">Missä kaupungissa mongolien pääkaupunki oli sijainnut ennen kuin Kublai siirsi sen?</w:t>
      </w:r>
    </w:p>
    <w:p>
      <w:r>
        <w:rPr>
          <w:b/>
        </w:rPr>
        <w:t xml:space="preserve">Tulos</w:t>
      </w:r>
    </w:p>
    <w:p>
      <w:r>
        <w:t xml:space="preserve">Missä mongolien pääkaupunki oli ollut ennen Kublain siirtoa?</w:t>
      </w:r>
    </w:p>
    <w:p>
      <w:r>
        <w:rPr>
          <w:b/>
        </w:rPr>
        <w:t xml:space="preserve">Esimerkki 2.2041</w:t>
      </w:r>
    </w:p>
    <w:p>
      <w:r>
        <w:t xml:space="preserve">Miten tai pikemminkin minkä yrityksen jäsen Bedau oli, kun hän rikkoi lakia tuodessaan lääkkeitä Irakiin?</w:t>
      </w:r>
    </w:p>
    <w:p>
      <w:r>
        <w:rPr>
          <w:b/>
        </w:rPr>
        <w:t xml:space="preserve">Tulos</w:t>
      </w:r>
    </w:p>
    <w:p>
      <w:r>
        <w:t xml:space="preserve">Mihin yritykseen Bedau kuului, kun hän rikkoi lakia tuodessaan lääkkeitä Irakiin?</w:t>
      </w:r>
    </w:p>
    <w:p>
      <w:r>
        <w:rPr>
          <w:b/>
        </w:rPr>
        <w:t xml:space="preserve">Esimerkki 2.2042</w:t>
      </w:r>
    </w:p>
    <w:p>
      <w:r>
        <w:t xml:space="preserve">Kuinka monta legioonaa Germaniassa oh ei viisi tukikohtaa oli Reinin varrella roomalaisten toimesta?</w:t>
      </w:r>
    </w:p>
    <w:p>
      <w:r>
        <w:rPr>
          <w:b/>
        </w:rPr>
        <w:t xml:space="preserve">Tulos</w:t>
      </w:r>
    </w:p>
    <w:p>
      <w:r>
        <w:t xml:space="preserve">Kuinka monta legioonaa viidessä tukikohdassa roomalaiset olivat Reinin varrella?</w:t>
      </w:r>
    </w:p>
    <w:p>
      <w:r>
        <w:rPr>
          <w:b/>
        </w:rPr>
        <w:t xml:space="preserve">Esimerkki 2.2043</w:t>
      </w:r>
    </w:p>
    <w:p>
      <w:r>
        <w:t xml:space="preserve">Mikä vesi muutti suistoa 1900-luvun alkupuoliskolla?</w:t>
      </w:r>
    </w:p>
    <w:p>
      <w:r>
        <w:rPr>
          <w:b/>
        </w:rPr>
        <w:t xml:space="preserve">Tulos</w:t>
      </w:r>
    </w:p>
    <w:p>
      <w:r>
        <w:t xml:space="preserve">Mikä muutti Deltan 1900-luvun alkupuoliskolla?</w:t>
      </w:r>
    </w:p>
    <w:p>
      <w:r>
        <w:rPr>
          <w:b/>
        </w:rPr>
        <w:t xml:space="preserve">Esimerkki 2.2044</w:t>
      </w:r>
    </w:p>
    <w:p>
      <w:r>
        <w:t xml:space="preserve">Kuinka monta tutkimuskeskusta U of C:llä on 12, siis 113 tutkimuslaitoksen lisäksi?</w:t>
      </w:r>
    </w:p>
    <w:p>
      <w:r>
        <w:rPr>
          <w:b/>
        </w:rPr>
        <w:t xml:space="preserve">Tulos</w:t>
      </w:r>
    </w:p>
    <w:p>
      <w:r>
        <w:t xml:space="preserve">Kuinka monta tutkimuskeskusta U of C:llä on 113 tutkimuslaitoksen lisäksi?</w:t>
      </w:r>
    </w:p>
    <w:p>
      <w:r>
        <w:rPr>
          <w:b/>
        </w:rPr>
        <w:t xml:space="preserve">Esimerkki 2.2045</w:t>
      </w:r>
    </w:p>
    <w:p>
      <w:r>
        <w:t xml:space="preserve">Miten tai ei tehdä, että mitä radikaali-islamistiset järjestöt hylkäävät kokonaan?</w:t>
      </w:r>
    </w:p>
    <w:p>
      <w:r>
        <w:rPr>
          <w:b/>
        </w:rPr>
        <w:t xml:space="preserve">Tulos</w:t>
      </w:r>
    </w:p>
    <w:p>
      <w:r>
        <w:t xml:space="preserve">Mitä radikaali-islamistiset järjestöt hylkäävät kokonaan?</w:t>
      </w:r>
    </w:p>
    <w:p>
      <w:r>
        <w:rPr>
          <w:b/>
        </w:rPr>
        <w:t xml:space="preserve">Esimerkki 2.2046</w:t>
      </w:r>
    </w:p>
    <w:p>
      <w:r>
        <w:t xml:space="preserve">Kuinka suuri osuus Skotlannin edustajakokouksen äänistä oli sen puolesta vai mitä vastaan äänesti 51,6 prosenttia?</w:t>
      </w:r>
    </w:p>
    <w:p>
      <w:r>
        <w:rPr>
          <w:b/>
        </w:rPr>
        <w:t xml:space="preserve">Tulos</w:t>
      </w:r>
    </w:p>
    <w:p>
      <w:r>
        <w:t xml:space="preserve">51,6 prosenttia ei kannattanut mitä?</w:t>
      </w:r>
    </w:p>
    <w:p>
      <w:r>
        <w:rPr>
          <w:b/>
        </w:rPr>
        <w:t xml:space="preserve">Esimerkki 2.2047</w:t>
      </w:r>
    </w:p>
    <w:p>
      <w:r>
        <w:t xml:space="preserve">Kuinka kukaan ei ensin kerro minulle, että fysikaalisista kokeista saatuja tietoja voidaan ekstrapoloida kentälle, jotta voidaan ymmärtää mitä prosesseja?</w:t>
      </w:r>
    </w:p>
    <w:p>
      <w:r>
        <w:rPr>
          <w:b/>
        </w:rPr>
        <w:t xml:space="preserve">Tulos</w:t>
      </w:r>
    </w:p>
    <w:p>
      <w:r>
        <w:t xml:space="preserve">Fysikaalisista kokeista saatuja tietoja voidaan ekstrapoloida kentälle, jotta voidaan ymmärtää mitä prosesseja? </w:t>
      </w:r>
    </w:p>
    <w:p>
      <w:r>
        <w:rPr>
          <w:b/>
        </w:rPr>
        <w:t xml:space="preserve">Esimerkki 2.2048</w:t>
      </w:r>
    </w:p>
    <w:p>
      <w:r>
        <w:t xml:space="preserve">Mikä vyöhyke on ei ei mikä on Kampinoksen metsän viimeinen jäänne?</w:t>
      </w:r>
    </w:p>
    <w:p>
      <w:r>
        <w:rPr>
          <w:b/>
        </w:rPr>
        <w:t xml:space="preserve">Tulos</w:t>
      </w:r>
    </w:p>
    <w:p>
      <w:r>
        <w:t xml:space="preserve">Mikä on Kampinoksen metsän viimeinen jäänne?</w:t>
      </w:r>
    </w:p>
    <w:p>
      <w:r>
        <w:rPr>
          <w:b/>
        </w:rPr>
        <w:t xml:space="preserve">Esimerkki 2.2049</w:t>
      </w:r>
    </w:p>
    <w:p>
      <w:r>
        <w:t xml:space="preserve">Lyellin paperi ei kirja ei onnistunut julkistamaan mitä näkemystä?</w:t>
      </w:r>
    </w:p>
    <w:p>
      <w:r>
        <w:rPr>
          <w:b/>
        </w:rPr>
        <w:t xml:space="preserve">Tulos</w:t>
      </w:r>
    </w:p>
    <w:p>
      <w:r>
        <w:t xml:space="preserve">Lyellin kirja ei onnistunut julkistamaan mitä näkemystä?</w:t>
      </w:r>
    </w:p>
    <w:p>
      <w:r>
        <w:rPr>
          <w:b/>
        </w:rPr>
        <w:t xml:space="preserve">Esimerkki 2.2050</w:t>
      </w:r>
    </w:p>
    <w:p>
      <w:r>
        <w:t xml:space="preserve">Kuka Yhdysvaltain pääministeri on Nobel-palkittu tai anteeksi alumni?</w:t>
      </w:r>
    </w:p>
    <w:p>
      <w:r>
        <w:rPr>
          <w:b/>
        </w:rPr>
        <w:t xml:space="preserve">Tulos</w:t>
      </w:r>
    </w:p>
    <w:p>
      <w:r>
        <w:t xml:space="preserve">Mikä Yhdysvaltain pääministeri on alumni?</w:t>
      </w:r>
    </w:p>
    <w:p>
      <w:r>
        <w:rPr>
          <w:b/>
        </w:rPr>
        <w:t xml:space="preserve">Esimerkki 2.2051</w:t>
      </w:r>
    </w:p>
    <w:p>
      <w:r>
        <w:t xml:space="preserve">Mikä tai pikemminkin kuka oli 3. Yuan-dynastian hallitsija?</w:t>
      </w:r>
    </w:p>
    <w:p>
      <w:r>
        <w:rPr>
          <w:b/>
        </w:rPr>
        <w:t xml:space="preserve">Tulos</w:t>
      </w:r>
    </w:p>
    <w:p>
      <w:r>
        <w:t xml:space="preserve"> Kuka oli kolmas Yuan-dynastian hallitsija?</w:t>
      </w:r>
    </w:p>
    <w:p>
      <w:r>
        <w:rPr>
          <w:b/>
        </w:rPr>
        <w:t xml:space="preserve">Esimerkki 2.2052</w:t>
      </w:r>
    </w:p>
    <w:p>
      <w:r>
        <w:t xml:space="preserve">Milloin Syyrian joukot tunkeutuivat Irakiin no um Eastern?</w:t>
      </w:r>
    </w:p>
    <w:p>
      <w:r>
        <w:rPr>
          <w:b/>
        </w:rPr>
        <w:t xml:space="preserve">Tulos</w:t>
      </w:r>
    </w:p>
    <w:p>
      <w:r>
        <w:t xml:space="preserve"> Milloin itäiset joukot hyökkäsivät Irakiin?</w:t>
      </w:r>
    </w:p>
    <w:p>
      <w:r>
        <w:rPr>
          <w:b/>
        </w:rPr>
        <w:t xml:space="preserve">Esimerkki 2.2053</w:t>
      </w:r>
    </w:p>
    <w:p>
      <w:r>
        <w:t xml:space="preserve">Mitkä olivat Mitkä olivat Kublain hallituksen kolme osaa?</w:t>
      </w:r>
    </w:p>
    <w:p>
      <w:r>
        <w:rPr>
          <w:b/>
        </w:rPr>
        <w:t xml:space="preserve">Tulos</w:t>
      </w:r>
    </w:p>
    <w:p>
      <w:r>
        <w:t xml:space="preserve">Mitkä olivat Kublain hallituksen kolme osaa?</w:t>
      </w:r>
    </w:p>
    <w:p>
      <w:r>
        <w:rPr>
          <w:b/>
        </w:rPr>
        <w:t xml:space="preserve">Esimerkki 2.2054</w:t>
      </w:r>
    </w:p>
    <w:p>
      <w:r>
        <w:t xml:space="preserve">Jos paketit kulkevat eri reittejä, miten ne saapuvat perille järjestyksessä?</w:t>
      </w:r>
    </w:p>
    <w:p>
      <w:r>
        <w:rPr>
          <w:b/>
        </w:rPr>
        <w:t xml:space="preserve">Tulos</w:t>
      </w:r>
    </w:p>
    <w:p>
      <w:r>
        <w:t xml:space="preserve">Jos paketit kulkevat eri reittejä, miten ne saapuvat perille järjestyksessä?</w:t>
      </w:r>
    </w:p>
    <w:p>
      <w:r>
        <w:rPr>
          <w:b/>
        </w:rPr>
        <w:t xml:space="preserve">Esimerkki 2.2055</w:t>
      </w:r>
    </w:p>
    <w:p>
      <w:r>
        <w:t xml:space="preserve">Mistä aiheutui, ei, milloin Otto von Bismarck kuoli?</w:t>
      </w:r>
    </w:p>
    <w:p>
      <w:r>
        <w:rPr>
          <w:b/>
        </w:rPr>
        <w:t xml:space="preserve">Tulos</w:t>
      </w:r>
    </w:p>
    <w:p>
      <w:r>
        <w:t xml:space="preserve"> Milloin Otto von Bismarck kuoli?</w:t>
      </w:r>
    </w:p>
    <w:p>
      <w:r>
        <w:rPr>
          <w:b/>
        </w:rPr>
        <w:t xml:space="preserve">Esimerkki 2.2056</w:t>
      </w:r>
    </w:p>
    <w:p>
      <w:r>
        <w:t xml:space="preserve">Missä Abercrombie no no um Moncalm livahti hyökkäämään, jättäen hänet suurelta osin ilman suojaa?</w:t>
      </w:r>
    </w:p>
    <w:p>
      <w:r>
        <w:rPr>
          <w:b/>
        </w:rPr>
        <w:t xml:space="preserve">Tulos</w:t>
      </w:r>
    </w:p>
    <w:p>
      <w:r>
        <w:t xml:space="preserve">Missä Moncalm livahti hyökkäämään ja jäi suurelta osin ilman suojaa?</w:t>
      </w:r>
    </w:p>
    <w:p>
      <w:r>
        <w:rPr>
          <w:b/>
        </w:rPr>
        <w:t xml:space="preserve">Esimerkki 2.2057</w:t>
      </w:r>
    </w:p>
    <w:p>
      <w:r>
        <w:t xml:space="preserve">Laajennuksia siitä, mikä veti merimiehiä Tauruksesta tai odottamaan Jacksonvilleen?</w:t>
      </w:r>
    </w:p>
    <w:p>
      <w:r>
        <w:rPr>
          <w:b/>
        </w:rPr>
        <w:t xml:space="preserve">Tulos</w:t>
      </w:r>
    </w:p>
    <w:p>
      <w:r>
        <w:t xml:space="preserve">Jatkumot siitä, mikä veti Tauruksen Jacksonvilleen?</w:t>
      </w:r>
    </w:p>
    <w:p>
      <w:r>
        <w:rPr>
          <w:b/>
        </w:rPr>
        <w:t xml:space="preserve">Esimerkki 2.2058</w:t>
      </w:r>
    </w:p>
    <w:p>
      <w:r>
        <w:t xml:space="preserve">Miten tai pikemminkin milloin Reinin suurten jakeluverkostojen pengerrys tapahtui?</w:t>
      </w:r>
    </w:p>
    <w:p>
      <w:r>
        <w:rPr>
          <w:b/>
        </w:rPr>
        <w:t xml:space="preserve">Tulos</w:t>
      </w:r>
    </w:p>
    <w:p>
      <w:r>
        <w:t xml:space="preserve">Milloin Reinin suurten sivujokien pengerrystyöt aloitettiin?</w:t>
      </w:r>
    </w:p>
    <w:p>
      <w:r>
        <w:rPr>
          <w:b/>
        </w:rPr>
        <w:t xml:space="preserve">Esimerkki 2.2059</w:t>
      </w:r>
    </w:p>
    <w:p>
      <w:r>
        <w:t xml:space="preserve">Missä osavaltion perustuslain muutoksissa viitataan siihen, että valtio rahoittaa yksityisiä kouluja, ei, ei, tarkoitan uskonnollisia kouluja?</w:t>
      </w:r>
    </w:p>
    <w:p>
      <w:r>
        <w:rPr>
          <w:b/>
        </w:rPr>
        <w:t xml:space="preserve">Tulos</w:t>
      </w:r>
    </w:p>
    <w:p>
      <w:r>
        <w:t xml:space="preserve">Missä osavaltion perustuslain muutoksissa viitataan siihen, että hallitus rahoittaa uskonnollisia kouluja?</w:t>
      </w:r>
    </w:p>
    <w:p>
      <w:r>
        <w:rPr>
          <w:b/>
        </w:rPr>
        <w:t xml:space="preserve">Esimerkki 2.2060</w:t>
      </w:r>
    </w:p>
    <w:p>
      <w:r>
        <w:t xml:space="preserve">Kuka ensimmäisenä todisti Chebyshe vai oliko se itse asiassa Bertrandin postulaatti?</w:t>
      </w:r>
    </w:p>
    <w:p>
      <w:r>
        <w:rPr>
          <w:b/>
        </w:rPr>
        <w:t xml:space="preserve">Tulos</w:t>
      </w:r>
    </w:p>
    <w:p>
      <w:r>
        <w:t xml:space="preserve">Kuka todisti ensimmäisenä Bertrandin postulaatin?</w:t>
      </w:r>
    </w:p>
    <w:p>
      <w:r>
        <w:rPr>
          <w:b/>
        </w:rPr>
        <w:t xml:space="preserve">Esimerkki 2.2061</w:t>
      </w:r>
    </w:p>
    <w:p>
      <w:r>
        <w:t xml:space="preserve">Missä oppaassa sanotaan, että Harvard on tunnettu raskaasta työmäärästään ja akateemisista vaikeuksistaan, itse asiassa se on Chicagon yliopisto?</w:t>
      </w:r>
    </w:p>
    <w:p>
      <w:r>
        <w:rPr>
          <w:b/>
        </w:rPr>
        <w:t xml:space="preserve">Tulos</w:t>
      </w:r>
    </w:p>
    <w:p>
      <w:r>
        <w:t xml:space="preserve">Minkä oppaan mukaan Chicagon yliopisto on tunnettu raskaasta työmäärästään ja akateemisista vaikeuksistaan?</w:t>
      </w:r>
    </w:p>
    <w:p>
      <w:r>
        <w:rPr>
          <w:b/>
        </w:rPr>
        <w:t xml:space="preserve">Esimerkki 2.2062</w:t>
      </w:r>
    </w:p>
    <w:p>
      <w:r>
        <w:t xml:space="preserve">Mitä muslimit ovat hylänneet, anteeksi, ylistäneet Hamasin toimintaa?</w:t>
      </w:r>
    </w:p>
    <w:p>
      <w:r>
        <w:rPr>
          <w:b/>
        </w:rPr>
        <w:t xml:space="preserve">Tulos</w:t>
      </w:r>
    </w:p>
    <w:p>
      <w:r>
        <w:t xml:space="preserve">Mistä muslimit ovat ylistäneet Hamasia?</w:t>
      </w:r>
    </w:p>
    <w:p>
      <w:r>
        <w:rPr>
          <w:b/>
        </w:rPr>
        <w:t xml:space="preserve">Esimerkki 2.2063</w:t>
      </w:r>
    </w:p>
    <w:p>
      <w:r>
        <w:t xml:space="preserve">Mikä teki tai oikeastaan kuka teki Newtonin universaalin gravitaatiovakion ensimmäisen mitta-arvon?</w:t>
      </w:r>
    </w:p>
    <w:p>
      <w:r>
        <w:rPr>
          <w:b/>
        </w:rPr>
        <w:t xml:space="preserve">Tulos</w:t>
      </w:r>
    </w:p>
    <w:p>
      <w:r>
        <w:t xml:space="preserve">Kuka mittasi ensimmäisenä Newtonin universaalin gravitaatiovakion arvon?</w:t>
      </w:r>
    </w:p>
    <w:p>
      <w:r>
        <w:rPr>
          <w:b/>
        </w:rPr>
        <w:t xml:space="preserve">Esimerkki 2.2064</w:t>
      </w:r>
    </w:p>
    <w:p>
      <w:r>
        <w:t xml:space="preserve">Mikä on tai mikä kuvaa esineitä, jotka eivät liiku vapaasti?</w:t>
      </w:r>
    </w:p>
    <w:p>
      <w:r>
        <w:rPr>
          <w:b/>
        </w:rPr>
        <w:t xml:space="preserve">Tulos</w:t>
      </w:r>
    </w:p>
    <w:p>
      <w:r>
        <w:t xml:space="preserve">Mikä kuvaa esineitä, jotka eivät liiku vapaasti?</w:t>
      </w:r>
    </w:p>
    <w:p>
      <w:r>
        <w:rPr>
          <w:b/>
        </w:rPr>
        <w:t xml:space="preserve">Esimerkki 2.2065</w:t>
      </w:r>
    </w:p>
    <w:p>
      <w:r>
        <w:t xml:space="preserve">WBAI:n lähetykset Jotkut Joseph Haasin tai George Carlinin komedioista johtivat lopulta mihin?</w:t>
      </w:r>
    </w:p>
    <w:p>
      <w:r>
        <w:rPr>
          <w:b/>
        </w:rPr>
        <w:t xml:space="preserve">Tulos</w:t>
      </w:r>
    </w:p>
    <w:p>
      <w:r>
        <w:t xml:space="preserve">WBAI:n lähetykset Jotkut George Carlinin komedioista johtivat lopulta mihin?</w:t>
      </w:r>
    </w:p>
    <w:p>
      <w:r>
        <w:rPr>
          <w:b/>
        </w:rPr>
        <w:t xml:space="preserve">Esimerkki 2.2066</w:t>
      </w:r>
    </w:p>
    <w:p>
      <w:r>
        <w:t xml:space="preserve">Minä vuonna Harvardissa ei odota Pohjois-Amerikan ensimmäinen kirjapaino aloitti toimintansa?</w:t>
      </w:r>
    </w:p>
    <w:p>
      <w:r>
        <w:rPr>
          <w:b/>
        </w:rPr>
        <w:t xml:space="preserve">Tulos</w:t>
      </w:r>
    </w:p>
    <w:p>
      <w:r>
        <w:t xml:space="preserve">Minä vuonna Pohjois-Amerikan ensimmäinen kirjapaino aloitti toimintansa?</w:t>
      </w:r>
    </w:p>
    <w:p>
      <w:r>
        <w:rPr>
          <w:b/>
        </w:rPr>
        <w:t xml:space="preserve">Esimerkki 2.2067</w:t>
      </w:r>
    </w:p>
    <w:p>
      <w:r>
        <w:t xml:space="preserve">Mikä on Bungie Inc:n perustajan, joka on myös yliopistosta valmistunut, säveltäjä tai nimi?</w:t>
      </w:r>
    </w:p>
    <w:p>
      <w:r>
        <w:rPr>
          <w:b/>
        </w:rPr>
        <w:t xml:space="preserve">Tulos</w:t>
      </w:r>
    </w:p>
    <w:p>
      <w:r>
        <w:t xml:space="preserve">Mikä on Bungie Inc:n perustajan nimi, joka on myös yliopistosta valmistunut?</w:t>
      </w:r>
    </w:p>
    <w:p>
      <w:r>
        <w:rPr>
          <w:b/>
        </w:rPr>
        <w:t xml:space="preserve">Esimerkki 2.2068</w:t>
      </w:r>
    </w:p>
    <w:p>
      <w:r>
        <w:t xml:space="preserve">Mikä ydinfyysikko, pikemminkin tähtitieteilijä, on Hamming-koodin alumni?</w:t>
      </w:r>
    </w:p>
    <w:p>
      <w:r>
        <w:rPr>
          <w:b/>
        </w:rPr>
        <w:t xml:space="preserve">Tulos</w:t>
      </w:r>
    </w:p>
    <w:p>
      <w:r>
        <w:t xml:space="preserve">Mikä tähtitieteilijä on Hamming-koodin alumni?</w:t>
      </w:r>
    </w:p>
    <w:p>
      <w:r>
        <w:rPr>
          <w:b/>
        </w:rPr>
        <w:t xml:space="preserve">Esimerkki 2.2069</w:t>
      </w:r>
    </w:p>
    <w:p>
      <w:r>
        <w:t xml:space="preserve">Perintöperiaatteet eivät ole riippuvaisia mistä ajatuksesta?</w:t>
      </w:r>
    </w:p>
    <w:p>
      <w:r>
        <w:rPr>
          <w:b/>
        </w:rPr>
        <w:t xml:space="preserve">Tulos</w:t>
      </w:r>
    </w:p>
    <w:p>
      <w:r>
        <w:t xml:space="preserve">Mihin ajatukseen perimyksen periaatteet perustuvat?</w:t>
      </w:r>
    </w:p>
    <w:p>
      <w:r>
        <w:rPr>
          <w:b/>
        </w:rPr>
        <w:t xml:space="preserve">Esimerkki 2.2070</w:t>
      </w:r>
    </w:p>
    <w:p>
      <w:r>
        <w:t xml:space="preserve">Mitä umm pikemminkin kuka heitti Hagenin jokeen?</w:t>
      </w:r>
    </w:p>
    <w:p>
      <w:r>
        <w:rPr>
          <w:b/>
        </w:rPr>
        <w:t xml:space="preserve">Tulos</w:t>
      </w:r>
    </w:p>
    <w:p>
      <w:r>
        <w:t xml:space="preserve">Kuka heitti Hagenin jokeen?</w:t>
      </w:r>
    </w:p>
    <w:p>
      <w:r>
        <w:rPr>
          <w:b/>
        </w:rPr>
        <w:t xml:space="preserve">Esimerkki 2.2071</w:t>
      </w:r>
    </w:p>
    <w:p>
      <w:r>
        <w:t xml:space="preserve">Mikä muodostuma anteeksi lol Kuinka monessa geomorfologisessa muodostumassa Veiksel on?</w:t>
      </w:r>
    </w:p>
    <w:p>
      <w:r>
        <w:rPr>
          <w:b/>
        </w:rPr>
        <w:t xml:space="preserve">Tulos</w:t>
      </w:r>
    </w:p>
    <w:p>
      <w:r>
        <w:t xml:space="preserve">Kuinka monessa geomorfologisessa muodostelmassa Veiksel on?</w:t>
      </w:r>
    </w:p>
    <w:p>
      <w:r>
        <w:rPr>
          <w:b/>
        </w:rPr>
        <w:t xml:space="preserve">Esimerkki 2.2072</w:t>
      </w:r>
    </w:p>
    <w:p>
      <w:r>
        <w:t xml:space="preserve">Kuka tajusi, että painovoiman vaikutukset voidaan havaita eri tavalla pienemmillä etäisyyksillä, ei anteeksi, kuka tajusi, että painovoiman hidastuvuus on verrannollinen massaan?</w:t>
      </w:r>
    </w:p>
    <w:p>
      <w:r>
        <w:rPr>
          <w:b/>
        </w:rPr>
        <w:t xml:space="preserve">Tulos</w:t>
      </w:r>
    </w:p>
    <w:p>
      <w:r>
        <w:t xml:space="preserve">Kuka tajusi, että painovoiman hidastuvuus on verrannollinen massaan?</w:t>
      </w:r>
    </w:p>
    <w:p>
      <w:r>
        <w:rPr>
          <w:b/>
        </w:rPr>
        <w:t xml:space="preserve">Esimerkki 2.2073</w:t>
      </w:r>
    </w:p>
    <w:p>
      <w:r>
        <w:t xml:space="preserve">Jos kaksi kolmasosaa Reinistä virtaa Ijsselin tai Maasin kautta, missä virtaa toinen kolmasosa?</w:t>
      </w:r>
    </w:p>
    <w:p>
      <w:r>
        <w:rPr>
          <w:b/>
        </w:rPr>
        <w:t xml:space="preserve">Tulos</w:t>
      </w:r>
    </w:p>
    <w:p>
      <w:r>
        <w:t xml:space="preserve">Jos kaksi kolmasosaa Reinistä virtaa Maasin kautta, missä virtaa toinen kolmasosa?</w:t>
      </w:r>
    </w:p>
    <w:p>
      <w:r>
        <w:rPr>
          <w:b/>
        </w:rPr>
        <w:t xml:space="preserve">Esimerkki 2.2074</w:t>
      </w:r>
    </w:p>
    <w:p>
      <w:r>
        <w:t xml:space="preserve">Mitä kaasun löytyminen Skotlannissa ja Pohjanmerellä johti?</w:t>
      </w:r>
    </w:p>
    <w:p>
      <w:r>
        <w:rPr>
          <w:b/>
        </w:rPr>
        <w:t xml:space="preserve">Tulos</w:t>
      </w:r>
    </w:p>
    <w:p>
      <w:r>
        <w:t xml:space="preserve">Mitä kaasun löytyminen Pohjanmereltä johti?</w:t>
      </w:r>
    </w:p>
    <w:p>
      <w:r>
        <w:rPr>
          <w:b/>
        </w:rPr>
        <w:t xml:space="preserve">Esimerkki 2.2075</w:t>
      </w:r>
    </w:p>
    <w:p>
      <w:r>
        <w:t xml:space="preserve">Mitkä ovat julkisten töiden kolme alaa, anteeksi, mutta haluan tietää, mihin alaan kuuluvat yleishyödylliset jakelu- ja jalostamot?</w:t>
      </w:r>
    </w:p>
    <w:p>
      <w:r>
        <w:rPr>
          <w:b/>
        </w:rPr>
        <w:t xml:space="preserve">Tulos</w:t>
      </w:r>
    </w:p>
    <w:p>
      <w:r>
        <w:t xml:space="preserve">Mihin alaan kuuluvat yleishyödyllisten laitosten jakelu ja jalostamot?</w:t>
      </w:r>
    </w:p>
    <w:p>
      <w:r>
        <w:rPr>
          <w:b/>
        </w:rPr>
        <w:t xml:space="preserve">Esimerkki 2.2076</w:t>
      </w:r>
    </w:p>
    <w:p>
      <w:r>
        <w:t xml:space="preserve">Missä... tarkoitan, eivätkö brittiläiset uudisasukkaat asuneet?</w:t>
      </w:r>
    </w:p>
    <w:p>
      <w:r>
        <w:rPr>
          <w:b/>
        </w:rPr>
        <w:t xml:space="preserve">Tulos</w:t>
      </w:r>
    </w:p>
    <w:p>
      <w:r>
        <w:t xml:space="preserve">Missä brittiläiset uudisasukkaat eivät asuneet?</w:t>
      </w:r>
    </w:p>
    <w:p>
      <w:r>
        <w:rPr>
          <w:b/>
        </w:rPr>
        <w:t xml:space="preserve">Esimerkki 2.2077</w:t>
      </w:r>
    </w:p>
    <w:p>
      <w:r>
        <w:t xml:space="preserve">Mikä ei mikä on toisenlaisen nykyaikaisen primäärisyystestin nimi?</w:t>
      </w:r>
    </w:p>
    <w:p>
      <w:r>
        <w:rPr>
          <w:b/>
        </w:rPr>
        <w:t xml:space="preserve">Tulos</w:t>
      </w:r>
    </w:p>
    <w:p>
      <w:r>
        <w:t xml:space="preserve">Mikä on toisenlaisen nykyaikaisen primäärisyystestin nimi?</w:t>
      </w:r>
    </w:p>
    <w:p>
      <w:r>
        <w:rPr>
          <w:b/>
        </w:rPr>
        <w:t xml:space="preserve">Esimerkki 2.2078</w:t>
      </w:r>
    </w:p>
    <w:p>
      <w:r>
        <w:t xml:space="preserve">Kuka valvoo ei, tarkoitin, että minkälaisena ammattilaisena pidetään farmaseuttiteknikkoa?</w:t>
      </w:r>
    </w:p>
    <w:p>
      <w:r>
        <w:rPr>
          <w:b/>
        </w:rPr>
        <w:t xml:space="preserve">Tulos</w:t>
      </w:r>
    </w:p>
    <w:p>
      <w:r>
        <w:t xml:space="preserve">Minkälainen ammattihenkilö apteekkiteknikko on?</w:t>
      </w:r>
    </w:p>
    <w:p>
      <w:r>
        <w:rPr>
          <w:b/>
        </w:rPr>
        <w:t xml:space="preserve">Esimerkki 2.2079</w:t>
      </w:r>
    </w:p>
    <w:p>
      <w:r>
        <w:t xml:space="preserve">Miksi sorry Minkälaiset palkat syntyvät työpaikoista, joissa on vähän tarjontaa mutta paljon kysyntää?</w:t>
      </w:r>
    </w:p>
    <w:p>
      <w:r>
        <w:rPr>
          <w:b/>
        </w:rPr>
        <w:t xml:space="preserve">Tulos</w:t>
      </w:r>
    </w:p>
    <w:p>
      <w:r>
        <w:t xml:space="preserve">Millaisia palkkoja saadaan työpaikoista, joissa on vähän tarjontaa mutta paljon kysyntää?</w:t>
      </w:r>
    </w:p>
    <w:p>
      <w:r>
        <w:rPr>
          <w:b/>
        </w:rPr>
        <w:t xml:space="preserve">Esimerkki 2.2080</w:t>
      </w:r>
    </w:p>
    <w:p>
      <w:r>
        <w:t xml:space="preserve">Mihin alaan kuuluvat suuret julkiset rakennustyöt, mutta eivät sähköntuotanto, itse asiassa yleishyödyllinen jakelu?</w:t>
      </w:r>
    </w:p>
    <w:p>
      <w:r>
        <w:rPr>
          <w:b/>
        </w:rPr>
        <w:t xml:space="preserve">Tulos</w:t>
      </w:r>
    </w:p>
    <w:p>
      <w:r>
        <w:t xml:space="preserve">Millä alalla on suuria julkisia töitä, mutta ei yleishyödyllisten palvelujen jakelua?</w:t>
      </w:r>
    </w:p>
    <w:p>
      <w:r>
        <w:rPr>
          <w:b/>
        </w:rPr>
        <w:t xml:space="preserve">Esimerkki 2.2081</w:t>
      </w:r>
    </w:p>
    <w:p>
      <w:r>
        <w:t xml:space="preserve">Mikä on nimi mekanismille, joka ei ole immuunijärjestelmän vaste, joka vahingoittaa elimistön omia kudoksia?</w:t>
      </w:r>
    </w:p>
    <w:p>
      <w:r>
        <w:rPr>
          <w:b/>
        </w:rPr>
        <w:t xml:space="preserve">Tulos</w:t>
      </w:r>
    </w:p>
    <w:p>
      <w:r>
        <w:t xml:space="preserve">Mikä on nimi immuunijärjestelmän vasteelle, joka vahingoittaa elimistön omia kudoksia?</w:t>
      </w:r>
    </w:p>
    <w:p>
      <w:r>
        <w:rPr>
          <w:b/>
        </w:rPr>
        <w:t xml:space="preserve">Esimerkki 2.2082</w:t>
      </w:r>
    </w:p>
    <w:p>
      <w:r>
        <w:t xml:space="preserve">Missä sijaitsevat Itä-Keski-Euroopan parhaat lääketieteelliset laitokset tai pikemminkin parhaat koulut?</w:t>
      </w:r>
    </w:p>
    <w:p>
      <w:r>
        <w:rPr>
          <w:b/>
        </w:rPr>
        <w:t xml:space="preserve">Tulos</w:t>
      </w:r>
    </w:p>
    <w:p>
      <w:r>
        <w:t xml:space="preserve">Missä sijaitsevat Itä-Keski-Euroopan parhaat koulut?</w:t>
      </w:r>
    </w:p>
    <w:p>
      <w:r>
        <w:rPr>
          <w:b/>
        </w:rPr>
        <w:t xml:space="preserve">Esimerkki 2.2083</w:t>
      </w:r>
    </w:p>
    <w:p>
      <w:r>
        <w:t xml:space="preserve">Mikä on Friedrich Ratzel no no missä hän työskenteli?</w:t>
      </w:r>
    </w:p>
    <w:p>
      <w:r>
        <w:rPr>
          <w:b/>
        </w:rPr>
        <w:t xml:space="preserve">Tulos</w:t>
      </w:r>
    </w:p>
    <w:p>
      <w:r>
        <w:t xml:space="preserve">Missä Friedrich Ratzel työskenteli?</w:t>
      </w:r>
    </w:p>
    <w:p>
      <w:r>
        <w:rPr>
          <w:b/>
        </w:rPr>
        <w:t xml:space="preserve">Esimerkki 2.2084</w:t>
      </w:r>
    </w:p>
    <w:p>
      <w:r>
        <w:t xml:space="preserve">Kuinka paljon tuhoutui ja kuinka paljon ruutia säästyi?</w:t>
      </w:r>
    </w:p>
    <w:p>
      <w:r>
        <w:rPr>
          <w:b/>
        </w:rPr>
        <w:t xml:space="preserve">Tulos</w:t>
      </w:r>
    </w:p>
    <w:p>
      <w:r>
        <w:t xml:space="preserve">Kuinka paljon ruutia säästettiin?</w:t>
      </w:r>
    </w:p>
    <w:p>
      <w:r>
        <w:rPr>
          <w:b/>
        </w:rPr>
        <w:t xml:space="preserve">Esimerkki 2.2085</w:t>
      </w:r>
    </w:p>
    <w:p>
      <w:r>
        <w:t xml:space="preserve">Miten yksityiset koulut tai pikemminkin sisäoppilaitokset kattavat toimintakulunsa lahjoitusten ja lukukausimaksujen lisäksi?</w:t>
      </w:r>
    </w:p>
    <w:p>
      <w:r>
        <w:rPr>
          <w:b/>
        </w:rPr>
        <w:t xml:space="preserve">Tulos</w:t>
      </w:r>
    </w:p>
    <w:p>
      <w:r>
        <w:t xml:space="preserve">Miten sisäoppilaitokset kattavat toimintakulunsa lahjoitusten ja lukukausimaksujen lisäksi?</w:t>
      </w:r>
    </w:p>
    <w:p>
      <w:r>
        <w:rPr>
          <w:b/>
        </w:rPr>
        <w:t xml:space="preserve">Esimerkki 2.2086</w:t>
      </w:r>
    </w:p>
    <w:p>
      <w:r>
        <w:t xml:space="preserve">Mihin vastaperustettu vauraus keskittyy, ei, ei, ei, mennäänpäs vanhaan luotuun vaurauteen?</w:t>
      </w:r>
    </w:p>
    <w:p>
      <w:r>
        <w:rPr>
          <w:b/>
        </w:rPr>
        <w:t xml:space="preserve">Tulos</w:t>
      </w:r>
    </w:p>
    <w:p>
      <w:r>
        <w:t xml:space="preserve">Mihin vanhastaan luotu vauraus keskittyy? </w:t>
      </w:r>
    </w:p>
    <w:p>
      <w:r>
        <w:rPr>
          <w:b/>
        </w:rPr>
        <w:t xml:space="preserve">Esimerkki 2.2087</w:t>
      </w:r>
    </w:p>
    <w:p>
      <w:r>
        <w:t xml:space="preserve">Kolonialismi tarkoittaa usein maata, joka tekee mitä?</w:t>
      </w:r>
    </w:p>
    <w:p>
      <w:r>
        <w:rPr>
          <w:b/>
        </w:rPr>
        <w:t xml:space="preserve">Tulos</w:t>
      </w:r>
    </w:p>
    <w:p>
      <w:r>
        <w:t xml:space="preserve">Kolonialismi tarkoittaa usein sitä, että maa tekee mitä?</w:t>
      </w:r>
    </w:p>
    <w:p>
      <w:r>
        <w:rPr>
          <w:b/>
        </w:rPr>
        <w:t xml:space="preserve">Esimerkki 2.2088</w:t>
      </w:r>
    </w:p>
    <w:p>
      <w:r>
        <w:t xml:space="preserve">Mikä ei ollut William Pittin ei Loudounin joukkojen tarkoitus Fort Henryssä?</w:t>
      </w:r>
    </w:p>
    <w:p>
      <w:r>
        <w:rPr>
          <w:b/>
        </w:rPr>
        <w:t xml:space="preserve">Tulos</w:t>
      </w:r>
    </w:p>
    <w:p>
      <w:r>
        <w:t xml:space="preserve">Mikä ei ollut Loudounin joukkojen tarkoitus Fort Henryssä?</w:t>
      </w:r>
    </w:p>
    <w:p>
      <w:r>
        <w:rPr>
          <w:b/>
        </w:rPr>
        <w:t xml:space="preserve">Esimerkki 2.2089</w:t>
      </w:r>
    </w:p>
    <w:p>
      <w:r>
        <w:t xml:space="preserve">Mitä kutsutaan luvuiksi, jotka ovat pienempiä kuin 1 ja jotka voidaan jakaa vähintään kuudella luvulla?</w:t>
      </w:r>
    </w:p>
    <w:p>
      <w:r>
        <w:rPr>
          <w:b/>
        </w:rPr>
        <w:t xml:space="preserve">Tulos</w:t>
      </w:r>
    </w:p>
    <w:p>
      <w:r>
        <w:t xml:space="preserve">Mitä kutsutaan luvuiksi, jotka ovat suurempia kuin 1 ja jotka voidaan jakaa kuudella tai useammalla luvulla?</w:t>
      </w:r>
    </w:p>
    <w:p>
      <w:r>
        <w:rPr>
          <w:b/>
        </w:rPr>
        <w:t xml:space="preserve">Esimerkki 2.2090</w:t>
      </w:r>
    </w:p>
    <w:p>
      <w:r>
        <w:t xml:space="preserve">Siirtokunnat olivat merkki mistä Etelä-Tyynenmeren, anteeksi, Aasian maiden keskuudessa?</w:t>
      </w:r>
    </w:p>
    <w:p>
      <w:r>
        <w:rPr>
          <w:b/>
        </w:rPr>
        <w:t xml:space="preserve">Tulos</w:t>
      </w:r>
    </w:p>
    <w:p>
      <w:r>
        <w:t xml:space="preserve"> Siirtokunnat olivat merkki mistä Aasian maiden keskuudessa?</w:t>
      </w:r>
    </w:p>
    <w:p>
      <w:r>
        <w:rPr>
          <w:b/>
        </w:rPr>
        <w:t xml:space="preserve">Esimerkki 2.2091</w:t>
      </w:r>
    </w:p>
    <w:p>
      <w:r>
        <w:t xml:space="preserve">Kuka teki, ei oikeastaan, kuinka monta opiskelijaa yliopisto rekisteröi viidelle jatko-osastolleen vuonna 2014?</w:t>
      </w:r>
    </w:p>
    <w:p>
      <w:r>
        <w:rPr>
          <w:b/>
        </w:rPr>
        <w:t xml:space="preserve">Tulos</w:t>
      </w:r>
    </w:p>
    <w:p>
      <w:r>
        <w:t xml:space="preserve">Kuinka monta opiskelijaa yliopisto kirjoittautui viidelle jatko-osastolleen vuonna 2014?</w:t>
      </w:r>
    </w:p>
    <w:p>
      <w:r>
        <w:rPr>
          <w:b/>
        </w:rPr>
        <w:t xml:space="preserve">Esimerkki 2.2092</w:t>
      </w:r>
    </w:p>
    <w:p>
      <w:r>
        <w:t xml:space="preserve">Miksi Diepoldsau tai ei tehdä, että Tuggenersee-järvi säännelty?</w:t>
      </w:r>
    </w:p>
    <w:p>
      <w:r>
        <w:rPr>
          <w:b/>
        </w:rPr>
        <w:t xml:space="preserve">Tulos</w:t>
      </w:r>
    </w:p>
    <w:p>
      <w:r>
        <w:t xml:space="preserve">Miksi Tuggenersee-järveä säänneltiin?</w:t>
      </w:r>
    </w:p>
    <w:p>
      <w:r>
        <w:rPr>
          <w:b/>
        </w:rPr>
        <w:t xml:space="preserve">Esimerkki 2.2093</w:t>
      </w:r>
    </w:p>
    <w:p>
      <w:r>
        <w:t xml:space="preserve">Minä vuonna U of C liittyi Mount Carrollissa sijaitsevaan Shimer er ehkä Kalamazoo Collegeen?</w:t>
      </w:r>
    </w:p>
    <w:p>
      <w:r>
        <w:rPr>
          <w:b/>
        </w:rPr>
        <w:t xml:space="preserve">Tulos</w:t>
      </w:r>
    </w:p>
    <w:p>
      <w:r>
        <w:t xml:space="preserve">Minä vuonna U of C liittyi Mount Carrollissa sijaitsevaan Kalamazoo Collegeen?</w:t>
      </w:r>
    </w:p>
    <w:p>
      <w:r>
        <w:rPr>
          <w:b/>
        </w:rPr>
        <w:t xml:space="preserve">Esimerkki 2.2094</w:t>
      </w:r>
    </w:p>
    <w:p>
      <w:r>
        <w:t xml:space="preserve">Mitä yhteiskunnassa, jossa on vähemmän miljonäärejä, oikeastaan anteeksi, tarkoitin vähemmän tasa-arvoa?</w:t>
      </w:r>
    </w:p>
    <w:p>
      <w:r>
        <w:rPr>
          <w:b/>
        </w:rPr>
        <w:t xml:space="preserve">Tulos</w:t>
      </w:r>
    </w:p>
    <w:p>
      <w:r>
        <w:t xml:space="preserve">Mikä on yhteiskunta, jossa tasa-arvo on vähäisempää?</w:t>
      </w:r>
    </w:p>
    <w:p>
      <w:r>
        <w:rPr>
          <w:b/>
        </w:rPr>
        <w:t xml:space="preserve">Esimerkki 2.2095</w:t>
      </w:r>
    </w:p>
    <w:p>
      <w:r>
        <w:t xml:space="preserve">Poliittinen etu tarkoittaa usein sitä, että maa tekee mitä er no on minkä valtion politiikan ominaisuus?</w:t>
      </w:r>
    </w:p>
    <w:p>
      <w:r>
        <w:rPr>
          <w:b/>
        </w:rPr>
        <w:t xml:space="preserve">Tulos</w:t>
      </w:r>
    </w:p>
    <w:p>
      <w:r>
        <w:t xml:space="preserve">Poliittinen etu on minkä valtion politiikan ominaisuus?</w:t>
      </w:r>
    </w:p>
    <w:p>
      <w:r>
        <w:rPr>
          <w:b/>
        </w:rPr>
        <w:t xml:space="preserve">Esimerkki 2.2096</w:t>
      </w:r>
    </w:p>
    <w:p>
      <w:r>
        <w:t xml:space="preserve">Milloin Pascal's no Zhu julkaisi "Neljän tuntemattoman jadepeilin"?</w:t>
      </w:r>
    </w:p>
    <w:p>
      <w:r>
        <w:rPr>
          <w:b/>
        </w:rPr>
        <w:t xml:space="preserve">Tulos</w:t>
      </w:r>
    </w:p>
    <w:p>
      <w:r>
        <w:t xml:space="preserve">Milloin Zhu julkaisi "Neljän tuntemattoman jadepeilin"?</w:t>
      </w:r>
    </w:p>
    <w:p>
      <w:r>
        <w:rPr>
          <w:b/>
        </w:rPr>
        <w:t xml:space="preserve">Esimerkki 2.2097</w:t>
      </w:r>
    </w:p>
    <w:p>
      <w:r>
        <w:t xml:space="preserve">Mitä Davies tai ei tee, että Baran haluaa rakentaa järjestelmän kanssa?</w:t>
      </w:r>
    </w:p>
    <w:p>
      <w:r>
        <w:rPr>
          <w:b/>
        </w:rPr>
        <w:t xml:space="preserve">Tulos</w:t>
      </w:r>
    </w:p>
    <w:p>
      <w:r>
        <w:t xml:space="preserve">Mitä Baran halusi rakentaa järjestelmällä?</w:t>
      </w:r>
    </w:p>
    <w:p>
      <w:r>
        <w:rPr>
          <w:b/>
        </w:rPr>
        <w:t xml:space="preserve">Esimerkki 2.2098</w:t>
      </w:r>
    </w:p>
    <w:p>
      <w:r>
        <w:t xml:space="preserve">Minä vuonna hups Shimerin yliopisto sijaitsee missä Illinoisin kaupungissa?</w:t>
      </w:r>
    </w:p>
    <w:p>
      <w:r>
        <w:rPr>
          <w:b/>
        </w:rPr>
        <w:t xml:space="preserve">Tulos</w:t>
      </w:r>
    </w:p>
    <w:p>
      <w:r>
        <w:t xml:space="preserve">Missä Illinoisin kaupungissa Shimerin yliopisto sijaitsee?</w:t>
      </w:r>
    </w:p>
    <w:p>
      <w:r>
        <w:rPr>
          <w:b/>
        </w:rPr>
        <w:t xml:space="preserve">Esimerkki 2.2099</w:t>
      </w:r>
    </w:p>
    <w:p>
      <w:r>
        <w:t xml:space="preserve">Mikä on vahvin ei ei heikoin tärkein vuorovaikutus?</w:t>
      </w:r>
    </w:p>
    <w:p>
      <w:r>
        <w:rPr>
          <w:b/>
        </w:rPr>
        <w:t xml:space="preserve">Tulos</w:t>
      </w:r>
    </w:p>
    <w:p>
      <w:r>
        <w:t xml:space="preserve">Mikä on heikoin päävuorovaikutus?</w:t>
      </w:r>
    </w:p>
    <w:p>
      <w:r>
        <w:rPr>
          <w:b/>
        </w:rPr>
        <w:t xml:space="preserve">Esimerkki 2.2100</w:t>
      </w:r>
    </w:p>
    <w:p>
      <w:r>
        <w:t xml:space="preserve">Kuinka kaukana Czerniak\\\u00f3w-järvestä tai paremminkin Varsovasta Veiksel-joen ympäristö muuttuu huomattavasti?</w:t>
      </w:r>
    </w:p>
    <w:p>
      <w:r>
        <w:rPr>
          <w:b/>
        </w:rPr>
        <w:t xml:space="preserve">Tulos</w:t>
      </w:r>
    </w:p>
    <w:p>
      <w:r>
        <w:t xml:space="preserve">Kuinka kaukana Varsovasta Veiksel-joen ympäristö muuttuu huomattavasti? </w:t>
      </w:r>
    </w:p>
    <w:p>
      <w:r>
        <w:rPr>
          <w:b/>
        </w:rPr>
        <w:t xml:space="preserve">Esimerkki 2.2101</w:t>
      </w:r>
    </w:p>
    <w:p>
      <w:r>
        <w:t xml:space="preserve">Mitä John Houghton, mikä hänen nimensä olikaan, Lindzen, kritisoi poliittisille päättäjille tarkoitetusta yhteenvedosta?</w:t>
      </w:r>
    </w:p>
    <w:p>
      <w:r>
        <w:rPr>
          <w:b/>
        </w:rPr>
        <w:t xml:space="preserve">Tulos</w:t>
      </w:r>
    </w:p>
    <w:p>
      <w:r>
        <w:t xml:space="preserve">Mitä Lindzen kritisoi poliittisille päättäjille tarkoitetussa yhteenvedossa?</w:t>
      </w:r>
    </w:p>
    <w:p>
      <w:r>
        <w:rPr>
          <w:b/>
        </w:rPr>
        <w:t xml:space="preserve">Esimerkki 2.2102</w:t>
      </w:r>
    </w:p>
    <w:p>
      <w:r>
        <w:t xml:space="preserve">Kuka tai pikemminkin mikä organisaatio järjesti koulun perustamisen?</w:t>
      </w:r>
    </w:p>
    <w:p>
      <w:r>
        <w:rPr>
          <w:b/>
        </w:rPr>
        <w:t xml:space="preserve">Tulos</w:t>
      </w:r>
    </w:p>
    <w:p>
      <w:r>
        <w:t xml:space="preserve">Mikä järjestö järjesti koulun perustamisen?</w:t>
      </w:r>
    </w:p>
    <w:p>
      <w:r>
        <w:rPr>
          <w:b/>
        </w:rPr>
        <w:t xml:space="preserve">Esimerkki 2.2103</w:t>
      </w:r>
    </w:p>
    <w:p>
      <w:r>
        <w:t xml:space="preserve">Kuka ei ollut 1900-luvun alkupuolella tai ei, ei, ei, ei, ei 1900-luvun puolivälissä samaa mieltä siitä, että 1 olisi ensimmäinen alkuluku?</w:t>
      </w:r>
    </w:p>
    <w:p>
      <w:r>
        <w:rPr>
          <w:b/>
        </w:rPr>
        <w:t xml:space="preserve">Tulos</w:t>
      </w:r>
    </w:p>
    <w:p>
      <w:r>
        <w:t xml:space="preserve">Kuka ei ollut 1900-luvun puolivälissä sitä mieltä, että 1 olisi ensimmäinen alkuluku?</w:t>
      </w:r>
    </w:p>
    <w:p>
      <w:r>
        <w:rPr>
          <w:b/>
        </w:rPr>
        <w:t xml:space="preserve">Esimerkki 2.2104</w:t>
      </w:r>
    </w:p>
    <w:p>
      <w:r>
        <w:t xml:space="preserve">Mikä oli suurin sademäärä, joka kirjattiin heinäkuussa eikä kesäkuussa?</w:t>
      </w:r>
    </w:p>
    <w:p>
      <w:r>
        <w:rPr>
          <w:b/>
        </w:rPr>
        <w:t xml:space="preserve">Tulos</w:t>
      </w:r>
    </w:p>
    <w:p>
      <w:r>
        <w:t xml:space="preserve">Mikä oli suurin kesäkuussa mitattu sademäärä?</w:t>
      </w:r>
    </w:p>
    <w:p>
      <w:r>
        <w:rPr>
          <w:b/>
        </w:rPr>
        <w:t xml:space="preserve">Esimerkki 2.2105</w:t>
      </w:r>
    </w:p>
    <w:p>
      <w:r>
        <w:t xml:space="preserve">Kuinka monta ihmistä asui ei ei tehdä, että mitä oli Ranskan väestö Pohjois-Amerikassa?</w:t>
      </w:r>
    </w:p>
    <w:p>
      <w:r>
        <w:rPr>
          <w:b/>
        </w:rPr>
        <w:t xml:space="preserve">Tulos</w:t>
      </w:r>
    </w:p>
    <w:p>
      <w:r>
        <w:t xml:space="preserve">Mikä oli Ranskan väestö Pohjois-Amerikassa?</w:t>
      </w:r>
    </w:p>
    <w:p>
      <w:r>
        <w:rPr>
          <w:b/>
        </w:rPr>
        <w:t xml:space="preserve">Esimerkki 2.2106</w:t>
      </w:r>
    </w:p>
    <w:p>
      <w:r>
        <w:t xml:space="preserve">Milloin Landau, siis Vinogradov, ehdotti neljää konjekturaalista ongelmaa?</w:t>
      </w:r>
    </w:p>
    <w:p>
      <w:r>
        <w:rPr>
          <w:b/>
        </w:rPr>
        <w:t xml:space="preserve">Tulos</w:t>
      </w:r>
    </w:p>
    <w:p>
      <w:r>
        <w:t xml:space="preserve">Milloin Vinogradov ehdotti neljää konjekturaalista ongelmaa?</w:t>
      </w:r>
    </w:p>
    <w:p>
      <w:r>
        <w:rPr>
          <w:b/>
        </w:rPr>
        <w:t xml:space="preserve">Esimerkki 2.2107</w:t>
      </w:r>
    </w:p>
    <w:p>
      <w:r>
        <w:t xml:space="preserve">Mitä laittomat protestit, anteeksi, mitä suora kansalaistottelemattomuus tekee laille, jota vastaan ei protestoida?</w:t>
      </w:r>
    </w:p>
    <w:p>
      <w:r>
        <w:rPr>
          <w:b/>
        </w:rPr>
        <w:t xml:space="preserve">Tulos</w:t>
      </w:r>
    </w:p>
    <w:p>
      <w:r>
        <w:t xml:space="preserve">Mitä suora kansalaistottelemattomuus tekee laille, jota vastaan ei protestoida?</w:t>
      </w:r>
    </w:p>
    <w:p>
      <w:r>
        <w:rPr>
          <w:b/>
        </w:rPr>
        <w:t xml:space="preserve">Esimerkki 2.2108</w:t>
      </w:r>
    </w:p>
    <w:p>
      <w:r>
        <w:t xml:space="preserve">Mitä NK-solut suojaavat ei odota, tarkoitin sanoa, että luonnolliset tappajasolut tunnistavat soluja, joihin pitäisi kohdistaa tila, joka tunnetaan nimellä mikä?</w:t>
      </w:r>
    </w:p>
    <w:p>
      <w:r>
        <w:rPr>
          <w:b/>
        </w:rPr>
        <w:t xml:space="preserve">Tulos</w:t>
      </w:r>
    </w:p>
    <w:p>
      <w:r>
        <w:t xml:space="preserve">Luonnolliset tappajasolut tunnistavat soluja, joihin tulisi kohdistaa tila, joka tunnetaan nimellä mikä?</w:t>
      </w:r>
    </w:p>
    <w:p>
      <w:r>
        <w:rPr>
          <w:b/>
        </w:rPr>
        <w:t xml:space="preserve">Esimerkki 2.2109</w:t>
      </w:r>
    </w:p>
    <w:p>
      <w:r>
        <w:t xml:space="preserve">Mitä kehitettiin kesällä 1962 ei um 1961?</w:t>
      </w:r>
    </w:p>
    <w:p>
      <w:r>
        <w:rPr>
          <w:b/>
        </w:rPr>
        <w:t xml:space="preserve">Tulos</w:t>
      </w:r>
    </w:p>
    <w:p>
      <w:r>
        <w:t xml:space="preserve">Mitä kehitettiin kesällä 1961?</w:t>
      </w:r>
    </w:p>
    <w:p>
      <w:r>
        <w:rPr>
          <w:b/>
        </w:rPr>
        <w:t xml:space="preserve">Esimerkki 2.2110</w:t>
      </w:r>
    </w:p>
    <w:p>
      <w:r>
        <w:t xml:space="preserve">Missä Afganistanin talous on sisällissodan jälkeen, missä kunnossa se on, missä Irakin talous on?</w:t>
      </w:r>
    </w:p>
    <w:p>
      <w:r>
        <w:rPr>
          <w:b/>
        </w:rPr>
        <w:t xml:space="preserve">Tulos</w:t>
      </w:r>
    </w:p>
    <w:p>
      <w:r>
        <w:t xml:space="preserve"> Mihin Irakin valtiontalous joutui sisällissodan jälkeen?</w:t>
      </w:r>
    </w:p>
    <w:p>
      <w:r>
        <w:rPr>
          <w:b/>
        </w:rPr>
        <w:t xml:space="preserve">Esimerkki 2.2111</w:t>
      </w:r>
    </w:p>
    <w:p>
      <w:r>
        <w:t xml:space="preserve">Kuka perusti ja mikä oli John of Londonin laivan nimi?</w:t>
      </w:r>
    </w:p>
    <w:p>
      <w:r>
        <w:rPr>
          <w:b/>
        </w:rPr>
        <w:t xml:space="preserve">Tulos</w:t>
      </w:r>
    </w:p>
    <w:p>
      <w:r>
        <w:t xml:space="preserve">Mikä oli John of Londonin laivan nimi?</w:t>
      </w:r>
    </w:p>
    <w:p>
      <w:r>
        <w:rPr>
          <w:b/>
        </w:rPr>
        <w:t xml:space="preserve">Esimerkki 2.2112</w:t>
      </w:r>
    </w:p>
    <w:p>
      <w:r>
        <w:t xml:space="preserve">Milloin ja minä vuonna Maynardin yliopisto järjestettiin ja yhtiöitettiin?</w:t>
      </w:r>
    </w:p>
    <w:p>
      <w:r>
        <w:rPr>
          <w:b/>
        </w:rPr>
        <w:t xml:space="preserve">Tulos</w:t>
      </w:r>
    </w:p>
    <w:p>
      <w:r>
        <w:t xml:space="preserve">Minä vuonna Maynardin yliopisto perustettiin?</w:t>
      </w:r>
    </w:p>
    <w:p>
      <w:r>
        <w:rPr>
          <w:b/>
        </w:rPr>
        <w:t xml:space="preserve">Esimerkki 2.2113</w:t>
      </w:r>
    </w:p>
    <w:p>
      <w:r>
        <w:t xml:space="preserve">Mikä on esimerkki viruksesta, joka käyttää antigeenivaihtelustrategiaa välttääkseen elämän tuhoutumisen?</w:t>
      </w:r>
    </w:p>
    <w:p>
      <w:r>
        <w:rPr>
          <w:b/>
        </w:rPr>
        <w:t xml:space="preserve">Tulos</w:t>
      </w:r>
    </w:p>
    <w:p>
      <w:r>
        <w:t xml:space="preserve">Mikä on esimerkki loisesta, joka on käyttänyt antigeenivaihtelustrategiaa välttääkseen tuhoa?</w:t>
      </w:r>
    </w:p>
    <w:p>
      <w:r>
        <w:rPr>
          <w:b/>
        </w:rPr>
        <w:t xml:space="preserve">Esimerkki 2.2114</w:t>
      </w:r>
    </w:p>
    <w:p>
      <w:r>
        <w:t xml:space="preserve">Minkälaisia tai siis minkä muotoisia ovat Mersennen alkuluvut?</w:t>
      </w:r>
    </w:p>
    <w:p>
      <w:r>
        <w:rPr>
          <w:b/>
        </w:rPr>
        <w:t xml:space="preserve">Tulos</w:t>
      </w:r>
    </w:p>
    <w:p>
      <w:r>
        <w:t xml:space="preserve">Minkä muotoisia ovat Mersennen alkuluvut?</w:t>
      </w:r>
    </w:p>
    <w:p>
      <w:r>
        <w:rPr>
          <w:b/>
        </w:rPr>
        <w:t xml:space="preserve">Esimerkki 2.2115</w:t>
      </w:r>
    </w:p>
    <w:p>
      <w:r>
        <w:t xml:space="preserve">Milloin Kublai oops anteeksi Mongke Khan syntyi?</w:t>
      </w:r>
    </w:p>
    <w:p>
      <w:r>
        <w:rPr>
          <w:b/>
        </w:rPr>
        <w:t xml:space="preserve">Tulos</w:t>
      </w:r>
    </w:p>
    <w:p>
      <w:r>
        <w:t xml:space="preserve"> Milloin Mongke Khan syntyi?</w:t>
      </w:r>
    </w:p>
    <w:p>
      <w:r>
        <w:rPr>
          <w:b/>
        </w:rPr>
        <w:t xml:space="preserve">Esimerkki 2.2116</w:t>
      </w:r>
    </w:p>
    <w:p>
      <w:r>
        <w:t xml:space="preserve">Mikä kolmekymmentäseitsemänkerroksinen rakennus rakennettiin vuonna 1967, ei, en tarkoita, että vuonna 1972?</w:t>
      </w:r>
    </w:p>
    <w:p>
      <w:r>
        <w:rPr>
          <w:b/>
        </w:rPr>
        <w:t xml:space="preserve">Tulos</w:t>
      </w:r>
    </w:p>
    <w:p>
      <w:r>
        <w:t xml:space="preserve">Mikä kolmekymmentäseitsemänkerroksinen rakennus rakennettiin vuonna 1972?</w:t>
      </w:r>
    </w:p>
    <w:p>
      <w:r>
        <w:rPr>
          <w:b/>
        </w:rPr>
        <w:t xml:space="preserve">Esimerkki 2.2117</w:t>
      </w:r>
    </w:p>
    <w:p>
      <w:r>
        <w:t xml:space="preserve">Mikä järjestö tarjoaa binääritietoja ilman rahallisia palkintoja sellaisten alkulukujen tunnistamisesta, joissa on vähintään 100 miljoonaa numeroa?</w:t>
      </w:r>
    </w:p>
    <w:p>
      <w:r>
        <w:rPr>
          <w:b/>
        </w:rPr>
        <w:t xml:space="preserve">Tulos</w:t>
      </w:r>
    </w:p>
    <w:p>
      <w:r>
        <w:t xml:space="preserve">Mikä järjestö tarjoaa rahapalkintoja sellaisten alkulukujen tunnistamisesta, joissa on vähintään 100 miljoonaa numeroa?</w:t>
      </w:r>
    </w:p>
    <w:p>
      <w:r>
        <w:rPr>
          <w:b/>
        </w:rPr>
        <w:t xml:space="preserve">Esimerkki 2.2118</w:t>
      </w:r>
    </w:p>
    <w:p>
      <w:r>
        <w:t xml:space="preserve">Kuka meni um no milloin Radcliffen opetussuunnitelma maallistettiin?</w:t>
      </w:r>
    </w:p>
    <w:p>
      <w:r>
        <w:rPr>
          <w:b/>
        </w:rPr>
        <w:t xml:space="preserve">Tulos</w:t>
      </w:r>
    </w:p>
    <w:p>
      <w:r>
        <w:t xml:space="preserve">Milloin Radcliffen opetussuunnitelma maallistettiin?</w:t>
      </w:r>
    </w:p>
    <w:p>
      <w:r>
        <w:rPr>
          <w:b/>
        </w:rPr>
        <w:t xml:space="preserve">Esimerkki 2.2119</w:t>
      </w:r>
    </w:p>
    <w:p>
      <w:r>
        <w:t xml:space="preserve">Minkä tutkimuksen, siis raportin, ongelmana on tieteellisen luottamuksen puute?</w:t>
      </w:r>
    </w:p>
    <w:p>
      <w:r>
        <w:rPr>
          <w:b/>
        </w:rPr>
        <w:t xml:space="preserve">Tulos</w:t>
      </w:r>
    </w:p>
    <w:p>
      <w:r>
        <w:t xml:space="preserve">Minkä kertomuksen ongelmana on tieteellisen luottamuksen puute?</w:t>
      </w:r>
    </w:p>
    <w:p>
      <w:r>
        <w:rPr>
          <w:b/>
        </w:rPr>
        <w:t xml:space="preserve">Esimerkki 2.2120</w:t>
      </w:r>
    </w:p>
    <w:p>
      <w:r>
        <w:t xml:space="preserve">Mitä myytiin ulkomaiselle DATAPACille, anteeksi ulkomaisille PTT:ille?</w:t>
      </w:r>
    </w:p>
    <w:p>
      <w:r>
        <w:rPr>
          <w:b/>
        </w:rPr>
        <w:t xml:space="preserve">Tulos</w:t>
      </w:r>
    </w:p>
    <w:p>
      <w:r>
        <w:t xml:space="preserve">Mitä myytiin ulkomaisille PTT:ille?</w:t>
      </w:r>
    </w:p>
    <w:p>
      <w:r>
        <w:rPr>
          <w:b/>
        </w:rPr>
        <w:t xml:space="preserve">Esimerkki 2.2121</w:t>
      </w:r>
    </w:p>
    <w:p>
      <w:r>
        <w:t xml:space="preserve">Kuinka moni ei uh kuinka monta prosenttia ihmisistä kuoli Lontoon suuren ruttoruton aikana vuonna 1665?</w:t>
      </w:r>
    </w:p>
    <w:p>
      <w:r>
        <w:rPr>
          <w:b/>
        </w:rPr>
        <w:t xml:space="preserve">Tulos</w:t>
      </w:r>
    </w:p>
    <w:p>
      <w:r>
        <w:t xml:space="preserve">Kuinka monta prosenttia ihmisistä kuoli Lontoon suuren kulkutautiruton aikana vuonna 1665?</w:t>
      </w:r>
    </w:p>
    <w:p>
      <w:r>
        <w:rPr>
          <w:b/>
        </w:rPr>
        <w:t xml:space="preserve">Esimerkki 2.2122</w:t>
      </w:r>
    </w:p>
    <w:p>
      <w:r>
        <w:t xml:space="preserve">Kuka myönsi Vaudruilin pyynnön syyskuussa 1760 tarkoitin sanoa, että Montreal neuvotteli antautumisen?</w:t>
      </w:r>
    </w:p>
    <w:p>
      <w:r>
        <w:rPr>
          <w:b/>
        </w:rPr>
        <w:t xml:space="preserve">Tulos</w:t>
      </w:r>
    </w:p>
    <w:p>
      <w:r>
        <w:t xml:space="preserve">Kuka neuvotteli syyskuussa 1760 Montrealin antautumisen?</w:t>
      </w:r>
    </w:p>
    <w:p>
      <w:r>
        <w:rPr>
          <w:b/>
        </w:rPr>
        <w:t xml:space="preserve">Esimerkki 2.2123</w:t>
      </w:r>
    </w:p>
    <w:p>
      <w:r>
        <w:t xml:space="preserve">Milloin parlamentin rakenne vuonna 1995 muodostui pitkälti sen perustan pohjalta?</w:t>
      </w:r>
    </w:p>
    <w:p>
      <w:r>
        <w:rPr>
          <w:b/>
        </w:rPr>
        <w:t xml:space="preserve">Tulos</w:t>
      </w:r>
    </w:p>
    <w:p>
      <w:r>
        <w:t xml:space="preserve">Mihin parlamentin rakenne vuonna 1995 perustui suurelta osin?</w:t>
      </w:r>
    </w:p>
    <w:p>
      <w:r>
        <w:rPr>
          <w:b/>
        </w:rPr>
        <w:t xml:space="preserve">Esimerkki 2.2124</w:t>
      </w:r>
    </w:p>
    <w:p>
      <w:r>
        <w:t xml:space="preserve">Kuka tai pikemminkin mikä muodostaa 11,6 prosenttia Jacksonvillestä?</w:t>
      </w:r>
    </w:p>
    <w:p>
      <w:r>
        <w:rPr>
          <w:b/>
        </w:rPr>
        <w:t xml:space="preserve">Tulos</w:t>
      </w:r>
    </w:p>
    <w:p>
      <w:r>
        <w:t xml:space="preserve">Mikä muodostaa 11,6 prosenttia Jacksonvillestä?</w:t>
      </w:r>
    </w:p>
    <w:p>
      <w:r>
        <w:rPr>
          <w:b/>
        </w:rPr>
        <w:t xml:space="preserve">Esimerkki 2.2125</w:t>
      </w:r>
    </w:p>
    <w:p>
      <w:r>
        <w:t xml:space="preserve">Miksi kuusi siirtomaaherraa Pohjois-Amerikassa Miksi brittiläinen operaatio epäonnistui vuosina 1755, 56, 57?</w:t>
      </w:r>
    </w:p>
    <w:p>
      <w:r>
        <w:rPr>
          <w:b/>
        </w:rPr>
        <w:t xml:space="preserve">Tulos</w:t>
      </w:r>
    </w:p>
    <w:p>
      <w:r>
        <w:t xml:space="preserve">Miksi brittiläinen operaatio epäonnistui vuosina 1755, 56, 57?</w:t>
      </w:r>
    </w:p>
    <w:p>
      <w:r>
        <w:rPr>
          <w:b/>
        </w:rPr>
        <w:t xml:space="preserve">Esimerkki 2.2126</w:t>
      </w:r>
    </w:p>
    <w:p>
      <w:r>
        <w:t xml:space="preserve">Mikä on se, tai pikemminkin mikä on se termi, jolla huipputulonsaajat pyrkivät saavuttamaan saman elintason kuin itseään varakkaammat ihmiset?</w:t>
      </w:r>
    </w:p>
    <w:p>
      <w:r>
        <w:rPr>
          <w:b/>
        </w:rPr>
        <w:t xml:space="preserve">Tulos</w:t>
      </w:r>
    </w:p>
    <w:p>
      <w:r>
        <w:t xml:space="preserve">Mikä on termi, kun suurituloisimmat pyrkivät saavuttamaan saman elintason kuin itseään varakkaammat ihmiset?</w:t>
      </w:r>
    </w:p>
    <w:p>
      <w:r>
        <w:rPr>
          <w:b/>
        </w:rPr>
        <w:t xml:space="preserve">Esimerkki 2.2127</w:t>
      </w:r>
    </w:p>
    <w:p>
      <w:r>
        <w:t xml:space="preserve">Mitä kaikki roomalaiskatoliset ryhmät, tarkoitan siis koulut, opettavat?</w:t>
      </w:r>
    </w:p>
    <w:p>
      <w:r>
        <w:rPr>
          <w:b/>
        </w:rPr>
        <w:t xml:space="preserve">Tulos</w:t>
      </w:r>
    </w:p>
    <w:p>
      <w:r>
        <w:t xml:space="preserve">Mitä kaikki roomalaiskatoliset koulut opettavat?</w:t>
      </w:r>
    </w:p>
    <w:p>
      <w:r>
        <w:rPr>
          <w:b/>
        </w:rPr>
        <w:t xml:space="preserve">Esimerkki 2.2128</w:t>
      </w:r>
    </w:p>
    <w:p>
      <w:r>
        <w:t xml:space="preserve">Mikä oli väestön tai uh sen sijaan ei-hispanisten valkoisten prosenttiosuus vuonna 2010?</w:t>
      </w:r>
    </w:p>
    <w:p>
      <w:r>
        <w:rPr>
          <w:b/>
        </w:rPr>
        <w:t xml:space="preserve">Tulos</w:t>
      </w:r>
    </w:p>
    <w:p>
      <w:r>
        <w:t xml:space="preserve">Mikä oli ei-hispanististen valkoisten osuus vuonna 2010? </w:t>
      </w:r>
    </w:p>
    <w:p>
      <w:r>
        <w:rPr>
          <w:b/>
        </w:rPr>
        <w:t xml:space="preserve">Esimerkki 2.2129</w:t>
      </w:r>
    </w:p>
    <w:p>
      <w:r>
        <w:t xml:space="preserve">Mikä elin, ei kuinka monta tutkintolautakuntaa Intiassa on?</w:t>
      </w:r>
    </w:p>
    <w:p>
      <w:r>
        <w:rPr>
          <w:b/>
        </w:rPr>
        <w:t xml:space="preserve">Tulos</w:t>
      </w:r>
    </w:p>
    <w:p>
      <w:r>
        <w:t xml:space="preserve">Kuinka monta tutkintolautakuntaa Intiassa on?</w:t>
      </w:r>
    </w:p>
    <w:p>
      <w:r>
        <w:rPr>
          <w:b/>
        </w:rPr>
        <w:t xml:space="preserve">Esimerkki 2.2130</w:t>
      </w:r>
    </w:p>
    <w:p>
      <w:r>
        <w:t xml:space="preserve">Missä terveys- ja sosiaaliset ongelmat ovat harvinaisimpia tai pikemminkin yleisimpiä?</w:t>
      </w:r>
    </w:p>
    <w:p>
      <w:r>
        <w:rPr>
          <w:b/>
        </w:rPr>
        <w:t xml:space="preserve">Tulos</w:t>
      </w:r>
    </w:p>
    <w:p>
      <w:r>
        <w:t xml:space="preserve">Missä terveys- ja sosiaaliset ongelmat ovat yleisimpiä?</w:t>
      </w:r>
    </w:p>
    <w:p>
      <w:r>
        <w:rPr>
          <w:b/>
        </w:rPr>
        <w:t xml:space="preserve">Esimerkki 2.2131</w:t>
      </w:r>
    </w:p>
    <w:p>
      <w:r>
        <w:t xml:space="preserve">Mikä oli konkreettisin ponnisteluja ei pikemminkin akatemia teki Tugh Temur tuhota?</w:t>
      </w:r>
    </w:p>
    <w:p>
      <w:r>
        <w:rPr>
          <w:b/>
        </w:rPr>
        <w:t xml:space="preserve">Tulos</w:t>
      </w:r>
    </w:p>
    <w:p>
      <w:r>
        <w:t xml:space="preserve"> Minkä akatemian Tugh Temur tuhosi?</w:t>
      </w:r>
    </w:p>
    <w:p>
      <w:r>
        <w:rPr>
          <w:b/>
        </w:rPr>
        <w:t xml:space="preserve">Esimerkki 2.2132</w:t>
      </w:r>
    </w:p>
    <w:p>
      <w:r>
        <w:t xml:space="preserve">Mikä tai ei tee, että mitä suhdetta rahoitusaloitteisiin liittyy?</w:t>
      </w:r>
    </w:p>
    <w:p>
      <w:r>
        <w:rPr>
          <w:b/>
        </w:rPr>
        <w:t xml:space="preserve">Tulos</w:t>
      </w:r>
    </w:p>
    <w:p>
      <w:r>
        <w:t xml:space="preserve">Mihin suhteeseen rahoitusaloitteet liittyvät?</w:t>
      </w:r>
    </w:p>
    <w:p>
      <w:r>
        <w:rPr>
          <w:b/>
        </w:rPr>
        <w:t xml:space="preserve">Esimerkki 2.2133</w:t>
      </w:r>
    </w:p>
    <w:p>
      <w:r>
        <w:t xml:space="preserve">Mitkä kielet käyttivät Phags-pa-kirjoitusta tai pikemminkin mitkä kielet hylkäsivät sen?</w:t>
      </w:r>
    </w:p>
    <w:p>
      <w:r>
        <w:rPr>
          <w:b/>
        </w:rPr>
        <w:t xml:space="preserve">Tulos</w:t>
      </w:r>
    </w:p>
    <w:p>
      <w:r>
        <w:t xml:space="preserve">Mitkä kielet hylkäsivät Phags-pa-kirjoituksen?</w:t>
      </w:r>
    </w:p>
    <w:p>
      <w:r>
        <w:rPr>
          <w:b/>
        </w:rPr>
        <w:t xml:space="preserve">Esimerkki 2.2134</w:t>
      </w:r>
    </w:p>
    <w:p>
      <w:r>
        <w:t xml:space="preserve">Milloin julkaistiin helmikuun 2010 muutospyyntö?</w:t>
      </w:r>
    </w:p>
    <w:p>
      <w:r>
        <w:rPr>
          <w:b/>
        </w:rPr>
        <w:t xml:space="preserve">Tulos</w:t>
      </w:r>
    </w:p>
    <w:p>
      <w:r>
        <w:t xml:space="preserve">Missä julkaistiin helmikuussa 2010 esitetty muutospyyntö?</w:t>
      </w:r>
    </w:p>
    <w:p>
      <w:r>
        <w:rPr>
          <w:b/>
        </w:rPr>
        <w:t xml:space="preserve">Esimerkki 2.2135</w:t>
      </w:r>
    </w:p>
    <w:p>
      <w:r>
        <w:t xml:space="preserve">Kun taantuma ei elpyminen välillä kasvava kuilu rikkaimpien kansalaisten ja muun kansakunnan välillä hidastunut?</w:t>
      </w:r>
    </w:p>
    <w:p>
      <w:r>
        <w:rPr>
          <w:b/>
        </w:rPr>
        <w:t xml:space="preserve">Tulos</w:t>
      </w:r>
    </w:p>
    <w:p>
      <w:r>
        <w:t xml:space="preserve">Milloin elpyminen rikkaimpien kansalaisten ja muun kansakunnan välisen kuilun syvenemisen välillä hidastuu?</w:t>
      </w:r>
    </w:p>
    <w:p>
      <w:r>
        <w:rPr>
          <w:b/>
        </w:rPr>
        <w:t xml:space="preserve">Esimerkki 2.2136</w:t>
      </w:r>
    </w:p>
    <w:p>
      <w:r>
        <w:t xml:space="preserve">Minkälaista, sanotaan vaikka mitä, ei voida käyttää plutonien syntyajan määrittämiseen?</w:t>
      </w:r>
    </w:p>
    <w:p>
      <w:r>
        <w:rPr>
          <w:b/>
        </w:rPr>
        <w:t xml:space="preserve">Tulos</w:t>
      </w:r>
    </w:p>
    <w:p>
      <w:r>
        <w:t xml:space="preserve">Mitä ei voida käyttää plutonien syntyajan määrittämiseen?</w:t>
      </w:r>
    </w:p>
    <w:p>
      <w:r>
        <w:rPr>
          <w:b/>
        </w:rPr>
        <w:t xml:space="preserve">Esimerkki 2.2137</w:t>
      </w:r>
    </w:p>
    <w:p>
      <w:r>
        <w:t xml:space="preserve">Mikä henkilö auttoi perustamaan koulun lahjoituksella oh tehdä, että yhteiskunta perusti Chicagon yliopiston?</w:t>
      </w:r>
    </w:p>
    <w:p>
      <w:r>
        <w:rPr>
          <w:b/>
        </w:rPr>
        <w:t xml:space="preserve">Tulos</w:t>
      </w:r>
    </w:p>
    <w:p>
      <w:r>
        <w:t xml:space="preserve">Mikä yhdistys perusti Chicagon yliopiston?</w:t>
      </w:r>
    </w:p>
    <w:p>
      <w:r>
        <w:rPr>
          <w:b/>
        </w:rPr>
        <w:t xml:space="preserve">Esimerkki 2.2138</w:t>
      </w:r>
    </w:p>
    <w:p>
      <w:r>
        <w:t xml:space="preserve">Varapresidentti Cohen tai pikemminkin Agnew kuvailee kansalaistottelemattomuutta minkälaisessa toiminnassa?</w:t>
      </w:r>
    </w:p>
    <w:p>
      <w:r>
        <w:rPr>
          <w:b/>
        </w:rPr>
        <w:t xml:space="preserve">Tulos</w:t>
      </w:r>
    </w:p>
    <w:p>
      <w:r>
        <w:t xml:space="preserve">Varapresidentti Agnew kuvaa kansalaistottelemattomuutta millä toiminnalla?</w:t>
      </w:r>
    </w:p>
    <w:p>
      <w:r>
        <w:rPr>
          <w:b/>
        </w:rPr>
        <w:t xml:space="preserve">Esimerkki 2.2139</w:t>
      </w:r>
    </w:p>
    <w:p>
      <w:r>
        <w:t xml:space="preserve">Mikä oli kiinalainen nimi Tiibetin asioille tai pikemminkin keskussihteeristölle?</w:t>
      </w:r>
    </w:p>
    <w:p>
      <w:r>
        <w:rPr>
          <w:b/>
        </w:rPr>
        <w:t xml:space="preserve">Tulos</w:t>
      </w:r>
    </w:p>
    <w:p>
      <w:r>
        <w:t xml:space="preserve">Mikä oli keskussihteeristön kiinalainen nimi?</w:t>
      </w:r>
    </w:p>
    <w:p>
      <w:r>
        <w:rPr>
          <w:b/>
        </w:rPr>
        <w:t xml:space="preserve">Esimerkki 2.2140</w:t>
      </w:r>
    </w:p>
    <w:p>
      <w:r>
        <w:t xml:space="preserve">Minkä muotoisia Eulerin luvut ovat?</w:t>
      </w:r>
    </w:p>
    <w:p>
      <w:r>
        <w:rPr>
          <w:b/>
        </w:rPr>
        <w:t xml:space="preserve">Tulos</w:t>
      </w:r>
    </w:p>
    <w:p>
      <w:r>
        <w:t xml:space="preserve">Minkä muotoisia Eulerin luvut ovat?</w:t>
      </w:r>
    </w:p>
    <w:p>
      <w:r>
        <w:rPr>
          <w:b/>
        </w:rPr>
        <w:t xml:space="preserve">Esimerkki 2.2141</w:t>
      </w:r>
    </w:p>
    <w:p>
      <w:r>
        <w:t xml:space="preserve">Minkälaisia hoitotyyppejä oops ei tehdä, että mitä lääkkeitä erikoisapteekit kuljettavat?</w:t>
      </w:r>
    </w:p>
    <w:p>
      <w:r>
        <w:rPr>
          <w:b/>
        </w:rPr>
        <w:t xml:space="preserve">Tulos</w:t>
      </w:r>
    </w:p>
    <w:p>
      <w:r>
        <w:t xml:space="preserve">Millaisia lääkkeitä erikoisapteekit pitävät varastossaan?</w:t>
      </w:r>
    </w:p>
    <w:p>
      <w:r>
        <w:rPr>
          <w:b/>
        </w:rPr>
        <w:t xml:space="preserve">Esimerkki 2.2142</w:t>
      </w:r>
    </w:p>
    <w:p>
      <w:r>
        <w:t xml:space="preserve">Kuinka monta sienilajia on löydetty, ei, ei, ei, ei, kerro minulle, kuinka monta lajia on vielä nimeämättä?</w:t>
      </w:r>
    </w:p>
    <w:p>
      <w:r>
        <w:rPr>
          <w:b/>
        </w:rPr>
        <w:t xml:space="preserve">Tulos</w:t>
      </w:r>
    </w:p>
    <w:p>
      <w:r>
        <w:t xml:space="preserve">Kuinka monta sienilajia ei ole vielä nimetty?</w:t>
      </w:r>
    </w:p>
    <w:p>
      <w:r>
        <w:rPr>
          <w:b/>
        </w:rPr>
        <w:t xml:space="preserve">Esimerkki 2.2143</w:t>
      </w:r>
    </w:p>
    <w:p>
      <w:r>
        <w:t xml:space="preserve">Kuinka moni tiedemies kehotti hylkäämään tai muuttamaan IPCC:n helmikuussa 2010?</w:t>
      </w:r>
    </w:p>
    <w:p>
      <w:r>
        <w:rPr>
          <w:b/>
        </w:rPr>
        <w:t xml:space="preserve">Tulos</w:t>
      </w:r>
    </w:p>
    <w:p>
      <w:r>
        <w:t xml:space="preserve">Kuinka moni tiedemies vaati IPCC:n muuttamista helmikuussa 2010?</w:t>
      </w:r>
    </w:p>
    <w:p>
      <w:r>
        <w:rPr>
          <w:b/>
        </w:rPr>
        <w:t xml:space="preserve">Esimerkki 2.2144</w:t>
      </w:r>
    </w:p>
    <w:p>
      <w:r>
        <w:t xml:space="preserve">Jos kansalaistottelemattomuutta tai siis lain rikkomista ei tehdä julkisesti, sitä ei pidetä minkälaisena terminä?</w:t>
      </w:r>
    </w:p>
    <w:p>
      <w:r>
        <w:rPr>
          <w:b/>
        </w:rPr>
        <w:t xml:space="preserve">Tulos</w:t>
      </w:r>
    </w:p>
    <w:p>
      <w:r>
        <w:t xml:space="preserve">Jos lain rikkomista ei tehdä julkisesti, sitä ei pidetä millä termillä?</w:t>
      </w:r>
    </w:p>
    <w:p>
      <w:r>
        <w:rPr>
          <w:b/>
        </w:rPr>
        <w:t xml:space="preserve">Esimerkki 2.2145</w:t>
      </w:r>
    </w:p>
    <w:p>
      <w:r>
        <w:t xml:space="preserve">Mitä vanha, sairas nainen, hups, mies voi tehdä?</w:t>
      </w:r>
    </w:p>
    <w:p>
      <w:r>
        <w:rPr>
          <w:b/>
        </w:rPr>
        <w:t xml:space="preserve">Tulos</w:t>
      </w:r>
    </w:p>
    <w:p>
      <w:r>
        <w:t xml:space="preserve">Mitä vanha, sairas mies voi tehdä?</w:t>
      </w:r>
    </w:p>
    <w:p>
      <w:r>
        <w:rPr>
          <w:b/>
        </w:rPr>
        <w:t xml:space="preserve">Esimerkki 2.2146</w:t>
      </w:r>
    </w:p>
    <w:p>
      <w:r>
        <w:t xml:space="preserve">Jacksonvillen tarvikkeet tukivat mitä ryhmittymää vallankumoussodan aikana, ei, ei, puhun sisällissodan aikana?</w:t>
      </w:r>
    </w:p>
    <w:p>
      <w:r>
        <w:rPr>
          <w:b/>
        </w:rPr>
        <w:t xml:space="preserve">Tulos</w:t>
      </w:r>
    </w:p>
    <w:p>
      <w:r>
        <w:t xml:space="preserve">Minkä ryhmittymän tukena Jacksonvillesta tulleet tarvikkeet olivat sisällissodan aikana?</w:t>
      </w:r>
    </w:p>
    <w:p>
      <w:r>
        <w:rPr>
          <w:b/>
        </w:rPr>
        <w:t xml:space="preserve">Esimerkki 2.2147</w:t>
      </w:r>
    </w:p>
    <w:p>
      <w:r>
        <w:t xml:space="preserve">Kuinka paljon ranskalaista, tai siis brittiläistä sotaväkeä oli Pohjois-Amerikassa sodan lopussa?</w:t>
      </w:r>
    </w:p>
    <w:p>
      <w:r>
        <w:rPr>
          <w:b/>
        </w:rPr>
        <w:t xml:space="preserve">Tulos</w:t>
      </w:r>
    </w:p>
    <w:p>
      <w:r>
        <w:t xml:space="preserve">Kuinka paljon brittiläistä sotaväkeä oli Pohjois-Amerikassa sodan päättyessä?</w:t>
      </w:r>
    </w:p>
    <w:p>
      <w:r>
        <w:rPr>
          <w:b/>
        </w:rPr>
        <w:t xml:space="preserve">Esimerkki 2.2148</w:t>
      </w:r>
    </w:p>
    <w:p>
      <w:r>
        <w:t xml:space="preserve">Mitä ovat um no mitä orogeeniset kiilat toimivat samalla tavalla kuin?</w:t>
      </w:r>
    </w:p>
    <w:p>
      <w:r>
        <w:rPr>
          <w:b/>
        </w:rPr>
        <w:t xml:space="preserve">Tulos</w:t>
      </w:r>
    </w:p>
    <w:p>
      <w:r>
        <w:t xml:space="preserve">Minkä kanssa orogeeniset kiilat toimivat samalla tavalla?</w:t>
      </w:r>
    </w:p>
    <w:p>
      <w:r>
        <w:rPr>
          <w:b/>
        </w:rPr>
        <w:t xml:space="preserve">Esimerkki 2.2149</w:t>
      </w:r>
    </w:p>
    <w:p>
      <w:r>
        <w:t xml:space="preserve">Mitä yritys kaataa hallitus ei ole yksilön omatunto ei tarvitse olla?</w:t>
      </w:r>
    </w:p>
    <w:p>
      <w:r>
        <w:rPr>
          <w:b/>
        </w:rPr>
        <w:t xml:space="preserve">Tulos</w:t>
      </w:r>
    </w:p>
    <w:p>
      <w:r>
        <w:t xml:space="preserve">Mitä yksilön omantunnon ei tarvitse olla?</w:t>
      </w:r>
    </w:p>
    <w:p>
      <w:r>
        <w:rPr>
          <w:b/>
        </w:rPr>
        <w:t xml:space="preserve">Esimerkki 2.2150</w:t>
      </w:r>
    </w:p>
    <w:p>
      <w:r>
        <w:t xml:space="preserve">Kenen presidentin tai ei nuken nukke islamistit tukivat Saudi-Arabian hallinnon olevan?</w:t>
      </w:r>
    </w:p>
    <w:p>
      <w:r>
        <w:rPr>
          <w:b/>
        </w:rPr>
        <w:t xml:space="preserve">Tulos</w:t>
      </w:r>
    </w:p>
    <w:p>
      <w:r>
        <w:t xml:space="preserve"> Kenen marionettina islamistit tukivat Saudi-Arabian hallintoa?</w:t>
      </w:r>
    </w:p>
    <w:p>
      <w:r>
        <w:rPr>
          <w:b/>
        </w:rPr>
        <w:t xml:space="preserve">Esimerkki 2.2151</w:t>
      </w:r>
    </w:p>
    <w:p>
      <w:r>
        <w:t xml:space="preserve">Mikä ei ole esimerkki mikro-organismista, ei, tarkoitan pikemminkin mekaanista estettä?</w:t>
      </w:r>
    </w:p>
    <w:p>
      <w:r>
        <w:rPr>
          <w:b/>
        </w:rPr>
        <w:t xml:space="preserve">Tulos</w:t>
      </w:r>
    </w:p>
    <w:p>
      <w:r>
        <w:t xml:space="preserve">Mikä ei ole esimerkki mekaanisesta esteestä?</w:t>
      </w:r>
    </w:p>
    <w:p>
      <w:r>
        <w:rPr>
          <w:b/>
        </w:rPr>
        <w:t xml:space="preserve">Esimerkki 2.2152</w:t>
      </w:r>
    </w:p>
    <w:p>
      <w:r>
        <w:t xml:space="preserve">Miten Ranska erosi Britanniasta perustellessaan, ettei se hallinnoinut siirtomaitaan?</w:t>
      </w:r>
    </w:p>
    <w:p>
      <w:r>
        <w:rPr>
          <w:b/>
        </w:rPr>
        <w:t xml:space="preserve">Tulos</w:t>
      </w:r>
    </w:p>
    <w:p>
      <w:r>
        <w:t xml:space="preserve">Miten Ranska erosi Britanniasta siirtomaidensa hallinnoinnissa?</w:t>
      </w:r>
    </w:p>
    <w:p>
      <w:r>
        <w:rPr>
          <w:b/>
        </w:rPr>
        <w:t xml:space="preserve">Esimerkki 2.2153</w:t>
      </w:r>
    </w:p>
    <w:p>
      <w:r>
        <w:t xml:space="preserve">Mitä välinettä käytetään analogian ja numeeristen kokeiden suuntaamiseen tai pikemminkin suorittamiseen?</w:t>
      </w:r>
    </w:p>
    <w:p>
      <w:r>
        <w:rPr>
          <w:b/>
        </w:rPr>
        <w:t xml:space="preserve">Tulos</w:t>
      </w:r>
    </w:p>
    <w:p>
      <w:r>
        <w:t xml:space="preserve">Mitä laitetta käytetään analogia- ja numeeristen kokeiden suorittamiseen?</w:t>
      </w:r>
    </w:p>
    <w:p>
      <w:r>
        <w:rPr>
          <w:b/>
        </w:rPr>
        <w:t xml:space="preserve">Esimerkki 2.2154</w:t>
      </w:r>
    </w:p>
    <w:p>
      <w:r>
        <w:t xml:space="preserve">Mitä American Philosophical Society teki muistelmateoksella, jonka se tuotti vuonna 1809?</w:t>
      </w:r>
    </w:p>
    <w:p>
      <w:r>
        <w:rPr>
          <w:b/>
        </w:rPr>
        <w:t xml:space="preserve">Tulos</w:t>
      </w:r>
    </w:p>
    <w:p>
      <w:r>
        <w:t xml:space="preserve">Mitä American Philosophical Society tuotti vuonna 1809?</w:t>
      </w:r>
    </w:p>
    <w:p>
      <w:r>
        <w:rPr>
          <w:b/>
        </w:rPr>
        <w:t xml:space="preserve">Esimerkki 2.2155</w:t>
      </w:r>
    </w:p>
    <w:p>
      <w:r>
        <w:t xml:space="preserve">Kuka voi kertoa minulle, mitä Intian maaseudulla tapahtuu valtion koulujen määrälle?</w:t>
      </w:r>
    </w:p>
    <w:p>
      <w:r>
        <w:rPr>
          <w:b/>
        </w:rPr>
        <w:t xml:space="preserve">Tulos</w:t>
      </w:r>
    </w:p>
    <w:p>
      <w:r>
        <w:t xml:space="preserve">Miten valtion koulujen määrä vähenee Intian maaseudulla?</w:t>
      </w:r>
    </w:p>
    <w:p>
      <w:r>
        <w:rPr>
          <w:b/>
        </w:rPr>
        <w:t xml:space="preserve">Esimerkki 2.2156</w:t>
      </w:r>
    </w:p>
    <w:p>
      <w:r>
        <w:t xml:space="preserve">Mikä vähentää ei odota, minkälaisia motivaattoreita ei oteta huomioon ruokaa ja suojaa?</w:t>
      </w:r>
    </w:p>
    <w:p>
      <w:r>
        <w:rPr>
          <w:b/>
        </w:rPr>
        <w:t xml:space="preserve">Tulos</w:t>
      </w:r>
    </w:p>
    <w:p>
      <w:r>
        <w:t xml:space="preserve">Minkälaisia motivaattoreita ei oteta huomioon ruokaa ja suojaa?</w:t>
      </w:r>
    </w:p>
    <w:p>
      <w:r>
        <w:rPr>
          <w:b/>
        </w:rPr>
        <w:t xml:space="preserve">Esimerkki 2.2157</w:t>
      </w:r>
    </w:p>
    <w:p>
      <w:r>
        <w:t xml:space="preserve">Mitä prosesseja tapahtuu, joita petrologit käyttävät tutkiessaan paineita, joissa eri mineraalifaasit esiintyvät?</w:t>
      </w:r>
    </w:p>
    <w:p>
      <w:r>
        <w:rPr>
          <w:b/>
        </w:rPr>
        <w:t xml:space="preserve">Tulos</w:t>
      </w:r>
    </w:p>
    <w:p>
      <w:r>
        <w:t xml:space="preserve">Miten muuten petrologit voivat ymmärtää paineet, joissa eri mineraalifaasit syntyvät?</w:t>
      </w:r>
    </w:p>
    <w:p>
      <w:r>
        <w:rPr>
          <w:b/>
        </w:rPr>
        <w:t xml:space="preserve">Esimerkki 2.2158</w:t>
      </w:r>
    </w:p>
    <w:p>
      <w:r>
        <w:t xml:space="preserve">Kerro minulle, mitä Harvardin kirjaston arkistot paljastavat ei mitä Platonin näkökulma tieteeseen yhdisti?</w:t>
      </w:r>
    </w:p>
    <w:p>
      <w:r>
        <w:rPr>
          <w:b/>
        </w:rPr>
        <w:t xml:space="preserve">Tulos</w:t>
      </w:r>
    </w:p>
    <w:p>
      <w:r>
        <w:t xml:space="preserve">Mitä Platonin näkökulma tieteeseen yhdisti?</w:t>
      </w:r>
    </w:p>
    <w:p>
      <w:r>
        <w:rPr>
          <w:b/>
        </w:rPr>
        <w:t xml:space="preserve">Esimerkki 2.2159</w:t>
      </w:r>
    </w:p>
    <w:p>
      <w:r>
        <w:t xml:space="preserve">Kuinka monta jäsentä tai pikemminkin varapuheenjohtajaa on ylioppilaskunnan hallituksessa?</w:t>
      </w:r>
    </w:p>
    <w:p>
      <w:r>
        <w:rPr>
          <w:b/>
        </w:rPr>
        <w:t xml:space="preserve">Tulos</w:t>
      </w:r>
    </w:p>
    <w:p>
      <w:r>
        <w:t xml:space="preserve">Kuinka monta varapuheenjohtajaa opiskelijakunnan hallituksessa on?</w:t>
      </w:r>
    </w:p>
    <w:p>
      <w:r>
        <w:rPr>
          <w:b/>
        </w:rPr>
        <w:t xml:space="preserve">Esimerkki 2.2160</w:t>
      </w:r>
    </w:p>
    <w:p>
      <w:r>
        <w:t xml:space="preserve">Milloin epätasa-arvo ei kulutuksen epätasa-arvo oli pienempi kuin se oli vuonna 2001 ei 1986?</w:t>
      </w:r>
    </w:p>
    <w:p>
      <w:r>
        <w:rPr>
          <w:b/>
        </w:rPr>
        <w:t xml:space="preserve">Tulos</w:t>
      </w:r>
    </w:p>
    <w:p>
      <w:r>
        <w:t xml:space="preserve">Milloin kulutuserot olivat pienemmät kuin vuonna 1986?</w:t>
      </w:r>
    </w:p>
    <w:p>
      <w:r>
        <w:rPr>
          <w:b/>
        </w:rPr>
        <w:t xml:space="preserve">Esimerkki 2.2161</w:t>
      </w:r>
    </w:p>
    <w:p>
      <w:r>
        <w:t xml:space="preserve">Miksi er mikä kiihdyttää NK-soluja?</w:t>
      </w:r>
    </w:p>
    <w:p>
      <w:r>
        <w:rPr>
          <w:b/>
        </w:rPr>
        <w:t xml:space="preserve">Tulos</w:t>
      </w:r>
    </w:p>
    <w:p>
      <w:r>
        <w:t xml:space="preserve">Mikä kiihdyttää NK-soluja?</w:t>
      </w:r>
    </w:p>
    <w:p>
      <w:r>
        <w:rPr>
          <w:b/>
        </w:rPr>
        <w:t xml:space="preserve">Esimerkki 2.2162</w:t>
      </w:r>
    </w:p>
    <w:p>
      <w:r>
        <w:t xml:space="preserve">X.25:n datagrammeilla ei ollut vähemmän toimintoja minkä vuoksi?</w:t>
      </w:r>
    </w:p>
    <w:p>
      <w:r>
        <w:rPr>
          <w:b/>
        </w:rPr>
        <w:t xml:space="preserve">Tulos</w:t>
      </w:r>
    </w:p>
    <w:p>
      <w:r>
        <w:t xml:space="preserve">X.25:ssä oli vähemmän toimintoja minkä vuoksi?</w:t>
      </w:r>
    </w:p>
    <w:p>
      <w:r>
        <w:rPr>
          <w:b/>
        </w:rPr>
        <w:t xml:space="preserve">Esimerkki 2.2163</w:t>
      </w:r>
    </w:p>
    <w:p>
      <w:r>
        <w:t xml:space="preserve">Minkälaisia aaltoja seismologit käyttävät kuvaamaan kenttää ei maan sisälle?</w:t>
      </w:r>
    </w:p>
    <w:p>
      <w:r>
        <w:rPr>
          <w:b/>
        </w:rPr>
        <w:t xml:space="preserve">Tulos</w:t>
      </w:r>
    </w:p>
    <w:p>
      <w:r>
        <w:t xml:space="preserve">Minkälaisia aaltoja seismologit käyttävät kuvaamaan maapallon sisätiloja?</w:t>
      </w:r>
    </w:p>
    <w:p>
      <w:r>
        <w:rPr>
          <w:b/>
        </w:rPr>
        <w:t xml:space="preserve">Esimerkki 2.2164</w:t>
      </w:r>
    </w:p>
    <w:p>
      <w:r>
        <w:t xml:space="preserve">Mitä, oops anteeksi, tarkoitan, miksi julkisia kouluja kutsutaan Saksassa?</w:t>
      </w:r>
    </w:p>
    <w:p>
      <w:r>
        <w:rPr>
          <w:b/>
        </w:rPr>
        <w:t xml:space="preserve">Tulos</w:t>
      </w:r>
    </w:p>
    <w:p>
      <w:r>
        <w:t xml:space="preserve">Mikä on julkisten koulujen nimi Saksassa?</w:t>
      </w:r>
    </w:p>
    <w:p>
      <w:r>
        <w:rPr>
          <w:b/>
        </w:rPr>
        <w:t xml:space="preserve">Esimerkki 2.2165</w:t>
      </w:r>
    </w:p>
    <w:p>
      <w:r>
        <w:t xml:space="preserve">Skotlannin ministeri valitsee kenet, itse asiassa se olisi toinen ministeri?</w:t>
      </w:r>
    </w:p>
    <w:p>
      <w:r>
        <w:rPr>
          <w:b/>
        </w:rPr>
        <w:t xml:space="preserve">Tulos</w:t>
      </w:r>
    </w:p>
    <w:p>
      <w:r>
        <w:t xml:space="preserve">Kuka valitsee toisen ministerin?</w:t>
      </w:r>
    </w:p>
    <w:p>
      <w:r>
        <w:rPr>
          <w:b/>
        </w:rPr>
        <w:t xml:space="preserve">Esimerkki 2.2166</w:t>
      </w:r>
    </w:p>
    <w:p>
      <w:r>
        <w:t xml:space="preserve">Mitä, anteeksi, milloin Eurooppa oli täysin metsittynyt ja toipunut viimeisestä jääkaudesta?</w:t>
      </w:r>
    </w:p>
    <w:p>
      <w:r>
        <w:rPr>
          <w:b/>
        </w:rPr>
        <w:t xml:space="preserve">Tulos</w:t>
      </w:r>
    </w:p>
    <w:p>
      <w:r>
        <w:t xml:space="preserve">Milloin Eurooppa oli täysin metsittynyt ja toipunut viimeisestä jääkaudesta?</w:t>
      </w:r>
    </w:p>
    <w:p>
      <w:r>
        <w:rPr>
          <w:b/>
        </w:rPr>
        <w:t xml:space="preserve">Esimerkki 2.2167</w:t>
      </w:r>
    </w:p>
    <w:p>
      <w:r>
        <w:t xml:space="preserve">Milloin er mikä Egyptin presidentti vangitsi satoja veljeskunnan jäseniä?</w:t>
      </w:r>
    </w:p>
    <w:p>
      <w:r>
        <w:rPr>
          <w:b/>
        </w:rPr>
        <w:t xml:space="preserve">Tulos</w:t>
      </w:r>
    </w:p>
    <w:p>
      <w:r>
        <w:t xml:space="preserve">Kuka Egyptin presidentti vangitsi satoja veljeskunnan jäseniä?</w:t>
      </w:r>
    </w:p>
    <w:p>
      <w:r>
        <w:rPr>
          <w:b/>
        </w:rPr>
        <w:t xml:space="preserve">Esimerkki 2.2168</w:t>
      </w:r>
    </w:p>
    <w:p>
      <w:r>
        <w:t xml:space="preserve">Voiko mikä tahansa taho, anteeksi ei ei, esittää uusia lakeja tai muutoksia jo voimassa oleviin lakeihin lakiehdotuksena?</w:t>
      </w:r>
    </w:p>
    <w:p>
      <w:r>
        <w:rPr>
          <w:b/>
        </w:rPr>
        <w:t xml:space="preserve">Tulos</w:t>
      </w:r>
    </w:p>
    <w:p>
      <w:r>
        <w:t xml:space="preserve">Kuka voi esittää uusia lakeja tai muutoksia jo voimassa oleviin lakeihin lakiesityksenä?</w:t>
      </w:r>
    </w:p>
    <w:p>
      <w:r>
        <w:rPr>
          <w:b/>
        </w:rPr>
        <w:t xml:space="preserve">Esimerkki 2.2169</w:t>
      </w:r>
    </w:p>
    <w:p>
      <w:r>
        <w:t xml:space="preserve">Mitä Hilliard, Taylor ja Wheeler eivät itse asiassa työskennelleet?</w:t>
      </w:r>
    </w:p>
    <w:p>
      <w:r>
        <w:rPr>
          <w:b/>
        </w:rPr>
        <w:t xml:space="preserve">Tulos</w:t>
      </w:r>
    </w:p>
    <w:p>
      <w:r>
        <w:t xml:space="preserve">Milloin Hilliard, Taylor ja Wheeler työskentelivät?</w:t>
      </w:r>
    </w:p>
    <w:p>
      <w:r>
        <w:rPr>
          <w:b/>
        </w:rPr>
        <w:t xml:space="preserve">Esimerkki 2.2170</w:t>
      </w:r>
    </w:p>
    <w:p>
      <w:r>
        <w:t xml:space="preserve">Minkä tyyppinen lääke tai ei tehdä, että lääketieteellinen hoito on täysin erilainen kuin hankittu immuniteetti?</w:t>
      </w:r>
    </w:p>
    <w:p>
      <w:r>
        <w:rPr>
          <w:b/>
        </w:rPr>
        <w:t xml:space="preserve">Tulos</w:t>
      </w:r>
    </w:p>
    <w:p>
      <w:r>
        <w:t xml:space="preserve">Mikä lääketieteellinen hoito on täysin erilainen kuin hankittu immuniteetti?</w:t>
      </w:r>
    </w:p>
    <w:p>
      <w:r>
        <w:rPr>
          <w:b/>
        </w:rPr>
        <w:t xml:space="preserve">Esimerkki 2.2171</w:t>
      </w:r>
    </w:p>
    <w:p>
      <w:r>
        <w:t xml:space="preserve">Mikä on toimintakyvyttömyyslähestymistavan merkitys tai siis tavoite?</w:t>
      </w:r>
    </w:p>
    <w:p>
      <w:r>
        <w:rPr>
          <w:b/>
        </w:rPr>
        <w:t xml:space="preserve">Tulos</w:t>
      </w:r>
    </w:p>
    <w:p>
      <w:r>
        <w:t xml:space="preserve">Mikä on toimintakyvyttömyyttä koskevan lähestymistavan tavoite?</w:t>
      </w:r>
    </w:p>
    <w:p>
      <w:r>
        <w:rPr>
          <w:b/>
        </w:rPr>
        <w:t xml:space="preserve">Esimerkki 2.2172</w:t>
      </w:r>
    </w:p>
    <w:p>
      <w:r>
        <w:t xml:space="preserve">Mikä on IPCC tai mihin organisaatioon se kuuluu?</w:t>
      </w:r>
    </w:p>
    <w:p>
      <w:r>
        <w:rPr>
          <w:b/>
        </w:rPr>
        <w:t xml:space="preserve">Tulos</w:t>
      </w:r>
    </w:p>
    <w:p>
      <w:r>
        <w:t xml:space="preserve">Mihin järjestöön IPCC kuuluu?</w:t>
      </w:r>
    </w:p>
    <w:p>
      <w:r>
        <w:rPr>
          <w:b/>
        </w:rPr>
        <w:t xml:space="preserve">Esimerkki 2.2173</w:t>
      </w:r>
    </w:p>
    <w:p>
      <w:r>
        <w:t xml:space="preserve">Idealismin teoriat eivät käytä mitä maata mallina ei imperialismia?</w:t>
      </w:r>
    </w:p>
    <w:p>
      <w:r>
        <w:rPr>
          <w:b/>
        </w:rPr>
        <w:t xml:space="preserve">Tulos</w:t>
      </w:r>
    </w:p>
    <w:p>
      <w:r>
        <w:t xml:space="preserve">Imperialismia koskevissa teorioissa ei käytetä mallimaana mitä maata?</w:t>
      </w:r>
    </w:p>
    <w:p>
      <w:r>
        <w:rPr>
          <w:b/>
        </w:rPr>
        <w:t xml:space="preserve">Esimerkki 2.2174</w:t>
      </w:r>
    </w:p>
    <w:p>
      <w:r>
        <w:t xml:space="preserve">Mikä on ulomman ytimen nimi?</w:t>
      </w:r>
    </w:p>
    <w:p>
      <w:r>
        <w:rPr>
          <w:b/>
        </w:rPr>
        <w:t xml:space="preserve">Tulos</w:t>
      </w:r>
    </w:p>
    <w:p>
      <w:r>
        <w:t xml:space="preserve">Mikä on ulkoisen ytimen nimi?</w:t>
      </w:r>
    </w:p>
    <w:p>
      <w:r>
        <w:rPr>
          <w:b/>
        </w:rPr>
        <w:t xml:space="preserve">Esimerkki 2.2175</w:t>
      </w:r>
    </w:p>
    <w:p>
      <w:r>
        <w:t xml:space="preserve">Kuinka kauan tai pikemminkin missä asemassa Robert Gates on hallituksessa?</w:t>
      </w:r>
    </w:p>
    <w:p>
      <w:r>
        <w:rPr>
          <w:b/>
        </w:rPr>
        <w:t xml:space="preserve">Tulos</w:t>
      </w:r>
    </w:p>
    <w:p>
      <w:r>
        <w:t xml:space="preserve">Missä asemassa Robert Gates on hallituksessa?</w:t>
      </w:r>
    </w:p>
    <w:p>
      <w:r>
        <w:rPr>
          <w:b/>
        </w:rPr>
        <w:t xml:space="preserve">Esimerkki 2.2176</w:t>
      </w:r>
    </w:p>
    <w:p>
      <w:r>
        <w:t xml:space="preserve">Kuka antoi kuninkaallisen hyväksynnän vuoden 1988 Yhdistyneestä kuningaskunnasta tai Skotlannista annetulle laille?</w:t>
      </w:r>
    </w:p>
    <w:p>
      <w:r>
        <w:rPr>
          <w:b/>
        </w:rPr>
        <w:t xml:space="preserve">Tulos</w:t>
      </w:r>
    </w:p>
    <w:p>
      <w:r>
        <w:t xml:space="preserve">Kuka antoi kuninkaallisen puoltavan lausunnon vuoden 1988 Skotlannin laille?</w:t>
      </w:r>
    </w:p>
    <w:p>
      <w:r>
        <w:rPr>
          <w:b/>
        </w:rPr>
        <w:t xml:space="preserve">Esimerkki 2.2177</w:t>
      </w:r>
    </w:p>
    <w:p>
      <w:r>
        <w:t xml:space="preserve">Mitä plutonien emplacement antaa sen jälkeen, kun stratigrafinen sekvenssi on mitattu kideruudussa tai kai mineraaleissa?</w:t>
      </w:r>
    </w:p>
    <w:p>
      <w:r>
        <w:rPr>
          <w:b/>
        </w:rPr>
        <w:t xml:space="preserve">Tulos</w:t>
      </w:r>
    </w:p>
    <w:p>
      <w:r>
        <w:t xml:space="preserve">Mitä plutonien sijoittuminen antaa sen jälkeen, kun stratigrafinen sekvenssi on mitattu mineraaleissa?</w:t>
      </w:r>
    </w:p>
    <w:p>
      <w:r>
        <w:rPr>
          <w:b/>
        </w:rPr>
        <w:t xml:space="preserve">Esimerkki 2.2178</w:t>
      </w:r>
    </w:p>
    <w:p>
      <w:r>
        <w:t xml:space="preserve">Milloin ja kuinka kauan Sigilium on käyttänyt merenneidon kuvia?</w:t>
      </w:r>
    </w:p>
    <w:p>
      <w:r>
        <w:rPr>
          <w:b/>
        </w:rPr>
        <w:t xml:space="preserve">Tulos</w:t>
      </w:r>
    </w:p>
    <w:p>
      <w:r>
        <w:t xml:space="preserve">Kuinka kauan Sigilium on käyttänyt merenneitokuvia?</w:t>
      </w:r>
    </w:p>
    <w:p>
      <w:r>
        <w:rPr>
          <w:b/>
        </w:rPr>
        <w:t xml:space="preserve">Esimerkki 2.2179</w:t>
      </w:r>
    </w:p>
    <w:p>
      <w:r>
        <w:t xml:space="preserve">Minä vuonna avattiin Seinen vanhimmat lisäykset pikemminkin New Delhissä?</w:t>
      </w:r>
    </w:p>
    <w:p>
      <w:r>
        <w:rPr>
          <w:b/>
        </w:rPr>
        <w:t xml:space="preserve">Tulos</w:t>
      </w:r>
    </w:p>
    <w:p>
      <w:r>
        <w:t xml:space="preserve">Minä vuonna avattiin New Delhin vanhimmat lisäosat?</w:t>
      </w:r>
    </w:p>
    <w:p>
      <w:r>
        <w:rPr>
          <w:b/>
        </w:rPr>
        <w:t xml:space="preserve">Esimerkki 2.2180</w:t>
      </w:r>
    </w:p>
    <w:p>
      <w:r>
        <w:t xml:space="preserve">Millainen on arkkitehdin ja alihankkijan välinen suhde?</w:t>
      </w:r>
    </w:p>
    <w:p>
      <w:r>
        <w:rPr>
          <w:b/>
        </w:rPr>
        <w:t xml:space="preserve">Tulos</w:t>
      </w:r>
    </w:p>
    <w:p>
      <w:r>
        <w:t xml:space="preserve">Mikä on arkkitehdin ja alihankkijan välinen suhde?</w:t>
      </w:r>
    </w:p>
    <w:p>
      <w:r>
        <w:rPr>
          <w:b/>
        </w:rPr>
        <w:t xml:space="preserve">Esimerkki 2.2181</w:t>
      </w:r>
    </w:p>
    <w:p>
      <w:r>
        <w:t xml:space="preserve">Mikä järjestö kattaa IPCC:n pääministerin, anteeksi, tarkoitan puheenjohtajan kustannukset?</w:t>
      </w:r>
    </w:p>
    <w:p>
      <w:r>
        <w:rPr>
          <w:b/>
        </w:rPr>
        <w:t xml:space="preserve">Tulos</w:t>
      </w:r>
    </w:p>
    <w:p>
      <w:r>
        <w:t xml:space="preserve">Mikä järjestö kattaa IPCC:n puheenjohtajan kustannukset?</w:t>
      </w:r>
    </w:p>
    <w:p>
      <w:r>
        <w:rPr>
          <w:b/>
        </w:rPr>
        <w:t xml:space="preserve">Esimerkki 2.2182</w:t>
      </w:r>
    </w:p>
    <w:p>
      <w:r>
        <w:t xml:space="preserve">Mikä on harvinainen tulehduksellinen oops no tarkoitan autoimmuunisairaus?</w:t>
      </w:r>
    </w:p>
    <w:p>
      <w:r>
        <w:rPr>
          <w:b/>
        </w:rPr>
        <w:t xml:space="preserve">Tulos</w:t>
      </w:r>
    </w:p>
    <w:p>
      <w:r>
        <w:t xml:space="preserve">Mikä on harvinainen autoimmuunisairaus?</w:t>
      </w:r>
    </w:p>
    <w:p>
      <w:r>
        <w:rPr>
          <w:b/>
        </w:rPr>
        <w:t xml:space="preserve">Esimerkki 2.2183</w:t>
      </w:r>
    </w:p>
    <w:p>
      <w:r>
        <w:t xml:space="preserve">Mikä ryhmä Mnemiopsis ovat vaikeinta tutkia ei anteeksi, mikä ryhmä ctenophore pikemminkin?</w:t>
      </w:r>
    </w:p>
    <w:p>
      <w:r>
        <w:rPr>
          <w:b/>
        </w:rPr>
        <w:t xml:space="preserve">Tulos</w:t>
      </w:r>
    </w:p>
    <w:p>
      <w:r>
        <w:t xml:space="preserve">Mitä ctenofooriryhmää on vaikeinta tutkia?</w:t>
      </w:r>
    </w:p>
    <w:p>
      <w:r>
        <w:rPr>
          <w:b/>
        </w:rPr>
        <w:t xml:space="preserve">Esimerkki 2.2184</w:t>
      </w:r>
    </w:p>
    <w:p>
      <w:r>
        <w:t xml:space="preserve">Kuinka monen ihmisen alue oli islamilaisten valtioiden hallinnassa maaliskuussa 2015 tai pikemminkin helmikuussa 2015?</w:t>
      </w:r>
    </w:p>
    <w:p>
      <w:r>
        <w:rPr>
          <w:b/>
        </w:rPr>
        <w:t xml:space="preserve">Tulos</w:t>
      </w:r>
    </w:p>
    <w:p>
      <w:r>
        <w:t xml:space="preserve">Kuinka monen ihmisen aluetta Islamilainen valtio hallitsi helmikuussa 2015?</w:t>
      </w:r>
    </w:p>
    <w:p>
      <w:r>
        <w:rPr>
          <w:b/>
        </w:rPr>
        <w:t xml:space="preserve">Esimerkki 2.2185</w:t>
      </w:r>
    </w:p>
    <w:p>
      <w:r>
        <w:t xml:space="preserve">Mikä on Rheinkilometrin pituus, joka mitataan perinteisesti no Hoek van Hollandissa?</w:t>
      </w:r>
    </w:p>
    <w:p>
      <w:r>
        <w:rPr>
          <w:b/>
        </w:rPr>
        <w:t xml:space="preserve">Tulos</w:t>
      </w:r>
    </w:p>
    <w:p>
      <w:r>
        <w:t xml:space="preserve">Mikä on Hoek van Hollandin pituus tavanomaisesti mitattuna?</w:t>
      </w:r>
    </w:p>
    <w:p>
      <w:r>
        <w:rPr>
          <w:b/>
        </w:rPr>
        <w:t xml:space="preserve">Esimerkki 2.2186</w:t>
      </w:r>
    </w:p>
    <w:p>
      <w:r>
        <w:t xml:space="preserve">Ketkä tai pikemminkin kuinka monta prosenttia paikoista islamistisiksi luokiteltavat poliittiset puolueet voittivat Egyptin parlamenttivaaleissa vuosina 2012-2013?</w:t>
      </w:r>
    </w:p>
    <w:p>
      <w:r>
        <w:rPr>
          <w:b/>
        </w:rPr>
        <w:t xml:space="preserve">Tulos</w:t>
      </w:r>
    </w:p>
    <w:p>
      <w:r>
        <w:t xml:space="preserve">Kuinka monta prosenttia paikoista islamistisiksi luokiteltavat poliittiset puolueet saivat Egyptin parlamenttivaaleissa vuosina 2012-2013?</w:t>
      </w:r>
    </w:p>
    <w:p>
      <w:r>
        <w:rPr>
          <w:b/>
        </w:rPr>
        <w:t xml:space="preserve">Esimerkki 2.2187</w:t>
      </w:r>
    </w:p>
    <w:p>
      <w:r>
        <w:t xml:space="preserve">Mikä filosofia kuvaa kuilu ei oikeastaan ajatuksen käsittelee varallisuuden tasa-arvo?</w:t>
      </w:r>
    </w:p>
    <w:p>
      <w:r>
        <w:rPr>
          <w:b/>
        </w:rPr>
        <w:t xml:space="preserve">Tulos</w:t>
      </w:r>
    </w:p>
    <w:p>
      <w:r>
        <w:t xml:space="preserve">Mikä ajatusfilosofia käsittelee varallisuuden tasa-arvoa?</w:t>
      </w:r>
    </w:p>
    <w:p>
      <w:r>
        <w:rPr>
          <w:b/>
        </w:rPr>
        <w:t xml:space="preserve">Esimerkki 2.2188</w:t>
      </w:r>
    </w:p>
    <w:p>
      <w:r>
        <w:t xml:space="preserve">Miten kvanttimekaniikan periaate ilmenee makromaailmassa, itse asiassa se on Pauli-periaate?</w:t>
      </w:r>
    </w:p>
    <w:p>
      <w:r>
        <w:rPr>
          <w:b/>
        </w:rPr>
        <w:t xml:space="preserve">Tulos</w:t>
      </w:r>
    </w:p>
    <w:p>
      <w:r>
        <w:t xml:space="preserve">Miten Paulin poissulkemisperiaate ilmenee makromaailmassa?</w:t>
      </w:r>
    </w:p>
    <w:p>
      <w:r>
        <w:rPr>
          <w:b/>
        </w:rPr>
        <w:t xml:space="preserve">Esimerkki 2.2189</w:t>
      </w:r>
    </w:p>
    <w:p>
      <w:r>
        <w:t xml:space="preserve">Mikä on rakennusaikataulu ei odota Kuinka kauan sähkölaitosten rakentaminen kestää?</w:t>
      </w:r>
    </w:p>
    <w:p>
      <w:r>
        <w:rPr>
          <w:b/>
        </w:rPr>
        <w:t xml:space="preserve">Tulos</w:t>
      </w:r>
    </w:p>
    <w:p>
      <w:r>
        <w:t xml:space="preserve">Kuinka kauan sähkölaitosten rakentaminen kestää?</w:t>
      </w:r>
    </w:p>
    <w:p>
      <w:r>
        <w:rPr>
          <w:b/>
        </w:rPr>
        <w:t xml:space="preserve">Esimerkki 2.2190</w:t>
      </w:r>
    </w:p>
    <w:p>
      <w:r>
        <w:t xml:space="preserve">Koska integraatio, jossa ei tehdä, että mitä kasvavat yli palvelut arkkitehdit?</w:t>
      </w:r>
    </w:p>
    <w:p>
      <w:r>
        <w:rPr>
          <w:b/>
        </w:rPr>
        <w:t xml:space="preserve">Tulos</w:t>
      </w:r>
    </w:p>
    <w:p>
      <w:r>
        <w:t xml:space="preserve">Integraation vuoksi mikä kasvaa arkkitehtien palveluiden lisäksi?</w:t>
      </w:r>
    </w:p>
    <w:p>
      <w:r>
        <w:rPr>
          <w:b/>
        </w:rPr>
        <w:t xml:space="preserve">Esimerkki 2.2191</w:t>
      </w:r>
    </w:p>
    <w:p>
      <w:r>
        <w:t xml:space="preserve">Mikä oli MasterCard ei anteeksi Srodmiescie sijoittui 7. suurin?</w:t>
      </w:r>
    </w:p>
    <w:p>
      <w:r>
        <w:rPr>
          <w:b/>
        </w:rPr>
        <w:t xml:space="preserve">Tulos</w:t>
      </w:r>
    </w:p>
    <w:p>
      <w:r>
        <w:t xml:space="preserve">Minkä Srodmiescie sijoittui 7. suurimmaksi?</w:t>
      </w:r>
    </w:p>
    <w:p>
      <w:r>
        <w:rPr>
          <w:b/>
        </w:rPr>
        <w:t xml:space="preserve">Esimerkki 2.2192</w:t>
      </w:r>
    </w:p>
    <w:p>
      <w:r>
        <w:t xml:space="preserve">Mikä saa ctenophorien nuoret yksilöt tai pikemminkin populaation kasvamaan räjähdysmäistä vauhtia?</w:t>
      </w:r>
    </w:p>
    <w:p>
      <w:r>
        <w:rPr>
          <w:b/>
        </w:rPr>
        <w:t xml:space="preserve">Tulos</w:t>
      </w:r>
    </w:p>
    <w:p>
      <w:r>
        <w:t xml:space="preserve">Mikä saa ctenophora-populaation kasvamaan räjähdysmäisesti?</w:t>
      </w:r>
    </w:p>
    <w:p>
      <w:r>
        <w:rPr>
          <w:b/>
        </w:rPr>
        <w:t xml:space="preserve">Esimerkki 2.2193</w:t>
      </w:r>
    </w:p>
    <w:p>
      <w:r>
        <w:t xml:space="preserve">Mitä tapahtui opetussuunnitelmille Kiinan itsenäistymisen jälkeen, oops, tarkoitan kouluille, mitä niille tapahtui vuonna 1957?</w:t>
      </w:r>
    </w:p>
    <w:p>
      <w:r>
        <w:rPr>
          <w:b/>
        </w:rPr>
        <w:t xml:space="preserve">Tulos</w:t>
      </w:r>
    </w:p>
    <w:p>
      <w:r>
        <w:t xml:space="preserve">Mitä kouluille tapahtui Kiinan itsenäistyttyä vuonna 1957?</w:t>
      </w:r>
    </w:p>
    <w:p>
      <w:r>
        <w:rPr>
          <w:b/>
        </w:rPr>
        <w:t xml:space="preserve">Esimerkki 2.2194</w:t>
      </w:r>
    </w:p>
    <w:p>
      <w:r>
        <w:t xml:space="preserve">Joka ei ole uh tehdä, että mikä on ASERin koko nimi?</w:t>
      </w:r>
    </w:p>
    <w:p>
      <w:r>
        <w:rPr>
          <w:b/>
        </w:rPr>
        <w:t xml:space="preserve">Tulos</w:t>
      </w:r>
    </w:p>
    <w:p>
      <w:r>
        <w:t xml:space="preserve">Mikä on ASERin koko nimi?</w:t>
      </w:r>
    </w:p>
    <w:p>
      <w:r>
        <w:rPr>
          <w:b/>
        </w:rPr>
        <w:t xml:space="preserve">Esimerkki 2.2195</w:t>
      </w:r>
    </w:p>
    <w:p>
      <w:r>
        <w:t xml:space="preserve">Mikä haastoi vuoden 1962 jälkeen Ranskan imperiumin ei 1945?</w:t>
      </w:r>
    </w:p>
    <w:p>
      <w:r>
        <w:rPr>
          <w:b/>
        </w:rPr>
        <w:t xml:space="preserve">Tulos</w:t>
      </w:r>
    </w:p>
    <w:p>
      <w:r>
        <w:t xml:space="preserve">Mikä haastoi Ranskan imperiumin vuoden 1945 jälkeen?</w:t>
      </w:r>
    </w:p>
    <w:p>
      <w:r>
        <w:rPr>
          <w:b/>
        </w:rPr>
        <w:t xml:space="preserve">Esimerkki 2.2196</w:t>
      </w:r>
    </w:p>
    <w:p>
      <w:r>
        <w:t xml:space="preserve">Mikä oli keskimääräinen kotitalouden ei, tarkoitan keskimääräistä perhekokoa?</w:t>
      </w:r>
    </w:p>
    <w:p>
      <w:r>
        <w:rPr>
          <w:b/>
        </w:rPr>
        <w:t xml:space="preserve">Tulos</w:t>
      </w:r>
    </w:p>
    <w:p>
      <w:r>
        <w:t xml:space="preserve">Mikä oli perheen keskimääräinen koko?</w:t>
      </w:r>
    </w:p>
    <w:p>
      <w:r>
        <w:rPr>
          <w:b/>
        </w:rPr>
        <w:t xml:space="preserve">Esimerkki 2.2197</w:t>
      </w:r>
    </w:p>
    <w:p>
      <w:r>
        <w:t xml:space="preserve">Kuinka monta eri lajia beroids er ampua ctenohore on olemassa?</w:t>
      </w:r>
    </w:p>
    <w:p>
      <w:r>
        <w:rPr>
          <w:b/>
        </w:rPr>
        <w:t xml:space="preserve">Tulos</w:t>
      </w:r>
    </w:p>
    <w:p>
      <w:r>
        <w:t xml:space="preserve">Kuinka monta erilaista ctenohore-lajia on olemassa?</w:t>
      </w:r>
    </w:p>
    <w:p>
      <w:r>
        <w:rPr>
          <w:b/>
        </w:rPr>
        <w:t xml:space="preserve">Esimerkki 2.2198</w:t>
      </w:r>
    </w:p>
    <w:p>
      <w:r>
        <w:t xml:space="preserve">Mikä asema tai oikeastaan kuka oli Egyptin ensimmäinen demokraattisesti valittu presidentti?</w:t>
      </w:r>
    </w:p>
    <w:p>
      <w:r>
        <w:rPr>
          <w:b/>
        </w:rPr>
        <w:t xml:space="preserve">Tulos</w:t>
      </w:r>
    </w:p>
    <w:p>
      <w:r>
        <w:t xml:space="preserve">Kuka oli Egyptin ensimmäinen demokraattisesti valittu presidentti?</w:t>
      </w:r>
    </w:p>
    <w:p>
      <w:r>
        <w:rPr>
          <w:b/>
        </w:rPr>
        <w:t xml:space="preserve">Esimerkki 2.2199</w:t>
      </w:r>
    </w:p>
    <w:p>
      <w:r>
        <w:t xml:space="preserve">Kenelle brittihallitus antoi maata intiaaniheimojen kanssa Logstownin oopsissa Ohion maan kehittämistä varten?</w:t>
      </w:r>
    </w:p>
    <w:p>
      <w:r>
        <w:rPr>
          <w:b/>
        </w:rPr>
        <w:t xml:space="preserve">Tulos</w:t>
      </w:r>
    </w:p>
    <w:p>
      <w:r>
        <w:t xml:space="preserve">Kuka sai Britannian hallitukselta maata Ohio Countryn kehittämistä varten?</w:t>
      </w:r>
    </w:p>
    <w:p>
      <w:r>
        <w:rPr>
          <w:b/>
        </w:rPr>
        <w:t xml:space="preserve">Esimerkki 2.2200</w:t>
      </w:r>
    </w:p>
    <w:p>
      <w:r>
        <w:t xml:space="preserve">Millä leveysasteella ei ole kaupunkia, jossa on trooppinen ilmasto?</w:t>
      </w:r>
    </w:p>
    <w:p>
      <w:r>
        <w:rPr>
          <w:b/>
        </w:rPr>
        <w:t xml:space="preserve">Tulos</w:t>
      </w:r>
    </w:p>
    <w:p>
      <w:r>
        <w:t xml:space="preserve">Mikä kaupungissa on trooppinen ilmasto?</w:t>
      </w:r>
    </w:p>
    <w:p>
      <w:r>
        <w:rPr>
          <w:b/>
        </w:rPr>
        <w:t xml:space="preserve">Esimerkki 2.2201</w:t>
      </w:r>
    </w:p>
    <w:p>
      <w:r>
        <w:t xml:space="preserve">Mikä yritys ei mitä uutta tuotetta Bank of America esitteli vuonna 1958?</w:t>
      </w:r>
    </w:p>
    <w:p>
      <w:r>
        <w:rPr>
          <w:b/>
        </w:rPr>
        <w:t xml:space="preserve">Tulos</w:t>
      </w:r>
    </w:p>
    <w:p>
      <w:r>
        <w:t xml:space="preserve">Minkä uuden tuotteen Bank of America otti käyttöön vuonna 1958?</w:t>
      </w:r>
    </w:p>
    <w:p>
      <w:r>
        <w:rPr>
          <w:b/>
        </w:rPr>
        <w:t xml:space="preserve">Esimerkki 2.2202</w:t>
      </w:r>
    </w:p>
    <w:p>
      <w:r>
        <w:t xml:space="preserve">Missä määrin Mersenne no um Fermat vahvisti Fermat-lukujen pätevyyden?</w:t>
      </w:r>
    </w:p>
    <w:p>
      <w:r>
        <w:rPr>
          <w:b/>
        </w:rPr>
        <w:t xml:space="preserve">Tulos</w:t>
      </w:r>
    </w:p>
    <w:p>
      <w:r>
        <w:t xml:space="preserve">Missä määrin Fermat vahvisti Fermat-lukujen pätevyyden?</w:t>
      </w:r>
    </w:p>
    <w:p>
      <w:r>
        <w:rPr>
          <w:b/>
        </w:rPr>
        <w:t xml:space="preserve">Esimerkki 2.2203</w:t>
      </w:r>
    </w:p>
    <w:p>
      <w:r>
        <w:t xml:space="preserve">Miksi er sen sijaan valtion koulutus- ja talouskehitys, jossa auttoivat mitä?</w:t>
      </w:r>
    </w:p>
    <w:p>
      <w:r>
        <w:rPr>
          <w:b/>
        </w:rPr>
        <w:t xml:space="preserve">Tulos</w:t>
      </w:r>
    </w:p>
    <w:p>
      <w:r>
        <w:t xml:space="preserve">Valtion koulutus- ja talouskehitystä mikä auttoi?</w:t>
      </w:r>
    </w:p>
    <w:p>
      <w:r>
        <w:rPr>
          <w:b/>
        </w:rPr>
        <w:t xml:space="preserve">Esimerkki 2.2204</w:t>
      </w:r>
    </w:p>
    <w:p>
      <w:r>
        <w:t xml:space="preserve">Kuinka moni intiaani er sen sijaan ranskalainen voitti Carillonin taistelun?</w:t>
      </w:r>
    </w:p>
    <w:p>
      <w:r>
        <w:rPr>
          <w:b/>
        </w:rPr>
        <w:t xml:space="preserve">Tulos</w:t>
      </w:r>
    </w:p>
    <w:p>
      <w:r>
        <w:t xml:space="preserve">Kuinka monta ranskalaista voitti Carillonin taistelun?</w:t>
      </w:r>
    </w:p>
    <w:p>
      <w:r>
        <w:rPr>
          <w:b/>
        </w:rPr>
        <w:t xml:space="preserve">Esimerkki 2.2205</w:t>
      </w:r>
    </w:p>
    <w:p>
      <w:r>
        <w:t xml:space="preserve">Kuka hävisi ei Mitä työtä Dartmouthissa tehtiin?</w:t>
      </w:r>
    </w:p>
    <w:p>
      <w:r>
        <w:rPr>
          <w:b/>
        </w:rPr>
        <w:t xml:space="preserve">Tulos</w:t>
      </w:r>
    </w:p>
    <w:p>
      <w:r>
        <w:t xml:space="preserve">Mitä töitä Dartmouthissa tehtiin? </w:t>
      </w:r>
    </w:p>
    <w:p>
      <w:r>
        <w:rPr>
          <w:b/>
        </w:rPr>
        <w:t xml:space="preserve">Esimerkki 2.2206</w:t>
      </w:r>
    </w:p>
    <w:p>
      <w:r>
        <w:t xml:space="preserve">Kuka oli Yhdysvaltain kansallisen tiedeakatemian puheenjohtaja, ei anteeksi edustajainhuoneen energia- ja kauppavaliokunnan puheenjohtaja?</w:t>
      </w:r>
    </w:p>
    <w:p>
      <w:r>
        <w:rPr>
          <w:b/>
        </w:rPr>
        <w:t xml:space="preserve">Tulos</w:t>
      </w:r>
    </w:p>
    <w:p>
      <w:r>
        <w:t xml:space="preserve">Kuka oli edustajainhuoneen energia- ja kauppavaliokunnan puheenjohtaja?</w:t>
      </w:r>
    </w:p>
    <w:p>
      <w:r>
        <w:rPr>
          <w:b/>
        </w:rPr>
        <w:t xml:space="preserve">Esimerkki 2.2207</w:t>
      </w:r>
    </w:p>
    <w:p>
      <w:r>
        <w:t xml:space="preserve">Mitä er mitä ydinvoimat vaikuttavat vain lyhyillä etäisyyksillä?</w:t>
      </w:r>
    </w:p>
    <w:p>
      <w:r>
        <w:rPr>
          <w:b/>
        </w:rPr>
        <w:t xml:space="preserve">Tulos</w:t>
      </w:r>
    </w:p>
    <w:p>
      <w:r>
        <w:t xml:space="preserve">Mitkä ydinvoimat vaikuttavat vain lyhyillä etäisyyksillä?</w:t>
      </w:r>
    </w:p>
    <w:p>
      <w:r>
        <w:rPr>
          <w:b/>
        </w:rPr>
        <w:t xml:space="preserve">Esimerkki 2.2208</w:t>
      </w:r>
    </w:p>
    <w:p>
      <w:r>
        <w:t xml:space="preserve">Minkälainen tai uh mikä on talousliberalismi yksi syy?</w:t>
      </w:r>
    </w:p>
    <w:p>
      <w:r>
        <w:rPr>
          <w:b/>
        </w:rPr>
        <w:t xml:space="preserve">Tulos</w:t>
      </w:r>
    </w:p>
    <w:p>
      <w:r>
        <w:t xml:space="preserve">Mihin talousliberalismi on yksi syy?</w:t>
      </w:r>
    </w:p>
    <w:p>
      <w:r>
        <w:rPr>
          <w:b/>
        </w:rPr>
        <w:t xml:space="preserve">Esimerkki 2.2209</w:t>
      </w:r>
    </w:p>
    <w:p>
      <w:r>
        <w:t xml:space="preserve">Mitä mongolit ajattelivat Yuanin luokkajärjestelmä ei edustanut ei ei ei mitä Mote ajatteli?</w:t>
      </w:r>
    </w:p>
    <w:p>
      <w:r>
        <w:rPr>
          <w:b/>
        </w:rPr>
        <w:t xml:space="preserve">Tulos</w:t>
      </w:r>
    </w:p>
    <w:p>
      <w:r>
        <w:t xml:space="preserve"> Mitä Mote ajatteli, että yuanilainen luokkajärjestelmä ei edustanut?</w:t>
      </w:r>
    </w:p>
    <w:p>
      <w:r>
        <w:rPr>
          <w:b/>
        </w:rPr>
        <w:t xml:space="preserve">Esimerkki 2.2210</w:t>
      </w:r>
    </w:p>
    <w:p>
      <w:r>
        <w:t xml:space="preserve">Miten säikeet ja aboraalit pakenevat vaarasta, ei, raaputa sitä ja kerro minulle, kuinka monta lohkoa säikeissä on?</w:t>
      </w:r>
    </w:p>
    <w:p>
      <w:r>
        <w:rPr>
          <w:b/>
        </w:rPr>
        <w:t xml:space="preserve">Tulos</w:t>
      </w:r>
    </w:p>
    <w:p>
      <w:r>
        <w:t xml:space="preserve">Kuinka monta lohkoa värekarvoilla on?</w:t>
      </w:r>
    </w:p>
    <w:p>
      <w:r>
        <w:rPr>
          <w:b/>
        </w:rPr>
        <w:t xml:space="preserve">Esimerkki 2.2211</w:t>
      </w:r>
    </w:p>
    <w:p>
      <w:r>
        <w:t xml:space="preserve">Kuinka usein Harvardin, Oxfordin ja Cambridgen oppilaitokset jättävät keskinäisen kilpailunsa syrjään?</w:t>
      </w:r>
    </w:p>
    <w:p>
      <w:r>
        <w:rPr>
          <w:b/>
        </w:rPr>
        <w:t xml:space="preserve">Tulos</w:t>
      </w:r>
    </w:p>
    <w:p>
      <w:r>
        <w:t xml:space="preserve">Kuinka usein Oxford ja Cambridge jättävät kilpailunsa syrjään?</w:t>
      </w:r>
    </w:p>
    <w:p>
      <w:r>
        <w:rPr>
          <w:b/>
        </w:rPr>
        <w:t xml:space="preserve">Esimerkki 2.2212</w:t>
      </w:r>
    </w:p>
    <w:p>
      <w:r>
        <w:t xml:space="preserve">Alas käännetty veneen kattoikkunat on suunniteltu ei sijaitsee missä aulassa?</w:t>
      </w:r>
    </w:p>
    <w:p>
      <w:r>
        <w:rPr>
          <w:b/>
        </w:rPr>
        <w:t xml:space="preserve">Tulos</w:t>
      </w:r>
    </w:p>
    <w:p>
      <w:r>
        <w:t xml:space="preserve">Missä aulassa sijaitsevat alaspäin kääntyneet veneen kattoikkunat?</w:t>
      </w:r>
    </w:p>
    <w:p>
      <w:r>
        <w:rPr>
          <w:b/>
        </w:rPr>
        <w:t xml:space="preserve">Esimerkki 2.2213</w:t>
      </w:r>
    </w:p>
    <w:p>
      <w:r>
        <w:t xml:space="preserve">Mikä on er mikä voima johtaa yleisesti käytettyyn massayksikköön?</w:t>
      </w:r>
    </w:p>
    <w:p>
      <w:r>
        <w:rPr>
          <w:b/>
        </w:rPr>
        <w:t xml:space="preserve">Tulos</w:t>
      </w:r>
    </w:p>
    <w:p>
      <w:r>
        <w:t xml:space="preserve">Mikä voima johtaa yleisesti käytettyyn massayksikköön?</w:t>
      </w:r>
    </w:p>
    <w:p>
      <w:r>
        <w:rPr>
          <w:b/>
        </w:rPr>
        <w:t xml:space="preserve">Esimerkki 2.2214</w:t>
      </w:r>
    </w:p>
    <w:p>
      <w:r>
        <w:t xml:space="preserve">Miten vuoden 2001 IPCC:n raportti vastasi todellisuutta merenpinnan tasosta, ei merenpinnan tasosta vaan lämpötilan tasosta?</w:t>
      </w:r>
    </w:p>
    <w:p>
      <w:r>
        <w:rPr>
          <w:b/>
        </w:rPr>
        <w:t xml:space="preserve">Tulos</w:t>
      </w:r>
    </w:p>
    <w:p>
      <w:r>
        <w:t xml:space="preserve">Miten IPCC:n vuoden 2001 raportti vastasi todellisuutta lämpötilojen osalta?</w:t>
      </w:r>
    </w:p>
    <w:p>
      <w:r>
        <w:rPr>
          <w:b/>
        </w:rPr>
        <w:t xml:space="preserve">Esimerkki 2.2215</w:t>
      </w:r>
    </w:p>
    <w:p>
      <w:r>
        <w:t xml:space="preserve">Milloin ja kenelle edustaja Joe Barton kirjoitti kirjeen?</w:t>
      </w:r>
    </w:p>
    <w:p>
      <w:r>
        <w:rPr>
          <w:b/>
        </w:rPr>
        <w:t xml:space="preserve">Tulos</w:t>
      </w:r>
    </w:p>
    <w:p>
      <w:r>
        <w:t xml:space="preserve">Kenelle edustaja Joe Barton kirjoitti kirjeen?</w:t>
      </w:r>
    </w:p>
    <w:p>
      <w:r>
        <w:rPr>
          <w:b/>
        </w:rPr>
        <w:t xml:space="preserve">Esimerkki 2.2216</w:t>
      </w:r>
    </w:p>
    <w:p>
      <w:r>
        <w:t xml:space="preserve">Mikä oli Chief Hendrick jäsen ei William Johnsonin rooli Britannian armeijassa?</w:t>
      </w:r>
    </w:p>
    <w:p>
      <w:r>
        <w:rPr>
          <w:b/>
        </w:rPr>
        <w:t xml:space="preserve">Tulos</w:t>
      </w:r>
    </w:p>
    <w:p>
      <w:r>
        <w:t xml:space="preserve">Mikä oli William Johnsonin rooli Britannian armeijassa?</w:t>
      </w:r>
    </w:p>
    <w:p>
      <w:r>
        <w:rPr>
          <w:b/>
        </w:rPr>
        <w:t xml:space="preserve">Esimerkki 2.2217</w:t>
      </w:r>
    </w:p>
    <w:p>
      <w:r>
        <w:t xml:space="preserve">Miksi suuri eriarvoisuus estää taloudellisen vaurauden lisäksi myös muuta kuin taloudellisen hyvinvoinnin?</w:t>
      </w:r>
    </w:p>
    <w:p>
      <w:r>
        <w:rPr>
          <w:b/>
        </w:rPr>
        <w:t xml:space="preserve">Tulos</w:t>
      </w:r>
    </w:p>
    <w:p>
      <w:r>
        <w:t xml:space="preserve">Mitä suuri eriarvoisuus estää taloudellisen hyvinvoinnin lisäksi?</w:t>
      </w:r>
    </w:p>
    <w:p>
      <w:r>
        <w:rPr>
          <w:b/>
        </w:rPr>
        <w:t xml:space="preserve">Esimerkki 2.2218</w:t>
      </w:r>
    </w:p>
    <w:p>
      <w:r>
        <w:t xml:space="preserve">Ei imperialismia jaettu tarkoitan ei toteutettu käyttäen mitä liikennemuotoa?</w:t>
      </w:r>
    </w:p>
    <w:p>
      <w:r>
        <w:rPr>
          <w:b/>
        </w:rPr>
        <w:t xml:space="preserve">Tulos</w:t>
      </w:r>
    </w:p>
    <w:p>
      <w:r>
        <w:t xml:space="preserve">Minkä liikennemuodon avulla imperialismia ei toteutettu?</w:t>
      </w:r>
    </w:p>
    <w:p>
      <w:r>
        <w:rPr>
          <w:b/>
        </w:rPr>
        <w:t xml:space="preserve">Esimerkki 2.2219</w:t>
      </w:r>
    </w:p>
    <w:p>
      <w:r>
        <w:t xml:space="preserve">Missä määrin Leibniz eli Fermat vahvisti Eulerin lukujen pätevyyden?</w:t>
      </w:r>
    </w:p>
    <w:p>
      <w:r>
        <w:rPr>
          <w:b/>
        </w:rPr>
        <w:t xml:space="preserve">Tulos</w:t>
      </w:r>
    </w:p>
    <w:p>
      <w:r>
        <w:t xml:space="preserve">Missä määrin Fermat vahvisti Eulerin lukujen pätevyyden?</w:t>
      </w:r>
    </w:p>
    <w:p>
      <w:r>
        <w:rPr>
          <w:b/>
        </w:rPr>
        <w:t xml:space="preserve">Esimerkki 2.2220</w:t>
      </w:r>
    </w:p>
    <w:p>
      <w:r>
        <w:t xml:space="preserve">Milloin Länsi-Afrikka otti takaisin rakentaminen Englanti imperiumi ei Ranskan tasavaltalaiset?</w:t>
      </w:r>
    </w:p>
    <w:p>
      <w:r>
        <w:rPr>
          <w:b/>
        </w:rPr>
        <w:t xml:space="preserve">Tulos</w:t>
      </w:r>
    </w:p>
    <w:p>
      <w:r>
        <w:t xml:space="preserve"> Milloin ranskalaiset tasavaltalaiset tukivat Englannin imperiumin rakentamista?</w:t>
      </w:r>
    </w:p>
    <w:p>
      <w:r>
        <w:rPr>
          <w:b/>
        </w:rPr>
        <w:t xml:space="preserve">Esimerkki 2.2221</w:t>
      </w:r>
    </w:p>
    <w:p>
      <w:r>
        <w:t xml:space="preserve">Kun taloudellinen eriarvoisuus on pienempi, jätettä ja saastumista on enemmän?</w:t>
      </w:r>
    </w:p>
    <w:p>
      <w:r>
        <w:rPr>
          <w:b/>
        </w:rPr>
        <w:t xml:space="preserve">Tulos</w:t>
      </w:r>
    </w:p>
    <w:p>
      <w:r>
        <w:t xml:space="preserve">Kun taloudellinen epätasa-arvo on pienempi, jätettä ja saasteita on enemmän?</w:t>
      </w:r>
    </w:p>
    <w:p>
      <w:r>
        <w:rPr>
          <w:b/>
        </w:rPr>
        <w:t xml:space="preserve">Esimerkki 2.2222</w:t>
      </w:r>
    </w:p>
    <w:p>
      <w:r>
        <w:t xml:space="preserve">Enemmän nykyisessä vallitsevassa tottelemattomuudessa tarkoitan kansalaistottelemattomuutta on kääntynyt ja sanotaan olevan?</w:t>
      </w:r>
    </w:p>
    <w:p>
      <w:r>
        <w:rPr>
          <w:b/>
        </w:rPr>
        <w:t xml:space="preserve">Tulos</w:t>
      </w:r>
    </w:p>
    <w:p>
      <w:r>
        <w:t xml:space="preserve">Enemmän nykyisessä vallitsevuus kansalaistottelemattomuuden on kääntynyt ja sanoi olevansa?</w:t>
      </w:r>
    </w:p>
    <w:p>
      <w:r>
        <w:rPr>
          <w:b/>
        </w:rPr>
        <w:t xml:space="preserve">Esimerkki 2.2223</w:t>
      </w:r>
    </w:p>
    <w:p>
      <w:r>
        <w:t xml:space="preserve">Miksi työttömyys haittaa kasvua?</w:t>
      </w:r>
    </w:p>
    <w:p>
      <w:r>
        <w:rPr>
          <w:b/>
        </w:rPr>
        <w:t xml:space="preserve">Tulos</w:t>
      </w:r>
    </w:p>
    <w:p>
      <w:r>
        <w:t xml:space="preserve">Miksi työttömyys haittaa kasvua?</w:t>
      </w:r>
    </w:p>
    <w:p>
      <w:r>
        <w:rPr>
          <w:b/>
        </w:rPr>
        <w:t xml:space="preserve">Esimerkki 2.2224</w:t>
      </w:r>
    </w:p>
    <w:p>
      <w:r>
        <w:t xml:space="preserve">Mikä tai ei pikemminkin mikä osoittaa kairaussydänten sijainnin?</w:t>
      </w:r>
    </w:p>
    <w:p>
      <w:r>
        <w:rPr>
          <w:b/>
        </w:rPr>
        <w:t xml:space="preserve">Tulos</w:t>
      </w:r>
    </w:p>
    <w:p>
      <w:r>
        <w:t xml:space="preserve">Mikä osoittaa porauskappaleiden sijainnin?</w:t>
      </w:r>
    </w:p>
    <w:p>
      <w:r>
        <w:rPr>
          <w:b/>
        </w:rPr>
        <w:t xml:space="preserve">Esimerkki 2.2225</w:t>
      </w:r>
    </w:p>
    <w:p>
      <w:r>
        <w:t xml:space="preserve">Mitä mongolit perustivat entisen Qochon kuningaskunnan alueelle ei odota kerro minulle, millaista työtä hanit tekivät Keski-Aasiassa?</w:t>
      </w:r>
    </w:p>
    <w:p>
      <w:r>
        <w:rPr>
          <w:b/>
        </w:rPr>
        <w:t xml:space="preserve">Tulos</w:t>
      </w:r>
    </w:p>
    <w:p>
      <w:r>
        <w:t xml:space="preserve">Millaisia töitä hanit tekivät Keski-Aasiassa?</w:t>
      </w:r>
    </w:p>
    <w:p>
      <w:r>
        <w:rPr>
          <w:b/>
        </w:rPr>
        <w:t xml:space="preserve">Esimerkki 2.2226</w:t>
      </w:r>
    </w:p>
    <w:p>
      <w:r>
        <w:t xml:space="preserve">Kuinka kauan ei Millaisia yökerhoja Fresnossa on?</w:t>
      </w:r>
    </w:p>
    <w:p>
      <w:r>
        <w:rPr>
          <w:b/>
        </w:rPr>
        <w:t xml:space="preserve">Tulos</w:t>
      </w:r>
    </w:p>
    <w:p>
      <w:r>
        <w:t xml:space="preserve">Millaisia yökerhoja Fresnossa on?</w:t>
      </w:r>
    </w:p>
    <w:p>
      <w:r>
        <w:rPr>
          <w:b/>
        </w:rPr>
        <w:t xml:space="preserve">Esimerkki 2.2227</w:t>
      </w:r>
    </w:p>
    <w:p>
      <w:r>
        <w:t xml:space="preserve">mitä terminologiaa voitaisiin käyttää, jos hallituksen päämies kieltäytyy panemasta täytäntöön korkeimman oikeuden päätöstä ?</w:t>
      </w:r>
    </w:p>
    <w:p>
      <w:r>
        <w:rPr>
          <w:b/>
        </w:rPr>
        <w:t xml:space="preserve">Tulos</w:t>
      </w:r>
    </w:p>
    <w:p>
      <w:r>
        <w:t xml:space="preserve">Jos hallituksen päämies kieltäytyy panemasta täytäntöön korkeimman oikeuden päätöstä, mitä terminologiaa voitaisiin käyttää?</w:t>
      </w:r>
    </w:p>
    <w:p>
      <w:r>
        <w:rPr>
          <w:b/>
        </w:rPr>
        <w:t xml:space="preserve">Esimerkki 2.2228</w:t>
      </w:r>
    </w:p>
    <w:p>
      <w:r>
        <w:t xml:space="preserve">Minä viikonpäivänä pidetään vaalit, tarkoitan yleiset vaalit?</w:t>
      </w:r>
    </w:p>
    <w:p>
      <w:r>
        <w:rPr>
          <w:b/>
        </w:rPr>
        <w:t xml:space="preserve">Tulos</w:t>
      </w:r>
    </w:p>
    <w:p>
      <w:r>
        <w:t xml:space="preserve">Minä viikonpäivänä pidetään parlamenttivaalit?</w:t>
      </w:r>
    </w:p>
    <w:p>
      <w:r>
        <w:rPr>
          <w:b/>
        </w:rPr>
        <w:t xml:space="preserve">Esimerkki 2.2229</w:t>
      </w:r>
    </w:p>
    <w:p>
      <w:r>
        <w:t xml:space="preserve">Missä ja milloin Reinin kriisi oli?</w:t>
      </w:r>
    </w:p>
    <w:p>
      <w:r>
        <w:rPr>
          <w:b/>
        </w:rPr>
        <w:t xml:space="preserve">Tulos</w:t>
      </w:r>
    </w:p>
    <w:p>
      <w:r>
        <w:t xml:space="preserve">Milloin oli Reinin kriisi?</w:t>
      </w:r>
    </w:p>
    <w:p>
      <w:r>
        <w:rPr>
          <w:b/>
        </w:rPr>
        <w:t xml:space="preserve">Esimerkki 2.2230</w:t>
      </w:r>
    </w:p>
    <w:p>
      <w:r>
        <w:t xml:space="preserve">Mitkä tai mitkä tehtävät eivät kuulu apteekkiteknikolle?</w:t>
      </w:r>
    </w:p>
    <w:p>
      <w:r>
        <w:rPr>
          <w:b/>
        </w:rPr>
        <w:t xml:space="preserve">Tulos</w:t>
      </w:r>
    </w:p>
    <w:p>
      <w:r>
        <w:t xml:space="preserve">Minkälaisista tehtävistä apteekkiteknikko ei välttämättä vastaa?</w:t>
      </w:r>
    </w:p>
    <w:p>
      <w:r>
        <w:rPr>
          <w:b/>
        </w:rPr>
        <w:t xml:space="preserve">Esimerkki 2.2231</w:t>
      </w:r>
    </w:p>
    <w:p>
      <w:r>
        <w:t xml:space="preserve">Missä muualla kuin Saksassa ja Baijerissa tai ei, Sveitsissä on Bodenjärvi?</w:t>
      </w:r>
    </w:p>
    <w:p>
      <w:r>
        <w:rPr>
          <w:b/>
        </w:rPr>
        <w:t xml:space="preserve">Tulos</w:t>
      </w:r>
    </w:p>
    <w:p>
      <w:r>
        <w:t xml:space="preserve">Missä muualla kuin Saksassa ja Sveitsissä on Bodenjärvi?</w:t>
      </w:r>
    </w:p>
    <w:p>
      <w:r>
        <w:rPr>
          <w:b/>
        </w:rPr>
        <w:t xml:space="preserve">Esimerkki 2.2232</w:t>
      </w:r>
    </w:p>
    <w:p>
      <w:r>
        <w:t xml:space="preserve">Maan kerrosmallissa vaipan yläpuolella on kaksi kerrosta. Mitä ne ovat ei anteeksi, sillä on kaksi kerrosta sen alla, mitä ne ovat?</w:t>
      </w:r>
    </w:p>
    <w:p>
      <w:r>
        <w:rPr>
          <w:b/>
        </w:rPr>
        <w:t xml:space="preserve">Tulos</w:t>
      </w:r>
    </w:p>
    <w:p>
      <w:r>
        <w:t xml:space="preserve">Maan kerrosmallissa vaipan alla on kaksi kerrosta. Mitä ne ovat? </w:t>
      </w:r>
    </w:p>
    <w:p>
      <w:r>
        <w:rPr>
          <w:b/>
        </w:rPr>
        <w:t xml:space="preserve">Esimerkki 2.2233</w:t>
      </w:r>
    </w:p>
    <w:p>
      <w:r>
        <w:t xml:space="preserve">Mitä päätöskellon ääni enteilee, tai pikemminkin, mistä parlamentin jäsenet päättivät klo 5.00 aamulla jokaisena istuntopäivänä?</w:t>
      </w:r>
    </w:p>
    <w:p>
      <w:r>
        <w:rPr>
          <w:b/>
        </w:rPr>
        <w:t xml:space="preserve">Tulos</w:t>
      </w:r>
    </w:p>
    <w:p>
      <w:r>
        <w:t xml:space="preserve">Mistä parlamentin jäsenet päättävät joka istuntopäivä kello 5 aamulla?</w:t>
      </w:r>
    </w:p>
    <w:p>
      <w:r>
        <w:rPr>
          <w:b/>
        </w:rPr>
        <w:t xml:space="preserve">Esimerkki 2.2234</w:t>
      </w:r>
    </w:p>
    <w:p>
      <w:r>
        <w:t xml:space="preserve">Mikä on se suisto, joka rajoittuu lännessä, vai onko se etelässä?</w:t>
      </w:r>
    </w:p>
    <w:p>
      <w:r>
        <w:rPr>
          <w:b/>
        </w:rPr>
        <w:t xml:space="preserve">Tulos</w:t>
      </w:r>
    </w:p>
    <w:p>
      <w:r>
        <w:t xml:space="preserve">Millä delta on rajattu etelässä?</w:t>
      </w:r>
    </w:p>
    <w:p>
      <w:r>
        <w:rPr>
          <w:b/>
        </w:rPr>
        <w:t xml:space="preserve">Esimerkki 2.2235</w:t>
      </w:r>
    </w:p>
    <w:p>
      <w:r>
        <w:t xml:space="preserve">Kuinka monta painotilaa on vapaa-ajan urheilutiloissa ei anteeksi Malkin Athletic Centerissä?</w:t>
      </w:r>
    </w:p>
    <w:p>
      <w:r>
        <w:rPr>
          <w:b/>
        </w:rPr>
        <w:t xml:space="preserve">Tulos</w:t>
      </w:r>
    </w:p>
    <w:p>
      <w:r>
        <w:t xml:space="preserve">Kuinka monta painohuonetta Malkin Athletic Centerissä on?</w:t>
      </w:r>
    </w:p>
    <w:p>
      <w:r>
        <w:rPr>
          <w:b/>
        </w:rPr>
        <w:t xml:space="preserve">Esimerkki 2.2236</w:t>
      </w:r>
    </w:p>
    <w:p>
      <w:r>
        <w:t xml:space="preserve">Missä on ollut Tony Kettlen virallinen koti, oi ei se, Skotlannin parlamentti, vuodesta 2004 lähtien?</w:t>
      </w:r>
    </w:p>
    <w:p>
      <w:r>
        <w:rPr>
          <w:b/>
        </w:rPr>
        <w:t xml:space="preserve">Tulos</w:t>
      </w:r>
    </w:p>
    <w:p>
      <w:r>
        <w:t xml:space="preserve">Missä on ollut Skotlannin parlamentin virallinen koti vuodesta 2004 lähtien?</w:t>
      </w:r>
    </w:p>
    <w:p>
      <w:r>
        <w:rPr>
          <w:b/>
        </w:rPr>
        <w:t xml:space="preserve">Esimerkki 2.2237</w:t>
      </w:r>
    </w:p>
    <w:p>
      <w:r>
        <w:t xml:space="preserve">Mitä soluja molekyylit eivät ole, että ei ole järkeä kasveja ja eläimiä molemmat ovat?</w:t>
      </w:r>
    </w:p>
    <w:p>
      <w:r>
        <w:rPr>
          <w:b/>
        </w:rPr>
        <w:t xml:space="preserve">Tulos</w:t>
      </w:r>
    </w:p>
    <w:p>
      <w:r>
        <w:t xml:space="preserve">Mitä soluja kasveilla ja eläimillä on?</w:t>
      </w:r>
    </w:p>
    <w:p>
      <w:r>
        <w:rPr>
          <w:b/>
        </w:rPr>
        <w:t xml:space="preserve">Esimerkki 2.2238</w:t>
      </w:r>
    </w:p>
    <w:p>
      <w:r>
        <w:t xml:space="preserve">Milloin oli itse asiassa, mikä on Reinin perinteinen mitta?</w:t>
      </w:r>
    </w:p>
    <w:p>
      <w:r>
        <w:rPr>
          <w:b/>
        </w:rPr>
        <w:t xml:space="preserve">Tulos</w:t>
      </w:r>
    </w:p>
    <w:p>
      <w:r>
        <w:t xml:space="preserve">Mikä on Reinin perinteinen mitta? </w:t>
      </w:r>
    </w:p>
    <w:p>
      <w:r>
        <w:rPr>
          <w:b/>
        </w:rPr>
        <w:t xml:space="preserve">Esimerkki 2.2239</w:t>
      </w:r>
    </w:p>
    <w:p>
      <w:r>
        <w:t xml:space="preserve">Miksi ei ole hmm miten nopeat yhteydet ylläpidettiin ja kuka niitä valvoi?</w:t>
      </w:r>
    </w:p>
    <w:p>
      <w:r>
        <w:rPr>
          <w:b/>
        </w:rPr>
        <w:t xml:space="preserve">Tulos</w:t>
      </w:r>
    </w:p>
    <w:p>
      <w:r>
        <w:t xml:space="preserve">Miten nopeat yhteydet ylläpidettiin ja kuka niitä valvoi? </w:t>
      </w:r>
    </w:p>
    <w:p>
      <w:r>
        <w:rPr>
          <w:b/>
        </w:rPr>
        <w:t xml:space="preserve">Esimerkki 2.2240</w:t>
      </w:r>
    </w:p>
    <w:p>
      <w:r>
        <w:t xml:space="preserve">Minä vuonna hollantilainen tai ei tehdä, että saksalainen tietosanakirja Knaurs Lexikon kirjoitettiin?</w:t>
      </w:r>
    </w:p>
    <w:p>
      <w:r>
        <w:rPr>
          <w:b/>
        </w:rPr>
        <w:t xml:space="preserve">Tulos</w:t>
      </w:r>
    </w:p>
    <w:p>
      <w:r>
        <w:t xml:space="preserve">Minä vuonna saksalainen tietosanakirja Knaurs Lexikon kirjoitettiin?</w:t>
      </w:r>
    </w:p>
    <w:p>
      <w:r>
        <w:rPr>
          <w:b/>
        </w:rPr>
        <w:t xml:space="preserve">Esimerkki 2.2241</w:t>
      </w:r>
    </w:p>
    <w:p>
      <w:r>
        <w:t xml:space="preserve">Mitä ristiriitoja otsonin vähentäminen ei lisännyt eikä vähentänyt?</w:t>
      </w:r>
    </w:p>
    <w:p>
      <w:r>
        <w:rPr>
          <w:b/>
        </w:rPr>
        <w:t xml:space="preserve">Tulos</w:t>
      </w:r>
    </w:p>
    <w:p>
      <w:r>
        <w:t xml:space="preserve">Mitä konflikteja otsonin vähentäminen vähensi?</w:t>
      </w:r>
    </w:p>
    <w:p>
      <w:r>
        <w:rPr>
          <w:b/>
        </w:rPr>
        <w:t xml:space="preserve">Esimerkki 2.2242</w:t>
      </w:r>
    </w:p>
    <w:p>
      <w:r>
        <w:t xml:space="preserve">Mikä asia on hyökännyt tai pikemminkin vaivannut kansalaistottelemattomuusliikettä?</w:t>
      </w:r>
    </w:p>
    <w:p>
      <w:r>
        <w:rPr>
          <w:b/>
        </w:rPr>
        <w:t xml:space="preserve">Tulos</w:t>
      </w:r>
    </w:p>
    <w:p>
      <w:r>
        <w:t xml:space="preserve">Mikä asia on vaivannut kansalaistottelemattomuusliikettä.</w:t>
      </w:r>
    </w:p>
    <w:p>
      <w:r>
        <w:rPr>
          <w:b/>
        </w:rPr>
        <w:t xml:space="preserve">Esimerkki 2.2243</w:t>
      </w:r>
    </w:p>
    <w:p>
      <w:r>
        <w:t xml:space="preserve">Mitä rakennusurakoitsijat tai odotustarkastajat tekevät käyttövesijohdoista?</w:t>
      </w:r>
    </w:p>
    <w:p>
      <w:r>
        <w:rPr>
          <w:b/>
        </w:rPr>
        <w:t xml:space="preserve">Tulos</w:t>
      </w:r>
    </w:p>
    <w:p>
      <w:r>
        <w:t xml:space="preserve">Mitä rakennustarkastajat tekevät vesijohtojen suhteen?</w:t>
      </w:r>
    </w:p>
    <w:p>
      <w:r>
        <w:rPr>
          <w:b/>
        </w:rPr>
        <w:t xml:space="preserve">Esimerkki 2.2244</w:t>
      </w:r>
    </w:p>
    <w:p>
      <w:r>
        <w:t xml:space="preserve">Keneltä Skotlannin parlamentti ei saanut 16 paikkaa SNP:ltä?</w:t>
      </w:r>
    </w:p>
    <w:p>
      <w:r>
        <w:rPr>
          <w:b/>
        </w:rPr>
        <w:t xml:space="preserve">Tulos</w:t>
      </w:r>
    </w:p>
    <w:p>
      <w:r>
        <w:t xml:space="preserve">Keneltä SNP sai 16 paikkaa?</w:t>
      </w:r>
    </w:p>
    <w:p>
      <w:r>
        <w:rPr>
          <w:b/>
        </w:rPr>
        <w:t xml:space="preserve">Esimerkki 2.2245</w:t>
      </w:r>
    </w:p>
    <w:p>
      <w:r>
        <w:t xml:space="preserve">Kuinka paljon, ööh, mitä tyypillisesti liittyy samankaltaisten tuotteiden massatuotantoon ilman nimettyä ostajaa?</w:t>
      </w:r>
    </w:p>
    <w:p>
      <w:r>
        <w:rPr>
          <w:b/>
        </w:rPr>
        <w:t xml:space="preserve">Tulos</w:t>
      </w:r>
    </w:p>
    <w:p>
      <w:r>
        <w:t xml:space="preserve">Mikä on tyypillisesti samankaltaisten tuotteiden massatuotantoa ilman nimettyä ostajaa?</w:t>
      </w:r>
    </w:p>
    <w:p>
      <w:r>
        <w:rPr>
          <w:b/>
        </w:rPr>
        <w:t xml:space="preserve">Esimerkki 2.2246</w:t>
      </w:r>
    </w:p>
    <w:p>
      <w:r>
        <w:t xml:space="preserve">Mitä on odotettavissa jatkuvalla veden, anteeksi, sedimentin tulolla Dornbirnerin uomaan?</w:t>
      </w:r>
    </w:p>
    <w:p>
      <w:r>
        <w:rPr>
          <w:b/>
        </w:rPr>
        <w:t xml:space="preserve">Tulos</w:t>
      </w:r>
    </w:p>
    <w:p>
      <w:r>
        <w:t xml:space="preserve">Mitä on odotettavissa, kun Dornbirner-ojaan tulee jatkuvasti sedimenttiä?</w:t>
      </w:r>
    </w:p>
    <w:p>
      <w:r>
        <w:rPr>
          <w:b/>
        </w:rPr>
        <w:t xml:space="preserve">Esimerkki 2.2247</w:t>
      </w:r>
    </w:p>
    <w:p>
      <w:r>
        <w:t xml:space="preserve">Miten ryhmät kammat tai ei tehdä, että cillia luokitellaan johtuen lisääntyvästä tietoisuudesta eroja?</w:t>
      </w:r>
    </w:p>
    <w:p>
      <w:r>
        <w:rPr>
          <w:b/>
        </w:rPr>
        <w:t xml:space="preserve">Tulos</w:t>
      </w:r>
    </w:p>
    <w:p>
      <w:r>
        <w:t xml:space="preserve">Miten cilliaryhmät luokitellaan, kun eroista ollaan yhä enemmän tietoisia?</w:t>
      </w:r>
    </w:p>
    <w:p>
      <w:r>
        <w:rPr>
          <w:b/>
        </w:rPr>
        <w:t xml:space="preserve">Esimerkki 2.2248</w:t>
      </w:r>
    </w:p>
    <w:p>
      <w:r>
        <w:t xml:space="preserve">Kuinka monta kasvitieteellistä puutarhaa Powsinissa tai Varsovassa on?</w:t>
      </w:r>
    </w:p>
    <w:p>
      <w:r>
        <w:rPr>
          <w:b/>
        </w:rPr>
        <w:t xml:space="preserve">Tulos</w:t>
      </w:r>
    </w:p>
    <w:p>
      <w:r>
        <w:t xml:space="preserve">Kuinka monta kasvitieteellistä puutarhaa Varsovassa on?</w:t>
      </w:r>
    </w:p>
    <w:p>
      <w:r>
        <w:rPr>
          <w:b/>
        </w:rPr>
        <w:t xml:space="preserve">Esimerkki 2.2249</w:t>
      </w:r>
    </w:p>
    <w:p>
      <w:r>
        <w:t xml:space="preserve">Millä peruttiin vuoden 1989 tai vuoden 1991 kansalliset vaalit?</w:t>
      </w:r>
    </w:p>
    <w:p>
      <w:r>
        <w:rPr>
          <w:b/>
        </w:rPr>
        <w:t xml:space="preserve">Tulos</w:t>
      </w:r>
    </w:p>
    <w:p>
      <w:r>
        <w:t xml:space="preserve">Mikä peruutti vuoden 1991 kansalliset vaalit?</w:t>
      </w:r>
    </w:p>
    <w:p>
      <w:r>
        <w:rPr>
          <w:b/>
        </w:rPr>
        <w:t xml:space="preserve">Esimerkki 2.2250</w:t>
      </w:r>
    </w:p>
    <w:p>
      <w:r>
        <w:t xml:space="preserve">Milloin alkoi Song-dynastia, ei, oikeastaan Jin-dynastia, milloin se alkoi?</w:t>
      </w:r>
    </w:p>
    <w:p>
      <w:r>
        <w:rPr>
          <w:b/>
        </w:rPr>
        <w:t xml:space="preserve">Tulos</w:t>
      </w:r>
    </w:p>
    <w:p>
      <w:r>
        <w:t xml:space="preserve">Milloin Jin-dynastia alkoi?</w:t>
      </w:r>
    </w:p>
    <w:p>
      <w:r>
        <w:rPr>
          <w:b/>
        </w:rPr>
        <w:t xml:space="preserve">Esimerkki 2.2251</w:t>
      </w:r>
    </w:p>
    <w:p>
      <w:r>
        <w:t xml:space="preserve">Kuinka paljon hiilidioksidipitoisuuden odotetaan kasvavan seuraavien 100 vuoden aikana?</w:t>
      </w:r>
    </w:p>
    <w:p>
      <w:r>
        <w:rPr>
          <w:b/>
        </w:rPr>
        <w:t xml:space="preserve">Tulos</w:t>
      </w:r>
    </w:p>
    <w:p>
      <w:r>
        <w:t xml:space="preserve">Kuinka paljon hiilidioksidipitoisuuden odotetaan nousevan seuraavien 100 vuoden aikana?</w:t>
      </w:r>
    </w:p>
    <w:p>
      <w:r>
        <w:rPr>
          <w:b/>
        </w:rPr>
        <w:t xml:space="preserve">Esimerkki 2.2252</w:t>
      </w:r>
    </w:p>
    <w:p>
      <w:r>
        <w:t xml:space="preserve">Mitä kumppanuussuhteet ja rakentamisen hallinta korostavat design-build-prosessissa?</w:t>
      </w:r>
    </w:p>
    <w:p>
      <w:r>
        <w:rPr>
          <w:b/>
        </w:rPr>
        <w:t xml:space="preserve">Tulos</w:t>
      </w:r>
    </w:p>
    <w:p>
      <w:r>
        <w:t xml:space="preserve">Mitä kumppanuussuhteet ja rakentamisen hallinta korostavat design-build-prosessissa?</w:t>
      </w:r>
    </w:p>
    <w:p>
      <w:r>
        <w:rPr>
          <w:b/>
        </w:rPr>
        <w:t xml:space="preserve">Esimerkki 2.2253</w:t>
      </w:r>
    </w:p>
    <w:p>
      <w:r>
        <w:t xml:space="preserve">Miten, ei, odota, mikä on pakettikytkentä?</w:t>
      </w:r>
    </w:p>
    <w:p>
      <w:r>
        <w:rPr>
          <w:b/>
        </w:rPr>
        <w:t xml:space="preserve">Tulos</w:t>
      </w:r>
    </w:p>
    <w:p>
      <w:r>
        <w:t xml:space="preserve">Mitä on pakettikytkentä?</w:t>
      </w:r>
    </w:p>
    <w:p>
      <w:r>
        <w:rPr>
          <w:b/>
        </w:rPr>
        <w:t xml:space="preserve">Esimerkki 2.2254</w:t>
      </w:r>
    </w:p>
    <w:p>
      <w:r>
        <w:t xml:space="preserve">Kuka kehitti oh no johtaa koulun takaisin johtava tutkimuslaitos 20. vuosisadalla?</w:t>
      </w:r>
    </w:p>
    <w:p>
      <w:r>
        <w:rPr>
          <w:b/>
        </w:rPr>
        <w:t xml:space="preserve">Tulos</w:t>
      </w:r>
    </w:p>
    <w:p>
      <w:r>
        <w:t xml:space="preserve">Kuka johti koulun takaisin johtavaksi tutkimuslaitokseksi 2. vuosisadalla?</w:t>
      </w:r>
    </w:p>
    <w:p>
      <w:r>
        <w:rPr>
          <w:b/>
        </w:rPr>
        <w:t xml:space="preserve">Esimerkki 2.2255</w:t>
      </w:r>
    </w:p>
    <w:p>
      <w:r>
        <w:t xml:space="preserve">Voiko solmu koskaan siirtää oh ei, että pitäisi olla voi hankkia väärän yhteyden id?</w:t>
      </w:r>
    </w:p>
    <w:p>
      <w:r>
        <w:rPr>
          <w:b/>
        </w:rPr>
        <w:t xml:space="preserve">Tulos</w:t>
      </w:r>
    </w:p>
    <w:p>
      <w:r>
        <w:t xml:space="preserve">Voiko solmu koskaan saada väärän yhteysnumeron?</w:t>
      </w:r>
    </w:p>
    <w:p>
      <w:r>
        <w:rPr>
          <w:b/>
        </w:rPr>
        <w:t xml:space="preserve">Esimerkki 2.2256</w:t>
      </w:r>
    </w:p>
    <w:p>
      <w:r>
        <w:t xml:space="preserve">vBNS tai ei, kuka suunnitteli ja käytti NSF:ää?</w:t>
      </w:r>
    </w:p>
    <w:p>
      <w:r>
        <w:rPr>
          <w:b/>
        </w:rPr>
        <w:t xml:space="preserve">Tulos</w:t>
      </w:r>
    </w:p>
    <w:p>
      <w:r>
        <w:t xml:space="preserve">Kuka NSF:n suunnitteli ja operoi?</w:t>
      </w:r>
    </w:p>
    <w:p>
      <w:r>
        <w:rPr>
          <w:b/>
        </w:rPr>
        <w:t xml:space="preserve">Esimerkki 2.2257</w:t>
      </w:r>
    </w:p>
    <w:p>
      <w:r>
        <w:t xml:space="preserve">Skotlantilaisia tai englantilaisia vaalipiirejä edustavat kansanedustajat voivat käyttää veto-oikeuttaan vain mitä maata koskeviin lakeihin?</w:t>
      </w:r>
    </w:p>
    <w:p>
      <w:r>
        <w:rPr>
          <w:b/>
        </w:rPr>
        <w:t xml:space="preserve">Tulos</w:t>
      </w:r>
    </w:p>
    <w:p>
      <w:r>
        <w:t xml:space="preserve">Englantilaisia vaalipiirejä edustavat kansanedustajat voivat käyttää veto-oikeuttaan vain mitä maata koskeviin lakeihin? </w:t>
      </w:r>
    </w:p>
    <w:p>
      <w:r>
        <w:rPr>
          <w:b/>
        </w:rPr>
        <w:t xml:space="preserve">Esimerkki 2.2258</w:t>
      </w:r>
    </w:p>
    <w:p>
      <w:r>
        <w:t xml:space="preserve">Mikä joidenkin mielestä ACT UP:n velvollisuus pitäisi olla, kun se tunnustaa syyttömyytensä, anteeksi, tarkoitan, kun se on jäänyt kiinni?</w:t>
      </w:r>
    </w:p>
    <w:p>
      <w:r>
        <w:rPr>
          <w:b/>
        </w:rPr>
        <w:t xml:space="preserve">Tulos</w:t>
      </w:r>
    </w:p>
    <w:p>
      <w:r>
        <w:t xml:space="preserve">Mikä on joidenkin mielestä ACT UP:n velvollisuus, kun se jää kiinni?</w:t>
      </w:r>
    </w:p>
    <w:p>
      <w:r>
        <w:rPr>
          <w:b/>
        </w:rPr>
        <w:t xml:space="preserve">Esimerkki 2.2259</w:t>
      </w:r>
    </w:p>
    <w:p>
      <w:r>
        <w:t xml:space="preserve">Mitä tai miten kuningas Ludvig X vastasi brittiläisiin suunnitelmiin?</w:t>
      </w:r>
    </w:p>
    <w:p>
      <w:r>
        <w:rPr>
          <w:b/>
        </w:rPr>
        <w:t xml:space="preserve">Tulos</w:t>
      </w:r>
    </w:p>
    <w:p>
      <w:r>
        <w:t xml:space="preserve">Miten kuningas Ludvig X vastasi brittiläisiin suunnitelmiin?</w:t>
      </w:r>
    </w:p>
    <w:p>
      <w:r>
        <w:rPr>
          <w:b/>
        </w:rPr>
        <w:t xml:space="preserve">Esimerkki 2.2260</w:t>
      </w:r>
    </w:p>
    <w:p>
      <w:r>
        <w:t xml:space="preserve">Milloin Pi\u0142sudski no Puolan-bolshevikkien sodassa taisteltiin?</w:t>
      </w:r>
    </w:p>
    <w:p>
      <w:r>
        <w:rPr>
          <w:b/>
        </w:rPr>
        <w:t xml:space="preserve">Tulos</w:t>
      </w:r>
    </w:p>
    <w:p>
      <w:r>
        <w:t xml:space="preserve">Milloin Puolan ja bolševikkien välinen sota käytiin?</w:t>
      </w:r>
    </w:p>
    <w:p>
      <w:r>
        <w:rPr>
          <w:b/>
        </w:rPr>
        <w:t xml:space="preserve">Esimerkki 2.2261</w:t>
      </w:r>
    </w:p>
    <w:p>
      <w:r>
        <w:t xml:space="preserve">Miksi istumapaikat on järjestetty keskustelusalissa suorassa linjassa, tai pikemminkin miksi ne on järjestetty sellaisiksi kuin ne ovat?</w:t>
      </w:r>
    </w:p>
    <w:p>
      <w:r>
        <w:rPr>
          <w:b/>
        </w:rPr>
        <w:t xml:space="preserve">Tulos</w:t>
      </w:r>
    </w:p>
    <w:p>
      <w:r>
        <w:t xml:space="preserve">Miksi istumajärjestys keskustelusalissa on järjestetty siten kuin se on?</w:t>
      </w:r>
    </w:p>
    <w:p>
      <w:r>
        <w:rPr>
          <w:b/>
        </w:rPr>
        <w:t xml:space="preserve">Esimerkki 2.2262</w:t>
      </w:r>
    </w:p>
    <w:p>
      <w:r>
        <w:t xml:space="preserve">Mikä kaupunki, tarkoitan rakennus oli lahja Puolalta?</w:t>
      </w:r>
    </w:p>
    <w:p>
      <w:r>
        <w:rPr>
          <w:b/>
        </w:rPr>
        <w:t xml:space="preserve">Tulos</w:t>
      </w:r>
    </w:p>
    <w:p>
      <w:r>
        <w:t xml:space="preserve">Mikä rakennus oli lahja Puolalta?</w:t>
      </w:r>
    </w:p>
    <w:p>
      <w:r>
        <w:rPr>
          <w:b/>
        </w:rPr>
        <w:t xml:space="preserve">Esimerkki 2.2263</w:t>
      </w:r>
    </w:p>
    <w:p>
      <w:r>
        <w:t xml:space="preserve">Miten painovoima voisi määrittää, ettei vaikutuksia havaita eri tavalla Newtonin mukaan?</w:t>
      </w:r>
    </w:p>
    <w:p>
      <w:r>
        <w:rPr>
          <w:b/>
        </w:rPr>
        <w:t xml:space="preserve">Tulos</w:t>
      </w:r>
    </w:p>
    <w:p>
      <w:r>
        <w:t xml:space="preserve">Miten painovoiman vaikutuksia voitaisiin havaita eri tavalla Newtonin mukaan?</w:t>
      </w:r>
    </w:p>
    <w:p>
      <w:r>
        <w:rPr>
          <w:b/>
        </w:rPr>
        <w:t xml:space="preserve">Esimerkki 2.2264</w:t>
      </w:r>
    </w:p>
    <w:p>
      <w:r>
        <w:t xml:space="preserve">Kuinka kauan Venäjä tai pikemminkin Saksa oli Puolan miehittämä?</w:t>
      </w:r>
    </w:p>
    <w:p>
      <w:r>
        <w:rPr>
          <w:b/>
        </w:rPr>
        <w:t xml:space="preserve">Tulos</w:t>
      </w:r>
    </w:p>
    <w:p>
      <w:r>
        <w:t xml:space="preserve">Kuinka kauan Saksa oli Puolan miehittämä?</w:t>
      </w:r>
    </w:p>
    <w:p>
      <w:r>
        <w:rPr>
          <w:b/>
        </w:rPr>
        <w:t xml:space="preserve">Esimerkki 2.2265</w:t>
      </w:r>
    </w:p>
    <w:p>
      <w:r>
        <w:t xml:space="preserve">Mitä PTT ei tarkoitan KPN:n minkä palvelun telepadia se käytti?</w:t>
      </w:r>
    </w:p>
    <w:p>
      <w:r>
        <w:rPr>
          <w:b/>
        </w:rPr>
        <w:t xml:space="preserve">Tulos</w:t>
      </w:r>
    </w:p>
    <w:p>
      <w:r>
        <w:t xml:space="preserve">Mitä KPN:n julkinen Telepad-palvelu käytti?</w:t>
      </w:r>
    </w:p>
    <w:p>
      <w:r>
        <w:rPr>
          <w:b/>
        </w:rPr>
        <w:t xml:space="preserve">Esimerkki 2.2266</w:t>
      </w:r>
    </w:p>
    <w:p>
      <w:r>
        <w:t xml:space="preserve">Miksi anarkistit katsovat, että heidän on hyväksyttävä lain rikkomisensa seuraukset?</w:t>
      </w:r>
    </w:p>
    <w:p>
      <w:r>
        <w:rPr>
          <w:b/>
        </w:rPr>
        <w:t xml:space="preserve">Tulos</w:t>
      </w:r>
    </w:p>
    <w:p>
      <w:r>
        <w:t xml:space="preserve">Mitä anarkistit kokevat, että heidän on hyväksyttävä seurauksina lainrikkomuksistaan?</w:t>
      </w:r>
    </w:p>
    <w:p>
      <w:r>
        <w:rPr>
          <w:b/>
        </w:rPr>
        <w:t xml:space="preserve">Esimerkki 2.2267</w:t>
      </w:r>
    </w:p>
    <w:p>
      <w:r>
        <w:t xml:space="preserve">Mikä on tunnustettujen opiskelijajärjestöjen nimi ei opiskelijoiden improvisaatioteatteriryhmä?</w:t>
      </w:r>
    </w:p>
    <w:p>
      <w:r>
        <w:rPr>
          <w:b/>
        </w:rPr>
        <w:t xml:space="preserve">Tulos</w:t>
      </w:r>
    </w:p>
    <w:p>
      <w:r>
        <w:t xml:space="preserve">Mikä on opiskelijoiden improvisaatioteatteriryhmän nimi?</w:t>
      </w:r>
    </w:p>
    <w:p>
      <w:r>
        <w:rPr>
          <w:b/>
        </w:rPr>
        <w:t xml:space="preserve">Esimerkki 2.2268</w:t>
      </w:r>
    </w:p>
    <w:p>
      <w:r>
        <w:t xml:space="preserve">Kuinka kauan Zhenjin eli ei ei ei ei Milloin Zhenjin kuoli?</w:t>
      </w:r>
    </w:p>
    <w:p>
      <w:r>
        <w:rPr>
          <w:b/>
        </w:rPr>
        <w:t xml:space="preserve">Tulos</w:t>
      </w:r>
    </w:p>
    <w:p>
      <w:r>
        <w:t xml:space="preserve">Milloin Zhenjin kuoli?</w:t>
      </w:r>
    </w:p>
    <w:p>
      <w:r>
        <w:rPr>
          <w:b/>
        </w:rPr>
        <w:t xml:space="preserve">Esimerkki 2.2269</w:t>
      </w:r>
    </w:p>
    <w:p>
      <w:r>
        <w:t xml:space="preserve">Mikä oli Telstran ylläpitämä Australian julkinen X.25- ja X.75-verkko?</w:t>
      </w:r>
    </w:p>
    <w:p>
      <w:r>
        <w:rPr>
          <w:b/>
        </w:rPr>
        <w:t xml:space="preserve">Tulos</w:t>
      </w:r>
    </w:p>
    <w:p>
      <w:r>
        <w:t xml:space="preserve">Mikä oli Telstran ylläpitämä Australian julkinen X.75-verkko?</w:t>
      </w:r>
    </w:p>
    <w:p>
      <w:r>
        <w:rPr>
          <w:b/>
        </w:rPr>
        <w:t xml:space="preserve">Esimerkki 2.2270</w:t>
      </w:r>
    </w:p>
    <w:p>
      <w:r>
        <w:t xml:space="preserve">Mikä on er mikä järjestö tarjoaa rahapalkintoja vähintään 150 000-numeroisten alkulukujen tunnistamisesta?</w:t>
      </w:r>
    </w:p>
    <w:p>
      <w:r>
        <w:rPr>
          <w:b/>
        </w:rPr>
        <w:t xml:space="preserve">Tulos</w:t>
      </w:r>
    </w:p>
    <w:p>
      <w:r>
        <w:t xml:space="preserve">Mikä järjestö tarjoaa rahapalkintoja vähintään 150 000-numeroisten alkulukujen tunnistamisesta?</w:t>
      </w:r>
    </w:p>
    <w:p>
      <w:r>
        <w:rPr>
          <w:b/>
        </w:rPr>
        <w:t xml:space="preserve">Esimerkki 2.2271</w:t>
      </w:r>
    </w:p>
    <w:p>
      <w:r>
        <w:t xml:space="preserve">Millingen aan de Rijnin kohdalla, jossa Waal no Rhine jakautuu, mikä on sen nimi?</w:t>
      </w:r>
    </w:p>
    <w:p>
      <w:r>
        <w:rPr>
          <w:b/>
        </w:rPr>
        <w:t xml:space="preserve">Tulos</w:t>
      </w:r>
    </w:p>
    <w:p>
      <w:r>
        <w:t xml:space="preserve">Millingen aan de Rijnin kohdalla, jossa Rein haarautuu, miksi se muuttaa nimensä?</w:t>
      </w:r>
    </w:p>
    <w:p>
      <w:r>
        <w:rPr>
          <w:b/>
        </w:rPr>
        <w:t xml:space="preserve">Esimerkki 2.2272</w:t>
      </w:r>
    </w:p>
    <w:p>
      <w:r>
        <w:t xml:space="preserve">Mikä tai pikemminkin mikä organisaatio oli vastuussa IPCC:n perustamisesta?</w:t>
      </w:r>
    </w:p>
    <w:p>
      <w:r>
        <w:rPr>
          <w:b/>
        </w:rPr>
        <w:t xml:space="preserve">Tulos</w:t>
      </w:r>
    </w:p>
    <w:p>
      <w:r>
        <w:t xml:space="preserve">Mikä organisaatio vastasi IPCC:n perustamisesta?</w:t>
      </w:r>
    </w:p>
    <w:p>
      <w:r>
        <w:rPr>
          <w:b/>
        </w:rPr>
        <w:t xml:space="preserve">Esimerkki 2.2273</w:t>
      </w:r>
    </w:p>
    <w:p>
      <w:r>
        <w:t xml:space="preserve">Mitkä ovat er mikä ei ole esimerkki siitä, mitä kliinisen farmaseutin tehtäviin kuuluu?</w:t>
      </w:r>
    </w:p>
    <w:p>
      <w:r>
        <w:rPr>
          <w:b/>
        </w:rPr>
        <w:t xml:space="preserve">Tulos</w:t>
      </w:r>
    </w:p>
    <w:p>
      <w:r>
        <w:t xml:space="preserve">Mikä ei ole esimerkki kliinisen farmaseutin tehtävistä?</w:t>
      </w:r>
    </w:p>
    <w:p>
      <w:r>
        <w:rPr>
          <w:b/>
        </w:rPr>
        <w:t xml:space="preserve">Esimerkki 2.2274</w:t>
      </w:r>
    </w:p>
    <w:p>
      <w:r>
        <w:t xml:space="preserve">Milloin IPCC ei julkaissut erityisraporttia uusiutuvista energialähteistä ja ilmastonmuutoksen hillitsemisestä (SRREN)?</w:t>
      </w:r>
    </w:p>
    <w:p>
      <w:r>
        <w:rPr>
          <w:b/>
        </w:rPr>
        <w:t xml:space="preserve">Tulos</w:t>
      </w:r>
    </w:p>
    <w:p>
      <w:r>
        <w:t xml:space="preserve">Milloin julkaistiin uusiutuvia energialähteitä ja ilmastonmuutoksen hillitsemistä koskeva erityiskertomus (SRREN)?</w:t>
      </w:r>
    </w:p>
    <w:p>
      <w:r>
        <w:rPr>
          <w:b/>
        </w:rPr>
        <w:t xml:space="preserve">Esimerkki 2.2275</w:t>
      </w:r>
    </w:p>
    <w:p>
      <w:r>
        <w:t xml:space="preserve">Mitkä kaksi toimintatyyppiä liittyvät vulkanismiin, tarkoitin Kanadan kilpeen?</w:t>
      </w:r>
    </w:p>
    <w:p>
      <w:r>
        <w:rPr>
          <w:b/>
        </w:rPr>
        <w:t xml:space="preserve">Tulos</w:t>
      </w:r>
    </w:p>
    <w:p>
      <w:r>
        <w:t xml:space="preserve">Mitkä kaksi toimintatyyppiä liittyvät Kanadan kilpeen?</w:t>
      </w:r>
    </w:p>
    <w:p>
      <w:r>
        <w:rPr>
          <w:b/>
        </w:rPr>
        <w:t xml:space="preserve">Esimerkki 2.2276</w:t>
      </w:r>
    </w:p>
    <w:p>
      <w:r>
        <w:t xml:space="preserve">Mikä oli teoreettinen makrotaloudellinen ei imperialismin idealisoitu arvo?</w:t>
      </w:r>
    </w:p>
    <w:p>
      <w:r>
        <w:rPr>
          <w:b/>
        </w:rPr>
        <w:t xml:space="preserve">Tulos</w:t>
      </w:r>
    </w:p>
    <w:p>
      <w:r>
        <w:t xml:space="preserve">Mikä oli imperialismin ihannoitu arvo?</w:t>
      </w:r>
    </w:p>
    <w:p>
      <w:r>
        <w:rPr>
          <w:b/>
        </w:rPr>
        <w:t xml:space="preserve">Esimerkki 2.2277</w:t>
      </w:r>
    </w:p>
    <w:p>
      <w:r>
        <w:t xml:space="preserve">Käyttäytymistä umm pikemminkin ihmisten trooppisissa ympäristöissä pidettiin mitä?</w:t>
      </w:r>
    </w:p>
    <w:p>
      <w:r>
        <w:rPr>
          <w:b/>
        </w:rPr>
        <w:t xml:space="preserve">Tulos</w:t>
      </w:r>
    </w:p>
    <w:p>
      <w:r>
        <w:t xml:space="preserve">Mitä pidettiin trooppisissa ympäristöissä eläviä ihmisiä?</w:t>
      </w:r>
    </w:p>
    <w:p>
      <w:r>
        <w:rPr>
          <w:b/>
        </w:rPr>
        <w:t xml:space="preserve">Esimerkki 2.2278</w:t>
      </w:r>
    </w:p>
    <w:p>
      <w:r>
        <w:t xml:space="preserve">Millä nimellä yhteisön apteekkeja kutsutaan?</w:t>
      </w:r>
    </w:p>
    <w:p>
      <w:r>
        <w:rPr>
          <w:b/>
        </w:rPr>
        <w:t xml:space="preserve">Tulos</w:t>
      </w:r>
    </w:p>
    <w:p>
      <w:r>
        <w:t xml:space="preserve">Millä nimellä nettiapteekit tunnetaan?</w:t>
      </w:r>
    </w:p>
    <w:p>
      <w:r>
        <w:rPr>
          <w:b/>
        </w:rPr>
        <w:t xml:space="preserve">Esimerkki 2.2279</w:t>
      </w:r>
    </w:p>
    <w:p>
      <w:r>
        <w:t xml:space="preserve">Mitä Fresnon kaupungin lipussa on tai mitä sen sijaan on esillä?</w:t>
      </w:r>
    </w:p>
    <w:p>
      <w:r>
        <w:rPr>
          <w:b/>
        </w:rPr>
        <w:t xml:space="preserve">Tulos</w:t>
      </w:r>
    </w:p>
    <w:p>
      <w:r>
        <w:t xml:space="preserve">Mikä on Fresnon kaupungin lipussa?</w:t>
      </w:r>
    </w:p>
    <w:p>
      <w:r>
        <w:rPr>
          <w:b/>
        </w:rPr>
        <w:t xml:space="preserve">Esimerkki 2.2280</w:t>
      </w:r>
    </w:p>
    <w:p>
      <w:r>
        <w:t xml:space="preserve">Mitä, anteeksi, mikä brittiläisen Nobelin muistopalkinnon alumni on?</w:t>
      </w:r>
    </w:p>
    <w:p>
      <w:r>
        <w:rPr>
          <w:b/>
        </w:rPr>
        <w:t xml:space="preserve">Tulos</w:t>
      </w:r>
    </w:p>
    <w:p>
      <w:r>
        <w:t xml:space="preserve">Kuka brittiläisen Nobelin muistopalkinnon saanut on alumni?</w:t>
      </w:r>
    </w:p>
    <w:p>
      <w:r>
        <w:rPr>
          <w:b/>
        </w:rPr>
        <w:t xml:space="preserve">Esimerkki 2.2281</w:t>
      </w:r>
    </w:p>
    <w:p>
      <w:r>
        <w:t xml:space="preserve">Milloin Augustus löysi Tonavan yläjuoksun ja milloin hän löysi Rooman?</w:t>
      </w:r>
    </w:p>
    <w:p>
      <w:r>
        <w:rPr>
          <w:b/>
        </w:rPr>
        <w:t xml:space="preserve">Tulos</w:t>
      </w:r>
    </w:p>
    <w:p>
      <w:r>
        <w:t xml:space="preserve">Milloin Augustus löysi Rooman?</w:t>
      </w:r>
    </w:p>
    <w:p>
      <w:r>
        <w:rPr>
          <w:b/>
        </w:rPr>
        <w:t xml:space="preserve">Esimerkki 2.2282</w:t>
      </w:r>
    </w:p>
    <w:p>
      <w:r>
        <w:t xml:space="preserve">Minkä... oikeastaan minkä vuoden aikana Audra McDonald esiintyi Evitan ja The Wizin rooleissa?</w:t>
      </w:r>
    </w:p>
    <w:p>
      <w:r>
        <w:rPr>
          <w:b/>
        </w:rPr>
        <w:t xml:space="preserve">Tulos</w:t>
      </w:r>
    </w:p>
    <w:p>
      <w:r>
        <w:t xml:space="preserve">Minä vuonna Audra McDonald esitti roolit Evitassa ja The Wizissä?</w:t>
      </w:r>
    </w:p>
    <w:p>
      <w:r>
        <w:rPr>
          <w:b/>
        </w:rPr>
        <w:t xml:space="preserve">Esimerkki 2.2283</w:t>
      </w:r>
    </w:p>
    <w:p>
      <w:r>
        <w:t xml:space="preserve">Minkälaisia töitä khitanit eivät hanit tehneet Itä-Aasiassa?</w:t>
      </w:r>
    </w:p>
    <w:p>
      <w:r>
        <w:rPr>
          <w:b/>
        </w:rPr>
        <w:t xml:space="preserve">Tulos</w:t>
      </w:r>
    </w:p>
    <w:p>
      <w:r>
        <w:t xml:space="preserve"> Millaisia töitä hanit tekivät Itä-Aasiassa?</w:t>
      </w:r>
    </w:p>
    <w:p>
      <w:r>
        <w:rPr>
          <w:b/>
        </w:rPr>
        <w:t xml:space="preserve">Esimerkki 2.2284</w:t>
      </w:r>
    </w:p>
    <w:p>
      <w:r>
        <w:t xml:space="preserve">Milloin Tšingis-kaanista tuli hänen veljensä Kublai, ei, tarkoitan, Suur-Kaani?</w:t>
      </w:r>
    </w:p>
    <w:p>
      <w:r>
        <w:rPr>
          <w:b/>
        </w:rPr>
        <w:t xml:space="preserve">Tulos</w:t>
      </w:r>
    </w:p>
    <w:p>
      <w:r>
        <w:t xml:space="preserve">Milloin Tšingis-kaanista tuli suurkaani?</w:t>
      </w:r>
    </w:p>
    <w:p>
      <w:r>
        <w:rPr>
          <w:b/>
        </w:rPr>
        <w:t xml:space="preserve">Esimerkki 2.2285</w:t>
      </w:r>
    </w:p>
    <w:p>
      <w:r>
        <w:t xml:space="preserve">Mikä tai ei, kuinka moni Yhdysvaltain presidentti kampanjoi kerran Cambridgessa?</w:t>
      </w:r>
    </w:p>
    <w:p>
      <w:r>
        <w:rPr>
          <w:b/>
        </w:rPr>
        <w:t xml:space="preserve">Tulos</w:t>
      </w:r>
    </w:p>
    <w:p>
      <w:r>
        <w:t xml:space="preserve">Kuinka moni Yhdysvaltain presidentti kampanjoi aikoinaan Cambridgessa?</w:t>
      </w:r>
    </w:p>
    <w:p>
      <w:r>
        <w:rPr>
          <w:b/>
        </w:rPr>
        <w:t xml:space="preserve">Esimerkki 2.2286</w:t>
      </w:r>
    </w:p>
    <w:p>
      <w:r>
        <w:t xml:space="preserve">Kuinka suuri osa IPCC:n osanottajista on hallitusten organisaatioita, siis edustajia?</w:t>
      </w:r>
    </w:p>
    <w:p>
      <w:r>
        <w:rPr>
          <w:b/>
        </w:rPr>
        <w:t xml:space="preserve">Tulos</w:t>
      </w:r>
    </w:p>
    <w:p>
      <w:r>
        <w:t xml:space="preserve">Kuinka suuri osa IPCC:n osanottajista on hallitusten edustajia?</w:t>
      </w:r>
    </w:p>
    <w:p>
      <w:r>
        <w:rPr>
          <w:b/>
        </w:rPr>
        <w:t xml:space="preserve">Esimerkki 2.2287</w:t>
      </w:r>
    </w:p>
    <w:p>
      <w:r>
        <w:t xml:space="preserve">Alfahajoaminen ei Mikä voima on painovoimaa heikompi lyhyillä etäisyyksillä?</w:t>
      </w:r>
    </w:p>
    <w:p>
      <w:r>
        <w:rPr>
          <w:b/>
        </w:rPr>
        <w:t xml:space="preserve">Tulos</w:t>
      </w:r>
    </w:p>
    <w:p>
      <w:r>
        <w:t xml:space="preserve">Mikä voima on painovoimaa heikompi lyhyillä etäisyyksillä?</w:t>
      </w:r>
    </w:p>
    <w:p>
      <w:r>
        <w:rPr>
          <w:b/>
        </w:rPr>
        <w:t xml:space="preserve">Esimerkki 2.2288</w:t>
      </w:r>
    </w:p>
    <w:p>
      <w:r>
        <w:t xml:space="preserve">Minkä tyyppistä hiekkaa, jossa on useita dyynejä, löytyy?</w:t>
      </w:r>
    </w:p>
    <w:p>
      <w:r>
        <w:rPr>
          <w:b/>
        </w:rPr>
        <w:t xml:space="preserve">Tulos</w:t>
      </w:r>
    </w:p>
    <w:p>
      <w:r>
        <w:t xml:space="preserve">Mistä löytyy aeolista hiekkaa, jossa on useita dyynejä?</w:t>
      </w:r>
    </w:p>
    <w:p>
      <w:r>
        <w:rPr>
          <w:b/>
        </w:rPr>
        <w:t xml:space="preserve">Esimerkki 2.2289</w:t>
      </w:r>
    </w:p>
    <w:p>
      <w:r>
        <w:t xml:space="preserve">Kuinka paljon potentiaalista talouskasvua tai mitä Standard &amp; Poor suosittelee talouden elpymisen nopeuttamiseksi?</w:t>
      </w:r>
    </w:p>
    <w:p>
      <w:r>
        <w:rPr>
          <w:b/>
        </w:rPr>
        <w:t xml:space="preserve">Tulos</w:t>
      </w:r>
    </w:p>
    <w:p>
      <w:r>
        <w:t xml:space="preserve">Mitä Standard &amp; Poor suosittelee talouden elpymisen nopeuttamiseksi?</w:t>
      </w:r>
    </w:p>
    <w:p>
      <w:r>
        <w:rPr>
          <w:b/>
        </w:rPr>
        <w:t xml:space="preserve">Esimerkki 2.2290</w:t>
      </w:r>
    </w:p>
    <w:p>
      <w:r>
        <w:t xml:space="preserve">Missä sijaitsee Kansallisteatteri tai ei tehdä, että kongressisali sijaitsee?</w:t>
      </w:r>
    </w:p>
    <w:p>
      <w:r>
        <w:rPr>
          <w:b/>
        </w:rPr>
        <w:t xml:space="preserve">Tulos</w:t>
      </w:r>
    </w:p>
    <w:p>
      <w:r>
        <w:t xml:space="preserve">Missä kongressisali sijaitsee?</w:t>
      </w:r>
    </w:p>
    <w:p>
      <w:r>
        <w:rPr>
          <w:b/>
        </w:rPr>
        <w:t xml:space="preserve">Esimerkki 2.2291</w:t>
      </w:r>
    </w:p>
    <w:p>
      <w:r>
        <w:t xml:space="preserve">Kuinka pitkä on ei mikä on Reinin mutkan nimi Baselissa?</w:t>
      </w:r>
    </w:p>
    <w:p>
      <w:r>
        <w:rPr>
          <w:b/>
        </w:rPr>
        <w:t xml:space="preserve">Tulos</w:t>
      </w:r>
    </w:p>
    <w:p>
      <w:r>
        <w:t xml:space="preserve">Mikä on Reinin mutkan nimi Baselissa? </w:t>
      </w:r>
    </w:p>
    <w:p>
      <w:r>
        <w:rPr>
          <w:b/>
        </w:rPr>
        <w:t xml:space="preserve">Esimerkki 2.2292</w:t>
      </w:r>
    </w:p>
    <w:p>
      <w:r>
        <w:t xml:space="preserve">Mikä on nimitys ajanjaksolle, jolloin parlamentin jäsenet eivät puhu puhujille neljän minuutin ajan?</w:t>
      </w:r>
    </w:p>
    <w:p>
      <w:r>
        <w:rPr>
          <w:b/>
        </w:rPr>
        <w:t xml:space="preserve">Tulos</w:t>
      </w:r>
    </w:p>
    <w:p>
      <w:r>
        <w:t xml:space="preserve">Mikä on sen jakson nimi, jolloin jäsenet puhuvat puhujille enintään neljä minuuttia?</w:t>
      </w:r>
    </w:p>
    <w:p>
      <w:r>
        <w:rPr>
          <w:b/>
        </w:rPr>
        <w:t xml:space="preserve">Esimerkki 2.2293</w:t>
      </w:r>
    </w:p>
    <w:p>
      <w:r>
        <w:t xml:space="preserve">Kuka kehitti ja kuka muotoili liikkeen lait, joita ei parannettu lähes kolmeen tuhanteen vuoteen?</w:t>
      </w:r>
    </w:p>
    <w:p>
      <w:r>
        <w:rPr>
          <w:b/>
        </w:rPr>
        <w:t xml:space="preserve">Tulos</w:t>
      </w:r>
    </w:p>
    <w:p>
      <w:r>
        <w:t xml:space="preserve">Kuka muotoili liikkeen lait, joita ei parannettu lähes kolmeen tuhanteen vuoteen?</w:t>
      </w:r>
    </w:p>
    <w:p>
      <w:r>
        <w:rPr>
          <w:b/>
        </w:rPr>
        <w:t xml:space="preserve">Esimerkki 2.2294</w:t>
      </w:r>
    </w:p>
    <w:p>
      <w:r>
        <w:t xml:space="preserve">Mitä voi tai ei voi tehdä, että mistä löytyy kunnianosoitus Katynin kaatumisen muistoksi?</w:t>
      </w:r>
    </w:p>
    <w:p>
      <w:r>
        <w:rPr>
          <w:b/>
        </w:rPr>
        <w:t xml:space="preserve">Tulos</w:t>
      </w:r>
    </w:p>
    <w:p>
      <w:r>
        <w:t xml:space="preserve">Mistä löytyy kunnianosoitus Katynin kaatumisen muistoksi?</w:t>
      </w:r>
    </w:p>
    <w:p>
      <w:r>
        <w:rPr>
          <w:b/>
        </w:rPr>
        <w:t xml:space="preserve">Esimerkki 2.2295</w:t>
      </w:r>
    </w:p>
    <w:p>
      <w:r>
        <w:t xml:space="preserve">Miten sirkka-petopopulaatiot kasvavat? Tarkoitan, kuinka paljon suuremmat ne olisivat, jos sirkkapesäkkeitä esiintyisi 14 ja 15 vuoden välein?</w:t>
      </w:r>
    </w:p>
    <w:p>
      <w:r>
        <w:rPr>
          <w:b/>
        </w:rPr>
        <w:t xml:space="preserve">Tulos</w:t>
      </w:r>
    </w:p>
    <w:p>
      <w:r>
        <w:t xml:space="preserve">Kuinka paljon suuremmat olisivat hokkien saalistajapopulaatiot, jos hokkien puhkeamiset tapahtuisivat 14 ja 15 vuoden välein?</w:t>
      </w:r>
    </w:p>
    <w:p>
      <w:r>
        <w:rPr>
          <w:b/>
        </w:rPr>
        <w:t xml:space="preserve">Esimerkki 2.2296</w:t>
      </w:r>
    </w:p>
    <w:p>
      <w:r>
        <w:t xml:space="preserve">Mistä kukaan ei oikeastaan kerro minulle, miltä rajalta Rein virtaa etelästä?</w:t>
      </w:r>
    </w:p>
    <w:p>
      <w:r>
        <w:rPr>
          <w:b/>
        </w:rPr>
        <w:t xml:space="preserve">Tulos</w:t>
      </w:r>
    </w:p>
    <w:p>
      <w:r>
        <w:t xml:space="preserve">Millä rajalla Rein virtaa etelästä?</w:t>
      </w:r>
    </w:p>
    <w:p>
      <w:r>
        <w:rPr>
          <w:b/>
        </w:rPr>
        <w:t xml:space="preserve">Esimerkki 2.2297</w:t>
      </w:r>
    </w:p>
    <w:p>
      <w:r>
        <w:t xml:space="preserve">Missä taisteluissa mongolit taistelivat ei hävinnyt Tran?</w:t>
      </w:r>
    </w:p>
    <w:p>
      <w:r>
        <w:rPr>
          <w:b/>
        </w:rPr>
        <w:t xml:space="preserve">Tulos</w:t>
      </w:r>
    </w:p>
    <w:p>
      <w:r>
        <w:t xml:space="preserve">Missä taistelussa mongolit kukistivat Tranin?</w:t>
      </w:r>
    </w:p>
    <w:p>
      <w:r>
        <w:rPr>
          <w:b/>
        </w:rPr>
        <w:t xml:space="preserve">Esimerkki 2.2298</w:t>
      </w:r>
    </w:p>
    <w:p>
      <w:r>
        <w:t xml:space="preserve">Melatoniini unen aikana voi aktiivisesti torjua stressiä uh sen sijaan tuotannon mitä?</w:t>
      </w:r>
    </w:p>
    <w:p>
      <w:r>
        <w:rPr>
          <w:b/>
        </w:rPr>
        <w:t xml:space="preserve">Tulos</w:t>
      </w:r>
    </w:p>
    <w:p>
      <w:r>
        <w:t xml:space="preserve">Melatoniini unen aikana voi aktiivisesti torjua minkä tuotantoa?</w:t>
      </w:r>
    </w:p>
    <w:p>
      <w:r>
        <w:rPr>
          <w:b/>
        </w:rPr>
        <w:t xml:space="preserve">Esimerkki 2.2299</w:t>
      </w:r>
    </w:p>
    <w:p>
      <w:r>
        <w:t xml:space="preserve">Mitkä ovat kaksi tapaa, joilla muta ei muutu tilavuudeltaan ei anteeksi kertokaa minulle kahdenlaisia vikoja, jotka tapahtuvat matalassa kuoressa?</w:t>
      </w:r>
    </w:p>
    <w:p>
      <w:r>
        <w:rPr>
          <w:b/>
        </w:rPr>
        <w:t xml:space="preserve">Tulos</w:t>
      </w:r>
    </w:p>
    <w:p>
      <w:r>
        <w:t xml:space="preserve">Minkä tyyppisiä vikoja esiintyy matalassa maankuoressa?</w:t>
      </w:r>
    </w:p>
    <w:p>
      <w:r>
        <w:rPr>
          <w:b/>
        </w:rPr>
        <w:t xml:space="preserve">Esimerkki 2.2300</w:t>
      </w:r>
    </w:p>
    <w:p>
      <w:r>
        <w:t xml:space="preserve">Miten tai ei tehdä, että mitä tällä hetkellä tulviva oja on vielä näkyvissä?</w:t>
      </w:r>
    </w:p>
    <w:p>
      <w:r>
        <w:rPr>
          <w:b/>
        </w:rPr>
        <w:t xml:space="preserve">Tulos</w:t>
      </w:r>
    </w:p>
    <w:p>
      <w:r>
        <w:t xml:space="preserve">Mitä tällä hetkellä tulvivassa ojassa on vielä näkyvissä?</w:t>
      </w:r>
    </w:p>
    <w:p>
      <w:r>
        <w:rPr>
          <w:b/>
        </w:rPr>
        <w:t xml:space="preserve">Esimerkki 2.2301</w:t>
      </w:r>
    </w:p>
    <w:p>
      <w:r>
        <w:t xml:space="preserve">Mikä on ei, tarkoitan, miten englannin kielen nykypuhujat suhtautuisivat sanaan apothecary?</w:t>
      </w:r>
    </w:p>
    <w:p>
      <w:r>
        <w:rPr>
          <w:b/>
        </w:rPr>
        <w:t xml:space="preserve">Tulos</w:t>
      </w:r>
    </w:p>
    <w:p>
      <w:r>
        <w:t xml:space="preserve">Miten englannin kielen nykypuhujat suhtautuisivat sanaan apothecary?</w:t>
      </w:r>
    </w:p>
    <w:p>
      <w:r>
        <w:rPr>
          <w:b/>
        </w:rPr>
        <w:t xml:space="preserve">Esimerkki 2.2302</w:t>
      </w:r>
    </w:p>
    <w:p>
      <w:r>
        <w:t xml:space="preserve">Minkä tyyppisistä suurista alkuluvuista ei ole eksponenttia riippuu prime logaritmi avainvaihto?</w:t>
      </w:r>
    </w:p>
    <w:p>
      <w:r>
        <w:rPr>
          <w:b/>
        </w:rPr>
        <w:t xml:space="preserve">Tulos</w:t>
      </w:r>
    </w:p>
    <w:p>
      <w:r>
        <w:t xml:space="preserve">Minkälaisesta eksponenttiarvosta riippuu prime logaritmi -avaintenvaihto?</w:t>
      </w:r>
    </w:p>
    <w:p>
      <w:r>
        <w:rPr>
          <w:b/>
        </w:rPr>
        <w:t xml:space="preserve">Esimerkki 2.2303</w:t>
      </w:r>
    </w:p>
    <w:p>
      <w:r>
        <w:t xml:space="preserve">Mikä loi tai sen sijaan Apple Inc loi mitä vuonna 1985?</w:t>
      </w:r>
    </w:p>
    <w:p>
      <w:r>
        <w:rPr>
          <w:b/>
        </w:rPr>
        <w:t xml:space="preserve">Tulos</w:t>
      </w:r>
    </w:p>
    <w:p>
      <w:r>
        <w:t xml:space="preserve">Mitä Apple Inc loi vuonna 1985?</w:t>
      </w:r>
    </w:p>
    <w:p>
      <w:r>
        <w:rPr>
          <w:b/>
        </w:rPr>
        <w:t xml:space="preserve">Esimerkki 2.2304</w:t>
      </w:r>
    </w:p>
    <w:p>
      <w:r>
        <w:t xml:space="preserve">Mikä tai pikemminkin mikä on Het Scheurin englanninkielinen käännös?</w:t>
      </w:r>
    </w:p>
    <w:p>
      <w:r>
        <w:rPr>
          <w:b/>
        </w:rPr>
        <w:t xml:space="preserve">Tulos</w:t>
      </w:r>
    </w:p>
    <w:p>
      <w:r>
        <w:t xml:space="preserve">Mikä on Het Scheurin englanninkielinen käännös?</w:t>
      </w:r>
    </w:p>
    <w:p>
      <w:r>
        <w:rPr>
          <w:b/>
        </w:rPr>
        <w:t xml:space="preserve">Esimerkki 2.2305</w:t>
      </w:r>
    </w:p>
    <w:p>
      <w:r>
        <w:t xml:space="preserve">Missä ei ollut mitään, kun viimeistään Britannialla oli imperialistista politiikkaa?</w:t>
      </w:r>
    </w:p>
    <w:p>
      <w:r>
        <w:rPr>
          <w:b/>
        </w:rPr>
        <w:t xml:space="preserve">Tulos</w:t>
      </w:r>
    </w:p>
    <w:p>
      <w:r>
        <w:t xml:space="preserve">Milloin Britannialla on viimeksi ollut imperialistista politiikkaa?</w:t>
      </w:r>
    </w:p>
    <w:p>
      <w:r>
        <w:rPr>
          <w:b/>
        </w:rPr>
        <w:t xml:space="preserve">Esimerkki 2.2306</w:t>
      </w:r>
    </w:p>
    <w:p>
      <w:r>
        <w:t xml:space="preserve">Ranskalaisten ja brittien välillä, mitkä heimot tai pikemminkin ryhmät eivät koskaan hallinneet maata?</w:t>
      </w:r>
    </w:p>
    <w:p>
      <w:r>
        <w:rPr>
          <w:b/>
        </w:rPr>
        <w:t xml:space="preserve">Tulos</w:t>
      </w:r>
    </w:p>
    <w:p>
      <w:r>
        <w:t xml:space="preserve">Mitkä ryhmät eivät koskaan hallinneet maata ranskalaisten ja brittien välillä?</w:t>
      </w:r>
    </w:p>
    <w:p>
      <w:r>
        <w:rPr>
          <w:b/>
        </w:rPr>
        <w:t xml:space="preserve">Esimerkki 2.2307</w:t>
      </w:r>
    </w:p>
    <w:p>
      <w:r>
        <w:t xml:space="preserve">Minkä tutkijat eivät ole mitkä kaksi yhdistettä Al-Muwaffaq erotti toisistaan?</w:t>
      </w:r>
    </w:p>
    <w:p>
      <w:r>
        <w:rPr>
          <w:b/>
        </w:rPr>
        <w:t xml:space="preserve">Tulos</w:t>
      </w:r>
    </w:p>
    <w:p>
      <w:r>
        <w:t xml:space="preserve">Mitkä kaksi yhdistettä Al-Muwaffaq erotti toisistaan?</w:t>
      </w:r>
    </w:p>
    <w:p>
      <w:r>
        <w:rPr>
          <w:b/>
        </w:rPr>
        <w:t xml:space="preserve">Esimerkki 2.2308</w:t>
      </w:r>
    </w:p>
    <w:p>
      <w:r>
        <w:t xml:space="preserve">Millä vuosikymmenellä ei odota, minä vuonna kumppanuusohjelma päättyi?</w:t>
      </w:r>
    </w:p>
    <w:p>
      <w:r>
        <w:rPr>
          <w:b/>
        </w:rPr>
        <w:t xml:space="preserve">Tulos</w:t>
      </w:r>
    </w:p>
    <w:p>
      <w:r>
        <w:t xml:space="preserve">Minä vuonna kumppanuusohjelma päättyi?</w:t>
      </w:r>
    </w:p>
    <w:p>
      <w:r>
        <w:rPr>
          <w:b/>
        </w:rPr>
        <w:t xml:space="preserve">Esimerkki 2.2309</w:t>
      </w:r>
    </w:p>
    <w:p>
      <w:r>
        <w:t xml:space="preserve">Minä vuonna Kalvenin vai onko se Darfurin raportti, minä vuonna se julkaistiin?</w:t>
      </w:r>
    </w:p>
    <w:p>
      <w:r>
        <w:rPr>
          <w:b/>
        </w:rPr>
        <w:t xml:space="preserve">Tulos</w:t>
      </w:r>
    </w:p>
    <w:p>
      <w:r>
        <w:t xml:space="preserve">Minä vuonna Darfurin raportti julkaistiin?</w:t>
      </w:r>
    </w:p>
    <w:p>
      <w:r>
        <w:rPr>
          <w:b/>
        </w:rPr>
        <w:t xml:space="preserve">Esimerkki 2.2310</w:t>
      </w:r>
    </w:p>
    <w:p>
      <w:r>
        <w:t xml:space="preserve">Kun kallio taittuu syvällä maapallolla, se voi taittua kahdella tavalla, kun se taipuu, ei oikeastaan tehdä sitä, että kun se taipuu alaspäin, se luo mitä?</w:t>
      </w:r>
    </w:p>
    <w:p>
      <w:r>
        <w:rPr>
          <w:b/>
        </w:rPr>
        <w:t xml:space="preserve">Tulos</w:t>
      </w:r>
    </w:p>
    <w:p>
      <w:r>
        <w:t xml:space="preserve">Kun kallio taittuu syvällä maan sisällä, se voi taittua kahdella tavalla: kun se taittuu alaspäin, se luo mitä? </w:t>
      </w:r>
    </w:p>
    <w:p>
      <w:r>
        <w:rPr>
          <w:b/>
        </w:rPr>
        <w:t xml:space="preserve">Esimerkki 2.2311</w:t>
      </w:r>
    </w:p>
    <w:p>
      <w:r>
        <w:t xml:space="preserve">Minkälaisia metsäalueita löytyy alimmalta ei korkeimmalta terassilta?</w:t>
      </w:r>
    </w:p>
    <w:p>
      <w:r>
        <w:rPr>
          <w:b/>
        </w:rPr>
        <w:t xml:space="preserve">Tulos</w:t>
      </w:r>
    </w:p>
    <w:p>
      <w:r>
        <w:t xml:space="preserve">Millaisia metsäalueita löytyy korkeimmalta terassilta?</w:t>
      </w:r>
    </w:p>
    <w:p>
      <w:r>
        <w:rPr>
          <w:b/>
        </w:rPr>
        <w:t xml:space="preserve">Esimerkki 2.2312</w:t>
      </w:r>
    </w:p>
    <w:p>
      <w:r>
        <w:t xml:space="preserve">Sen jälkeen, kun Dornbirner Ach ohjattiin, miten ei ollut missä Rein virtaa nyt?</w:t>
      </w:r>
    </w:p>
    <w:p>
      <w:r>
        <w:rPr>
          <w:b/>
        </w:rPr>
        <w:t xml:space="preserve">Tulos</w:t>
      </w:r>
    </w:p>
    <w:p>
      <w:r>
        <w:t xml:space="preserve">Missä Rein virtaa nyt sen jälkeen, kun Dornbirner-Ach ohjattiin?</w:t>
      </w:r>
    </w:p>
    <w:p>
      <w:r>
        <w:rPr>
          <w:b/>
        </w:rPr>
        <w:t xml:space="preserve">Esimerkki 2.2313</w:t>
      </w:r>
    </w:p>
    <w:p>
      <w:r>
        <w:t xml:space="preserve">Miten eteenpäin siirtyminen saavutettiin tai pikemminkin kuinka monta painopistettä P-2626-raportissa oli?</w:t>
      </w:r>
    </w:p>
    <w:p>
      <w:r>
        <w:rPr>
          <w:b/>
        </w:rPr>
        <w:t xml:space="preserve">Tulos</w:t>
      </w:r>
    </w:p>
    <w:p>
      <w:r>
        <w:t xml:space="preserve">Kuinka monta painopistettä raportissa P-2626 oli?</w:t>
      </w:r>
    </w:p>
    <w:p>
      <w:r>
        <w:rPr>
          <w:b/>
        </w:rPr>
        <w:t xml:space="preserve">Esimerkki 2.2314</w:t>
      </w:r>
    </w:p>
    <w:p>
      <w:r>
        <w:t xml:space="preserve">Milloin oli, missä sijaitsee lentokenttä?</w:t>
      </w:r>
    </w:p>
    <w:p>
      <w:r>
        <w:rPr>
          <w:b/>
        </w:rPr>
        <w:t xml:space="preserve">Tulos</w:t>
      </w:r>
    </w:p>
    <w:p>
      <w:r>
        <w:t xml:space="preserve">Missä lentoasema sijaitsee?</w:t>
      </w:r>
    </w:p>
    <w:p>
      <w:r>
        <w:rPr>
          <w:b/>
        </w:rPr>
        <w:t xml:space="preserve">Esimerkki 2.2315</w:t>
      </w:r>
    </w:p>
    <w:p>
      <w:r>
        <w:t xml:space="preserve">Kuka johti Newcastle um uh Uuden Ranskan vahvistuksia vuonna 1765?</w:t>
      </w:r>
    </w:p>
    <w:p>
      <w:r>
        <w:rPr>
          <w:b/>
        </w:rPr>
        <w:t xml:space="preserve">Tulos</w:t>
      </w:r>
    </w:p>
    <w:p>
      <w:r>
        <w:t xml:space="preserve">Kuka johti Uuden Ranskan vahvistuksia vuonna 1765?</w:t>
      </w:r>
    </w:p>
    <w:p>
      <w:r>
        <w:rPr>
          <w:b/>
        </w:rPr>
        <w:t xml:space="preserve">Esimerkki 2.2316</w:t>
      </w:r>
    </w:p>
    <w:p>
      <w:r>
        <w:t xml:space="preserve">Missä on itse asiassa tarkoitan, mitä matriisikomponentit kertovat siitä, miten magma virtaa?</w:t>
      </w:r>
    </w:p>
    <w:p>
      <w:r>
        <w:rPr>
          <w:b/>
        </w:rPr>
        <w:t xml:space="preserve">Tulos</w:t>
      </w:r>
    </w:p>
    <w:p>
      <w:r>
        <w:t xml:space="preserve">Mitä matriisikomponentit kertovat siitä, miten magma virtaa?</w:t>
      </w:r>
    </w:p>
    <w:p>
      <w:r>
        <w:rPr>
          <w:b/>
        </w:rPr>
        <w:t xml:space="preserve">Esimerkki 2.2317</w:t>
      </w:r>
    </w:p>
    <w:p>
      <w:r>
        <w:t xml:space="preserve">Mikä kaupunki ympäröi Baldwin ei naarmu, että tarkoitin Jacksonville?</w:t>
      </w:r>
    </w:p>
    <w:p>
      <w:r>
        <w:rPr>
          <w:b/>
        </w:rPr>
        <w:t xml:space="preserve">Tulos</w:t>
      </w:r>
    </w:p>
    <w:p>
      <w:r>
        <w:t xml:space="preserve">Mikä kaupunki ympäröi Jacksonvillea?</w:t>
      </w:r>
    </w:p>
    <w:p>
      <w:r>
        <w:rPr>
          <w:b/>
        </w:rPr>
        <w:t xml:space="preserve">Esimerkki 2.2318</w:t>
      </w:r>
    </w:p>
    <w:p>
      <w:r>
        <w:t xml:space="preserve">Oikeuttamalla tietyt rodulliset ja maantieteelliset teoriat, Eurooppa, olisi pitänyt sanoa Aasia, ajatteli itseään minkälaisena?</w:t>
      </w:r>
    </w:p>
    <w:p>
      <w:r>
        <w:rPr>
          <w:b/>
        </w:rPr>
        <w:t xml:space="preserve">Tulos</w:t>
      </w:r>
    </w:p>
    <w:p>
      <w:r>
        <w:t xml:space="preserve"> Oikeuttamalla tietyt rodulliset ja maantieteelliset teoriat Aasia ajatteli olevansa mitä?</w:t>
      </w:r>
    </w:p>
    <w:p>
      <w:r>
        <w:rPr>
          <w:b/>
        </w:rPr>
        <w:t xml:space="preserve">Esimerkki 2.2319</w:t>
      </w:r>
    </w:p>
    <w:p>
      <w:r>
        <w:t xml:space="preserve">Missä osassa Kiinaa oli alempi ei oikeastaan korkeampi ihmisten sijoitus luokkajärjestelmässä?</w:t>
      </w:r>
    </w:p>
    <w:p>
      <w:r>
        <w:rPr>
          <w:b/>
        </w:rPr>
        <w:t xml:space="preserve">Tulos</w:t>
      </w:r>
    </w:p>
    <w:p>
      <w:r>
        <w:t xml:space="preserve">Missä osassa Kiinaa ihmiset sijoittuivat luokkajärjestelmässä korkeammalle?</w:t>
      </w:r>
    </w:p>
    <w:p>
      <w:r>
        <w:rPr>
          <w:b/>
        </w:rPr>
        <w:t xml:space="preserve">Esimerkki 2.2320</w:t>
      </w:r>
    </w:p>
    <w:p>
      <w:r>
        <w:t xml:space="preserve">Online-vedonlyöntiä tukivat mitkä sovellukset, ei anteeksi, tarkoitin sanoa, verkkokehys?</w:t>
      </w:r>
    </w:p>
    <w:p>
      <w:r>
        <w:rPr>
          <w:b/>
        </w:rPr>
        <w:t xml:space="preserve">Tulos</w:t>
      </w:r>
    </w:p>
    <w:p>
      <w:r>
        <w:t xml:space="preserve">Mitä verkkokehystä käytettiin online-vedonlyönnin tukena?</w:t>
      </w:r>
    </w:p>
    <w:p>
      <w:r>
        <w:rPr>
          <w:b/>
        </w:rPr>
        <w:t xml:space="preserve">Esimerkki 2.2321</w:t>
      </w:r>
    </w:p>
    <w:p>
      <w:r>
        <w:t xml:space="preserve">Miksi geologit piirtävät näytteitä, tarkemmin sanottuna kiteitä mikroskoopin alla?</w:t>
      </w:r>
    </w:p>
    <w:p>
      <w:r>
        <w:rPr>
          <w:b/>
        </w:rPr>
        <w:t xml:space="preserve">Tulos</w:t>
      </w:r>
    </w:p>
    <w:p>
      <w:r>
        <w:t xml:space="preserve">Miksi geologit piirtävät kiteitä mikroskoopilla?</w:t>
      </w:r>
    </w:p>
    <w:p>
      <w:r>
        <w:rPr>
          <w:b/>
        </w:rPr>
        <w:t xml:space="preserve">Esimerkki 2.2322</w:t>
      </w:r>
    </w:p>
    <w:p>
      <w:r>
        <w:t xml:space="preserve">Mikä on yliopiston omistaman Lähi-idän tutkimuksen museon ja tutkimuskeskuksen nimi?</w:t>
      </w:r>
    </w:p>
    <w:p>
      <w:r>
        <w:rPr>
          <w:b/>
        </w:rPr>
        <w:t xml:space="preserve">Tulos</w:t>
      </w:r>
    </w:p>
    <w:p>
      <w:r>
        <w:t xml:space="preserve">Mikä on yliopiston omistaman Lähi-idän tutkimuksen museon ja tutkimuskeskuksen nimi?</w:t>
      </w:r>
    </w:p>
    <w:p>
      <w:r>
        <w:rPr>
          <w:b/>
        </w:rPr>
        <w:t xml:space="preserve">Esimerkki 2.2323</w:t>
      </w:r>
    </w:p>
    <w:p>
      <w:r>
        <w:t xml:space="preserve">Minkä suvun kanssa Stromatoveris on samankaltainen?</w:t>
      </w:r>
    </w:p>
    <w:p>
      <w:r>
        <w:rPr>
          <w:b/>
        </w:rPr>
        <w:t xml:space="preserve">Tulos</w:t>
      </w:r>
    </w:p>
    <w:p>
      <w:r>
        <w:t xml:space="preserve">Stromatoveris on samankaltainen kuin mikä suku?</w:t>
      </w:r>
    </w:p>
    <w:p>
      <w:r>
        <w:rPr>
          <w:b/>
        </w:rPr>
        <w:t xml:space="preserve">Esimerkki 2.2324</w:t>
      </w:r>
    </w:p>
    <w:p>
      <w:r>
        <w:t xml:space="preserve">Kummalla puolella on väestö no um SR 99 rakennettu?</w:t>
      </w:r>
    </w:p>
    <w:p>
      <w:r>
        <w:rPr>
          <w:b/>
        </w:rPr>
        <w:t xml:space="preserve">Tulos</w:t>
      </w:r>
    </w:p>
    <w:p>
      <w:r>
        <w:t xml:space="preserve">Kummalle puolelle SR 99 on rakennettu?</w:t>
      </w:r>
    </w:p>
    <w:p>
      <w:r>
        <w:rPr>
          <w:b/>
        </w:rPr>
        <w:t xml:space="preserve">Esimerkki 2.2325</w:t>
      </w:r>
    </w:p>
    <w:p>
      <w:r>
        <w:t xml:space="preserve">Minkä vuoden aikana ei Mikä on Pierce v. Society of Sisters -tapauksen sitaatti?</w:t>
      </w:r>
    </w:p>
    <w:p>
      <w:r>
        <w:rPr>
          <w:b/>
        </w:rPr>
        <w:t xml:space="preserve">Tulos</w:t>
      </w:r>
    </w:p>
    <w:p>
      <w:r>
        <w:t xml:space="preserve">Mikä on Pierce v. Society of Sisters -tapauksen viite?</w:t>
      </w:r>
    </w:p>
    <w:p>
      <w:r>
        <w:rPr>
          <w:b/>
        </w:rPr>
        <w:t xml:space="preserve">Esimerkki 2.2326</w:t>
      </w:r>
    </w:p>
    <w:p>
      <w:r>
        <w:t xml:space="preserve">Missä oi anteeksi Mikä vuosi oli Espanjan haltuunotto Louisianan alueella epätäydellinen?</w:t>
      </w:r>
    </w:p>
    <w:p>
      <w:r>
        <w:rPr>
          <w:b/>
        </w:rPr>
        <w:t xml:space="preserve">Tulos</w:t>
      </w:r>
    </w:p>
    <w:p>
      <w:r>
        <w:t xml:space="preserve">Milloin Louisianan alueen espanjalainen haltuunotto oli epätäydellinen?</w:t>
      </w:r>
    </w:p>
    <w:p>
      <w:r>
        <w:rPr>
          <w:b/>
        </w:rPr>
        <w:t xml:space="preserve">Esimerkki 2.2327</w:t>
      </w:r>
    </w:p>
    <w:p>
      <w:r>
        <w:t xml:space="preserve">Mikä ei ole se, mitä tietyt varakkaat ryhmät käyttävät saadakseen heille taloudellisesti edullista politiikkaa?</w:t>
      </w:r>
    </w:p>
    <w:p>
      <w:r>
        <w:rPr>
          <w:b/>
        </w:rPr>
        <w:t xml:space="preserve">Tulos</w:t>
      </w:r>
    </w:p>
    <w:p>
      <w:r>
        <w:t xml:space="preserve">Mitä tietyt varakkaat ryhmät käyttävät saadakseen heille taloudellisesti edullisia politiikkoja?</w:t>
      </w:r>
    </w:p>
    <w:p>
      <w:r>
        <w:rPr>
          <w:b/>
        </w:rPr>
        <w:t xml:space="preserve">Esimerkki 2.2328</w:t>
      </w:r>
    </w:p>
    <w:p>
      <w:r>
        <w:t xml:space="preserve">Miksi on tärkeää suorittaa stabiilien isotooppien määritys, odota, ei, miksi on tärkeää ajoittaa kivet tarkasti stratigrafisen jakson sisällä?</w:t>
      </w:r>
    </w:p>
    <w:p>
      <w:r>
        <w:rPr>
          <w:b/>
        </w:rPr>
        <w:t xml:space="preserve">Tulos</w:t>
      </w:r>
    </w:p>
    <w:p>
      <w:r>
        <w:t xml:space="preserve">Miksi on tärkeää ajoittaa kivet tarkasti stratigrafisen jakson sisällä? </w:t>
      </w:r>
    </w:p>
    <w:p>
      <w:r>
        <w:rPr>
          <w:b/>
        </w:rPr>
        <w:t xml:space="preserve">Esimerkki 2.2329</w:t>
      </w:r>
    </w:p>
    <w:p>
      <w:r>
        <w:t xml:space="preserve">Kuka kieltäytyi toimimasta, kunnes Loudoun hyväksyi, ei, vaan hylkäsi suunnitelmat?</w:t>
      </w:r>
    </w:p>
    <w:p>
      <w:r>
        <w:rPr>
          <w:b/>
        </w:rPr>
        <w:t xml:space="preserve">Tulos</w:t>
      </w:r>
    </w:p>
    <w:p>
      <w:r>
        <w:t xml:space="preserve">Kuka kieltäytyi toimimasta, kunnes Loudoun ei hyväksynyt suunnitelmia?</w:t>
      </w:r>
    </w:p>
    <w:p>
      <w:r>
        <w:rPr>
          <w:b/>
        </w:rPr>
        <w:t xml:space="preserve">Esimerkki 2.2330</w:t>
      </w:r>
    </w:p>
    <w:p>
      <w:r>
        <w:t xml:space="preserve">Mikä oli er, joka oli yksi kuuluisimmista ihmisistä syntynyt Wola?</w:t>
      </w:r>
    </w:p>
    <w:p>
      <w:r>
        <w:rPr>
          <w:b/>
        </w:rPr>
        <w:t xml:space="preserve">Tulos</w:t>
      </w:r>
    </w:p>
    <w:p>
      <w:r>
        <w:t xml:space="preserve">Kuka oli yksi kuuluisimmista Wolassa syntyneistä ihmisistä?</w:t>
      </w:r>
    </w:p>
    <w:p>
      <w:r>
        <w:rPr>
          <w:b/>
        </w:rPr>
        <w:t xml:space="preserve">Esimerkki 2.2331</w:t>
      </w:r>
    </w:p>
    <w:p>
      <w:r>
        <w:t xml:space="preserve">Mitä vähennettiin ei pystytetty Etelä-Afrikassa Duke Kent-Brown protestoida Harvard?</w:t>
      </w:r>
    </w:p>
    <w:p>
      <w:r>
        <w:rPr>
          <w:b/>
        </w:rPr>
        <w:t xml:space="preserve">Tulos</w:t>
      </w:r>
    </w:p>
    <w:p>
      <w:r>
        <w:t xml:space="preserve">Minkä Duke Kent-Brown pystytti Etelä-Afrikkaan protestiksi Harvardia vastaan?</w:t>
      </w:r>
    </w:p>
    <w:p>
      <w:r>
        <w:rPr>
          <w:b/>
        </w:rPr>
        <w:t xml:space="preserve">Esimerkki 2.2332</w:t>
      </w:r>
    </w:p>
    <w:p>
      <w:r>
        <w:t xml:space="preserve">Kuinka paljon ei odota monet kansalaiset konflikti perustuslaillisessa umpikujassa?</w:t>
      </w:r>
    </w:p>
    <w:p>
      <w:r>
        <w:rPr>
          <w:b/>
        </w:rPr>
        <w:t xml:space="preserve">Tulos</w:t>
      </w:r>
    </w:p>
    <w:p>
      <w:r>
        <w:t xml:space="preserve">Kuinka moni kansalainen joutuu ristiriitaan perustuslaillisessa umpikujassa?</w:t>
      </w:r>
    </w:p>
    <w:p>
      <w:r>
        <w:rPr>
          <w:b/>
        </w:rPr>
        <w:t xml:space="preserve">Esimerkki 2.2333</w:t>
      </w:r>
    </w:p>
    <w:p>
      <w:r>
        <w:t xml:space="preserve">Mitä on demokraattisen ei fundamentalistisen islamismin ja ei-reformistisen islamismin välillä?</w:t>
      </w:r>
    </w:p>
    <w:p>
      <w:r>
        <w:rPr>
          <w:b/>
        </w:rPr>
        <w:t xml:space="preserve">Tulos</w:t>
      </w:r>
    </w:p>
    <w:p>
      <w:r>
        <w:t xml:space="preserve">Mitä fundamentalistisen islamismin ja ei-reformistisen islamismin välillä on?</w:t>
      </w:r>
    </w:p>
    <w:p>
      <w:r>
        <w:rPr>
          <w:b/>
        </w:rPr>
        <w:t xml:space="preserve">Esimerkki 2.2334</w:t>
      </w:r>
    </w:p>
    <w:p>
      <w:r>
        <w:t xml:space="preserve">Mikä säilyy suljetussa järjestelmässä voimien ampua ei ainoa muoto potentiaalienergia voi muuttua?</w:t>
      </w:r>
    </w:p>
    <w:p>
      <w:r>
        <w:rPr>
          <w:b/>
        </w:rPr>
        <w:t xml:space="preserve">Tulos</w:t>
      </w:r>
    </w:p>
    <w:p>
      <w:r>
        <w:t xml:space="preserve">Mikä on ainoa muoto, johon potentiaalienergia voi muuttua?</w:t>
      </w:r>
    </w:p>
    <w:p>
      <w:r>
        <w:rPr>
          <w:b/>
        </w:rPr>
        <w:t xml:space="preserve">Esimerkki 2.2335</w:t>
      </w:r>
    </w:p>
    <w:p>
      <w:r>
        <w:t xml:space="preserve">Kuinka monta professoria, tarkoitan ihmisiä, käy yleensä katsomassa Harvardin urheilujoukkueiden otteluita vuosittain?</w:t>
      </w:r>
    </w:p>
    <w:p>
      <w:r>
        <w:rPr>
          <w:b/>
        </w:rPr>
        <w:t xml:space="preserve">Tulos</w:t>
      </w:r>
    </w:p>
    <w:p>
      <w:r>
        <w:t xml:space="preserve">Kuinka monta ihmistä käy yleensä katsomassa Harvardin urheilujoukkueiden otteluita vuosittain?</w:t>
      </w:r>
    </w:p>
    <w:p>
      <w:r>
        <w:rPr>
          <w:b/>
        </w:rPr>
        <w:t xml:space="preserve">Esimerkki 2.2336</w:t>
      </w:r>
    </w:p>
    <w:p>
      <w:r>
        <w:t xml:space="preserve">Mikä saapuu tarkoitan johtaa Jacksonvillen myrskyihin alhaisen ilmankosteuden lisäksi?</w:t>
      </w:r>
    </w:p>
    <w:p>
      <w:r>
        <w:rPr>
          <w:b/>
        </w:rPr>
        <w:t xml:space="preserve">Tulos</w:t>
      </w:r>
    </w:p>
    <w:p>
      <w:r>
        <w:t xml:space="preserve">Alhainen ilmankosteus ja mikä johti Jacksonvillen myrskyihin?</w:t>
      </w:r>
    </w:p>
    <w:p>
      <w:r>
        <w:rPr>
          <w:b/>
        </w:rPr>
        <w:t xml:space="preserve">Esimerkki 2.2337</w:t>
      </w:r>
    </w:p>
    <w:p>
      <w:r>
        <w:t xml:space="preserve">Miten sen sijaan mitä pääministeri toimittaa kunkin parlamenttivuoden alussa?</w:t>
      </w:r>
    </w:p>
    <w:p>
      <w:r>
        <w:rPr>
          <w:b/>
        </w:rPr>
        <w:t xml:space="preserve">Tulos</w:t>
      </w:r>
    </w:p>
    <w:p>
      <w:r>
        <w:t xml:space="preserve">Mitä pääministeri toimittaa kunkin parlamenttivuoden alussa?</w:t>
      </w:r>
    </w:p>
    <w:p>
      <w:r>
        <w:rPr>
          <w:b/>
        </w:rPr>
        <w:t xml:space="preserve">Esimerkki 2.2338</w:t>
      </w:r>
    </w:p>
    <w:p>
      <w:r>
        <w:t xml:space="preserve">Kuka loi kelluvuuden periaatteen, ei, se on osa sitä, kuka selitti kolme liikkeen lakia?</w:t>
      </w:r>
    </w:p>
    <w:p>
      <w:r>
        <w:rPr>
          <w:b/>
        </w:rPr>
        <w:t xml:space="preserve">Tulos</w:t>
      </w:r>
    </w:p>
    <w:p>
      <w:r>
        <w:t xml:space="preserve">Kuka esitti kolme liikkeen lakia?</w:t>
      </w:r>
    </w:p>
    <w:p>
      <w:r>
        <w:rPr>
          <w:b/>
        </w:rPr>
        <w:t xml:space="preserve">Esimerkki 2.2339</w:t>
      </w:r>
    </w:p>
    <w:p>
      <w:r>
        <w:t xml:space="preserve">Kenellä oli sotilaallinen määräysvalta Tangin tai Yuanin aikana?</w:t>
      </w:r>
    </w:p>
    <w:p>
      <w:r>
        <w:rPr>
          <w:b/>
        </w:rPr>
        <w:t xml:space="preserve">Tulos</w:t>
      </w:r>
    </w:p>
    <w:p>
      <w:r>
        <w:t xml:space="preserve">Kenellä oli sotilaallinen määräysvalta Yuanin aikana?</w:t>
      </w:r>
    </w:p>
    <w:p>
      <w:r>
        <w:rPr>
          <w:b/>
        </w:rPr>
        <w:t xml:space="preserve">Esimerkki 2.2340</w:t>
      </w:r>
    </w:p>
    <w:p>
      <w:r>
        <w:t xml:space="preserve">Mitä hyödyntäminen ei tee, että prosenttiosuus filippiiniläisten korkea-asteen koulutus tapahtuu yksityiskouluissa?</w:t>
      </w:r>
    </w:p>
    <w:p>
      <w:r>
        <w:rPr>
          <w:b/>
        </w:rPr>
        <w:t xml:space="preserve">Tulos</w:t>
      </w:r>
    </w:p>
    <w:p>
      <w:r>
        <w:t xml:space="preserve">Kuinka suuri osuus filippiiniläisten korkea-asteen koulutuksesta tapahtuu yksityiskouluissa?</w:t>
      </w:r>
    </w:p>
    <w:p>
      <w:r>
        <w:rPr>
          <w:b/>
        </w:rPr>
        <w:t xml:space="preserve">Esimerkki 2.2341</w:t>
      </w:r>
    </w:p>
    <w:p>
      <w:r>
        <w:t xml:space="preserve">Milloin Powsinin puistoon perustettiin puutarha tai eläintarha?</w:t>
      </w:r>
    </w:p>
    <w:p>
      <w:r>
        <w:rPr>
          <w:b/>
        </w:rPr>
        <w:t xml:space="preserve">Tulos</w:t>
      </w:r>
    </w:p>
    <w:p>
      <w:r>
        <w:t xml:space="preserve">Milloin Powsinin puistoon perustettiin eläintarha?</w:t>
      </w:r>
    </w:p>
    <w:p>
      <w:r>
        <w:rPr>
          <w:b/>
        </w:rPr>
        <w:t xml:space="preserve">Esimerkki 2.2342</w:t>
      </w:r>
    </w:p>
    <w:p>
      <w:r>
        <w:t xml:space="preserve">Mikä on erään nykyaikaisen todennäköisyysjaon eli algoritmitestin nimi?</w:t>
      </w:r>
    </w:p>
    <w:p>
      <w:r>
        <w:rPr>
          <w:b/>
        </w:rPr>
        <w:t xml:space="preserve">Tulos</w:t>
      </w:r>
    </w:p>
    <w:p>
      <w:r>
        <w:t xml:space="preserve">Mikä on erään nykyaikaisen algoritmitestin nimi?</w:t>
      </w:r>
    </w:p>
    <w:p>
      <w:r>
        <w:rPr>
          <w:b/>
        </w:rPr>
        <w:t xml:space="preserve">Esimerkki 2.2343</w:t>
      </w:r>
    </w:p>
    <w:p>
      <w:r>
        <w:t xml:space="preserve">Mihin tai kuinka moneen haaraan Rein haarautuu?</w:t>
      </w:r>
    </w:p>
    <w:p>
      <w:r>
        <w:rPr>
          <w:b/>
        </w:rPr>
        <w:t xml:space="preserve">Tulos</w:t>
      </w:r>
    </w:p>
    <w:p>
      <w:r>
        <w:t xml:space="preserve">Kuinka monta haaraa Reinillä on?</w:t>
      </w:r>
    </w:p>
    <w:p>
      <w:r>
        <w:rPr>
          <w:b/>
        </w:rPr>
        <w:t xml:space="preserve">Esimerkki 2.2344</w:t>
      </w:r>
    </w:p>
    <w:p>
      <w:r>
        <w:t xml:space="preserve">Miksi James Hutton ei ei anteeksi Royal Society luulee, että maapallo oli vanhempi kuin aiemmin luultiin?</w:t>
      </w:r>
    </w:p>
    <w:p>
      <w:r>
        <w:rPr>
          <w:b/>
        </w:rPr>
        <w:t xml:space="preserve">Tulos</w:t>
      </w:r>
    </w:p>
    <w:p>
      <w:r>
        <w:t xml:space="preserve">Miksi Royal Society uskoi, että maapallo on vanhempi kuin aiemmin luultiin?</w:t>
      </w:r>
    </w:p>
    <w:p>
      <w:r>
        <w:rPr>
          <w:b/>
        </w:rPr>
        <w:t xml:space="preserve">Esimerkki 2.2345</w:t>
      </w:r>
    </w:p>
    <w:p>
      <w:r>
        <w:t xml:space="preserve">Mihin useimmat yhteisöt eivät keskittäneet kunnallisia palveluja?</w:t>
      </w:r>
    </w:p>
    <w:p>
      <w:r>
        <w:rPr>
          <w:b/>
        </w:rPr>
        <w:t xml:space="preserve">Tulos</w:t>
      </w:r>
    </w:p>
    <w:p>
      <w:r>
        <w:t xml:space="preserve">Mihin suurin osa kunnallisista palveluista oli keskitetty?</w:t>
      </w:r>
    </w:p>
    <w:p>
      <w:r>
        <w:rPr>
          <w:b/>
        </w:rPr>
        <w:t xml:space="preserve">Esimerkki 2.2346</w:t>
      </w:r>
    </w:p>
    <w:p>
      <w:r>
        <w:t xml:space="preserve">Mikä laji liikkuu uimalla ei anteeksi, ei uimalla vaan tikkaavalla liikkeellä?</w:t>
      </w:r>
    </w:p>
    <w:p>
      <w:r>
        <w:rPr>
          <w:b/>
        </w:rPr>
        <w:t xml:space="preserve">Tulos</w:t>
      </w:r>
    </w:p>
    <w:p>
      <w:r>
        <w:t xml:space="preserve">Mikä laji liikkuu tikkaavalla liikkeellä?</w:t>
      </w:r>
    </w:p>
    <w:p>
      <w:r>
        <w:rPr>
          <w:b/>
        </w:rPr>
        <w:t xml:space="preserve">Esimerkki 2.2347</w:t>
      </w:r>
    </w:p>
    <w:p>
      <w:r>
        <w:t xml:space="preserve">Kuka totesi er milloin Iranin hallitus ei saanut nousua?</w:t>
      </w:r>
    </w:p>
    <w:p>
      <w:r>
        <w:rPr>
          <w:b/>
        </w:rPr>
        <w:t xml:space="preserve">Tulos</w:t>
      </w:r>
    </w:p>
    <w:p>
      <w:r>
        <w:t xml:space="preserve">Milloin Iranin hallitus ei saanut uutta nousua?</w:t>
      </w:r>
    </w:p>
    <w:p>
      <w:r>
        <w:rPr>
          <w:b/>
        </w:rPr>
        <w:t xml:space="preserve">Esimerkki 2.2348</w:t>
      </w:r>
    </w:p>
    <w:p>
      <w:r>
        <w:t xml:space="preserve">Mikä tai oikeastaan unihormonin vapautuminen tukee immuunimuistin muodostumista käynnistämällä minkä immuunivasteen?</w:t>
      </w:r>
    </w:p>
    <w:p>
      <w:r>
        <w:rPr>
          <w:b/>
        </w:rPr>
        <w:t xml:space="preserve">Tulos</w:t>
      </w:r>
    </w:p>
    <w:p>
      <w:r>
        <w:t xml:space="preserve">Unihormonin vapautuminen tukee immuunimuistin muodostumista käynnistämällä minkä immuunivasteen?</w:t>
      </w:r>
    </w:p>
    <w:p>
      <w:r>
        <w:rPr>
          <w:b/>
        </w:rPr>
        <w:t xml:space="preserve">Esimerkki 2.2349</w:t>
      </w:r>
    </w:p>
    <w:p>
      <w:r>
        <w:t xml:space="preserve">Mikä on maapallon ytimen kerroksellisessa mallissa uloin kerros?</w:t>
      </w:r>
    </w:p>
    <w:p>
      <w:r>
        <w:rPr>
          <w:b/>
        </w:rPr>
        <w:t xml:space="preserve">Tulos</w:t>
      </w:r>
    </w:p>
    <w:p>
      <w:r>
        <w:t xml:space="preserve">Mikä on maapallon kerrosmallissa uloin kerros? </w:t>
      </w:r>
    </w:p>
    <w:p>
      <w:r>
        <w:rPr>
          <w:b/>
        </w:rPr>
        <w:t xml:space="preserve">Esimerkki 2.2350</w:t>
      </w:r>
    </w:p>
    <w:p>
      <w:r>
        <w:t xml:space="preserve">Mikä arkkitehti oli ennen tulipaloa merkittävä Raleigh'ssa, siis Jacksonvillessä?</w:t>
      </w:r>
    </w:p>
    <w:p>
      <w:r>
        <w:rPr>
          <w:b/>
        </w:rPr>
        <w:t xml:space="preserve">Tulos</w:t>
      </w:r>
    </w:p>
    <w:p>
      <w:r>
        <w:t xml:space="preserve">Mikä arkkitehti oli merkittävä Jacksonvillessä ennen tulipaloa?</w:t>
      </w:r>
    </w:p>
    <w:p>
      <w:r>
        <w:rPr>
          <w:b/>
        </w:rPr>
        <w:t xml:space="preserve">Esimerkki 2.2351</w:t>
      </w:r>
    </w:p>
    <w:p>
      <w:r>
        <w:t xml:space="preserve">Kuinka ei anteeksi, minä vuonna Fresno sai ensimmäisen kävelykeskuksensa?</w:t>
      </w:r>
    </w:p>
    <w:p>
      <w:r>
        <w:rPr>
          <w:b/>
        </w:rPr>
        <w:t xml:space="preserve">Tulos</w:t>
      </w:r>
    </w:p>
    <w:p>
      <w:r>
        <w:t xml:space="preserve">Minä vuonna Fresno sai ensimmäisen kävelykeskuksensa?</w:t>
      </w:r>
    </w:p>
    <w:p>
      <w:r>
        <w:rPr>
          <w:b/>
        </w:rPr>
        <w:t xml:space="preserve">Esimerkki 2.2352</w:t>
      </w:r>
    </w:p>
    <w:p>
      <w:r>
        <w:t xml:space="preserve">Skotlannin päälakimiestä lukuun ottamatta, mistä muualtakin kuin Skotlannin päälakimiesten joukosta useimmat paikat, pikemminkin ministerit, tulevat?</w:t>
      </w:r>
    </w:p>
    <w:p>
      <w:r>
        <w:rPr>
          <w:b/>
        </w:rPr>
        <w:t xml:space="preserve">Tulos</w:t>
      </w:r>
    </w:p>
    <w:p>
      <w:r>
        <w:t xml:space="preserve">Skotlannin päälakimiestä lukuun ottamatta, mistä valtaosa ministereistä on peräisin?</w:t>
      </w:r>
    </w:p>
    <w:p>
      <w:r>
        <w:rPr>
          <w:b/>
        </w:rPr>
        <w:t xml:space="preserve">Esimerkki 2.2353</w:t>
      </w:r>
    </w:p>
    <w:p>
      <w:r>
        <w:t xml:space="preserve">Mikä on suurin sademäärä, joka on mitattu yhden kuukauden aikana Fresnossa tai vain 24 tunnin aikana?</w:t>
      </w:r>
    </w:p>
    <w:p>
      <w:r>
        <w:rPr>
          <w:b/>
        </w:rPr>
        <w:t xml:space="preserve">Tulos</w:t>
      </w:r>
    </w:p>
    <w:p>
      <w:r>
        <w:t xml:space="preserve">Mikä on suurin 24 tunnin aikana Fresnossa mitattu sademäärä?</w:t>
      </w:r>
    </w:p>
    <w:p>
      <w:r>
        <w:rPr>
          <w:b/>
        </w:rPr>
        <w:t xml:space="preserve">Esimerkki 2.2354</w:t>
      </w:r>
    </w:p>
    <w:p>
      <w:r>
        <w:t xml:space="preserve">Donald Davies on hyvitetään, kun todella halusi tietää, mitä kanssa</w:t>
      </w:r>
    </w:p>
    <w:p>
      <w:r>
        <w:rPr>
          <w:b/>
        </w:rPr>
        <w:t xml:space="preserve">Tulos</w:t>
      </w:r>
    </w:p>
    <w:p>
      <w:r>
        <w:t xml:space="preserve">Mitä Donald Davies on tehnyt </w:t>
      </w:r>
    </w:p>
    <w:p>
      <w:r>
        <w:rPr>
          <w:b/>
        </w:rPr>
        <w:t xml:space="preserve">Esimerkki 2.2355</w:t>
      </w:r>
    </w:p>
    <w:p>
      <w:r>
        <w:t xml:space="preserve">Milloin tai missä Friedrich Ratzel syntyi?</w:t>
      </w:r>
    </w:p>
    <w:p>
      <w:r>
        <w:rPr>
          <w:b/>
        </w:rPr>
        <w:t xml:space="preserve">Tulos</w:t>
      </w:r>
    </w:p>
    <w:p>
      <w:r>
        <w:t xml:space="preserve">Missä Friedrich Ratzel syntyi?</w:t>
      </w:r>
    </w:p>
    <w:p>
      <w:r>
        <w:rPr>
          <w:b/>
        </w:rPr>
        <w:t xml:space="preserve">Esimerkki 2.2356</w:t>
      </w:r>
    </w:p>
    <w:p>
      <w:r>
        <w:t xml:space="preserve">Mitä muita yhteenottoja Fort Beaus\u00e9jour no Louisbourgin valtaamiseen ei liittynyt?</w:t>
      </w:r>
    </w:p>
    <w:p>
      <w:r>
        <w:rPr>
          <w:b/>
        </w:rPr>
        <w:t xml:space="preserve">Tulos</w:t>
      </w:r>
    </w:p>
    <w:p>
      <w:r>
        <w:t xml:space="preserve">Mitä muita yhteenottoja Louisbourgin valtaamiseen ei liittynyt?</w:t>
      </w:r>
    </w:p>
    <w:p>
      <w:r>
        <w:rPr>
          <w:b/>
        </w:rPr>
        <w:t xml:space="preserve">Esimerkki 2.2357</w:t>
      </w:r>
    </w:p>
    <w:p>
      <w:r>
        <w:t xml:space="preserve">Millaisia immuunipuutoksia ei ole, kun osa immuunijärjestelmästä ei ole aktiivinen?</w:t>
      </w:r>
    </w:p>
    <w:p>
      <w:r>
        <w:rPr>
          <w:b/>
        </w:rPr>
        <w:t xml:space="preserve">Tulos</w:t>
      </w:r>
    </w:p>
    <w:p>
      <w:r>
        <w:t xml:space="preserve">Millaisia häiriöitä esiintyy, kun osa immuunijärjestelmästä ei ole aktiivinen?</w:t>
      </w:r>
    </w:p>
    <w:p>
      <w:r>
        <w:rPr>
          <w:b/>
        </w:rPr>
        <w:t xml:space="preserve">Esimerkki 2.2358</w:t>
      </w:r>
    </w:p>
    <w:p>
      <w:r>
        <w:t xml:space="preserve">Kolmasosa Tyynenmeren saarelaisista on mitä etnistä ryhmää?</w:t>
      </w:r>
    </w:p>
    <w:p>
      <w:r>
        <w:rPr>
          <w:b/>
        </w:rPr>
        <w:t xml:space="preserve">Tulos</w:t>
      </w:r>
    </w:p>
    <w:p>
      <w:r>
        <w:t xml:space="preserve">Mitä etnistä ryhmää on kolmasosa Tyynenmeren saarelaisista?</w:t>
      </w:r>
    </w:p>
    <w:p>
      <w:r>
        <w:rPr>
          <w:b/>
        </w:rPr>
        <w:t xml:space="preserve">Esimerkki 2.2359</w:t>
      </w:r>
    </w:p>
    <w:p>
      <w:r>
        <w:t xml:space="preserve">Tanacharison no irokeesien ja brittien välisen erimielisyyden mukaan, mihin oli rakennettava vahva talo?</w:t>
      </w:r>
    </w:p>
    <w:p>
      <w:r>
        <w:rPr>
          <w:b/>
        </w:rPr>
        <w:t xml:space="preserve">Tulos</w:t>
      </w:r>
    </w:p>
    <w:p>
      <w:r>
        <w:t xml:space="preserve">Irokeesien ja brittien välisen erimielisyyden mukaan, mihin piti rakentaa vahva talo?</w:t>
      </w:r>
    </w:p>
    <w:p>
      <w:r>
        <w:rPr>
          <w:b/>
        </w:rPr>
        <w:t xml:space="preserve">Esimerkki 2.2360</w:t>
      </w:r>
    </w:p>
    <w:p>
      <w:r>
        <w:t xml:space="preserve">Mikä on antanut Amerikan kansalaisille, ei pikemminkin taloudelle taipumuksen mennä \"kuplasta kuplaan\"?</w:t>
      </w:r>
    </w:p>
    <w:p>
      <w:r>
        <w:rPr>
          <w:b/>
        </w:rPr>
        <w:t xml:space="preserve">Tulos</w:t>
      </w:r>
    </w:p>
    <w:p>
      <w:r>
        <w:t xml:space="preserve">Mikä on antanut Yhdysvaltojen taloudelle taipumuksen kulkea "kuplasta kuplaan"?</w:t>
      </w:r>
    </w:p>
    <w:p>
      <w:r>
        <w:rPr>
          <w:b/>
        </w:rPr>
        <w:t xml:space="preserve">Esimerkki 2.2361</w:t>
      </w:r>
    </w:p>
    <w:p>
      <w:r>
        <w:t xml:space="preserve">Kuinka paljon ei Jacksonvillen rakennushankkeet ei um Hispanic valkoisen väestön väheneminen?</w:t>
      </w:r>
    </w:p>
    <w:p>
      <w:r>
        <w:rPr>
          <w:b/>
        </w:rPr>
        <w:t xml:space="preserve">Tulos</w:t>
      </w:r>
    </w:p>
    <w:p>
      <w:r>
        <w:t xml:space="preserve">Kuinka paljon Jacksonvillen latinovalkoinen väestö väheni? Soita</w:t>
      </w:r>
    </w:p>
    <w:p>
      <w:r>
        <w:rPr>
          <w:b/>
        </w:rPr>
        <w:t xml:space="preserve">Esimerkki 2.2362</w:t>
      </w:r>
    </w:p>
    <w:p>
      <w:r>
        <w:t xml:space="preserve">Minkä tyyppistä verkkoa ARPANET ei tee, jota SITA HLN ei käytä?</w:t>
      </w:r>
    </w:p>
    <w:p>
      <w:r>
        <w:rPr>
          <w:b/>
        </w:rPr>
        <w:t xml:space="preserve">Tulos</w:t>
      </w:r>
    </w:p>
    <w:p>
      <w:r>
        <w:t xml:space="preserve">Millaista verkkoa SITA HLN ei käytä?</w:t>
      </w:r>
    </w:p>
    <w:p>
      <w:r>
        <w:rPr>
          <w:b/>
        </w:rPr>
        <w:t xml:space="preserve">Esimerkki 2.2363</w:t>
      </w:r>
    </w:p>
    <w:p>
      <w:r>
        <w:t xml:space="preserve">Kuka oli Joharin kriitikko no no um Iqbal?</w:t>
      </w:r>
    </w:p>
    <w:p>
      <w:r>
        <w:rPr>
          <w:b/>
        </w:rPr>
        <w:t xml:space="preserve">Tulos</w:t>
      </w:r>
    </w:p>
    <w:p>
      <w:r>
        <w:t xml:space="preserve">Ketä Iqbal arvosteli?</w:t>
      </w:r>
    </w:p>
    <w:p>
      <w:r>
        <w:rPr>
          <w:b/>
        </w:rPr>
        <w:t xml:space="preserve">Esimerkki 2.2364</w:t>
      </w:r>
    </w:p>
    <w:p>
      <w:r>
        <w:t xml:space="preserve">Minkä kuuluisan itävaltalaisen wait no Indianin toimia pidettiin kansalaistottelemattomuutena?</w:t>
      </w:r>
    </w:p>
    <w:p>
      <w:r>
        <w:rPr>
          <w:b/>
        </w:rPr>
        <w:t xml:space="preserve">Tulos</w:t>
      </w:r>
    </w:p>
    <w:p>
      <w:r>
        <w:t xml:space="preserve">Minkä kuuluisan intiaanin toimia pidettiin kansalaistottelemattomuutena?</w:t>
      </w:r>
    </w:p>
    <w:p>
      <w:r>
        <w:rPr>
          <w:b/>
        </w:rPr>
        <w:t xml:space="preserve">Esimerkki 2.2365</w:t>
      </w:r>
    </w:p>
    <w:p>
      <w:r>
        <w:t xml:space="preserve">Mihin suuntaan petoeläimet uivat? Tarkoitan oikeastaan ctenofoorien uintia?</w:t>
      </w:r>
    </w:p>
    <w:p>
      <w:r>
        <w:rPr>
          <w:b/>
        </w:rPr>
        <w:t xml:space="preserve">Tulos</w:t>
      </w:r>
    </w:p>
    <w:p>
      <w:r>
        <w:t xml:space="preserve">Mihin suuntaan ctenoforat uivat?</w:t>
      </w:r>
    </w:p>
    <w:p>
      <w:r>
        <w:rPr>
          <w:b/>
        </w:rPr>
        <w:t xml:space="preserve">Esimerkki 2.2366</w:t>
      </w:r>
    </w:p>
    <w:p>
      <w:r>
        <w:t xml:space="preserve">Mikä laki kutsui koolle vanhan hallituksen, joka ei ollut Skotlannin parlamentti?</w:t>
      </w:r>
    </w:p>
    <w:p>
      <w:r>
        <w:rPr>
          <w:b/>
        </w:rPr>
        <w:t xml:space="preserve">Tulos</w:t>
      </w:r>
    </w:p>
    <w:p>
      <w:r>
        <w:t xml:space="preserve">Millä lailla Skotlannin vanha parlamentti kutsuttiin koolle?</w:t>
      </w:r>
    </w:p>
    <w:p>
      <w:r>
        <w:rPr>
          <w:b/>
        </w:rPr>
        <w:t xml:space="preserve">Esimerkki 2.2367</w:t>
      </w:r>
    </w:p>
    <w:p>
      <w:r>
        <w:t xml:space="preserve">Kuka on hallintoneuvoston puheenjohtaja?</w:t>
      </w:r>
    </w:p>
    <w:p>
      <w:r>
        <w:rPr>
          <w:b/>
        </w:rPr>
        <w:t xml:space="preserve">Tulos</w:t>
      </w:r>
    </w:p>
    <w:p>
      <w:r>
        <w:t xml:space="preserve">Mikä on hallintoneuvoston puheenjohtajan nimi?</w:t>
      </w:r>
    </w:p>
    <w:p>
      <w:r>
        <w:rPr>
          <w:b/>
        </w:rPr>
        <w:t xml:space="preserve">Esimerkki 2.2368</w:t>
      </w:r>
    </w:p>
    <w:p>
      <w:r>
        <w:t xml:space="preserve">Missä ryhmässä on kolme solukerrosta ja keskimmäinen kerros mesoglea ei odota kaksi solukerrosta ei kolme?</w:t>
      </w:r>
    </w:p>
    <w:p>
      <w:r>
        <w:rPr>
          <w:b/>
        </w:rPr>
        <w:t xml:space="preserve">Tulos</w:t>
      </w:r>
    </w:p>
    <w:p>
      <w:r>
        <w:t xml:space="preserve">Missä ryhmässä on kaksi solukerrosta, joiden keskimmäinen kerros on mesoglea?</w:t>
      </w:r>
    </w:p>
    <w:p>
      <w:r>
        <w:rPr>
          <w:b/>
        </w:rPr>
        <w:t xml:space="preserve">Esimerkki 2.2369</w:t>
      </w:r>
    </w:p>
    <w:p>
      <w:r>
        <w:t xml:space="preserve">Mitä analogisia malleja pidetään usein verrattuna orogeenisten kiilojen vaakasuoriin hiekkakerroksiin, ei anteeksi, verrattuna?</w:t>
      </w:r>
    </w:p>
    <w:p>
      <w:r>
        <w:rPr>
          <w:b/>
        </w:rPr>
        <w:t xml:space="preserve">Tulos</w:t>
      </w:r>
    </w:p>
    <w:p>
      <w:r>
        <w:t xml:space="preserve">Mitä analogisia malleja pidetään usein orogeenisiin kiiloihin verrattuna?</w:t>
      </w:r>
    </w:p>
    <w:p>
      <w:r>
        <w:rPr>
          <w:b/>
        </w:rPr>
        <w:t xml:space="preserve">Esimerkki 2.2370</w:t>
      </w:r>
    </w:p>
    <w:p>
      <w:r>
        <w:t xml:space="preserve">Milloin ISIL kieltäytyi länsimaisten joukkojen hyökkäyksestä Irakiin?</w:t>
      </w:r>
    </w:p>
    <w:p>
      <w:r>
        <w:rPr>
          <w:b/>
        </w:rPr>
        <w:t xml:space="preserve">Tulos</w:t>
      </w:r>
    </w:p>
    <w:p>
      <w:r>
        <w:t xml:space="preserve">Milloin länsimaiden joukot hyökkäsivät Irakiin?</w:t>
      </w:r>
    </w:p>
    <w:p>
      <w:r>
        <w:rPr>
          <w:b/>
        </w:rPr>
        <w:t xml:space="preserve">Esimerkki 2.2371</w:t>
      </w:r>
    </w:p>
    <w:p>
      <w:r>
        <w:t xml:space="preserve">Mitä viestintää oh no sorry -lähetysviestiä käytettiin?</w:t>
      </w:r>
    </w:p>
    <w:p>
      <w:r>
        <w:rPr>
          <w:b/>
        </w:rPr>
        <w:t xml:space="preserve">Tulos</w:t>
      </w:r>
    </w:p>
    <w:p>
      <w:r>
        <w:t xml:space="preserve">Mitä toimitusviestiä käytettiin </w:t>
      </w:r>
    </w:p>
    <w:p>
      <w:r>
        <w:rPr>
          <w:b/>
        </w:rPr>
        <w:t xml:space="preserve">Esimerkki 2.2372</w:t>
      </w:r>
    </w:p>
    <w:p>
      <w:r>
        <w:t xml:space="preserve">Milloin holoseeniajan Rein-Maas-joen suistoalueen vaikutus, pitäisi sanoa, että se lakkasi muodostumasta?</w:t>
      </w:r>
    </w:p>
    <w:p>
      <w:r>
        <w:rPr>
          <w:b/>
        </w:rPr>
        <w:t xml:space="preserve">Tulos</w:t>
      </w:r>
    </w:p>
    <w:p>
      <w:r>
        <w:t xml:space="preserve">Milloin holoseeniajan Rein-Maas-suisto lakkasi muodostumasta?</w:t>
      </w:r>
    </w:p>
    <w:p>
      <w:r>
        <w:rPr>
          <w:b/>
        </w:rPr>
        <w:t xml:space="preserve">Esimerkki 2.2373</w:t>
      </w:r>
    </w:p>
    <w:p>
      <w:r>
        <w:t xml:space="preserve">Mikä järjestö tai kuka vastasi Lindzenin kritiikkiin?</w:t>
      </w:r>
    </w:p>
    <w:p>
      <w:r>
        <w:rPr>
          <w:b/>
        </w:rPr>
        <w:t xml:space="preserve">Tulos</w:t>
      </w:r>
    </w:p>
    <w:p>
      <w:r>
        <w:t xml:space="preserve">Kuka vastasi Lindzenin kritiikkiin?</w:t>
      </w:r>
    </w:p>
    <w:p>
      <w:r>
        <w:rPr>
          <w:b/>
        </w:rPr>
        <w:t xml:space="preserve">Esimerkki 2.2374</w:t>
      </w:r>
    </w:p>
    <w:p>
      <w:r>
        <w:t xml:space="preserve">Milloin tai milloin arabijoukot hävisivät Israelin joukoille Seitsemän päivän sodan aikana?</w:t>
      </w:r>
    </w:p>
    <w:p>
      <w:r>
        <w:rPr>
          <w:b/>
        </w:rPr>
        <w:t xml:space="preserve">Tulos</w:t>
      </w:r>
    </w:p>
    <w:p>
      <w:r>
        <w:t xml:space="preserve">Mikä oli arabijoukkojen tappio Israelin joukoille Seitsemän päivän sodan aikana?</w:t>
      </w:r>
    </w:p>
    <w:p>
      <w:r>
        <w:rPr>
          <w:b/>
        </w:rPr>
        <w:t xml:space="preserve">Esimerkki 2.2375</w:t>
      </w:r>
    </w:p>
    <w:p>
      <w:r>
        <w:t xml:space="preserve">Missä pleuobrachian lonkeroa, pikemminkin suuta, pidetään?</w:t>
      </w:r>
    </w:p>
    <w:p>
      <w:r>
        <w:rPr>
          <w:b/>
        </w:rPr>
        <w:t xml:space="preserve">Tulos</w:t>
      </w:r>
    </w:p>
    <w:p>
      <w:r>
        <w:t xml:space="preserve">Missä pleuobrachian suuta pidetään?</w:t>
      </w:r>
    </w:p>
    <w:p>
      <w:r>
        <w:rPr>
          <w:b/>
        </w:rPr>
        <w:t xml:space="preserve">Esimerkki 2.2376</w:t>
      </w:r>
    </w:p>
    <w:p>
      <w:r>
        <w:t xml:space="preserve">Mihin IJssel-joen sijaan Zuider Zeen murtovesilaguuni muuttui?</w:t>
      </w:r>
    </w:p>
    <w:p>
      <w:r>
        <w:rPr>
          <w:b/>
        </w:rPr>
        <w:t xml:space="preserve">Tulos</w:t>
      </w:r>
    </w:p>
    <w:p>
      <w:r>
        <w:t xml:space="preserve">Mihin Zuider Zeen murtovesilaguuni muuttui?</w:t>
      </w:r>
    </w:p>
    <w:p>
      <w:r>
        <w:rPr>
          <w:b/>
        </w:rPr>
        <w:t xml:space="preserve">Esimerkki 2.2377</w:t>
      </w:r>
    </w:p>
    <w:p>
      <w:r>
        <w:t xml:space="preserve">Milloin alempi er uh viimeinen jääkausi päättyi?</w:t>
      </w:r>
    </w:p>
    <w:p>
      <w:r>
        <w:rPr>
          <w:b/>
        </w:rPr>
        <w:t xml:space="preserve">Tulos</w:t>
      </w:r>
    </w:p>
    <w:p>
      <w:r>
        <w:t xml:space="preserve">Milloin viimeinen jääkausi päättyi?</w:t>
      </w:r>
    </w:p>
    <w:p>
      <w:r>
        <w:rPr>
          <w:b/>
        </w:rPr>
        <w:t xml:space="preserve">Esimerkki 2.2378</w:t>
      </w:r>
    </w:p>
    <w:p>
      <w:r>
        <w:t xml:space="preserve">Kenen instituutti Chicagon yliopisto ilmoitti suunnitelmista perustaa tämä laitos, ei, ei, kertokaa minulle, kuka lahjoitti puoli miljardia dollaria yliopiston Booth School of Businessille?</w:t>
      </w:r>
    </w:p>
    <w:p>
      <w:r>
        <w:rPr>
          <w:b/>
        </w:rPr>
        <w:t xml:space="preserve">Tulos</w:t>
      </w:r>
    </w:p>
    <w:p>
      <w:r>
        <w:t xml:space="preserve">Kuka lahjoitti puoli miljardia dollaria yliopiston Booth School of Businessille?</w:t>
      </w:r>
    </w:p>
    <w:p>
      <w:r>
        <w:rPr>
          <w:b/>
        </w:rPr>
        <w:t xml:space="preserve">Esimerkki 2.2379</w:t>
      </w:r>
    </w:p>
    <w:p>
      <w:r>
        <w:t xml:space="preserve">Milloin Fort William Henrystä vetäydyttiin, eli mitä jotkut intiaaniviholliset tekivät tänä aikana?</w:t>
      </w:r>
    </w:p>
    <w:p>
      <w:r>
        <w:rPr>
          <w:b/>
        </w:rPr>
        <w:t xml:space="preserve">Tulos</w:t>
      </w:r>
    </w:p>
    <w:p>
      <w:r>
        <w:t xml:space="preserve">Mitä jotkut intiaaniviholliset tekivät ranskalaisten vetäytyessä Fort William Henrystä?</w:t>
      </w:r>
    </w:p>
    <w:p>
      <w:r>
        <w:rPr>
          <w:b/>
        </w:rPr>
        <w:t xml:space="preserve">Esimerkki 2.2380</w:t>
      </w:r>
    </w:p>
    <w:p>
      <w:r>
        <w:t xml:space="preserve">Mikä ei ole Mikä näytelmä kuvasi varhain kansalaistottelemattomuutta?</w:t>
      </w:r>
    </w:p>
    <w:p>
      <w:r>
        <w:rPr>
          <w:b/>
        </w:rPr>
        <w:t xml:space="preserve">Tulos</w:t>
      </w:r>
    </w:p>
    <w:p>
      <w:r>
        <w:t xml:space="preserve">Missä näytelmässä kuvattiin varhain kansalaistottelemattomuutta?</w:t>
      </w:r>
    </w:p>
    <w:p>
      <w:r>
        <w:rPr>
          <w:b/>
        </w:rPr>
        <w:t xml:space="preserve">Esimerkki 2.2381</w:t>
      </w:r>
    </w:p>
    <w:p>
      <w:r>
        <w:t xml:space="preserve">Missä valtameressä sijaitsevat lineaariset alueet, tarkoitin tulivuorikaaria?</w:t>
      </w:r>
    </w:p>
    <w:p>
      <w:r>
        <w:rPr>
          <w:b/>
        </w:rPr>
        <w:t xml:space="preserve">Tulos</w:t>
      </w:r>
    </w:p>
    <w:p>
      <w:r>
        <w:t xml:space="preserve">Missä valtameressä tulivuorenkaaret sijaitsevat?</w:t>
      </w:r>
    </w:p>
    <w:p>
      <w:r>
        <w:rPr>
          <w:b/>
        </w:rPr>
        <w:t xml:space="preserve">Esimerkki 2.2382</w:t>
      </w:r>
    </w:p>
    <w:p>
      <w:r>
        <w:t xml:space="preserve">Mitä taudinaiheuttajilta puuttuu no no um yksinkertaisilta yksisoluisilta organismeilta?</w:t>
      </w:r>
    </w:p>
    <w:p>
      <w:r>
        <w:rPr>
          <w:b/>
        </w:rPr>
        <w:t xml:space="preserve">Tulos</w:t>
      </w:r>
    </w:p>
    <w:p>
      <w:r>
        <w:t xml:space="preserve">Mitä yksinkertaisista yksisoluisista organismeista puuttuu?</w:t>
      </w:r>
    </w:p>
    <w:p>
      <w:r>
        <w:rPr>
          <w:b/>
        </w:rPr>
        <w:t xml:space="preserve">Esimerkki 2.2383</w:t>
      </w:r>
    </w:p>
    <w:p>
      <w:r>
        <w:t xml:space="preserve">Mikä on pikemminkin miten pakettikytkentä jaetaan?</w:t>
      </w:r>
    </w:p>
    <w:p>
      <w:r>
        <w:rPr>
          <w:b/>
        </w:rPr>
        <w:t xml:space="preserve">Tulos</w:t>
      </w:r>
    </w:p>
    <w:p>
      <w:r>
        <w:t xml:space="preserve">Miten pakettikytkentä jaetaan? </w:t>
      </w:r>
    </w:p>
    <w:p>
      <w:r>
        <w:rPr>
          <w:b/>
        </w:rPr>
        <w:t xml:space="preserve">Esimerkki 2.2384</w:t>
      </w:r>
    </w:p>
    <w:p>
      <w:r>
        <w:t xml:space="preserve">Missä Syyssali hyvin todella Jamboree järjestetään?</w:t>
      </w:r>
    </w:p>
    <w:p>
      <w:r>
        <w:rPr>
          <w:b/>
        </w:rPr>
        <w:t xml:space="preserve">Tulos</w:t>
      </w:r>
    </w:p>
    <w:p>
      <w:r>
        <w:t xml:space="preserve">Missä syysjamboree järjestetään?</w:t>
      </w:r>
    </w:p>
    <w:p>
      <w:r>
        <w:rPr>
          <w:b/>
        </w:rPr>
        <w:t xml:space="preserve">Esimerkki 2.2385</w:t>
      </w:r>
    </w:p>
    <w:p>
      <w:r>
        <w:t xml:space="preserve">Mikä asema tai mikä oli ensimmäinen vuosi, jolloin Yale ja Harvard pelasivat jalkapalloa?</w:t>
      </w:r>
    </w:p>
    <w:p>
      <w:r>
        <w:rPr>
          <w:b/>
        </w:rPr>
        <w:t xml:space="preserve">Tulos</w:t>
      </w:r>
    </w:p>
    <w:p>
      <w:r>
        <w:t xml:space="preserve">Milloin Yale ja Harvard pelasivat ensimmäisen kerran jalkapalloa?</w:t>
      </w:r>
    </w:p>
    <w:p>
      <w:r>
        <w:rPr>
          <w:b/>
        </w:rPr>
        <w:t xml:space="preserve">Esimerkki 2.2386</w:t>
      </w:r>
    </w:p>
    <w:p>
      <w:r>
        <w:t xml:space="preserve">Mikä oli tärkein löytö, joka johti intiimiin kytkentään ei ymmärrykseen siitä, että maapallon litosfääri on jakautunut tektonisiin levyihin?</w:t>
      </w:r>
    </w:p>
    <w:p>
      <w:r>
        <w:rPr>
          <w:b/>
        </w:rPr>
        <w:t xml:space="preserve">Tulos</w:t>
      </w:r>
    </w:p>
    <w:p>
      <w:r>
        <w:t xml:space="preserve">Mikä oli tärkein löytö, joka johti ymmärrykseen siitä, että maapallon litosfääri on jakautunut tektonisiin levyihin?</w:t>
      </w:r>
    </w:p>
    <w:p>
      <w:r>
        <w:rPr>
          <w:b/>
        </w:rPr>
        <w:t xml:space="preserve">Esimerkki 2.2387</w:t>
      </w:r>
    </w:p>
    <w:p>
      <w:r>
        <w:t xml:space="preserve">Ryhmä tai uh anteeksi siirtomaavallan ei pidettäisi minkälaista imperialismia?</w:t>
      </w:r>
    </w:p>
    <w:p>
      <w:r>
        <w:rPr>
          <w:b/>
        </w:rPr>
        <w:t xml:space="preserve">Tulos</w:t>
      </w:r>
    </w:p>
    <w:p>
      <w:r>
        <w:t xml:space="preserve"> siirtomaavallan ei katsottaisi olevan minkälaista imperialismia?</w:t>
      </w:r>
    </w:p>
    <w:p>
      <w:r>
        <w:rPr>
          <w:b/>
        </w:rPr>
        <w:t xml:space="preserve">Esimerkki 2.2388</w:t>
      </w:r>
    </w:p>
    <w:p>
      <w:r>
        <w:t xml:space="preserve">Mitä reseptoreita kasvainsolut ovat usein vähentynyt pitoisuudet ei perua, että ja kertoa minulle kemikaali erittyy kasvaimia, jotka tukahduttaa immuunivasteen?</w:t>
      </w:r>
    </w:p>
    <w:p>
      <w:r>
        <w:rPr>
          <w:b/>
        </w:rPr>
        <w:t xml:space="preserve">Tulos</w:t>
      </w:r>
    </w:p>
    <w:p>
      <w:r>
        <w:t xml:space="preserve">Mikä on kasvainten erittämä kemikaali, joka tukahduttaa immuunivasteen?</w:t>
      </w:r>
    </w:p>
    <w:p>
      <w:r>
        <w:rPr>
          <w:b/>
        </w:rPr>
        <w:t xml:space="preserve">Esimerkki 2.2389</w:t>
      </w:r>
    </w:p>
    <w:p>
      <w:r>
        <w:t xml:space="preserve">Kuka saa pitää kouluja Intiassa, tarkoitan siis sitä, kuka voi laillisesti opettaa siellä englantia?</w:t>
      </w:r>
    </w:p>
    <w:p>
      <w:r>
        <w:rPr>
          <w:b/>
        </w:rPr>
        <w:t xml:space="preserve">Tulos</w:t>
      </w:r>
    </w:p>
    <w:p>
      <w:r>
        <w:t xml:space="preserve">Kuka voi laillisesti opettaa englantia Intiassa?</w:t>
      </w:r>
    </w:p>
    <w:p>
      <w:r>
        <w:rPr>
          <w:b/>
        </w:rPr>
        <w:t xml:space="preserve">Esimerkki 2.2390</w:t>
      </w:r>
    </w:p>
    <w:p>
      <w:r>
        <w:t xml:space="preserve">Millainen oli ei mikä on Harvardin yliopiston arkiston asema opiskelijoiden kanssa?</w:t>
      </w:r>
    </w:p>
    <w:p>
      <w:r>
        <w:rPr>
          <w:b/>
        </w:rPr>
        <w:t xml:space="preserve">Tulos</w:t>
      </w:r>
    </w:p>
    <w:p>
      <w:r>
        <w:t xml:space="preserve">Mikä on Harvardin yliopiston arkiston asema opiskelijoiden keskuudessa?</w:t>
      </w:r>
    </w:p>
    <w:p>
      <w:r>
        <w:rPr>
          <w:b/>
        </w:rPr>
        <w:t xml:space="preserve">Esimerkki 2.2391</w:t>
      </w:r>
    </w:p>
    <w:p>
      <w:r>
        <w:t xml:space="preserve">Kuinka merkittävää oli taudin siirtyminen rottien kautta ei anteeksi kirppuja pikemminkin?</w:t>
      </w:r>
    </w:p>
    <w:p>
      <w:r>
        <w:rPr>
          <w:b/>
        </w:rPr>
        <w:t xml:space="preserve">Tulos</w:t>
      </w:r>
    </w:p>
    <w:p>
      <w:r>
        <w:t xml:space="preserve">Kuinka merkittävää oli taudin siirtyminen kirppujen kautta?</w:t>
      </w:r>
    </w:p>
    <w:p>
      <w:r>
        <w:rPr>
          <w:b/>
        </w:rPr>
        <w:t xml:space="preserve">Esimerkki 2.2392</w:t>
      </w:r>
    </w:p>
    <w:p>
      <w:r>
        <w:t xml:space="preserve">Patogeenien menestys on menestyksekkäästi no perustuu niiden kykyyn tehdä mitä?</w:t>
      </w:r>
    </w:p>
    <w:p>
      <w:r>
        <w:rPr>
          <w:b/>
        </w:rPr>
        <w:t xml:space="preserve">Tulos</w:t>
      </w:r>
    </w:p>
    <w:p>
      <w:r>
        <w:t xml:space="preserve">Taudinaiheuttajien menestys perustuu niiden kykyyn tehdä mitä?</w:t>
      </w:r>
    </w:p>
    <w:p>
      <w:r>
        <w:rPr>
          <w:b/>
        </w:rPr>
        <w:t xml:space="preserve">Esimerkki 2.2393</w:t>
      </w:r>
    </w:p>
    <w:p>
      <w:r>
        <w:t xml:space="preserve">Yliopistolla on kandidaattiohjelmia, ei sitä, mutta maisteriohjelmia kuvataiteissa, musiikissa ja missä muissa aineissa?</w:t>
      </w:r>
    </w:p>
    <w:p>
      <w:r>
        <w:rPr>
          <w:b/>
        </w:rPr>
        <w:t xml:space="preserve">Tulos</w:t>
      </w:r>
    </w:p>
    <w:p>
      <w:r>
        <w:t xml:space="preserve">Yliopistossa on maisteriohjelmia kuvataiteissa, musiikissa ja missä muissa oppiaineissa?</w:t>
      </w:r>
    </w:p>
    <w:p>
      <w:r>
        <w:rPr>
          <w:b/>
        </w:rPr>
        <w:t xml:space="preserve">Esimerkki 2.2394</w:t>
      </w:r>
    </w:p>
    <w:p>
      <w:r>
        <w:t xml:space="preserve">Missä oli ei pikemminkin mikä oli Srodmiescien nimellinen kokonaistuotanto vuonna 2010?</w:t>
      </w:r>
    </w:p>
    <w:p>
      <w:r>
        <w:rPr>
          <w:b/>
        </w:rPr>
        <w:t xml:space="preserve">Tulos</w:t>
      </w:r>
    </w:p>
    <w:p>
      <w:r>
        <w:t xml:space="preserve">Mikä oli Srodmiescien nimellinen kokonaistuotanto vuonna 2010?</w:t>
      </w:r>
    </w:p>
    <w:p>
      <w:r>
        <w:rPr>
          <w:b/>
        </w:rPr>
        <w:t xml:space="preserve">Esimerkki 2.2395</w:t>
      </w:r>
    </w:p>
    <w:p>
      <w:r>
        <w:t xml:space="preserve">Mikä oli William Johnsonin rooli ei hänen nimensä Irokeesissa?</w:t>
      </w:r>
    </w:p>
    <w:p>
      <w:r>
        <w:rPr>
          <w:b/>
        </w:rPr>
        <w:t xml:space="preserve">Tulos</w:t>
      </w:r>
    </w:p>
    <w:p>
      <w:r>
        <w:t xml:space="preserve">Mikä oli William Johnsonin irokeesinimi?</w:t>
      </w:r>
    </w:p>
    <w:p>
      <w:r>
        <w:rPr>
          <w:b/>
        </w:rPr>
        <w:t xml:space="preserve">Esimerkki 2.2396</w:t>
      </w:r>
    </w:p>
    <w:p>
      <w:r>
        <w:t xml:space="preserve">Missä maassa, missä on Rein?</w:t>
      </w:r>
    </w:p>
    <w:p>
      <w:r>
        <w:rPr>
          <w:b/>
        </w:rPr>
        <w:t xml:space="preserve">Tulos</w:t>
      </w:r>
    </w:p>
    <w:p>
      <w:r>
        <w:t xml:space="preserve">Missä on Rein? </w:t>
      </w:r>
    </w:p>
    <w:p>
      <w:r>
        <w:rPr>
          <w:b/>
        </w:rPr>
        <w:t xml:space="preserve">Esimerkki 2.2397</w:t>
      </w:r>
    </w:p>
    <w:p>
      <w:r>
        <w:t xml:space="preserve">Mikä amerikkalainen perustaja on myös yliopistosta valmistunut no mikä näyttelijä?</w:t>
      </w:r>
    </w:p>
    <w:p>
      <w:r>
        <w:rPr>
          <w:b/>
        </w:rPr>
        <w:t xml:space="preserve">Tulos</w:t>
      </w:r>
    </w:p>
    <w:p>
      <w:r>
        <w:t xml:space="preserve">Mikä amerikkalainen näyttelijä on myös yliopistosta valmistunut?</w:t>
      </w:r>
    </w:p>
    <w:p>
      <w:r>
        <w:rPr>
          <w:b/>
        </w:rPr>
        <w:t xml:space="preserve">Esimerkki 2.2398</w:t>
      </w:r>
    </w:p>
    <w:p>
      <w:r>
        <w:t xml:space="preserve">Kuka oli Jacksonvillen, ei mitä palveluja ei konsolidoitu uuden hallituksen alaisuudessa?</w:t>
      </w:r>
    </w:p>
    <w:p>
      <w:r>
        <w:rPr>
          <w:b/>
        </w:rPr>
        <w:t xml:space="preserve">Tulos</w:t>
      </w:r>
    </w:p>
    <w:p>
      <w:r>
        <w:t xml:space="preserve">Oliko palveluja ei konsolidoitu uuden hallituksen aikana?</w:t>
      </w:r>
    </w:p>
    <w:p>
      <w:r>
        <w:rPr>
          <w:b/>
        </w:rPr>
        <w:t xml:space="preserve">Esimerkki 2.2399</w:t>
      </w:r>
    </w:p>
    <w:p>
      <w:r>
        <w:t xml:space="preserve">Mikä heittää patogeenit ulos ulkoisesta luurangosta, ei, raaputa sitä, tarkoitin ruoansulatuskanavaa?</w:t>
      </w:r>
    </w:p>
    <w:p>
      <w:r>
        <w:rPr>
          <w:b/>
        </w:rPr>
        <w:t xml:space="preserve">Tulos</w:t>
      </w:r>
    </w:p>
    <w:p>
      <w:r>
        <w:t xml:space="preserve">Mikä poistaa taudinaiheuttajia ruoansulatuskanavasta?</w:t>
      </w:r>
    </w:p>
    <w:p>
      <w:r>
        <w:rPr>
          <w:b/>
        </w:rPr>
        <w:t xml:space="preserve">Esimerkki 2.2400</w:t>
      </w:r>
    </w:p>
    <w:p>
      <w:r>
        <w:t xml:space="preserve">Minä vuonna tai kuinka vanhoja ovat hautakivet, jotka viittaavat ruttoon?</w:t>
      </w:r>
    </w:p>
    <w:p>
      <w:r>
        <w:rPr>
          <w:b/>
        </w:rPr>
        <w:t xml:space="preserve">Tulos</w:t>
      </w:r>
    </w:p>
    <w:p>
      <w:r>
        <w:t xml:space="preserve">Kuinka vanhoja ovat hautakivet, joissa viitataan ruttoon?</w:t>
      </w:r>
    </w:p>
    <w:p>
      <w:r>
        <w:rPr>
          <w:b/>
        </w:rPr>
        <w:t xml:space="preserve">Esimerkki 2.2401</w:t>
      </w:r>
    </w:p>
    <w:p>
      <w:r>
        <w:t xml:space="preserve">Kuinka monta parlamentin istuntoa, anteeksi, kuinka monta Skotlannin hallituksen ministeriötä yksi valiokunta tyypillisesti vastaa?</w:t>
      </w:r>
    </w:p>
    <w:p>
      <w:r>
        <w:rPr>
          <w:b/>
        </w:rPr>
        <w:t xml:space="preserve">Tulos</w:t>
      </w:r>
    </w:p>
    <w:p>
      <w:r>
        <w:t xml:space="preserve">Kuinka monta Skotlannin hallituksen ministeriötä yksi valiokunta yleensä vastaa?</w:t>
      </w:r>
    </w:p>
    <w:p>
      <w:r>
        <w:rPr>
          <w:b/>
        </w:rPr>
        <w:t xml:space="preserve">Esimerkki 2.2402</w:t>
      </w:r>
    </w:p>
    <w:p>
      <w:r>
        <w:t xml:space="preserve">Mikä on korkein mahdollinen vuosimaksu brittiläisissä julkisissa kouluissa, joissa ei ole sisäoppilaita?</w:t>
      </w:r>
    </w:p>
    <w:p>
      <w:r>
        <w:rPr>
          <w:b/>
        </w:rPr>
        <w:t xml:space="preserve">Tulos</w:t>
      </w:r>
    </w:p>
    <w:p>
      <w:r>
        <w:t xml:space="preserve">Mikä on brittiläisten julkisten koulujen muiden kuin sisäoppilaiden vuosimaksujen yläraja?</w:t>
      </w:r>
    </w:p>
    <w:p>
      <w:r>
        <w:rPr>
          <w:b/>
        </w:rPr>
        <w:t xml:space="preserve">Esimerkki 2.2403</w:t>
      </w:r>
    </w:p>
    <w:p>
      <w:r>
        <w:t xml:space="preserve">Mikä on saksankielinen sorry latinankielinen nimi mustalle kuolemalle?</w:t>
      </w:r>
    </w:p>
    <w:p>
      <w:r>
        <w:rPr>
          <w:b/>
        </w:rPr>
        <w:t xml:space="preserve">Tulos</w:t>
      </w:r>
    </w:p>
    <w:p>
      <w:r>
        <w:t xml:space="preserve">Mikä on mustan surman latinankielinen nimi?</w:t>
      </w:r>
    </w:p>
    <w:p>
      <w:r>
        <w:rPr>
          <w:b/>
        </w:rPr>
        <w:t xml:space="preserve">Esimerkki 2.2404</w:t>
      </w:r>
    </w:p>
    <w:p>
      <w:r>
        <w:t xml:space="preserve">NSF oli tietokoneverkko um no merkittävä virstanpylväs minkä kannalta?</w:t>
      </w:r>
    </w:p>
    <w:p>
      <w:r>
        <w:rPr>
          <w:b/>
        </w:rPr>
        <w:t xml:space="preserve">Tulos</w:t>
      </w:r>
    </w:p>
    <w:p>
      <w:r>
        <w:t xml:space="preserve">NSF oli merkittävä virstanpylväs minkä kannalta?</w:t>
      </w:r>
    </w:p>
    <w:p>
      <w:r>
        <w:rPr>
          <w:b/>
        </w:rPr>
        <w:t xml:space="preserve">Esimerkki 2.2405</w:t>
      </w:r>
    </w:p>
    <w:p>
      <w:r>
        <w:t xml:space="preserve">Mistä liittoutuneiden välirauhan ehtojen 20 artiklassa edellytettiin, että Varsova ei Saksaa vetäytyisi?</w:t>
      </w:r>
    </w:p>
    <w:p>
      <w:r>
        <w:rPr>
          <w:b/>
        </w:rPr>
        <w:t xml:space="preserve">Tulos</w:t>
      </w:r>
    </w:p>
    <w:p>
      <w:r>
        <w:t xml:space="preserve">Mistä liittoutuneiden välirauhan ehtojen 20 artiklassa vaadittiin Saksaa vetäytymään?</w:t>
      </w:r>
    </w:p>
    <w:p>
      <w:r>
        <w:rPr>
          <w:b/>
        </w:rPr>
        <w:t xml:space="preserve">Esimerkki 2.2406</w:t>
      </w:r>
    </w:p>
    <w:p>
      <w:r>
        <w:t xml:space="preserve">Mitä hän teki, joka kieltäytyi Buyantusta?</w:t>
      </w:r>
    </w:p>
    <w:p>
      <w:r>
        <w:rPr>
          <w:b/>
        </w:rPr>
        <w:t xml:space="preserve">Tulos</w:t>
      </w:r>
    </w:p>
    <w:p>
      <w:r>
        <w:t xml:space="preserve"> Kuka kieltäytyi Buyantusta?</w:t>
      </w:r>
    </w:p>
    <w:p>
      <w:r>
        <w:rPr>
          <w:b/>
        </w:rPr>
        <w:t xml:space="preserve">Esimerkki 2.2407</w:t>
      </w:r>
    </w:p>
    <w:p>
      <w:r>
        <w:t xml:space="preserve">Missä er uh mitkä sanat on kaiverrettu parlamentin keihäänkärkeen?</w:t>
      </w:r>
    </w:p>
    <w:p>
      <w:r>
        <w:rPr>
          <w:b/>
        </w:rPr>
        <w:t xml:space="preserve">Tulos</w:t>
      </w:r>
    </w:p>
    <w:p>
      <w:r>
        <w:t xml:space="preserve">Mitkä sanat on kirjoitettu parlamentin vaakunaan?</w:t>
      </w:r>
    </w:p>
    <w:p>
      <w:r>
        <w:rPr>
          <w:b/>
        </w:rPr>
        <w:t xml:space="preserve">Esimerkki 2.2408</w:t>
      </w:r>
    </w:p>
    <w:p>
      <w:r>
        <w:t xml:space="preserve">Minkä hyödyn, anteeksi, tieteenalan ymmärrys muuttuu hitaasti?</w:t>
      </w:r>
    </w:p>
    <w:p>
      <w:r>
        <w:rPr>
          <w:b/>
        </w:rPr>
        <w:t xml:space="preserve">Tulos</w:t>
      </w:r>
    </w:p>
    <w:p>
      <w:r>
        <w:t xml:space="preserve">Millä tieteenalalla ymmärrys muuttuu hitaasti?</w:t>
      </w:r>
    </w:p>
    <w:p>
      <w:r>
        <w:rPr>
          <w:b/>
        </w:rPr>
        <w:t xml:space="preserve">Esimerkki 2.2409</w:t>
      </w:r>
    </w:p>
    <w:p>
      <w:r>
        <w:t xml:space="preserve">Millainen mikro-organismi, ei, ei, odota, millainen solu ei ole synnynnäinen leukosyytti?</w:t>
      </w:r>
    </w:p>
    <w:p>
      <w:r>
        <w:rPr>
          <w:b/>
        </w:rPr>
        <w:t xml:space="preserve">Tulos</w:t>
      </w:r>
    </w:p>
    <w:p>
      <w:r>
        <w:t xml:space="preserve">Mikä solu ei ole synnynnäinen leukosyytti?</w:t>
      </w:r>
    </w:p>
    <w:p>
      <w:r>
        <w:rPr>
          <w:b/>
        </w:rPr>
        <w:t xml:space="preserve">Esimerkki 2.2410</w:t>
      </w:r>
    </w:p>
    <w:p>
      <w:r>
        <w:t xml:space="preserve">Mikä ongelma oli joissakin kuvaajissa, jotka osoittavat 12 proxy-perusteista lämpötilaa, mikä ongelma oli joissakin puurengasdatassa?</w:t>
      </w:r>
    </w:p>
    <w:p>
      <w:r>
        <w:rPr>
          <w:b/>
        </w:rPr>
        <w:t xml:space="preserve">Tulos</w:t>
      </w:r>
    </w:p>
    <w:p>
      <w:r>
        <w:t xml:space="preserve">Mikä ongelma joillakin puurengastiedoilla oli?</w:t>
      </w:r>
    </w:p>
    <w:p>
      <w:r>
        <w:rPr>
          <w:b/>
        </w:rPr>
        <w:t xml:space="preserve">Esimerkki 2.2411</w:t>
      </w:r>
    </w:p>
    <w:p>
      <w:r>
        <w:t xml:space="preserve">Mihin ei rajoitu islamistisen no epäpätevän hallituksen sitoutuminen sosiaaliseen oikeudenmukaisuuteen?</w:t>
      </w:r>
    </w:p>
    <w:p>
      <w:r>
        <w:rPr>
          <w:b/>
        </w:rPr>
        <w:t xml:space="preserve">Tulos</w:t>
      </w:r>
    </w:p>
    <w:p>
      <w:r>
        <w:t xml:space="preserve">Mihin epäpätevän hallituksen sitoutuminen sosiaaliseen oikeudenmukaisuuteen ei rajoitu?</w:t>
      </w:r>
    </w:p>
    <w:p>
      <w:r>
        <w:rPr>
          <w:b/>
        </w:rPr>
        <w:t xml:space="preserve">Esimerkki 2.2412</w:t>
      </w:r>
    </w:p>
    <w:p>
      <w:r>
        <w:t xml:space="preserve">Minkälaisiin, tai oikeastaan mihin luokkaan luokitellaan koulut, jotka pitävät yllä rajaa akateemisen ja uskonnon välillä?</w:t>
      </w:r>
    </w:p>
    <w:p>
      <w:r>
        <w:rPr>
          <w:b/>
        </w:rPr>
        <w:t xml:space="preserve">Tulos</w:t>
      </w:r>
    </w:p>
    <w:p>
      <w:r>
        <w:t xml:space="preserve">Mihin luokkaan luokitellaan koulut, jotka pitävät yllä rajaa akateemisen ja uskonnon välillä?</w:t>
      </w:r>
    </w:p>
    <w:p>
      <w:r>
        <w:rPr>
          <w:b/>
        </w:rPr>
        <w:t xml:space="preserve">Esimerkki 2.2413</w:t>
      </w:r>
    </w:p>
    <w:p>
      <w:r>
        <w:t xml:space="preserve">Kuinka paljon er mitä Nederrikn nimi muuttuu?</w:t>
      </w:r>
    </w:p>
    <w:p>
      <w:r>
        <w:rPr>
          <w:b/>
        </w:rPr>
        <w:t xml:space="preserve">Tulos</w:t>
      </w:r>
    </w:p>
    <w:p>
      <w:r>
        <w:t xml:space="preserve">Millä nimellä Nederriknin nimi muuttuu?</w:t>
      </w:r>
    </w:p>
    <w:p>
      <w:r>
        <w:rPr>
          <w:b/>
        </w:rPr>
        <w:t xml:space="preserve">Esimerkki 2.2414</w:t>
      </w:r>
    </w:p>
    <w:p>
      <w:r>
        <w:t xml:space="preserve">Kuka käy anglikaanisen kirkon ei pikemminkin Loreto Normanhurst?</w:t>
      </w:r>
    </w:p>
    <w:p>
      <w:r>
        <w:rPr>
          <w:b/>
        </w:rPr>
        <w:t xml:space="preserve">Tulos</w:t>
      </w:r>
    </w:p>
    <w:p>
      <w:r>
        <w:t xml:space="preserve">Kuka käy Loreto Normanhurstissa?</w:t>
      </w:r>
    </w:p>
    <w:p>
      <w:r>
        <w:rPr>
          <w:b/>
        </w:rPr>
        <w:t xml:space="preserve">Esimerkki 2.2415</w:t>
      </w:r>
    </w:p>
    <w:p>
      <w:r>
        <w:t xml:space="preserve">Milloin länsimaiden hallitukset ovat tukeneet aloittelevia islamisteja, ei siis länsimaiden vaan pikemminkin idän hallituksia?</w:t>
      </w:r>
    </w:p>
    <w:p>
      <w:r>
        <w:rPr>
          <w:b/>
        </w:rPr>
        <w:t xml:space="preserve">Tulos</w:t>
      </w:r>
    </w:p>
    <w:p>
      <w:r>
        <w:t xml:space="preserve">Milloin idän hallitukset ovat tukeneet aloittelevia islamisteja?</w:t>
      </w:r>
    </w:p>
    <w:p>
      <w:r>
        <w:rPr>
          <w:b/>
        </w:rPr>
        <w:t xml:space="preserve">Esimerkki 2.2416</w:t>
      </w:r>
    </w:p>
    <w:p>
      <w:r>
        <w:t xml:space="preserve">Milloin on uh, mitä neitoset voivat ennustaa kelluttamalla ohjelmiaan Veikselin varrella</w:t>
      </w:r>
    </w:p>
    <w:p>
      <w:r>
        <w:rPr>
          <w:b/>
        </w:rPr>
        <w:t xml:space="preserve">Tulos</w:t>
      </w:r>
    </w:p>
    <w:p>
      <w:r>
        <w:t xml:space="preserve">Mitä neitoset pystyvät ennustamaan kelluttamalla ohjelmiaan Veikselissä?</w:t>
      </w:r>
    </w:p>
    <w:p>
      <w:r>
        <w:rPr>
          <w:b/>
        </w:rPr>
        <w:t xml:space="preserve">Esimerkki 2.2417</w:t>
      </w:r>
    </w:p>
    <w:p>
      <w:r>
        <w:t xml:space="preserve">Mitä kasvoi er minä vuonna Timucue ihmiset asuvat Jacksonvillen alueella?</w:t>
      </w:r>
    </w:p>
    <w:p>
      <w:r>
        <w:rPr>
          <w:b/>
        </w:rPr>
        <w:t xml:space="preserve">Tulos</w:t>
      </w:r>
    </w:p>
    <w:p>
      <w:r>
        <w:t xml:space="preserve">Minä vuonna Timucue-kansa asui Jacksonvillen alueella?</w:t>
      </w:r>
    </w:p>
    <w:p>
      <w:r>
        <w:rPr>
          <w:b/>
        </w:rPr>
        <w:t xml:space="preserve">Esimerkki 2.2418</w:t>
      </w:r>
    </w:p>
    <w:p>
      <w:r>
        <w:t xml:space="preserve">Minkä sivilisaation nimi oli egyptiläinen papyrus no ensimmäinen tiedetään selvästi tutkia äärettömiä lukuja?</w:t>
      </w:r>
    </w:p>
    <w:p>
      <w:r>
        <w:rPr>
          <w:b/>
        </w:rPr>
        <w:t xml:space="preserve">Tulos</w:t>
      </w:r>
    </w:p>
    <w:p>
      <w:r>
        <w:t xml:space="preserve">Mikä sivilisaatio oli ensimmäinen, jonka tiedetään selvästi tutkineen äärettömiä lukuja?</w:t>
      </w:r>
    </w:p>
    <w:p>
      <w:r>
        <w:rPr>
          <w:b/>
        </w:rPr>
        <w:t xml:space="preserve">Esimerkki 2.2419</w:t>
      </w:r>
    </w:p>
    <w:p>
      <w:r>
        <w:t xml:space="preserve">Miksi mitkään solut eivät pysty muistamaan tiettyjä taudinaiheuttajia?</w:t>
      </w:r>
    </w:p>
    <w:p>
      <w:r>
        <w:rPr>
          <w:b/>
        </w:rPr>
        <w:t xml:space="preserve">Tulos</w:t>
      </w:r>
    </w:p>
    <w:p>
      <w:r>
        <w:t xml:space="preserve">Mitkä solut eivät pysty muistamaan tiettyjä taudinaiheuttajia?</w:t>
      </w:r>
    </w:p>
    <w:p>
      <w:r>
        <w:rPr>
          <w:b/>
        </w:rPr>
        <w:t xml:space="preserve">Esimerkki 2.2420</w:t>
      </w:r>
    </w:p>
    <w:p>
      <w:r>
        <w:t xml:space="preserve">Mitkä solut ovat synnynnäisen immuunijärjestelmän toinen haara tai pikemminkin synnynnäiset solut voivat toimia välittäjinä minkä immuunijärjestelmän haaran aktivoinnissa?</w:t>
      </w:r>
    </w:p>
    <w:p>
      <w:r>
        <w:rPr>
          <w:b/>
        </w:rPr>
        <w:t xml:space="preserve">Tulos</w:t>
      </w:r>
    </w:p>
    <w:p>
      <w:r>
        <w:t xml:space="preserve">Sisäsyntyiset solut voivat toimia välittäjinä minkä immuunijärjestelmän haaran aktivoinnissa?</w:t>
      </w:r>
    </w:p>
    <w:p>
      <w:r>
        <w:rPr>
          <w:b/>
        </w:rPr>
        <w:t xml:space="preserve">Esimerkki 2.2421</w:t>
      </w:r>
    </w:p>
    <w:p>
      <w:r>
        <w:t xml:space="preserve">Kuinka monta kokonaismailia Woodward Park on yhteensä ei kai hehtaaria, ei mailia?</w:t>
      </w:r>
    </w:p>
    <w:p>
      <w:r>
        <w:rPr>
          <w:b/>
        </w:rPr>
        <w:t xml:space="preserve">Tulos</w:t>
      </w:r>
    </w:p>
    <w:p>
      <w:r>
        <w:t xml:space="preserve">Kuinka monta hehtaaria Woodward Park on yhteensä?</w:t>
      </w:r>
    </w:p>
    <w:p>
      <w:r>
        <w:rPr>
          <w:b/>
        </w:rPr>
        <w:t xml:space="preserve">Esimerkki 2.2422</w:t>
      </w:r>
    </w:p>
    <w:p>
      <w:r>
        <w:t xml:space="preserve">Mitä ei voi ei anteeksi voi rakennushankkeet kärsivät?</w:t>
      </w:r>
    </w:p>
    <w:p>
      <w:r>
        <w:rPr>
          <w:b/>
        </w:rPr>
        <w:t xml:space="preserve">Tulos</w:t>
      </w:r>
    </w:p>
    <w:p>
      <w:r>
        <w:t xml:space="preserve">Mistä rakennushankkeet voivat kärsiä?</w:t>
      </w:r>
    </w:p>
    <w:p>
      <w:r>
        <w:rPr>
          <w:b/>
        </w:rPr>
        <w:t xml:space="preserve">Esimerkki 2.2423</w:t>
      </w:r>
    </w:p>
    <w:p>
      <w:r>
        <w:t xml:space="preserve">Kenellä ei ollut todellista sotilaallista valtaa, kenellä oli sotilaallinen määräysvalta Yuanin aikana?</w:t>
      </w:r>
    </w:p>
    <w:p>
      <w:r>
        <w:rPr>
          <w:b/>
        </w:rPr>
        <w:t xml:space="preserve">Tulos</w:t>
      </w:r>
    </w:p>
    <w:p>
      <w:r>
        <w:t xml:space="preserve"> Kenellä oli sotilaallinen määräysvalta Yuanin aikana?</w:t>
      </w:r>
    </w:p>
    <w:p>
      <w:r>
        <w:rPr>
          <w:b/>
        </w:rPr>
        <w:t xml:space="preserve">Esimerkki 2.2424</w:t>
      </w:r>
    </w:p>
    <w:p>
      <w:r>
        <w:t xml:space="preserve">Millainen ura Joseph Stiglitzillä on, en tarkoita, eikö hänellä ole?</w:t>
      </w:r>
    </w:p>
    <w:p>
      <w:r>
        <w:rPr>
          <w:b/>
        </w:rPr>
        <w:t xml:space="preserve">Tulos</w:t>
      </w:r>
    </w:p>
    <w:p>
      <w:r>
        <w:t xml:space="preserve">Mitä uraa Joseph Stiglitzillä ei ole?</w:t>
      </w:r>
    </w:p>
    <w:p>
      <w:r>
        <w:rPr>
          <w:b/>
        </w:rPr>
        <w:t xml:space="preserve">Esimerkki 2.2425</w:t>
      </w:r>
    </w:p>
    <w:p>
      <w:r>
        <w:t xml:space="preserve">Kuinka monta ei Missä rakennuksessa olympiaurheilijat harjoittelevat?</w:t>
      </w:r>
    </w:p>
    <w:p>
      <w:r>
        <w:rPr>
          <w:b/>
        </w:rPr>
        <w:t xml:space="preserve">Tulos</w:t>
      </w:r>
    </w:p>
    <w:p>
      <w:r>
        <w:t xml:space="preserve">Missä rakennuksessa olympiaurheilijat harjoittelevat?</w:t>
      </w:r>
    </w:p>
    <w:p>
      <w:r>
        <w:rPr>
          <w:b/>
        </w:rPr>
        <w:t xml:space="preserve">Esimerkki 2.2426</w:t>
      </w:r>
    </w:p>
    <w:p>
      <w:r>
        <w:t xml:space="preserve">Mikä nimi annetaan kaikille alkuluvuille, jotka ovat suurempia kuin 5, tarkoitan siis 2?</w:t>
      </w:r>
    </w:p>
    <w:p>
      <w:r>
        <w:rPr>
          <w:b/>
        </w:rPr>
        <w:t xml:space="preserve">Tulos</w:t>
      </w:r>
    </w:p>
    <w:p>
      <w:r>
        <w:t xml:space="preserve">Mikä nimi annetaan kaikille primiluvuille, jotka ovat suurempia kuin 2?</w:t>
      </w:r>
    </w:p>
    <w:p>
      <w:r>
        <w:rPr>
          <w:b/>
        </w:rPr>
        <w:t xml:space="preserve">Esimerkki 2.2427</w:t>
      </w:r>
    </w:p>
    <w:p>
      <w:r>
        <w:t xml:space="preserve">Missä ei Veljeskunnan jäsenet kannattavat minkä juoman nauttimista?</w:t>
      </w:r>
    </w:p>
    <w:p>
      <w:r>
        <w:rPr>
          <w:b/>
        </w:rPr>
        <w:t xml:space="preserve">Tulos</w:t>
      </w:r>
    </w:p>
    <w:p>
      <w:r>
        <w:t xml:space="preserve">Veljeskunnan jäsenet kannattavat minkä juoman nauttimista?</w:t>
      </w:r>
    </w:p>
    <w:p>
      <w:r>
        <w:rPr>
          <w:b/>
        </w:rPr>
        <w:t xml:space="preserve">Esimerkki 2.2428</w:t>
      </w:r>
    </w:p>
    <w:p>
      <w:r>
        <w:t xml:space="preserve">Esineen työntäminen kitkapinnalla voi aiheuttaa mitä ei vedä?</w:t>
      </w:r>
    </w:p>
    <w:p>
      <w:r>
        <w:rPr>
          <w:b/>
        </w:rPr>
        <w:t xml:space="preserve">Tulos</w:t>
      </w:r>
    </w:p>
    <w:p>
      <w:r>
        <w:t xml:space="preserve">Mitä voi seurata, kun esineestä vedetään kitkapinnalla?</w:t>
      </w:r>
    </w:p>
    <w:p>
      <w:r>
        <w:rPr>
          <w:b/>
        </w:rPr>
        <w:t xml:space="preserve">Esimerkki 2.2429</w:t>
      </w:r>
    </w:p>
    <w:p>
      <w:r>
        <w:t xml:space="preserve">Mitä lyhenne FIS ei ole yksi FIS:n asialistan kohdista oli pakottaa naiset aloittamaan mitä?</w:t>
      </w:r>
    </w:p>
    <w:p>
      <w:r>
        <w:rPr>
          <w:b/>
        </w:rPr>
        <w:t xml:space="preserve">Tulos</w:t>
      </w:r>
    </w:p>
    <w:p>
      <w:r>
        <w:t xml:space="preserve">Yksi FIS:n esityslistan kohdista oli pakottaa naiset tekemään mitä?</w:t>
      </w:r>
    </w:p>
    <w:p>
      <w:r>
        <w:rPr>
          <w:b/>
        </w:rPr>
        <w:t xml:space="preserve">Esimerkki 2.2430</w:t>
      </w:r>
    </w:p>
    <w:p>
      <w:r>
        <w:t xml:space="preserve">Mikä johtaa tuloerojen kasvuun tai pikemminkin tuloerojen vähenemiseen?</w:t>
      </w:r>
    </w:p>
    <w:p>
      <w:r>
        <w:rPr>
          <w:b/>
        </w:rPr>
        <w:t xml:space="preserve">Tulos</w:t>
      </w:r>
    </w:p>
    <w:p>
      <w:r>
        <w:t xml:space="preserve">Mikä johtaa pienempään tuloeroon?</w:t>
      </w:r>
    </w:p>
    <w:p>
      <w:r>
        <w:rPr>
          <w:b/>
        </w:rPr>
        <w:t xml:space="preserve">Esimerkki 2.2431</w:t>
      </w:r>
    </w:p>
    <w:p>
      <w:r>
        <w:t xml:space="preserve">Mitkä Kanadan provinssit ovat lisänneet farmaseuttien oikeuksia lääkemääräysten määräämisessä?</w:t>
      </w:r>
    </w:p>
    <w:p>
      <w:r>
        <w:rPr>
          <w:b/>
        </w:rPr>
        <w:t xml:space="preserve">Tulos</w:t>
      </w:r>
    </w:p>
    <w:p>
      <w:r>
        <w:t xml:space="preserve">Mitkä Kanadan provinssit rajoittavat farmaseuttien oikeuksia lääkemääräysten määräämisessä?</w:t>
      </w:r>
    </w:p>
    <w:p>
      <w:r>
        <w:rPr>
          <w:b/>
        </w:rPr>
        <w:t xml:space="preserve">Esimerkki 2.2432</w:t>
      </w:r>
    </w:p>
    <w:p>
      <w:r>
        <w:t xml:space="preserve">Mikä oli Fr\u00e9d\u00e9ric Chopin no no um Wola no Maria Curie ensimmäinen naispuolinen palkinnon saaja?</w:t>
      </w:r>
    </w:p>
    <w:p>
      <w:r>
        <w:rPr>
          <w:b/>
        </w:rPr>
        <w:t xml:space="preserve">Tulos</w:t>
      </w:r>
    </w:p>
    <w:p>
      <w:r>
        <w:t xml:space="preserve">Mikä oli Maria Curien ensimmäinen naispuolinen palkinnon saaja?</w:t>
      </w:r>
    </w:p>
    <w:p>
      <w:r>
        <w:rPr>
          <w:b/>
        </w:rPr>
        <w:t xml:space="preserve">Esimerkki 2.2433</w:t>
      </w:r>
    </w:p>
    <w:p>
      <w:r>
        <w:t xml:space="preserve">Hobson väitti, että imperialismi ei ole kansainvälinen asia, tai pikemminkin kapitalismin ja imperialismin lisäksi, mitä muuta jotkut väittävät korrelaation olevan?</w:t>
      </w:r>
    </w:p>
    <w:p>
      <w:r>
        <w:rPr>
          <w:b/>
        </w:rPr>
        <w:t xml:space="preserve">Tulos</w:t>
      </w:r>
    </w:p>
    <w:p>
      <w:r>
        <w:t xml:space="preserve">jotkut keskustelevat siitä, että kapitalismin, imperialismin ja minkä välillä on korrelaatio?</w:t>
      </w:r>
    </w:p>
    <w:p>
      <w:r>
        <w:rPr>
          <w:b/>
        </w:rPr>
        <w:t xml:space="preserve">Esimerkki 2.2434</w:t>
      </w:r>
    </w:p>
    <w:p>
      <w:r>
        <w:t xml:space="preserve">Millaisiksi soluiksi tai millä tavoin auttaja-T-solut tunnistavat tappaja-T-solut?</w:t>
      </w:r>
    </w:p>
    <w:p>
      <w:r>
        <w:rPr>
          <w:b/>
        </w:rPr>
        <w:t xml:space="preserve">Tulos</w:t>
      </w:r>
    </w:p>
    <w:p>
      <w:r>
        <w:t xml:space="preserve">Millä tavoin auttaja-T-solut tunnistavat tappaja-T-solut?</w:t>
      </w:r>
    </w:p>
    <w:p>
      <w:r>
        <w:rPr>
          <w:b/>
        </w:rPr>
        <w:t xml:space="preserve">Esimerkki 2.2435</w:t>
      </w:r>
    </w:p>
    <w:p>
      <w:r>
        <w:t xml:space="preserve">Kuinka paljon vettä Bodenjärvi tai Aare antaa Reinille?</w:t>
      </w:r>
    </w:p>
    <w:p>
      <w:r>
        <w:rPr>
          <w:b/>
        </w:rPr>
        <w:t xml:space="preserve">Tulos</w:t>
      </w:r>
    </w:p>
    <w:p>
      <w:r>
        <w:t xml:space="preserve">Kuinka paljon vettä Aare antaa Reinille?</w:t>
      </w:r>
    </w:p>
    <w:p>
      <w:r>
        <w:rPr>
          <w:b/>
        </w:rPr>
        <w:t xml:space="preserve">Esimerkki 2.2436</w:t>
      </w:r>
    </w:p>
    <w:p>
      <w:r>
        <w:t xml:space="preserve">Kuinka kauan taistelut mantereella kestivät, ei muuta sitä, että kuinka kauan ei seitsenvuotinen sota kestänyt?</w:t>
      </w:r>
    </w:p>
    <w:p>
      <w:r>
        <w:rPr>
          <w:b/>
        </w:rPr>
        <w:t xml:space="preserve">Tulos</w:t>
      </w:r>
    </w:p>
    <w:p>
      <w:r>
        <w:t xml:space="preserve">Kuinka kauan taistelut eivät kestäneet seitsenvuotisessa sodassa?</w:t>
      </w:r>
    </w:p>
    <w:p>
      <w:r>
        <w:rPr>
          <w:b/>
        </w:rPr>
        <w:t xml:space="preserve">Esimerkki 2.2437</w:t>
      </w:r>
    </w:p>
    <w:p>
      <w:r>
        <w:t xml:space="preserve">Löydetyt fossiilit, joiden uskottiin olevan monofyletisiä, olivat kuinka vanhoja uh ei ctenophoria?</w:t>
      </w:r>
    </w:p>
    <w:p>
      <w:r>
        <w:rPr>
          <w:b/>
        </w:rPr>
        <w:t xml:space="preserve">Tulos</w:t>
      </w:r>
    </w:p>
    <w:p>
      <w:r>
        <w:t xml:space="preserve">Kuinka vanhoja olivat löydetyt fossiilit, joiden uskottiin olevan ctenoforia?</w:t>
      </w:r>
    </w:p>
    <w:p>
      <w:r>
        <w:rPr>
          <w:b/>
        </w:rPr>
        <w:t xml:space="preserve">Esimerkki 2.2438</w:t>
      </w:r>
    </w:p>
    <w:p>
      <w:r>
        <w:t xml:space="preserve">Mitä antigeenejä jalostetaan ei peptideiksi?</w:t>
      </w:r>
    </w:p>
    <w:p>
      <w:r>
        <w:rPr>
          <w:b/>
        </w:rPr>
        <w:t xml:space="preserve">Tulos</w:t>
      </w:r>
    </w:p>
    <w:p>
      <w:r>
        <w:t xml:space="preserve">Mihin peptidejä jalostetaan?</w:t>
      </w:r>
    </w:p>
    <w:p>
      <w:r>
        <w:rPr>
          <w:b/>
        </w:rPr>
        <w:t xml:space="preserve">Esimerkki 2.2439</w:t>
      </w:r>
    </w:p>
    <w:p>
      <w:r>
        <w:t xml:space="preserve">Mitä Mnemiopsis er the Beroe syö?</w:t>
      </w:r>
    </w:p>
    <w:p>
      <w:r>
        <w:rPr>
          <w:b/>
        </w:rPr>
        <w:t xml:space="preserve">Tulos</w:t>
      </w:r>
    </w:p>
    <w:p>
      <w:r>
        <w:t xml:space="preserve">Mitä Beroe syö? </w:t>
      </w:r>
    </w:p>
    <w:p>
      <w:r>
        <w:rPr>
          <w:b/>
        </w:rPr>
        <w:t xml:space="preserve">Esimerkki 2.2440</w:t>
      </w:r>
    </w:p>
    <w:p>
      <w:r>
        <w:t xml:space="preserve">Mikä oli Kublai Khanin vastustus Suurelle Khanille tai ei tee sitä Ogedei Khanille?</w:t>
      </w:r>
    </w:p>
    <w:p>
      <w:r>
        <w:rPr>
          <w:b/>
        </w:rPr>
        <w:t xml:space="preserve">Tulos</w:t>
      </w:r>
    </w:p>
    <w:p>
      <w:r>
        <w:t xml:space="preserve"> Mitä Kublai Khan vastusti Ogedei Khania?</w:t>
      </w:r>
    </w:p>
    <w:p>
      <w:r>
        <w:rPr>
          <w:b/>
        </w:rPr>
        <w:t xml:space="preserve">Esimerkki 2.2441</w:t>
      </w:r>
    </w:p>
    <w:p>
      <w:r>
        <w:t xml:space="preserve">Kuinka hiljattain Välimeren sorry Fresnon koteja on kunnostettu?</w:t>
      </w:r>
    </w:p>
    <w:p>
      <w:r>
        <w:rPr>
          <w:b/>
        </w:rPr>
        <w:t xml:space="preserve">Tulos</w:t>
      </w:r>
    </w:p>
    <w:p>
      <w:r>
        <w:t xml:space="preserve">Kuinka hiljattain Fresnon koteja on kunnostettu?</w:t>
      </w:r>
    </w:p>
    <w:p>
      <w:r>
        <w:rPr>
          <w:b/>
        </w:rPr>
        <w:t xml:space="preserve">Esimerkki 2.2442</w:t>
      </w:r>
    </w:p>
    <w:p>
      <w:r>
        <w:t xml:space="preserve">Missä ryhmässä on soluja, joita yhdistävät solujen väliset yhteydet ja kalvot, lihakset, hermosto ja aistielimet. mitkä kaksi ryhmää?</w:t>
      </w:r>
    </w:p>
    <w:p>
      <w:r>
        <w:rPr>
          <w:b/>
        </w:rPr>
        <w:t xml:space="preserve">Tulos</w:t>
      </w:r>
    </w:p>
    <w:p>
      <w:r>
        <w:t xml:space="preserve">Missä kahdessa ryhmässä on soluja, joita yhdistävät solujen väliset yhteydet ja kalvot, lihakset, hermosto ja aistielimet?</w:t>
      </w:r>
    </w:p>
    <w:p>
      <w:r>
        <w:rPr>
          <w:b/>
        </w:rPr>
        <w:t xml:space="preserve">Esimerkki 2.2443</w:t>
      </w:r>
    </w:p>
    <w:p>
      <w:r>
        <w:t xml:space="preserve">Milloin Phags-pa-kirjoitus keksittiin, ei kai silloin, kun se tuhoutui?</w:t>
      </w:r>
    </w:p>
    <w:p>
      <w:r>
        <w:rPr>
          <w:b/>
        </w:rPr>
        <w:t xml:space="preserve">Tulos</w:t>
      </w:r>
    </w:p>
    <w:p>
      <w:r>
        <w:t xml:space="preserve"> Milloin Phags-pa-käsikirjoitus tuhoutui?</w:t>
      </w:r>
    </w:p>
    <w:p>
      <w:r>
        <w:rPr>
          <w:b/>
        </w:rPr>
        <w:t xml:space="preserve">Esimerkki 2.2444</w:t>
      </w:r>
    </w:p>
    <w:p>
      <w:r>
        <w:t xml:space="preserve">Mitkä ovat hankkeen yleiset tulokset tai pikemminkin mitä forman toimii maksumiehen lisäksi?</w:t>
      </w:r>
    </w:p>
    <w:p>
      <w:r>
        <w:rPr>
          <w:b/>
        </w:rPr>
        <w:t xml:space="preserve">Tulos</w:t>
      </w:r>
    </w:p>
    <w:p>
      <w:r>
        <w:t xml:space="preserve">Mitä forman toimii palkanmaksajan lisäksi?</w:t>
      </w:r>
    </w:p>
    <w:p>
      <w:r>
        <w:rPr>
          <w:b/>
        </w:rPr>
        <w:t xml:space="preserve">Esimerkki 2.2445</w:t>
      </w:r>
    </w:p>
    <w:p>
      <w:r>
        <w:t xml:space="preserve">Minkä luokan sori termi on lyhenne sanoista vasta-ainegeneraattorit?</w:t>
      </w:r>
    </w:p>
    <w:p>
      <w:r>
        <w:rPr>
          <w:b/>
        </w:rPr>
        <w:t xml:space="preserve">Tulos</w:t>
      </w:r>
    </w:p>
    <w:p>
      <w:r>
        <w:t xml:space="preserve">Mikä termi on lyhenne sanoista antikehogeneraattorit?</w:t>
      </w:r>
    </w:p>
    <w:p>
      <w:r>
        <w:rPr>
          <w:b/>
        </w:rPr>
        <w:t xml:space="preserve">Esimerkki 2.2446</w:t>
      </w:r>
    </w:p>
    <w:p>
      <w:r>
        <w:t xml:space="preserve">Mihin molekyylibiologit uskovat Cydippidien, anteeksi, lagerstattenien olevan läheistä sukua?</w:t>
      </w:r>
    </w:p>
    <w:p>
      <w:r>
        <w:rPr>
          <w:b/>
        </w:rPr>
        <w:t xml:space="preserve">Tulos</w:t>
      </w:r>
    </w:p>
    <w:p>
      <w:r>
        <w:t xml:space="preserve">Mihin molekyylibiologit uskovat lagerstattenien olevan läheistä sukua?</w:t>
      </w:r>
    </w:p>
    <w:p>
      <w:r>
        <w:rPr>
          <w:b/>
        </w:rPr>
        <w:t xml:space="preserve">Esimerkki 2.2447</w:t>
      </w:r>
    </w:p>
    <w:p>
      <w:r>
        <w:t xml:space="preserve">Mitä ei ollut Mitä viljelykasveja otettiin käyttöön tai popularisoitiin Yuanin aikana?</w:t>
      </w:r>
    </w:p>
    <w:p>
      <w:r>
        <w:rPr>
          <w:b/>
        </w:rPr>
        <w:t xml:space="preserve">Tulos</w:t>
      </w:r>
    </w:p>
    <w:p>
      <w:r>
        <w:t xml:space="preserve">Mitä viljelykasveja otettiin käyttöön tai popularisoitiin Yuanin aikana?</w:t>
      </w:r>
    </w:p>
    <w:p>
      <w:r>
        <w:rPr>
          <w:b/>
        </w:rPr>
        <w:t xml:space="preserve">Esimerkki 2.2448</w:t>
      </w:r>
    </w:p>
    <w:p>
      <w:r>
        <w:t xml:space="preserve">Tuhansia madrasahia vai mistä tuli tukea hallituksilta ja uskonnollisilta ryhmiltä?</w:t>
      </w:r>
    </w:p>
    <w:p>
      <w:r>
        <w:rPr>
          <w:b/>
        </w:rPr>
        <w:t xml:space="preserve">Tulos</w:t>
      </w:r>
    </w:p>
    <w:p>
      <w:r>
        <w:t xml:space="preserve">Mistä hallitusten ja uskonnollisten ryhmien tuki tuli?</w:t>
      </w:r>
    </w:p>
    <w:p>
      <w:r>
        <w:rPr>
          <w:b/>
        </w:rPr>
        <w:t xml:space="preserve">Esimerkki 2.2449</w:t>
      </w:r>
    </w:p>
    <w:p>
      <w:r>
        <w:t xml:space="preserve">Milloin tiedemiehet, anteeksi geologit, lopettivat isotooppien käytön?</w:t>
      </w:r>
    </w:p>
    <w:p>
      <w:r>
        <w:rPr>
          <w:b/>
        </w:rPr>
        <w:t xml:space="preserve">Tulos</w:t>
      </w:r>
    </w:p>
    <w:p>
      <w:r>
        <w:t xml:space="preserve">Milloin geologit lopettivat isotooppien käytön?</w:t>
      </w:r>
    </w:p>
    <w:p>
      <w:r>
        <w:rPr>
          <w:b/>
        </w:rPr>
        <w:t xml:space="preserve">Esimerkki 2.2450</w:t>
      </w:r>
    </w:p>
    <w:p>
      <w:r>
        <w:t xml:space="preserve">Nuoret platyctenidit ei wow Mistä suvusta puuttuvat lonkerot ja tupet?</w:t>
      </w:r>
    </w:p>
    <w:p>
      <w:r>
        <w:rPr>
          <w:b/>
        </w:rPr>
        <w:t xml:space="preserve">Tulos</w:t>
      </w:r>
    </w:p>
    <w:p>
      <w:r>
        <w:t xml:space="preserve">Mistä suvusta puuttuvat lonkerot ja tupet?</w:t>
      </w:r>
    </w:p>
    <w:p>
      <w:r>
        <w:rPr>
          <w:b/>
        </w:rPr>
        <w:t xml:space="preserve">Esimerkki 2.2451</w:t>
      </w:r>
    </w:p>
    <w:p>
      <w:r>
        <w:t xml:space="preserve">Mikä on toisinaan vähemmän tehokasta kuin kansalaistottelemattomuus, toisinaan ei yhtään sen tehokkaampaa?</w:t>
      </w:r>
    </w:p>
    <w:p>
      <w:r>
        <w:rPr>
          <w:b/>
        </w:rPr>
        <w:t xml:space="preserve">Tulos</w:t>
      </w:r>
    </w:p>
    <w:p>
      <w:r>
        <w:t xml:space="preserve">Mikä on joskus tehokkaampaa kuin kansalaistottelemattomuus?</w:t>
      </w:r>
    </w:p>
    <w:p>
      <w:r>
        <w:rPr>
          <w:b/>
        </w:rPr>
        <w:t xml:space="preserve">Esimerkki 2.2452</w:t>
      </w:r>
    </w:p>
    <w:p>
      <w:r>
        <w:t xml:space="preserve">Mikä oli Bill Akenin etnisyys no scratch, että mikä kappale Bob Gallion kirjoitti?</w:t>
      </w:r>
    </w:p>
    <w:p>
      <w:r>
        <w:rPr>
          <w:b/>
        </w:rPr>
        <w:t xml:space="preserve">Tulos</w:t>
      </w:r>
    </w:p>
    <w:p>
      <w:r>
        <w:t xml:space="preserve">Minkä kappaleen Bob Gallion kirjoitti?</w:t>
      </w:r>
    </w:p>
    <w:p>
      <w:r>
        <w:rPr>
          <w:b/>
        </w:rPr>
        <w:t xml:space="preserve">Esimerkki 2.2453</w:t>
      </w:r>
    </w:p>
    <w:p>
      <w:r>
        <w:t xml:space="preserve">Mikä on köyhyyden kasvujousto, eli mitä kestää kauemmin saavuttaa maa, jossa on suuri eriarvoisuus?</w:t>
      </w:r>
    </w:p>
    <w:p>
      <w:r>
        <w:rPr>
          <w:b/>
        </w:rPr>
        <w:t xml:space="preserve">Tulos</w:t>
      </w:r>
    </w:p>
    <w:p>
      <w:r>
        <w:t xml:space="preserve">Mitä kestää kauemmin saavuttaa maa, jossa eriarvoisuus on suurta?</w:t>
      </w:r>
    </w:p>
    <w:p>
      <w:r>
        <w:rPr>
          <w:b/>
        </w:rPr>
        <w:t xml:space="preserve">Esimerkki 2.2454</w:t>
      </w:r>
    </w:p>
    <w:p>
      <w:r>
        <w:t xml:space="preserve">Mikä on toinen menetelmä ei sanaakaan menneen ja nykyisen elämän tutkimiseen?</w:t>
      </w:r>
    </w:p>
    <w:p>
      <w:r>
        <w:rPr>
          <w:b/>
        </w:rPr>
        <w:t xml:space="preserve">Tulos</w:t>
      </w:r>
    </w:p>
    <w:p>
      <w:r>
        <w:t xml:space="preserve">Mikä on toinen sana menneen ja nykyisen elämän tutkimiselle?</w:t>
      </w:r>
    </w:p>
    <w:p>
      <w:r>
        <w:rPr>
          <w:b/>
        </w:rPr>
        <w:t xml:space="preserve">Esimerkki 2.2455</w:t>
      </w:r>
    </w:p>
    <w:p>
      <w:r>
        <w:t xml:space="preserve">Mitä tutkimukset eivät Mitä sellaista analogisessa mallissa on, mitä numeerisessa mallissa ei ole?</w:t>
      </w:r>
    </w:p>
    <w:p>
      <w:r>
        <w:rPr>
          <w:b/>
        </w:rPr>
        <w:t xml:space="preserve">Tulos</w:t>
      </w:r>
    </w:p>
    <w:p>
      <w:r>
        <w:t xml:space="preserve">Mitä sellaista analogisessa mallissa on, mitä numeerisessa mallissa ei ole?</w:t>
      </w:r>
    </w:p>
    <w:p>
      <w:r>
        <w:rPr>
          <w:b/>
        </w:rPr>
        <w:t xml:space="preserve">Esimerkki 2.2456</w:t>
      </w:r>
    </w:p>
    <w:p>
      <w:r>
        <w:t xml:space="preserve">CSNet ei ei ei tarkoitin Global Internet oli apua rahoitti mikä säätiö?</w:t>
      </w:r>
    </w:p>
    <w:p>
      <w:r>
        <w:rPr>
          <w:b/>
        </w:rPr>
        <w:t xml:space="preserve">Tulos</w:t>
      </w:r>
    </w:p>
    <w:p>
      <w:r>
        <w:t xml:space="preserve">Mikä säätiö rahoitti Global Internetin toimintaa? </w:t>
      </w:r>
    </w:p>
    <w:p>
      <w:r>
        <w:rPr>
          <w:b/>
        </w:rPr>
        <w:t xml:space="preserve">Esimerkki 2.2457</w:t>
      </w:r>
    </w:p>
    <w:p>
      <w:r>
        <w:t xml:space="preserve">Minkä vuosien aikana Model United Nations -joukkue oli Pohjois- ja pikemminkin Etelä-Amerikan ykkönen?</w:t>
      </w:r>
    </w:p>
    <w:p>
      <w:r>
        <w:rPr>
          <w:b/>
        </w:rPr>
        <w:t xml:space="preserve">Tulos</w:t>
      </w:r>
    </w:p>
    <w:p>
      <w:r>
        <w:t xml:space="preserve">Minkä vuosien aikana Model United Nations -joukkue oli Etelä-Amerikan ykkönen?</w:t>
      </w:r>
    </w:p>
    <w:p>
      <w:r>
        <w:rPr>
          <w:b/>
        </w:rPr>
        <w:t xml:space="preserve">Esimerkki 2.2458</w:t>
      </w:r>
    </w:p>
    <w:p>
      <w:r>
        <w:t xml:space="preserve">Milloin oli pleistoseenin alku ja milloin viimeinen jääkauden maksimi saavutti huippunsa?</w:t>
      </w:r>
    </w:p>
    <w:p>
      <w:r>
        <w:rPr>
          <w:b/>
        </w:rPr>
        <w:t xml:space="preserve">Tulos</w:t>
      </w:r>
    </w:p>
    <w:p>
      <w:r>
        <w:t xml:space="preserve">Milloin viimeisen jääkauden maksimi saavutti huippunsa?</w:t>
      </w:r>
    </w:p>
    <w:p>
      <w:r>
        <w:rPr>
          <w:b/>
        </w:rPr>
        <w:t xml:space="preserve">Esimerkki 2.2459</w:t>
      </w:r>
    </w:p>
    <w:p>
      <w:r>
        <w:t xml:space="preserve">Monissa maissa, minkälaisia tai ei tehdä, että minkälaisia palkkaeroja ei ole?</w:t>
      </w:r>
    </w:p>
    <w:p>
      <w:r>
        <w:rPr>
          <w:b/>
        </w:rPr>
        <w:t xml:space="preserve">Tulos</w:t>
      </w:r>
    </w:p>
    <w:p>
      <w:r>
        <w:t xml:space="preserve">Millaisia palkkaeroja monissa maissa ei ole?</w:t>
      </w:r>
    </w:p>
    <w:p>
      <w:r>
        <w:rPr>
          <w:b/>
        </w:rPr>
        <w:t xml:space="preserve">Esimerkki 2.2460</w:t>
      </w:r>
    </w:p>
    <w:p>
      <w:r>
        <w:t xml:space="preserve">Kansalaistottelemattomat ovat valinneet mitä tai tarkoitan monia erilaisia, minkälaisia käyttäytymismuotoja?</w:t>
      </w:r>
    </w:p>
    <w:p>
      <w:r>
        <w:rPr>
          <w:b/>
        </w:rPr>
        <w:t xml:space="preserve">Tulos</w:t>
      </w:r>
    </w:p>
    <w:p>
      <w:r>
        <w:t xml:space="preserve">Kansalaistottelemattomat ovat valinneet monenlaisia minkälaisia käyttäytymismalleja?</w:t>
      </w:r>
    </w:p>
    <w:p>
      <w:r>
        <w:rPr>
          <w:b/>
        </w:rPr>
        <w:t xml:space="preserve">Esimerkki 2.2461</w:t>
      </w:r>
    </w:p>
    <w:p>
      <w:r>
        <w:t xml:space="preserve">Kuinka pitkä öö öö mikä on Upati Garden puolaksi?</w:t>
      </w:r>
    </w:p>
    <w:p>
      <w:r>
        <w:rPr>
          <w:b/>
        </w:rPr>
        <w:t xml:space="preserve">Tulos</w:t>
      </w:r>
    </w:p>
    <w:p>
      <w:r>
        <w:t xml:space="preserve">Mikä on Upatin puutarha puolaksi?</w:t>
      </w:r>
    </w:p>
    <w:p>
      <w:r>
        <w:rPr>
          <w:b/>
        </w:rPr>
        <w:t xml:space="preserve">Esimerkki 2.2462</w:t>
      </w:r>
    </w:p>
    <w:p>
      <w:r>
        <w:t xml:space="preserve">Minä vuonna IPCC:n puhemiehistön istuntoon osallistui yli 322, ei siis 375 virkamiestä?</w:t>
      </w:r>
    </w:p>
    <w:p>
      <w:r>
        <w:rPr>
          <w:b/>
        </w:rPr>
        <w:t xml:space="preserve">Tulos</w:t>
      </w:r>
    </w:p>
    <w:p>
      <w:r>
        <w:t xml:space="preserve">Minä vuonna IPCC:n puhemiehistön istuntoon osallistui yli 375 virkamiestä?</w:t>
      </w:r>
    </w:p>
    <w:p>
      <w:r>
        <w:rPr>
          <w:b/>
        </w:rPr>
        <w:t xml:space="preserve">Esimerkki 2.2463</w:t>
      </w:r>
    </w:p>
    <w:p>
      <w:r>
        <w:t xml:space="preserve">Minä vuonna William Maclure aloitti prosessin, jonka nimi oli Memori, joka toimitettiin American Philosophical Societylle?</w:t>
      </w:r>
    </w:p>
    <w:p>
      <w:r>
        <w:rPr>
          <w:b/>
        </w:rPr>
        <w:t xml:space="preserve">Tulos</w:t>
      </w:r>
    </w:p>
    <w:p>
      <w:r>
        <w:t xml:space="preserve">Mikä oli American Philosophical Societyn muistelmateoksen nimi?</w:t>
      </w:r>
    </w:p>
    <w:p>
      <w:r>
        <w:rPr>
          <w:b/>
        </w:rPr>
        <w:t xml:space="preserve">Esimerkki 2.2464</w:t>
      </w:r>
    </w:p>
    <w:p>
      <w:r>
        <w:t xml:space="preserve">Mikä velvollisuus on joidenkin ryhmien, ei pikemminkin ihmisten mielestä kansalaistottelemattomilla?</w:t>
      </w:r>
    </w:p>
    <w:p>
      <w:r>
        <w:rPr>
          <w:b/>
        </w:rPr>
        <w:t xml:space="preserve">Tulos</w:t>
      </w:r>
    </w:p>
    <w:p>
      <w:r>
        <w:t xml:space="preserve">Mikä on joidenkin mielestä kansalaistottelemattomien velvollisuus?</w:t>
      </w:r>
    </w:p>
    <w:p>
      <w:r>
        <w:rPr>
          <w:b/>
        </w:rPr>
        <w:t xml:space="preserve">Esimerkki 2.2465</w:t>
      </w:r>
    </w:p>
    <w:p>
      <w:r>
        <w:t xml:space="preserve">Mikä hankittu umm tila johtaa immuunipuutokseen ihmisillä?</w:t>
      </w:r>
    </w:p>
    <w:p>
      <w:r>
        <w:rPr>
          <w:b/>
        </w:rPr>
        <w:t xml:space="preserve">Tulos</w:t>
      </w:r>
    </w:p>
    <w:p>
      <w:r>
        <w:t xml:space="preserve">Mikä hankittu tila johtaa immuunipuutokseen ihmisillä?</w:t>
      </w:r>
    </w:p>
    <w:p>
      <w:r>
        <w:rPr>
          <w:b/>
        </w:rPr>
        <w:t xml:space="preserve">Esimerkki 2.2466</w:t>
      </w:r>
    </w:p>
    <w:p>
      <w:r>
        <w:t xml:space="preserve">Minkä aikakauden aikana kukoistivat atsteekkien ja Luban valtakunnat tai ei inkojen valtakunnat?</w:t>
      </w:r>
    </w:p>
    <w:p>
      <w:r>
        <w:rPr>
          <w:b/>
        </w:rPr>
        <w:t xml:space="preserve">Tulos</w:t>
      </w:r>
    </w:p>
    <w:p>
      <w:r>
        <w:t xml:space="preserve">Minkä aikakauden aikana atsteekkien ja inkojen valtakunnat kukoistivat?</w:t>
      </w:r>
    </w:p>
    <w:p>
      <w:r>
        <w:rPr>
          <w:b/>
        </w:rPr>
        <w:t xml:space="preserve">Esimerkki 2.2467</w:t>
      </w:r>
    </w:p>
    <w:p>
      <w:r>
        <w:t xml:space="preserve">Mitä proteiineja kaikki eliöt käyttävät, tai siis hyvin harvat niistä?</w:t>
      </w:r>
    </w:p>
    <w:p>
      <w:r>
        <w:rPr>
          <w:b/>
        </w:rPr>
        <w:t xml:space="preserve">Tulos</w:t>
      </w:r>
    </w:p>
    <w:p>
      <w:r>
        <w:t xml:space="preserve">Mitä proteiineja käyttävät hyvin harvat organismit?</w:t>
      </w:r>
    </w:p>
    <w:p>
      <w:r>
        <w:rPr>
          <w:b/>
        </w:rPr>
        <w:t xml:space="preserve">Esimerkki 2.2468</w:t>
      </w:r>
    </w:p>
    <w:p>
      <w:r>
        <w:t xml:space="preserve">Mitä tapahtuu, kun mikä saa immuunijärjestelmän kohtelemaan vieraita organismeja kuin normaaleja kudoksia?</w:t>
      </w:r>
    </w:p>
    <w:p>
      <w:r>
        <w:rPr>
          <w:b/>
        </w:rPr>
        <w:t xml:space="preserve">Tulos</w:t>
      </w:r>
    </w:p>
    <w:p>
      <w:r>
        <w:t xml:space="preserve">Mikä saa immuunijärjestelmän kohtelemaan vieraita organismeja kuin normaaleja kudoksia?</w:t>
      </w:r>
    </w:p>
    <w:p>
      <w:r>
        <w:rPr>
          <w:b/>
        </w:rPr>
        <w:t xml:space="preserve">Esimerkki 2.2469</w:t>
      </w:r>
    </w:p>
    <w:p>
      <w:r>
        <w:t xml:space="preserve">Kuka ei ole mikä kuuluisa kapellimestari meni Harvardiin?</w:t>
      </w:r>
    </w:p>
    <w:p>
      <w:r>
        <w:rPr>
          <w:b/>
        </w:rPr>
        <w:t xml:space="preserve">Tulos</w:t>
      </w:r>
    </w:p>
    <w:p>
      <w:r>
        <w:t xml:space="preserve">Kuka kuuluisa kapellimestari kävi Harvardissa?</w:t>
      </w:r>
    </w:p>
    <w:p>
      <w:r>
        <w:rPr>
          <w:b/>
        </w:rPr>
        <w:t xml:space="preserve">Esimerkki 2.2470</w:t>
      </w:r>
    </w:p>
    <w:p>
      <w:r>
        <w:t xml:space="preserve">Mitkä olivat kaksi San Joaquinin kauneinta arkkitehtonista rakennusta, jotka on nyt purettu, ei anteeksi, San Joaquin, tarkoitin Fresnon kauneimpia arkkitehtonisia rakennuksia, jotka on nyt purettu?</w:t>
      </w:r>
    </w:p>
    <w:p>
      <w:r>
        <w:rPr>
          <w:b/>
        </w:rPr>
        <w:t xml:space="preserve">Tulos</w:t>
      </w:r>
    </w:p>
    <w:p>
      <w:r>
        <w:t xml:space="preserve">Mitkä kaksi Fresnon kauneimmista arkkitehtonisista rakennuksista on nyt purettu?</w:t>
      </w:r>
    </w:p>
    <w:p>
      <w:r>
        <w:rPr>
          <w:b/>
        </w:rPr>
        <w:t xml:space="preserve">Esimerkki 2.2471</w:t>
      </w:r>
    </w:p>
    <w:p>
      <w:r>
        <w:t xml:space="preserve">Miten ei, mitä tapahtui Reinin virtausnopeudelle oikaisuohjelman myötä?</w:t>
      </w:r>
    </w:p>
    <w:p>
      <w:r>
        <w:rPr>
          <w:b/>
        </w:rPr>
        <w:t xml:space="preserve">Tulos</w:t>
      </w:r>
    </w:p>
    <w:p>
      <w:r>
        <w:t xml:space="preserve">Mitä tapahtui Reinin virtausnopeudelle oikaisuohjelman myötä?</w:t>
      </w:r>
    </w:p>
    <w:p>
      <w:r>
        <w:rPr>
          <w:b/>
        </w:rPr>
        <w:t xml:space="preserve">Esimerkki 2.2472</w:t>
      </w:r>
    </w:p>
    <w:p>
      <w:r>
        <w:t xml:space="preserve">Minä vuonna Gerald Palevsky Athletic Commons rakennettiin ei kehitetty?</w:t>
      </w:r>
    </w:p>
    <w:p>
      <w:r>
        <w:rPr>
          <w:b/>
        </w:rPr>
        <w:t xml:space="preserve">Tulos</w:t>
      </w:r>
    </w:p>
    <w:p>
      <w:r>
        <w:t xml:space="preserve">Minä vuonna Gerald Palevsky Athletic Commons kehitettiin?</w:t>
      </w:r>
    </w:p>
    <w:p>
      <w:r>
        <w:rPr>
          <w:b/>
        </w:rPr>
        <w:t xml:space="preserve">Esimerkki 2.2473</w:t>
      </w:r>
    </w:p>
    <w:p>
      <w:r>
        <w:t xml:space="preserve">Mikä kaupunki, tai oikeastaan alue, pysyi asumattomana tuhansia vuosia?</w:t>
      </w:r>
    </w:p>
    <w:p>
      <w:r>
        <w:rPr>
          <w:b/>
        </w:rPr>
        <w:t xml:space="preserve">Tulos</w:t>
      </w:r>
    </w:p>
    <w:p>
      <w:r>
        <w:t xml:space="preserve">Mikä alue pysyi asumattomana tuhansia vuosia? </w:t>
      </w:r>
    </w:p>
    <w:p>
      <w:r>
        <w:rPr>
          <w:b/>
        </w:rPr>
        <w:t xml:space="preserve">Esimerkki 2.2474</w:t>
      </w:r>
    </w:p>
    <w:p>
      <w:r>
        <w:t xml:space="preserve">Mitkä ovat erikoistuneita soluja, jotka poistavat soluja häiriö aiheuttaa immuunijärjestelmän erottaa itsensä ja ei-itse?</w:t>
      </w:r>
    </w:p>
    <w:p>
      <w:r>
        <w:rPr>
          <w:b/>
        </w:rPr>
        <w:t xml:space="preserve">Tulos</w:t>
      </w:r>
    </w:p>
    <w:p>
      <w:r>
        <w:t xml:space="preserve">Mikä häiriö aiheuttaa sen, että immuunijärjestelmä ei erota itseään ja ei-itseään?</w:t>
      </w:r>
    </w:p>
    <w:p>
      <w:r>
        <w:rPr>
          <w:b/>
        </w:rPr>
        <w:t xml:space="preserve">Esimerkki 2.2475</w:t>
      </w:r>
    </w:p>
    <w:p>
      <w:r>
        <w:t xml:space="preserve">Missä paikassa Pierre Trudeau, ei, tarkoitan Benjamin Netanjahu, piti hiljattain puheen?</w:t>
      </w:r>
    </w:p>
    <w:p>
      <w:r>
        <w:rPr>
          <w:b/>
        </w:rPr>
        <w:t xml:space="preserve">Tulos</w:t>
      </w:r>
    </w:p>
    <w:p>
      <w:r>
        <w:t xml:space="preserve">Missä paikassa Benjamin Netanjahu piti hiljattain puheen?</w:t>
      </w:r>
    </w:p>
    <w:p>
      <w:r>
        <w:rPr>
          <w:b/>
        </w:rPr>
        <w:t xml:space="preserve">Esimerkki 2.2476</w:t>
      </w:r>
    </w:p>
    <w:p>
      <w:r>
        <w:t xml:space="preserve">Missä haastatteluja pidettiin, kun Edinburghin ei-parlamentti oli väliaikaisessa rakennuksessaan?</w:t>
      </w:r>
    </w:p>
    <w:p>
      <w:r>
        <w:rPr>
          <w:b/>
        </w:rPr>
        <w:t xml:space="preserve">Tulos</w:t>
      </w:r>
    </w:p>
    <w:p>
      <w:r>
        <w:t xml:space="preserve">Missä haastatteluja pidettiin parlamentin ollessa väliaikaisessa rakennuksessa?</w:t>
      </w:r>
    </w:p>
    <w:p>
      <w:r>
        <w:rPr>
          <w:b/>
        </w:rPr>
        <w:t xml:space="preserve">Esimerkki 2.2477</w:t>
      </w:r>
    </w:p>
    <w:p>
      <w:r>
        <w:t xml:space="preserve">Missä ryhmässä tai missä istunnossa Skotlannin parlamentti on?</w:t>
      </w:r>
    </w:p>
    <w:p>
      <w:r>
        <w:rPr>
          <w:b/>
        </w:rPr>
        <w:t xml:space="preserve">Tulos</w:t>
      </w:r>
    </w:p>
    <w:p>
      <w:r>
        <w:t xml:space="preserve">Missä istunnossa Skotlannin parlamentti on?</w:t>
      </w:r>
    </w:p>
    <w:p>
      <w:r>
        <w:rPr>
          <w:b/>
        </w:rPr>
        <w:t xml:space="preserve">Esimerkki 2.2478</w:t>
      </w:r>
    </w:p>
    <w:p>
      <w:r>
        <w:t xml:space="preserve">Miten ei Milloin Varsovan kansannousu alkoi?</w:t>
      </w:r>
    </w:p>
    <w:p>
      <w:r>
        <w:rPr>
          <w:b/>
        </w:rPr>
        <w:t xml:space="preserve">Tulos</w:t>
      </w:r>
    </w:p>
    <w:p>
      <w:r>
        <w:t xml:space="preserve">Milloin Varsovan kansannousu alkoi?</w:t>
      </w:r>
    </w:p>
    <w:p>
      <w:r>
        <w:rPr>
          <w:b/>
        </w:rPr>
        <w:t xml:space="preserve">Esimerkki 2.2479</w:t>
      </w:r>
    </w:p>
    <w:p>
      <w:r>
        <w:t xml:space="preserve">Missä Mongke Khan ei, joka johti mongolien puolustus Song-dynastian?</w:t>
      </w:r>
    </w:p>
    <w:p>
      <w:r>
        <w:rPr>
          <w:b/>
        </w:rPr>
        <w:t xml:space="preserve">Tulos</w:t>
      </w:r>
    </w:p>
    <w:p>
      <w:r>
        <w:t xml:space="preserve"> Kuka johti mongolien puolustusta Song-dynastiaa vastaan?</w:t>
      </w:r>
    </w:p>
    <w:p>
      <w:r>
        <w:rPr>
          <w:b/>
        </w:rPr>
        <w:t xml:space="preserve">Esimerkki 2.2480</w:t>
      </w:r>
    </w:p>
    <w:p>
      <w:r>
        <w:t xml:space="preserve">Mihin nilviäiset, ei, tarkoitan euplokamit, käyttävät näitä kolmea liiketyyppiä?</w:t>
      </w:r>
    </w:p>
    <w:p>
      <w:r>
        <w:rPr>
          <w:b/>
        </w:rPr>
        <w:t xml:space="preserve">Tulos</w:t>
      </w:r>
    </w:p>
    <w:p>
      <w:r>
        <w:t xml:space="preserve">Mihin euplokamis käyttää näitä kolmea liiketyyppiä?</w:t>
      </w:r>
    </w:p>
    <w:p>
      <w:r>
        <w:rPr>
          <w:b/>
        </w:rPr>
        <w:t xml:space="preserve">Esimerkki 2.2481</w:t>
      </w:r>
    </w:p>
    <w:p>
      <w:r>
        <w:t xml:space="preserve">Mitkä fysikaaliset suureet, ei, odota, anna kun muotoilen sen uudelleen, millä on kokoja riippuen siitä, kuinka heikko työntö tai veto on?</w:t>
      </w:r>
    </w:p>
    <w:p>
      <w:r>
        <w:rPr>
          <w:b/>
        </w:rPr>
        <w:t xml:space="preserve">Tulos</w:t>
      </w:r>
    </w:p>
    <w:p>
      <w:r>
        <w:t xml:space="preserve">Minkä kokoisia ne ovat riippuen siitä, kuinka heikko työntö tai veto on?</w:t>
      </w:r>
    </w:p>
    <w:p>
      <w:r>
        <w:rPr>
          <w:b/>
        </w:rPr>
        <w:t xml:space="preserve">Esimerkki 2.2482</w:t>
      </w:r>
    </w:p>
    <w:p>
      <w:r>
        <w:t xml:space="preserve">Minkälaisena lukuna varhaiset kreikkalaiset pitivät ykköstä, tai kai minkälaisena lukuna nykymatemaatikot pitävät ykköstä?</w:t>
      </w:r>
    </w:p>
    <w:p>
      <w:r>
        <w:rPr>
          <w:b/>
        </w:rPr>
        <w:t xml:space="preserve">Tulos</w:t>
      </w:r>
    </w:p>
    <w:p>
      <w:r>
        <w:t xml:space="preserve">Minkä tyyppinen luku on nykymatemaatikkojen mielestä 1?</w:t>
      </w:r>
    </w:p>
    <w:p>
      <w:r>
        <w:rPr>
          <w:b/>
        </w:rPr>
        <w:t xml:space="preserve">Esimerkki 2.2483</w:t>
      </w:r>
    </w:p>
    <w:p>
      <w:r>
        <w:t xml:space="preserve">Skotlannin virallisella asianajajalla on paikka, anteeksi, missä istuntosalissa?</w:t>
      </w:r>
    </w:p>
    <w:p>
      <w:r>
        <w:rPr>
          <w:b/>
        </w:rPr>
        <w:t xml:space="preserve">Tulos</w:t>
      </w:r>
    </w:p>
    <w:p>
      <w:r>
        <w:t xml:space="preserve">Missä istuntosalissa Skotlannin virallisella asianajajalla on paikka?</w:t>
      </w:r>
    </w:p>
    <w:p>
      <w:r>
        <w:rPr>
          <w:b/>
        </w:rPr>
        <w:t xml:space="preserve">Esimerkki 2.2484</w:t>
      </w:r>
    </w:p>
    <w:p>
      <w:r>
        <w:t xml:space="preserve">Mikä on metrinen vastine tai pikemminkin termi, jota käytetään vähemmän kuin Newtonia?</w:t>
      </w:r>
    </w:p>
    <w:p>
      <w:r>
        <w:rPr>
          <w:b/>
        </w:rPr>
        <w:t xml:space="preserve">Tulos</w:t>
      </w:r>
    </w:p>
    <w:p>
      <w:r>
        <w:t xml:space="preserve">Mikä on metrinen termi, jota käytetään vähemmän kuin Newtonia?</w:t>
      </w:r>
    </w:p>
    <w:p>
      <w:r>
        <w:rPr>
          <w:b/>
        </w:rPr>
        <w:t xml:space="preserve">Esimerkki 2.2485</w:t>
      </w:r>
    </w:p>
    <w:p>
      <w:r>
        <w:t xml:space="preserve">Mikä symboloi kuningattarelle, hups, ei hänelle, että parlamentin osittainen kokous on meneillään?</w:t>
      </w:r>
    </w:p>
    <w:p>
      <w:r>
        <w:rPr>
          <w:b/>
        </w:rPr>
        <w:t xml:space="preserve">Tulos</w:t>
      </w:r>
    </w:p>
    <w:p>
      <w:r>
        <w:t xml:space="preserve">Mikä symboloi sitä, että parlamentin osittainen kokous on meneillään?</w:t>
      </w:r>
    </w:p>
    <w:p>
      <w:r>
        <w:rPr>
          <w:b/>
        </w:rPr>
        <w:t xml:space="preserve">Esimerkki 2.2486</w:t>
      </w:r>
    </w:p>
    <w:p>
      <w:r>
        <w:t xml:space="preserve">Kenen aktivismi tai ajatukset eivät muuttuneet yhä radikaalimmiksi hänen vankeutensa aikana?</w:t>
      </w:r>
    </w:p>
    <w:p>
      <w:r>
        <w:rPr>
          <w:b/>
        </w:rPr>
        <w:t xml:space="preserve">Tulos</w:t>
      </w:r>
    </w:p>
    <w:p>
      <w:r>
        <w:t xml:space="preserve">Kenen ajatukset eivät muuttuneet yhä radikaalimmiksi hänen vankeutensa aikana?</w:t>
      </w:r>
    </w:p>
    <w:p>
      <w:r>
        <w:rPr>
          <w:b/>
        </w:rPr>
        <w:t xml:space="preserve">Esimerkki 2.2487</w:t>
      </w:r>
    </w:p>
    <w:p>
      <w:r>
        <w:t xml:space="preserve">Kokeellisessa jaossa n jaetaan jokaisella kokonaisluvulla m, joka on pienempi kuin mikä tai suurempi kuin mikä?</w:t>
      </w:r>
    </w:p>
    <w:p>
      <w:r>
        <w:rPr>
          <w:b/>
        </w:rPr>
        <w:t xml:space="preserve">Tulos</w:t>
      </w:r>
    </w:p>
    <w:p>
      <w:r>
        <w:t xml:space="preserve">Kokeellisessa jaossa n jaetaan jokaisella kokonaisluvulla m, joka on suurempi kuin mikä?</w:t>
      </w:r>
    </w:p>
    <w:p>
      <w:r>
        <w:rPr>
          <w:b/>
        </w:rPr>
        <w:t xml:space="preserve">Esimerkki 2.2488</w:t>
      </w:r>
    </w:p>
    <w:p>
      <w:r>
        <w:t xml:space="preserve">Mikä väheni anteeksi lisääntyi Reinissä, koska maanraivaus ylänköalueilla?</w:t>
      </w:r>
    </w:p>
    <w:p>
      <w:r>
        <w:rPr>
          <w:b/>
        </w:rPr>
        <w:t xml:space="preserve">Tulos</w:t>
      </w:r>
    </w:p>
    <w:p>
      <w:r>
        <w:t xml:space="preserve">Mikä lisääntyi Reinissä, kun ylänköalueiden maa-alueita raivattiin?</w:t>
      </w:r>
    </w:p>
    <w:p>
      <w:r>
        <w:rPr>
          <w:b/>
        </w:rPr>
        <w:t xml:space="preserve">Esimerkki 2.2489</w:t>
      </w:r>
    </w:p>
    <w:p>
      <w:r>
        <w:t xml:space="preserve">Mitkä määräykset britit antoivat ranskalaisille tai mitkä eivät?</w:t>
      </w:r>
    </w:p>
    <w:p>
      <w:r>
        <w:rPr>
          <w:b/>
        </w:rPr>
        <w:t xml:space="preserve">Tulos</w:t>
      </w:r>
    </w:p>
    <w:p>
      <w:r>
        <w:t xml:space="preserve">Minkä määräyksen britit eivät tehneet ranskalaisille?</w:t>
      </w:r>
    </w:p>
    <w:p>
      <w:r>
        <w:rPr>
          <w:b/>
        </w:rPr>
        <w:t xml:space="preserve">Esimerkki 2.2490</w:t>
      </w:r>
    </w:p>
    <w:p>
      <w:r>
        <w:t xml:space="preserve">Mitkä ovat tärkeimmät välittäjäaineet adaptiivisen immuunijärjestelmän aktivoinnissa ja mitkä vähiten tärkeät?</w:t>
      </w:r>
    </w:p>
    <w:p>
      <w:r>
        <w:rPr>
          <w:b/>
        </w:rPr>
        <w:t xml:space="preserve">Tulos</w:t>
      </w:r>
    </w:p>
    <w:p>
      <w:r>
        <w:t xml:space="preserve">Mitkä ovat vähiten tärkeitä välittäjiä adaptiivisen immuunijärjestelmän aktivoinnissa?</w:t>
      </w:r>
    </w:p>
    <w:p>
      <w:r>
        <w:rPr>
          <w:b/>
        </w:rPr>
        <w:t xml:space="preserve">Esimerkki 2.2491</w:t>
      </w:r>
    </w:p>
    <w:p>
      <w:r>
        <w:t xml:space="preserve">Mikä alue eli maa luovutettiin Espanjalle?</w:t>
      </w:r>
    </w:p>
    <w:p>
      <w:r>
        <w:rPr>
          <w:b/>
        </w:rPr>
        <w:t xml:space="preserve">Tulos</w:t>
      </w:r>
    </w:p>
    <w:p>
      <w:r>
        <w:t xml:space="preserve">Mitä maata luovutettiin Espanjalle?</w:t>
      </w:r>
    </w:p>
    <w:p>
      <w:r>
        <w:rPr>
          <w:b/>
        </w:rPr>
        <w:t xml:space="preserve">Esimerkki 2.2492</w:t>
      </w:r>
    </w:p>
    <w:p>
      <w:r>
        <w:t xml:space="preserve">Mikä on korkein lämpötila, ei, ei, tarkoitan lunta, jota Fresnossa on koskaan ollut?</w:t>
      </w:r>
    </w:p>
    <w:p>
      <w:r>
        <w:rPr>
          <w:b/>
        </w:rPr>
        <w:t xml:space="preserve">Tulos</w:t>
      </w:r>
    </w:p>
    <w:p>
      <w:r>
        <w:t xml:space="preserve">Kuinka paljon lunta Fresnossa on koskaan ollut eniten?</w:t>
      </w:r>
    </w:p>
    <w:p>
      <w:r>
        <w:rPr>
          <w:b/>
        </w:rPr>
        <w:t xml:space="preserve">Esimerkki 2.2493</w:t>
      </w:r>
    </w:p>
    <w:p>
      <w:r>
        <w:t xml:space="preserve">Mersennen no uh Leibnizin lisäksi kuka muu matemaatikko on todistanut Fermat'n pienen lauseen pätevyyden?</w:t>
      </w:r>
    </w:p>
    <w:p>
      <w:r>
        <w:rPr>
          <w:b/>
        </w:rPr>
        <w:t xml:space="preserve">Tulos</w:t>
      </w:r>
    </w:p>
    <w:p>
      <w:r>
        <w:t xml:space="preserve">Leibnizin lisäksi kuka muu matemaatikko osoitti Fermat'n pienen lauseen pätevyyden?</w:t>
      </w:r>
    </w:p>
    <w:p>
      <w:r>
        <w:rPr>
          <w:b/>
        </w:rPr>
        <w:t xml:space="preserve">Esimerkki 2.2494</w:t>
      </w:r>
    </w:p>
    <w:p>
      <w:r>
        <w:t xml:space="preserve">Mistä IPCC:n raportit saavat tietonsa?</w:t>
      </w:r>
    </w:p>
    <w:p>
      <w:r>
        <w:rPr>
          <w:b/>
        </w:rPr>
        <w:t xml:space="preserve">Tulos</w:t>
      </w:r>
    </w:p>
    <w:p>
      <w:r>
        <w:t xml:space="preserve">Mistä IPCC:n raportit saavat tietonsa?</w:t>
      </w:r>
    </w:p>
    <w:p>
      <w:r>
        <w:rPr>
          <w:b/>
        </w:rPr>
        <w:t xml:space="preserve">Esimerkki 2.2495</w:t>
      </w:r>
    </w:p>
    <w:p>
      <w:r>
        <w:t xml:space="preserve">Mikä on tai ei ole, mikä on Puolan korkein viitesairaala?</w:t>
      </w:r>
    </w:p>
    <w:p>
      <w:r>
        <w:rPr>
          <w:b/>
        </w:rPr>
        <w:t xml:space="preserve">Tulos</w:t>
      </w:r>
    </w:p>
    <w:p>
      <w:r>
        <w:t xml:space="preserve">Mikä on Puolan korkein referenssisairaala?</w:t>
      </w:r>
    </w:p>
    <w:p>
      <w:r>
        <w:rPr>
          <w:b/>
        </w:rPr>
        <w:t xml:space="preserve">Esimerkki 2.2496</w:t>
      </w:r>
    </w:p>
    <w:p>
      <w:r>
        <w:t xml:space="preserve">Missä ranskalaiset turkistarhaajat matkustivat, ei, odota, haluan tietää, missä ranskalaiset eteläamerikkalaiset asettuivat asumaan?</w:t>
      </w:r>
    </w:p>
    <w:p>
      <w:r>
        <w:rPr>
          <w:b/>
        </w:rPr>
        <w:t xml:space="preserve">Tulos</w:t>
      </w:r>
    </w:p>
    <w:p>
      <w:r>
        <w:t xml:space="preserve">Mihin ranskalaiset eteläamerikkalaiset asettuivat?</w:t>
      </w:r>
    </w:p>
    <w:p>
      <w:r>
        <w:rPr>
          <w:b/>
        </w:rPr>
        <w:t xml:space="preserve">Esimerkki 2.2497</w:t>
      </w:r>
    </w:p>
    <w:p>
      <w:r>
        <w:t xml:space="preserve">Minkä ryhmän tehtävänä on laatia Espanjan parlamentille esitettyjä yksityisiä lakiehdotuksia?</w:t>
      </w:r>
    </w:p>
    <w:p>
      <w:r>
        <w:rPr>
          <w:b/>
        </w:rPr>
        <w:t xml:space="preserve">Tulos</w:t>
      </w:r>
    </w:p>
    <w:p>
      <w:r>
        <w:t xml:space="preserve">Minkä ryhmän tehtävänä on tutkia Espanjan parlamentille esitettyjä yksityisiä lakiehdotuksia?</w:t>
      </w:r>
    </w:p>
    <w:p>
      <w:r>
        <w:rPr>
          <w:b/>
        </w:rPr>
        <w:t xml:space="preserve">Esimerkki 2.2498</w:t>
      </w:r>
    </w:p>
    <w:p>
      <w:r>
        <w:t xml:space="preserve">Miksi Washington katsoi, että heillä oli oikeus Ohiota koskevaan vaatimukseen, tai oikeastaan miksi ranskalaiset ajattelivat näin?</w:t>
      </w:r>
    </w:p>
    <w:p>
      <w:r>
        <w:rPr>
          <w:b/>
        </w:rPr>
        <w:t xml:space="preserve">Tulos</w:t>
      </w:r>
    </w:p>
    <w:p>
      <w:r>
        <w:t xml:space="preserve">Miksi ranskalaiset katsoivat, että heillä oli oikeus Ohiota koskevaan vaatimukseen?</w:t>
      </w:r>
    </w:p>
    <w:p>
      <w:r>
        <w:rPr>
          <w:b/>
        </w:rPr>
        <w:t xml:space="preserve">Esimerkki 2.2499</w:t>
      </w:r>
    </w:p>
    <w:p>
      <w:r>
        <w:t xml:space="preserve">Yliopisto kirjoilla 3,468 anteeksi pikemminkin 5,984 opiskelijaa College ja kuinka monta sen ammattikouluissa?</w:t>
      </w:r>
    </w:p>
    <w:p>
      <w:r>
        <w:rPr>
          <w:b/>
        </w:rPr>
        <w:t xml:space="preserve">Tulos</w:t>
      </w:r>
    </w:p>
    <w:p>
      <w:r>
        <w:t xml:space="preserve">Yliopisto kirjoitti 5 984 opiskelijaa korkeakouluun ja kuinka monta sen ammattikouluihin?</w:t>
      </w:r>
    </w:p>
    <w:p>
      <w:r>
        <w:rPr>
          <w:b/>
        </w:rPr>
        <w:t xml:space="preserve">Esimerkki 2.2500</w:t>
      </w:r>
    </w:p>
    <w:p>
      <w:r>
        <w:t xml:space="preserve">Kuinka monta tiedeakatemiaa, sanoinko akatemia, tarkoitin organisaatioita, antoi yhteisen julkilausuman ilmastonmuutoksesta?</w:t>
      </w:r>
    </w:p>
    <w:p>
      <w:r>
        <w:rPr>
          <w:b/>
        </w:rPr>
        <w:t xml:space="preserve">Tulos</w:t>
      </w:r>
    </w:p>
    <w:p>
      <w:r>
        <w:t xml:space="preserve">Kuinka monta järjestöä antoi yhteisen julkilausuman ilmastonmuutoksesta?</w:t>
      </w:r>
    </w:p>
    <w:p>
      <w:r>
        <w:rPr>
          <w:b/>
        </w:rPr>
        <w:t xml:space="preserve">Esimerkki 2.2501</w:t>
      </w:r>
    </w:p>
    <w:p>
      <w:r>
        <w:t xml:space="preserve">Missä ei ollut er mitä heimoja ei ollut Isä Le Loutren sodassa?</w:t>
      </w:r>
    </w:p>
    <w:p>
      <w:r>
        <w:rPr>
          <w:b/>
        </w:rPr>
        <w:t xml:space="preserve">Tulos</w:t>
      </w:r>
    </w:p>
    <w:p>
      <w:r>
        <w:t xml:space="preserve">Mitkä heimot eivät olleet Isä Le Loutren sodassa?</w:t>
      </w:r>
    </w:p>
    <w:p>
      <w:r>
        <w:rPr>
          <w:b/>
        </w:rPr>
        <w:t xml:space="preserve">Esimerkki 2.2502</w:t>
      </w:r>
    </w:p>
    <w:p>
      <w:r>
        <w:t xml:space="preserve">Kuka sai Georgian ja Floridan hallintaansa vapaussodan päätyttyä?</w:t>
      </w:r>
    </w:p>
    <w:p>
      <w:r>
        <w:rPr>
          <w:b/>
        </w:rPr>
        <w:t xml:space="preserve">Tulos</w:t>
      </w:r>
    </w:p>
    <w:p>
      <w:r>
        <w:t xml:space="preserve">Kuka sai Floridan hallintaansa vallankumoussodan päätyttyä?</w:t>
      </w:r>
    </w:p>
    <w:p>
      <w:r>
        <w:rPr>
          <w:b/>
        </w:rPr>
        <w:t xml:space="preserve">Esimerkki 2.2503</w:t>
      </w:r>
    </w:p>
    <w:p>
      <w:r>
        <w:t xml:space="preserve">Ketä Theba itse asiassa ei ketä Sofokles uhmaa?</w:t>
      </w:r>
    </w:p>
    <w:p>
      <w:r>
        <w:rPr>
          <w:b/>
        </w:rPr>
        <w:t xml:space="preserve">Tulos</w:t>
      </w:r>
    </w:p>
    <w:p>
      <w:r>
        <w:t xml:space="preserve">Ketä Sofokles uhmaa?</w:t>
      </w:r>
    </w:p>
    <w:p>
      <w:r>
        <w:rPr>
          <w:b/>
        </w:rPr>
        <w:t xml:space="preserve">Esimerkki 2.2504</w:t>
      </w:r>
    </w:p>
    <w:p>
      <w:r>
        <w:t xml:space="preserve">Kenellä on rajallinen, hyvä jumala, tarkoitan, mikä auttaa vapauttamaan köyhien tuottavuuskyvyn?</w:t>
      </w:r>
    </w:p>
    <w:p>
      <w:r>
        <w:rPr>
          <w:b/>
        </w:rPr>
        <w:t xml:space="preserve">Tulos</w:t>
      </w:r>
    </w:p>
    <w:p>
      <w:r>
        <w:t xml:space="preserve">Mikä auttaa vapauttamaan köyhien tuottavuuskyvyn?</w:t>
      </w:r>
    </w:p>
    <w:p>
      <w:r>
        <w:rPr>
          <w:b/>
        </w:rPr>
        <w:t xml:space="preserve">Esimerkki 2.2505</w:t>
      </w:r>
    </w:p>
    <w:p>
      <w:r>
        <w:t xml:space="preserve">Kun ei, tarkoitan, miten tekniset erot tunnistetaan?</w:t>
      </w:r>
    </w:p>
    <w:p>
      <w:r>
        <w:rPr>
          <w:b/>
        </w:rPr>
        <w:t xml:space="preserve">Tulos</w:t>
      </w:r>
    </w:p>
    <w:p>
      <w:r>
        <w:t xml:space="preserve">Miten tekniset erot tunnistetaan?</w:t>
      </w:r>
    </w:p>
    <w:p>
      <w:r>
        <w:rPr>
          <w:b/>
        </w:rPr>
        <w:t xml:space="preserve">Esimerkki 2.2506</w:t>
      </w:r>
    </w:p>
    <w:p>
      <w:r>
        <w:t xml:space="preserve">Mikä syy on toisinaan esitetty siihen, että ei kiistetä, kun on kyse näistä asioista ei ei anteeksi, että ei ole syyllinen näissä asioissa?</w:t>
      </w:r>
    </w:p>
    <w:p>
      <w:r>
        <w:rPr>
          <w:b/>
        </w:rPr>
        <w:t xml:space="preserve">Tulos</w:t>
      </w:r>
    </w:p>
    <w:p>
      <w:r>
        <w:t xml:space="preserve">Mikä syy on joskus esitetty syyttömäksi julistautumiselle näissä asioissa?</w:t>
      </w:r>
    </w:p>
    <w:p>
      <w:r>
        <w:rPr>
          <w:b/>
        </w:rPr>
        <w:t xml:space="preserve">Esimerkki 2.2507</w:t>
      </w:r>
    </w:p>
    <w:p>
      <w:r>
        <w:t xml:space="preserve">Minkälaista mineralogian mikroskooppia petrologit käyttävät?</w:t>
      </w:r>
    </w:p>
    <w:p>
      <w:r>
        <w:rPr>
          <w:b/>
        </w:rPr>
        <w:t xml:space="preserve">Tulos</w:t>
      </w:r>
    </w:p>
    <w:p>
      <w:r>
        <w:t xml:space="preserve">Millaista mikroskooppia petrologit käyttävät?</w:t>
      </w:r>
    </w:p>
    <w:p>
      <w:r>
        <w:rPr>
          <w:b/>
        </w:rPr>
        <w:t xml:space="preserve">Esimerkki 2.2508</w:t>
      </w:r>
    </w:p>
    <w:p>
      <w:r>
        <w:t xml:space="preserve">Raghuram Rajan tai odota Hank Paulson on minkä pankkiyrityksen entinen puheenjohtaja ja toimitusjohtaja?</w:t>
      </w:r>
    </w:p>
    <w:p>
      <w:r>
        <w:rPr>
          <w:b/>
        </w:rPr>
        <w:t xml:space="preserve">Tulos</w:t>
      </w:r>
    </w:p>
    <w:p>
      <w:r>
        <w:t xml:space="preserve">Hank Paulson on minkä pankkiiriliikkeen entinen puheenjohtaja ja toimitusjohtaja?</w:t>
      </w:r>
    </w:p>
    <w:p>
      <w:r>
        <w:rPr>
          <w:b/>
        </w:rPr>
        <w:t xml:space="preserve">Esimerkki 2.2509</w:t>
      </w:r>
    </w:p>
    <w:p>
      <w:r>
        <w:t xml:space="preserve">Mitä termi yksityinen koulu tarkoittaa Yhdistyneessä kuningaskunnassa tai pikemminkin Yhdysvalloissa?</w:t>
      </w:r>
    </w:p>
    <w:p>
      <w:r>
        <w:rPr>
          <w:b/>
        </w:rPr>
        <w:t xml:space="preserve">Tulos</w:t>
      </w:r>
    </w:p>
    <w:p>
      <w:r>
        <w:t xml:space="preserve">Mihin termi "yksityinen koulu" Yhdysvalloissa rajoittuu?</w:t>
      </w:r>
    </w:p>
    <w:p>
      <w:r>
        <w:rPr>
          <w:b/>
        </w:rPr>
        <w:t xml:space="preserve">Esimerkki 2.2510</w:t>
      </w:r>
    </w:p>
    <w:p>
      <w:r>
        <w:t xml:space="preserve">Mitä 'Pal Monqolica' tarkoittaa, ahh mitä kasvua Kublai edisti?</w:t>
      </w:r>
    </w:p>
    <w:p>
      <w:r>
        <w:rPr>
          <w:b/>
        </w:rPr>
        <w:t xml:space="preserve">Tulos</w:t>
      </w:r>
    </w:p>
    <w:p>
      <w:r>
        <w:t xml:space="preserve">Millaista kasvua Kublai edisti?</w:t>
      </w:r>
    </w:p>
    <w:p>
      <w:r>
        <w:rPr>
          <w:b/>
        </w:rPr>
        <w:t xml:space="preserve">Esimerkki 2.2511</w:t>
      </w:r>
    </w:p>
    <w:p>
      <w:r>
        <w:t xml:space="preserve">Kenellä on mahdollisuus muuttaa Skotlannin tuloveroa jopa 33 pennillä tai pikemminkin kenellä ei ole tätä mahdollisuutta?</w:t>
      </w:r>
    </w:p>
    <w:p>
      <w:r>
        <w:rPr>
          <w:b/>
        </w:rPr>
        <w:t xml:space="preserve">Tulos</w:t>
      </w:r>
    </w:p>
    <w:p>
      <w:r>
        <w:t xml:space="preserve">Kenellä ei ole mahdollisuutta muuttaa tuloverotusta Skotlannissa?</w:t>
      </w:r>
    </w:p>
    <w:p>
      <w:r>
        <w:rPr>
          <w:b/>
        </w:rPr>
        <w:t xml:space="preserve">Esimerkki 2.2512</w:t>
      </w:r>
    </w:p>
    <w:p>
      <w:r>
        <w:t xml:space="preserve">Milloin ja minä vuonna papisto kirjoitti Domesday Bookin?</w:t>
      </w:r>
    </w:p>
    <w:p>
      <w:r>
        <w:rPr>
          <w:b/>
        </w:rPr>
        <w:t xml:space="preserve">Tulos</w:t>
      </w:r>
    </w:p>
    <w:p>
      <w:r>
        <w:t xml:space="preserve">Minä vuonna Domesday Book kirjoitettiin?</w:t>
      </w:r>
    </w:p>
    <w:p>
      <w:r>
        <w:rPr>
          <w:b/>
        </w:rPr>
        <w:t xml:space="preserve">Esimerkki 2.2513</w:t>
      </w:r>
    </w:p>
    <w:p>
      <w:r>
        <w:t xml:space="preserve">Mikä tavoite hallituksella, siis islamismilla, ei ole, kun on kyse yhteiskunnasta ja hallituksesta?</w:t>
      </w:r>
    </w:p>
    <w:p>
      <w:r>
        <w:rPr>
          <w:b/>
        </w:rPr>
        <w:t xml:space="preserve">Tulos</w:t>
      </w:r>
    </w:p>
    <w:p>
      <w:r>
        <w:t xml:space="preserve"> Mitä tavoitetta islamismilla ei ole yhteiskunnan ja hallinnon osalta?</w:t>
      </w:r>
    </w:p>
    <w:p>
      <w:r>
        <w:rPr>
          <w:b/>
        </w:rPr>
        <w:t xml:space="preserve">Esimerkki 2.2514</w:t>
      </w:r>
    </w:p>
    <w:p>
      <w:r>
        <w:t xml:space="preserve">Kuinka vanha on Rein ei Pohjanmeri?</w:t>
      </w:r>
    </w:p>
    <w:p>
      <w:r>
        <w:rPr>
          <w:b/>
        </w:rPr>
        <w:t xml:space="preserve">Tulos</w:t>
      </w:r>
    </w:p>
    <w:p>
      <w:r>
        <w:t xml:space="preserve">Kuinka vanha Pohjanmeri on?</w:t>
      </w:r>
    </w:p>
    <w:p>
      <w:r>
        <w:rPr>
          <w:b/>
        </w:rPr>
        <w:t xml:space="preserve">Esimerkki 2.2515</w:t>
      </w:r>
    </w:p>
    <w:p>
      <w:r>
        <w:t xml:space="preserve">Miten er mitä tapahtui Meksikon sodan aikana?</w:t>
      </w:r>
    </w:p>
    <w:p>
      <w:r>
        <w:rPr>
          <w:b/>
        </w:rPr>
        <w:t xml:space="preserve">Tulos</w:t>
      </w:r>
    </w:p>
    <w:p>
      <w:r>
        <w:t xml:space="preserve">Mitä tapahtui Meksikon sodan aikana?</w:t>
      </w:r>
    </w:p>
    <w:p>
      <w:r>
        <w:rPr>
          <w:b/>
        </w:rPr>
        <w:t xml:space="preserve">Esimerkki 2.2516</w:t>
      </w:r>
    </w:p>
    <w:p>
      <w:r>
        <w:t xml:space="preserve">Toinen yleissuunnitelma johti rakennusten rakentamiseen, jossa, kumppani minä tarkoitin kolmatta yleissuunnitelmaa?</w:t>
      </w:r>
    </w:p>
    <w:p>
      <w:r>
        <w:rPr>
          <w:b/>
        </w:rPr>
        <w:t xml:space="preserve">Tulos</w:t>
      </w:r>
    </w:p>
    <w:p>
      <w:r>
        <w:t xml:space="preserve">Kolmas yleissuunnitelma johti rakennusten rakentamiseen missä?</w:t>
      </w:r>
    </w:p>
    <w:p>
      <w:r>
        <w:rPr>
          <w:b/>
        </w:rPr>
        <w:t xml:space="preserve">Esimerkki 2.2517</w:t>
      </w:r>
    </w:p>
    <w:p>
      <w:r>
        <w:t xml:space="preserve">Jos pakettikytkentä tai ei pakettikoko vaihtelee, niin veloitetaanko niistä aina sama hinta pakettia kohden?</w:t>
      </w:r>
    </w:p>
    <w:p>
      <w:r>
        <w:rPr>
          <w:b/>
        </w:rPr>
        <w:t xml:space="preserve">Tulos</w:t>
      </w:r>
    </w:p>
    <w:p>
      <w:r>
        <w:t xml:space="preserve">Jos pakettien koot vaihtelevat, veloitetaanko niistä aina sama hinta pakettia kohden?</w:t>
      </w:r>
    </w:p>
    <w:p>
      <w:r>
        <w:rPr>
          <w:b/>
        </w:rPr>
        <w:t xml:space="preserve">Esimerkki 2.2518</w:t>
      </w:r>
    </w:p>
    <w:p>
      <w:r>
        <w:t xml:space="preserve">Kenen armeija vapautti Varsovan vuonna 1796 sorry 1806?</w:t>
      </w:r>
    </w:p>
    <w:p>
      <w:r>
        <w:rPr>
          <w:b/>
        </w:rPr>
        <w:t xml:space="preserve">Tulos</w:t>
      </w:r>
    </w:p>
    <w:p>
      <w:r>
        <w:t xml:space="preserve">Kenen armeija vapautti Varsovan vuonna 1806?</w:t>
      </w:r>
    </w:p>
    <w:p>
      <w:r>
        <w:rPr>
          <w:b/>
        </w:rPr>
        <w:t xml:space="preserve">Esimerkki 2.2519</w:t>
      </w:r>
    </w:p>
    <w:p>
      <w:r>
        <w:t xml:space="preserve">Milloin Gorinchem, anteeksi, tarkoitin sanoa, Meuse ja Waal yhdistyivät?</w:t>
      </w:r>
    </w:p>
    <w:p>
      <w:r>
        <w:rPr>
          <w:b/>
        </w:rPr>
        <w:t xml:space="preserve">Tulos</w:t>
      </w:r>
    </w:p>
    <w:p>
      <w:r>
        <w:t xml:space="preserve">Milloin Meuse ja Waal yhdistyivät?</w:t>
      </w:r>
    </w:p>
    <w:p>
      <w:r>
        <w:rPr>
          <w:b/>
        </w:rPr>
        <w:t xml:space="preserve">Esimerkki 2.2520</w:t>
      </w:r>
    </w:p>
    <w:p>
      <w:r>
        <w:t xml:space="preserve">Mikä dilemma tai sen sijaan kertokaa minulle, mitkä kaksi naista uhmasivat faaraota Exoduksen kirjan tarinassa?</w:t>
      </w:r>
    </w:p>
    <w:p>
      <w:r>
        <w:rPr>
          <w:b/>
        </w:rPr>
        <w:t xml:space="preserve">Tulos</w:t>
      </w:r>
    </w:p>
    <w:p>
      <w:r>
        <w:t xml:space="preserve">Mitkä kaksi naista uhmasivat faaraota Mooseksen kirjan tarinassa? </w:t>
      </w:r>
    </w:p>
    <w:p>
      <w:r>
        <w:rPr>
          <w:b/>
        </w:rPr>
        <w:t xml:space="preserve">Esimerkki 2.2521</w:t>
      </w:r>
    </w:p>
    <w:p>
      <w:r>
        <w:t xml:space="preserve">Missä, anteeksi, mitä IPCC ei tee?</w:t>
      </w:r>
    </w:p>
    <w:p>
      <w:r>
        <w:rPr>
          <w:b/>
        </w:rPr>
        <w:t xml:space="preserve">Tulos</w:t>
      </w:r>
    </w:p>
    <w:p>
      <w:r>
        <w:t xml:space="preserve">Mitä IPCC ei tee?</w:t>
      </w:r>
    </w:p>
    <w:p>
      <w:r>
        <w:rPr>
          <w:b/>
        </w:rPr>
        <w:t xml:space="preserve">Esimerkki 2.2522</w:t>
      </w:r>
    </w:p>
    <w:p>
      <w:r>
        <w:t xml:space="preserve">Minkälainen hallinto hallitsi Saudi-Arabiaa, tai siis Sudania, vuosikymmeniä?</w:t>
      </w:r>
    </w:p>
    <w:p>
      <w:r>
        <w:rPr>
          <w:b/>
        </w:rPr>
        <w:t xml:space="preserve">Tulos</w:t>
      </w:r>
    </w:p>
    <w:p>
      <w:r>
        <w:t xml:space="preserve"> Minkälainen hallinto hallitsi Sudania vuosikymmeniä?</w:t>
      </w:r>
    </w:p>
    <w:p>
      <w:r>
        <w:rPr>
          <w:b/>
        </w:rPr>
        <w:t xml:space="preserve">Esimerkki 2.2523</w:t>
      </w:r>
    </w:p>
    <w:p>
      <w:r>
        <w:t xml:space="preserve">Mikä on tai ei ole, kuka on Afganistanin presidentti?</w:t>
      </w:r>
    </w:p>
    <w:p>
      <w:r>
        <w:rPr>
          <w:b/>
        </w:rPr>
        <w:t xml:space="preserve">Tulos</w:t>
      </w:r>
    </w:p>
    <w:p>
      <w:r>
        <w:t xml:space="preserve">Kuka on Afganistanin presidentti?</w:t>
      </w:r>
    </w:p>
    <w:p>
      <w:r>
        <w:rPr>
          <w:b/>
        </w:rPr>
        <w:t xml:space="preserve">Esimerkki 2.2524</w:t>
      </w:r>
    </w:p>
    <w:p>
      <w:r>
        <w:t xml:space="preserve">Mitä lisenssi rakentaa tämäntyyppisiä autoja päättyi vuonna 2011 ei odota vuonna 1995 pikemminkin?</w:t>
      </w:r>
    </w:p>
    <w:p>
      <w:r>
        <w:rPr>
          <w:b/>
        </w:rPr>
        <w:t xml:space="preserve">Tulos</w:t>
      </w:r>
    </w:p>
    <w:p>
      <w:r>
        <w:t xml:space="preserve">Mitä tämäntyyppisten autojen valmistuslupa päättyi vuonna 1995?</w:t>
      </w:r>
    </w:p>
    <w:p>
      <w:r>
        <w:rPr>
          <w:b/>
        </w:rPr>
        <w:t xml:space="preserve">Esimerkki 2.2525</w:t>
      </w:r>
    </w:p>
    <w:p>
      <w:r>
        <w:t xml:space="preserve">Mitä molekyylejä er adaptiivisen immuunijärjestelmän on erotettava toisistaan minkä tyyppisiä molekyylejä?</w:t>
      </w:r>
    </w:p>
    <w:p>
      <w:r>
        <w:rPr>
          <w:b/>
        </w:rPr>
        <w:t xml:space="preserve">Tulos</w:t>
      </w:r>
    </w:p>
    <w:p>
      <w:r>
        <w:t xml:space="preserve">Adaptiivisen immuunijärjestelmän on erotettava toisistaan minkä tyyppiset molekyylit?</w:t>
      </w:r>
    </w:p>
    <w:p>
      <w:r>
        <w:rPr>
          <w:b/>
        </w:rPr>
        <w:t xml:space="preserve">Esimerkki 2.2526</w:t>
      </w:r>
    </w:p>
    <w:p>
      <w:r>
        <w:t xml:space="preserve">Mikä olikaan se ajanjakso, joka oli 505 vuotta sitten tai pikemminkin 505 miljoonaa vuotta sitten?</w:t>
      </w:r>
    </w:p>
    <w:p>
      <w:r>
        <w:rPr>
          <w:b/>
        </w:rPr>
        <w:t xml:space="preserve">Tulos</w:t>
      </w:r>
    </w:p>
    <w:p>
      <w:r>
        <w:t xml:space="preserve">Minkä niminen oli se ajanjakso, joka oli 505 miljoonaa vuotta sitten?</w:t>
      </w:r>
    </w:p>
    <w:p>
      <w:r>
        <w:rPr>
          <w:b/>
        </w:rPr>
        <w:t xml:space="preserve">Esimerkki 2.2527</w:t>
      </w:r>
    </w:p>
    <w:p>
      <w:r>
        <w:t xml:space="preserve">Milloin Espanjan ja Portugalin siirtomaat ensisijaisesti saivat tai menettivät itsenäisyytensä?</w:t>
      </w:r>
    </w:p>
    <w:p>
      <w:r>
        <w:rPr>
          <w:b/>
        </w:rPr>
        <w:t xml:space="preserve">Tulos</w:t>
      </w:r>
    </w:p>
    <w:p>
      <w:r>
        <w:t xml:space="preserve"> Milloin Espanjan ja Portugalin siirtomaat menettivät itsenäisyytensä.</w:t>
      </w:r>
    </w:p>
    <w:p>
      <w:r>
        <w:rPr>
          <w:b/>
        </w:rPr>
        <w:t xml:space="preserve">Esimerkki 2.2528</w:t>
      </w:r>
    </w:p>
    <w:p>
      <w:r>
        <w:t xml:space="preserve">Mitkä kokoukset ovat avoimia, tarkoitan siis suljettuja yleisöltä?</w:t>
      </w:r>
    </w:p>
    <w:p>
      <w:r>
        <w:rPr>
          <w:b/>
        </w:rPr>
        <w:t xml:space="preserve">Tulos</w:t>
      </w:r>
    </w:p>
    <w:p>
      <w:r>
        <w:t xml:space="preserve">Mitkä kokoukset ovat suljettuja yleisöltä?</w:t>
      </w:r>
    </w:p>
    <w:p>
      <w:r>
        <w:rPr>
          <w:b/>
        </w:rPr>
        <w:t xml:space="preserve">Esimerkki 2.2529</w:t>
      </w:r>
    </w:p>
    <w:p>
      <w:r>
        <w:t xml:space="preserve">Mitä solmu tarkoitan osoitetiedot neuvottelevat?</w:t>
      </w:r>
    </w:p>
    <w:p>
      <w:r>
        <w:rPr>
          <w:b/>
        </w:rPr>
        <w:t xml:space="preserve">Tulos</w:t>
      </w:r>
    </w:p>
    <w:p>
      <w:r>
        <w:t xml:space="preserve">Mistä osoitetiedoista neuvotellaan?</w:t>
      </w:r>
    </w:p>
    <w:p>
      <w:r>
        <w:rPr>
          <w:b/>
        </w:rPr>
        <w:t xml:space="preserve">Esimerkki 2.2530</w:t>
      </w:r>
    </w:p>
    <w:p>
      <w:r>
        <w:t xml:space="preserve">Mihin vaikuttavat työmaan olosuhteet, paikalliset määräykset, mittakaavaedut ja materiaalien saatavuus sekä ammattitaitoiset työntekijät?</w:t>
      </w:r>
    </w:p>
    <w:p>
      <w:r>
        <w:rPr>
          <w:b/>
        </w:rPr>
        <w:t xml:space="preserve">Tulos</w:t>
      </w:r>
    </w:p>
    <w:p>
      <w:r>
        <w:t xml:space="preserve">Työmaan olosuhteet, paikalliset määräykset, mittakaavaedut ja ammattitaitoisten ammattilaisten saatavuus vaikuttavat kaikki mihin?</w:t>
      </w:r>
    </w:p>
    <w:p>
      <w:r>
        <w:rPr>
          <w:b/>
        </w:rPr>
        <w:t xml:space="preserve">Esimerkki 2.2531</w:t>
      </w:r>
    </w:p>
    <w:p>
      <w:r>
        <w:t xml:space="preserve">Kuka oli mies, joka tutki kasvien lääkkeiden hakijoita nykyajan Kreikassa ei anteeksi antiikin Kreikassa?</w:t>
      </w:r>
    </w:p>
    <w:p>
      <w:r>
        <w:rPr>
          <w:b/>
        </w:rPr>
        <w:t xml:space="preserve">Tulos</w:t>
      </w:r>
    </w:p>
    <w:p>
      <w:r>
        <w:t xml:space="preserve">Kuka oli mies, joka tutki kasvien lääkkeiden hakijoita antiikin Kreikassa?</w:t>
      </w:r>
    </w:p>
    <w:p>
      <w:r>
        <w:rPr>
          <w:b/>
        </w:rPr>
        <w:t xml:space="preserve">Esimerkki 2.2532</w:t>
      </w:r>
    </w:p>
    <w:p>
      <w:r>
        <w:t xml:space="preserve">Minkälainen tai siis minkälainen virkailija istuu puheenjohtajan takana?</w:t>
      </w:r>
    </w:p>
    <w:p>
      <w:r>
        <w:rPr>
          <w:b/>
        </w:rPr>
        <w:t xml:space="preserve">Tulos</w:t>
      </w:r>
    </w:p>
    <w:p>
      <w:r>
        <w:t xml:space="preserve">Millainen virkailija istuu puheenjohtajan takana?</w:t>
      </w:r>
    </w:p>
    <w:p>
      <w:r>
        <w:rPr>
          <w:b/>
        </w:rPr>
        <w:t xml:space="preserve">Esimerkki 2.2533</w:t>
      </w:r>
    </w:p>
    <w:p>
      <w:r>
        <w:t xml:space="preserve">Millä vuosisadalla, ei, ei, ei, vaan vuonna Samuel K. Cohn Jr. luki Graham Twiggin pääteoksen?</w:t>
      </w:r>
    </w:p>
    <w:p>
      <w:r>
        <w:rPr>
          <w:b/>
        </w:rPr>
        <w:t xml:space="preserve">Tulos</w:t>
      </w:r>
    </w:p>
    <w:p>
      <w:r>
        <w:t xml:space="preserve">Minä vuonna Samuel K. Cohn Jr. luki Graham Twiggin pääteoksen?</w:t>
      </w:r>
    </w:p>
    <w:p>
      <w:r>
        <w:rPr>
          <w:b/>
        </w:rPr>
        <w:t xml:space="preserve">Esimerkki 2.2534</w:t>
      </w:r>
    </w:p>
    <w:p>
      <w:r>
        <w:t xml:space="preserve">Mitä Joseph Haas sanoi sähköpostiviestissään, että mistä hänet pidätettiin?</w:t>
      </w:r>
    </w:p>
    <w:p>
      <w:r>
        <w:rPr>
          <w:b/>
        </w:rPr>
        <w:t xml:space="preserve">Tulos</w:t>
      </w:r>
    </w:p>
    <w:p>
      <w:r>
        <w:t xml:space="preserve">Mistä Joseph Haas pidätettiin?</w:t>
      </w:r>
    </w:p>
    <w:p>
      <w:r>
        <w:rPr>
          <w:b/>
        </w:rPr>
        <w:t xml:space="preserve">Esimerkki 2.2535</w:t>
      </w:r>
    </w:p>
    <w:p>
      <w:r>
        <w:t xml:space="preserve">Kuinka monta kotitalouden sorry nix, että samaa sukupuolta olevien avioparien tai kumppanuuksia oli siellä?</w:t>
      </w:r>
    </w:p>
    <w:p>
      <w:r>
        <w:rPr>
          <w:b/>
        </w:rPr>
        <w:t xml:space="preserve">Tulos</w:t>
      </w:r>
    </w:p>
    <w:p>
      <w:r>
        <w:t xml:space="preserve">Kuinka monta samaa sukupuolta olevaa avioparia tai parisuhdetta oli?</w:t>
      </w:r>
    </w:p>
    <w:p>
      <w:r>
        <w:rPr>
          <w:b/>
        </w:rPr>
        <w:t xml:space="preserve">Esimerkki 2.2536</w:t>
      </w:r>
    </w:p>
    <w:p>
      <w:r>
        <w:t xml:space="preserve">Mikä auttaa sisustussuunnittelijoita rakentamisen aikana ei integrointia?</w:t>
      </w:r>
    </w:p>
    <w:p>
      <w:r>
        <w:rPr>
          <w:b/>
        </w:rPr>
        <w:t xml:space="preserve">Tulos</w:t>
      </w:r>
    </w:p>
    <w:p>
      <w:r>
        <w:t xml:space="preserve">Mikä auttaa sisustussuunnittelijoita integraation aikana?</w:t>
      </w:r>
    </w:p>
    <w:p>
      <w:r>
        <w:rPr>
          <w:b/>
        </w:rPr>
        <w:t xml:space="preserve">Esimerkki 2.2537</w:t>
      </w:r>
    </w:p>
    <w:p>
      <w:r>
        <w:t xml:space="preserve">Missä sijaitsevat värekarvojen rivit tai pikemminkin kammien rivit?</w:t>
      </w:r>
    </w:p>
    <w:p>
      <w:r>
        <w:rPr>
          <w:b/>
        </w:rPr>
        <w:t xml:space="preserve">Tulos</w:t>
      </w:r>
    </w:p>
    <w:p>
      <w:r>
        <w:t xml:space="preserve">Missä sijaitsevat kamparivit?</w:t>
      </w:r>
    </w:p>
    <w:p>
      <w:r>
        <w:rPr>
          <w:b/>
        </w:rPr>
        <w:t xml:space="preserve">Esimerkki 2.2538</w:t>
      </w:r>
    </w:p>
    <w:p>
      <w:r>
        <w:t xml:space="preserve">Millä perusteella sinun pitäisi perustella myös julkisten yritysten ei protestoida julkisia yrityksiä?</w:t>
      </w:r>
    </w:p>
    <w:p>
      <w:r>
        <w:rPr>
          <w:b/>
        </w:rPr>
        <w:t xml:space="preserve">Tulos</w:t>
      </w:r>
    </w:p>
    <w:p>
      <w:r>
        <w:t xml:space="preserve">Millä perusteella teidän pitäisi protestoida myös julkisia yrityksiä vastaan?</w:t>
      </w:r>
    </w:p>
    <w:p>
      <w:r>
        <w:rPr>
          <w:b/>
        </w:rPr>
        <w:t xml:space="preserve">Esimerkki 2.2539</w:t>
      </w:r>
    </w:p>
    <w:p>
      <w:r>
        <w:t xml:space="preserve">Kuka analysoi ja missä raportissa jätettiin pois lämpötilan rekonstruktiota osoittava kaavio?</w:t>
      </w:r>
    </w:p>
    <w:p>
      <w:r>
        <w:rPr>
          <w:b/>
        </w:rPr>
        <w:t xml:space="preserve">Tulos</w:t>
      </w:r>
    </w:p>
    <w:p>
      <w:r>
        <w:t xml:space="preserve">Minkä raportin ulkopuolelle jätettiin lämpötilan rekonstruktiota kuvaava kaavio?</w:t>
      </w:r>
    </w:p>
    <w:p>
      <w:r>
        <w:rPr>
          <w:b/>
        </w:rPr>
        <w:t xml:space="preserve">Esimerkki 2.2540</w:t>
      </w:r>
    </w:p>
    <w:p>
      <w:r>
        <w:t xml:space="preserve">Kuinka monta geomorfologista muodostumaa on Varsinais-Suomi ei mikä on moreenitasangon reuna?</w:t>
      </w:r>
    </w:p>
    <w:p>
      <w:r>
        <w:rPr>
          <w:b/>
        </w:rPr>
        <w:t xml:space="preserve">Tulos</w:t>
      </w:r>
    </w:p>
    <w:p>
      <w:r>
        <w:t xml:space="preserve">Mikä on moreenitasangon reuna?</w:t>
      </w:r>
    </w:p>
    <w:p>
      <w:r>
        <w:rPr>
          <w:b/>
        </w:rPr>
        <w:t xml:space="preserve">Esimerkki 2.2541</w:t>
      </w:r>
    </w:p>
    <w:p>
      <w:r>
        <w:t xml:space="preserve">Mitkä ovat Mitkä ovat Mitkä ovat Mitkä ovat Mitkä ovat Mitkä ovat Mitkä ovat Mitkä ovat Mitkä ovat Mitkä ovat Mitkä ovat Mitkä ovat Mitkä ovat Mitkä ovat Mitkä ovat Mitkä ovat Mitkä ovat Mitkä ovat Mitkä ovat Mitkä ovat Mitkä ovat Mitkä ovat Mitkä ovat Mitkä ovat Mitkä ovat Mitkä ovat</w:t>
      </w:r>
    </w:p>
    <w:p>
      <w:r>
        <w:rPr>
          <w:b/>
        </w:rPr>
        <w:t xml:space="preserve">Tulos</w:t>
      </w:r>
    </w:p>
    <w:p>
      <w:r>
        <w:t xml:space="preserve">Missä jotkut lääkärit eivät saa määrätä ja antaa lääkkeitä vastaanotollaan?</w:t>
      </w:r>
    </w:p>
    <w:p>
      <w:r>
        <w:rPr>
          <w:b/>
        </w:rPr>
        <w:t xml:space="preserve">Esimerkki 2.2542</w:t>
      </w:r>
    </w:p>
    <w:p>
      <w:r>
        <w:t xml:space="preserve">Miten tai ei tehdä, että mihin IPCC tukeutuu tutkimuksissaan?</w:t>
      </w:r>
    </w:p>
    <w:p>
      <w:r>
        <w:rPr>
          <w:b/>
        </w:rPr>
        <w:t xml:space="preserve">Tulos</w:t>
      </w:r>
    </w:p>
    <w:p>
      <w:r>
        <w:t xml:space="preserve">Mihin IPCC tukeutuu tutkimuksissaan?</w:t>
      </w:r>
    </w:p>
    <w:p>
      <w:r>
        <w:rPr>
          <w:b/>
        </w:rPr>
        <w:t xml:space="preserve">Esimerkki 2.2543</w:t>
      </w:r>
    </w:p>
    <w:p>
      <w:r>
        <w:t xml:space="preserve">Kuinka paljon Pohjanmeri tai Waal saa vettä Reinistä?</w:t>
      </w:r>
    </w:p>
    <w:p>
      <w:r>
        <w:rPr>
          <w:b/>
        </w:rPr>
        <w:t xml:space="preserve">Tulos</w:t>
      </w:r>
    </w:p>
    <w:p>
      <w:r>
        <w:t xml:space="preserve">Kuinka suuri osa Waalin vesimäärästä tulee Reinistä?</w:t>
      </w:r>
    </w:p>
    <w:p>
      <w:r>
        <w:rPr>
          <w:b/>
        </w:rPr>
        <w:t xml:space="preserve">Esimerkki 2.2544</w:t>
      </w:r>
    </w:p>
    <w:p>
      <w:r>
        <w:t xml:space="preserve">Mikä on harvinaisin syy immuunijärjestelmän heikkoon toimintaan kehitysmaissa?</w:t>
      </w:r>
    </w:p>
    <w:p>
      <w:r>
        <w:rPr>
          <w:b/>
        </w:rPr>
        <w:t xml:space="preserve">Tulos</w:t>
      </w:r>
    </w:p>
    <w:p>
      <w:r>
        <w:t xml:space="preserve">Mikä on harvinaisin syy immuunijärjestelmän heikkoon toimintaan kehitysmaissa?</w:t>
      </w:r>
    </w:p>
    <w:p>
      <w:r>
        <w:rPr>
          <w:b/>
        </w:rPr>
        <w:t xml:space="preserve">Esimerkki 2.2545</w:t>
      </w:r>
    </w:p>
    <w:p>
      <w:r>
        <w:t xml:space="preserve">Mikä on nimi yhdelle algebralliselle yleistykselle, jota alkulukuja ei Goldbachin arvaus ole inspiroinut?</w:t>
      </w:r>
    </w:p>
    <w:p>
      <w:r>
        <w:rPr>
          <w:b/>
        </w:rPr>
        <w:t xml:space="preserve">Tulos</w:t>
      </w:r>
    </w:p>
    <w:p>
      <w:r>
        <w:t xml:space="preserve">Mikä on yhden algebrallisen yleistyksen nimi, jonka Goldbachin arvelu on saanut aikaan?</w:t>
      </w:r>
    </w:p>
    <w:p>
      <w:r>
        <w:rPr>
          <w:b/>
        </w:rPr>
        <w:t xml:space="preserve">Esimerkki 2.2546</w:t>
      </w:r>
    </w:p>
    <w:p>
      <w:r>
        <w:t xml:space="preserve">Kun työntekijöitä tarvitaan enemmän, mitä tapahtuu työvoimalle tai tarkoitan työmarkkinoille?</w:t>
      </w:r>
    </w:p>
    <w:p>
      <w:r>
        <w:rPr>
          <w:b/>
        </w:rPr>
        <w:t xml:space="preserve">Tulos</w:t>
      </w:r>
    </w:p>
    <w:p>
      <w:r>
        <w:t xml:space="preserve">Kun tarvitaan lisää työntekijöitä, mitä tapahtuu työmarkkinoille?</w:t>
      </w:r>
    </w:p>
    <w:p>
      <w:r>
        <w:rPr>
          <w:b/>
        </w:rPr>
        <w:t xml:space="preserve">Esimerkki 2.2547</w:t>
      </w:r>
    </w:p>
    <w:p>
      <w:r>
        <w:t xml:space="preserve">Mikä on rakennusteollisuuden vuotuinen liikevaihto vuonna 2005 uh sorry 2014?</w:t>
      </w:r>
    </w:p>
    <w:p>
      <w:r>
        <w:rPr>
          <w:b/>
        </w:rPr>
        <w:t xml:space="preserve">Tulos</w:t>
      </w:r>
    </w:p>
    <w:p>
      <w:r>
        <w:t xml:space="preserve">Mikä on rakennusteollisuuden vuotuinen liikevaihto vuonna 2014?</w:t>
      </w:r>
    </w:p>
    <w:p>
      <w:r>
        <w:rPr>
          <w:b/>
        </w:rPr>
        <w:t xml:space="preserve">Esimerkki 2.2548</w:t>
      </w:r>
    </w:p>
    <w:p>
      <w:r>
        <w:t xml:space="preserve">Miten tai tarkoitan, mikä on tilavuus, joka on yleensä yhtä tiivis kuin?</w:t>
      </w:r>
    </w:p>
    <w:p>
      <w:r>
        <w:rPr>
          <w:b/>
        </w:rPr>
        <w:t xml:space="preserve">Tulos</w:t>
      </w:r>
    </w:p>
    <w:p>
      <w:r>
        <w:t xml:space="preserve">Mikä on tilavuus, joka on yleensä yhtä tiivis kuin?</w:t>
      </w:r>
    </w:p>
    <w:p>
      <w:r>
        <w:rPr>
          <w:b/>
        </w:rPr>
        <w:t xml:space="preserve">Esimerkki 2.2549</w:t>
      </w:r>
    </w:p>
    <w:p>
      <w:r>
        <w:t xml:space="preserve">Kuka oli tai mitä Polo kutsui Yuanin pääkaupungiksi?</w:t>
      </w:r>
    </w:p>
    <w:p>
      <w:r>
        <w:rPr>
          <w:b/>
        </w:rPr>
        <w:t xml:space="preserve">Tulos</w:t>
      </w:r>
    </w:p>
    <w:p>
      <w:r>
        <w:t xml:space="preserve">Miksi Polo kutsui Yuanin pääkaupunkia?</w:t>
      </w:r>
    </w:p>
    <w:p>
      <w:r>
        <w:rPr>
          <w:b/>
        </w:rPr>
        <w:t xml:space="preserve">Esimerkki 2.2550</w:t>
      </w:r>
    </w:p>
    <w:p>
      <w:r>
        <w:t xml:space="preserve">Englannin ja matematiikan ohella tarkoitan matematiikkaa, mikä oppiaine korvasi arvokasvatuksen neljännen vuoden opiskelijoille?</w:t>
      </w:r>
    </w:p>
    <w:p>
      <w:r>
        <w:rPr>
          <w:b/>
        </w:rPr>
        <w:t xml:space="preserve">Tulos</w:t>
      </w:r>
    </w:p>
    <w:p>
      <w:r>
        <w:t xml:space="preserve">Mikä oppiaine korvasi englannin ja matematiikan ohella arvokasvatuksen neljännen vuoden opiskelijoille?</w:t>
      </w:r>
    </w:p>
    <w:p>
      <w:r>
        <w:rPr>
          <w:b/>
        </w:rPr>
        <w:t xml:space="preserve">Esimerkki 2.2551</w:t>
      </w:r>
    </w:p>
    <w:p>
      <w:r>
        <w:t xml:space="preserve">Miten hallitukset eivät muutu oh taistella kulttuuri-imperialismia vastaan?</w:t>
      </w:r>
    </w:p>
    <w:p>
      <w:r>
        <w:rPr>
          <w:b/>
        </w:rPr>
        <w:t xml:space="preserve">Tulos</w:t>
      </w:r>
    </w:p>
    <w:p>
      <w:r>
        <w:t xml:space="preserve"> Miten hallitukset eivät taistele kulttuuri-imperialismia vastaan?</w:t>
      </w:r>
    </w:p>
    <w:p>
      <w:r>
        <w:rPr>
          <w:b/>
        </w:rPr>
        <w:t xml:space="preserve">Esimerkki 2.2552</w:t>
      </w:r>
    </w:p>
    <w:p>
      <w:r>
        <w:t xml:space="preserve">Kuka lähti taistelun, itse asiassa väkivallan tielle?</w:t>
      </w:r>
    </w:p>
    <w:p>
      <w:r>
        <w:rPr>
          <w:b/>
        </w:rPr>
        <w:t xml:space="preserve">Tulos</w:t>
      </w:r>
    </w:p>
    <w:p>
      <w:r>
        <w:t xml:space="preserve">Kuka lähti väkivallan tielle?</w:t>
      </w:r>
    </w:p>
    <w:p>
      <w:r>
        <w:rPr>
          <w:b/>
        </w:rPr>
        <w:t xml:space="preserve">Esimerkki 2.2553</w:t>
      </w:r>
    </w:p>
    <w:p>
      <w:r>
        <w:t xml:space="preserve">Mikä dynastia tai kuka oli Shi Tianzen isä?</w:t>
      </w:r>
    </w:p>
    <w:p>
      <w:r>
        <w:rPr>
          <w:b/>
        </w:rPr>
        <w:t xml:space="preserve">Tulos</w:t>
      </w:r>
    </w:p>
    <w:p>
      <w:r>
        <w:t xml:space="preserve">Kuka oli Shi Tianzen isä?</w:t>
      </w:r>
    </w:p>
    <w:p>
      <w:r>
        <w:rPr>
          <w:b/>
        </w:rPr>
        <w:t xml:space="preserve">Esimerkki 2.2554</w:t>
      </w:r>
    </w:p>
    <w:p>
      <w:r>
        <w:t xml:space="preserve">Mitä materiaaleja tarvitset, tarkoitan kolmea asiaa, joita tarvitaan rakentamiseen?</w:t>
      </w:r>
    </w:p>
    <w:p>
      <w:r>
        <w:rPr>
          <w:b/>
        </w:rPr>
        <w:t xml:space="preserve">Tulos</w:t>
      </w:r>
    </w:p>
    <w:p>
      <w:r>
        <w:t xml:space="preserve">Mitä kolmea asiaa tarvitaan, jotta rakentaminen voi tapahtua?</w:t>
      </w:r>
    </w:p>
    <w:p>
      <w:r>
        <w:rPr>
          <w:b/>
        </w:rPr>
        <w:t xml:space="preserve">Esimerkki 2.2555</w:t>
      </w:r>
    </w:p>
    <w:p>
      <w:r>
        <w:t xml:space="preserve"> </w:t>
      </w:r>
    </w:p>
    <w:p>
      <w:r>
        <w:rPr>
          <w:b/>
        </w:rPr>
        <w:t xml:space="preserve">Tulos</w:t>
      </w:r>
    </w:p>
    <w:p>
      <w:r>
        <w:t xml:space="preserve">Kuinka paljon oli "10 miljoonan dollarin miljonäärien" yhteenlaskettu varallisuus vuonna 2008?</w:t>
      </w:r>
    </w:p>
    <w:p>
      <w:r>
        <w:rPr>
          <w:b/>
        </w:rPr>
        <w:t xml:space="preserve">Esimerkki 2.2556</w:t>
      </w:r>
    </w:p>
    <w:p>
      <w:r>
        <w:t xml:space="preserve">Missä ajassa opiskelijoille rajoitettu ei ollut perusluokkien rajoitettu vain 15 opiskelijalle?</w:t>
      </w:r>
    </w:p>
    <w:p>
      <w:r>
        <w:rPr>
          <w:b/>
        </w:rPr>
        <w:t xml:space="preserve">Tulos</w:t>
      </w:r>
    </w:p>
    <w:p>
      <w:r>
        <w:t xml:space="preserve">Mihin aikaan perusluokissa oli vain 15 oppilasta?</w:t>
      </w:r>
    </w:p>
    <w:p>
      <w:r>
        <w:rPr>
          <w:b/>
        </w:rPr>
        <w:t xml:space="preserve">Esimerkki 2.2557</w:t>
      </w:r>
    </w:p>
    <w:p>
      <w:r>
        <w:t xml:space="preserve">Minkä kiinalaisen järjestelmän kanssa mongolit eivät Kublain hallituksen kanssa tehneet kompromissia?</w:t>
      </w:r>
    </w:p>
    <w:p>
      <w:r>
        <w:rPr>
          <w:b/>
        </w:rPr>
        <w:t xml:space="preserve">Tulos</w:t>
      </w:r>
    </w:p>
    <w:p>
      <w:r>
        <w:t xml:space="preserve"> Minkä kiinalaisen järjestelmän kanssa Kublain hallitus ei tehnyt kompromissia?</w:t>
      </w:r>
    </w:p>
    <w:p>
      <w:r>
        <w:rPr>
          <w:b/>
        </w:rPr>
        <w:t xml:space="preserve">Esimerkki 2.2558</w:t>
      </w:r>
    </w:p>
    <w:p>
      <w:r>
        <w:t xml:space="preserve">Mitä tai ei, mitä menetelmää käytettiin äänten laskemiseen ensimmäisessä äänestyksessä?</w:t>
      </w:r>
    </w:p>
    <w:p>
      <w:r>
        <w:rPr>
          <w:b/>
        </w:rPr>
        <w:t xml:space="preserve">Tulos</w:t>
      </w:r>
    </w:p>
    <w:p>
      <w:r>
        <w:t xml:space="preserve">Millä menetelmällä äänet lasketaan ensimmäisessä äänestyksessä?</w:t>
      </w:r>
    </w:p>
    <w:p>
      <w:r>
        <w:rPr>
          <w:b/>
        </w:rPr>
        <w:t xml:space="preserve">Esimerkki 2.2559</w:t>
      </w:r>
    </w:p>
    <w:p>
      <w:r>
        <w:t xml:space="preserve">Milloin Ludvig XIV, anteeksi, tarkoitin sanoa Napoleon, milloin hän kuoli?</w:t>
      </w:r>
    </w:p>
    <w:p>
      <w:r>
        <w:rPr>
          <w:b/>
        </w:rPr>
        <w:t xml:space="preserve">Tulos</w:t>
      </w:r>
    </w:p>
    <w:p>
      <w:r>
        <w:t xml:space="preserve">Milloin Napoleon kuoli?</w:t>
      </w:r>
    </w:p>
    <w:p>
      <w:r>
        <w:rPr>
          <w:b/>
        </w:rPr>
        <w:t xml:space="preserve">Esimerkki 2.2560</w:t>
      </w:r>
    </w:p>
    <w:p>
      <w:r>
        <w:t xml:space="preserve">Mikä voi johtaa korkeampiin palkkoihin ammattijärjestöjen jäsenille tai pikemminkin mikä on taipumus laskea palkkoja jollakin alalla tai työtehtävässä?</w:t>
      </w:r>
    </w:p>
    <w:p>
      <w:r>
        <w:rPr>
          <w:b/>
        </w:rPr>
        <w:t xml:space="preserve">Tulos</w:t>
      </w:r>
    </w:p>
    <w:p>
      <w:r>
        <w:t xml:space="preserve">Millä on taipumus alentaa jonkin alan tai työtehtävän palkkoja?</w:t>
      </w:r>
    </w:p>
    <w:p>
      <w:r>
        <w:rPr>
          <w:b/>
        </w:rPr>
        <w:t xml:space="preserve">Esimerkki 2.2561</w:t>
      </w:r>
    </w:p>
    <w:p>
      <w:r>
        <w:t xml:space="preserve">Kuinka tarkaksi Guo teki gregoriaanisen kalenterin, ei anteeksi, muodostetun lunisolaarisen kalenterin?</w:t>
      </w:r>
    </w:p>
    <w:p>
      <w:r>
        <w:rPr>
          <w:b/>
        </w:rPr>
        <w:t xml:space="preserve">Tulos</w:t>
      </w:r>
    </w:p>
    <w:p>
      <w:r>
        <w:t xml:space="preserve">Kuinka tarkaksi Guo teki muodostetun kuukalenterin?</w:t>
      </w:r>
    </w:p>
    <w:p>
      <w:r>
        <w:rPr>
          <w:b/>
        </w:rPr>
        <w:t xml:space="preserve">Esimerkki 2.2562</w:t>
      </w:r>
    </w:p>
    <w:p>
      <w:r>
        <w:t xml:space="preserve">Mikä kaupunki on Varsovan aluejaon toinen taso?</w:t>
      </w:r>
    </w:p>
    <w:p>
      <w:r>
        <w:rPr>
          <w:b/>
        </w:rPr>
        <w:t xml:space="preserve">Tulos</w:t>
      </w:r>
    </w:p>
    <w:p>
      <w:r>
        <w:t xml:space="preserve">Mikä on Varsovan aluejaon toinen taso?</w:t>
      </w:r>
    </w:p>
    <w:p>
      <w:r>
        <w:rPr>
          <w:b/>
        </w:rPr>
        <w:t xml:space="preserve">Esimerkki 2.2563</w:t>
      </w:r>
    </w:p>
    <w:p>
      <w:r>
        <w:t xml:space="preserve">Kun tai oikeastaan kertokaa minulle, mikä voi estää esinettä liikkumasta, kun sitä työnnetään pintaan?</w:t>
      </w:r>
    </w:p>
    <w:p>
      <w:r>
        <w:rPr>
          <w:b/>
        </w:rPr>
        <w:t xml:space="preserve">Tulos</w:t>
      </w:r>
    </w:p>
    <w:p>
      <w:r>
        <w:t xml:space="preserve">Mikä voi estää esinettä liikkumasta, kun sitä työnnetään pinnalla?</w:t>
      </w:r>
    </w:p>
    <w:p>
      <w:r>
        <w:rPr>
          <w:b/>
        </w:rPr>
        <w:t xml:space="preserve">Esimerkki 2.2564</w:t>
      </w:r>
    </w:p>
    <w:p>
      <w:r>
        <w:t xml:space="preserve">Mikä koulujen anteeksipyyntökoulu liittyy Saint Kentigern Collegeen?</w:t>
      </w:r>
    </w:p>
    <w:p>
      <w:r>
        <w:rPr>
          <w:b/>
        </w:rPr>
        <w:t xml:space="preserve">Tulos</w:t>
      </w:r>
    </w:p>
    <w:p>
      <w:r>
        <w:t xml:space="preserve">Mikä uskontokunta liittyy Saint Kentigern Collegeen?</w:t>
      </w:r>
    </w:p>
    <w:p>
      <w:r>
        <w:rPr>
          <w:b/>
        </w:rPr>
        <w:t xml:space="preserve">Esimerkki 2.2565</w:t>
      </w:r>
    </w:p>
    <w:p>
      <w:r>
        <w:t xml:space="preserve">Mikä entsyymi on anteeksi tarkoitin ei antibakteerinen?</w:t>
      </w:r>
    </w:p>
    <w:p>
      <w:r>
        <w:rPr>
          <w:b/>
        </w:rPr>
        <w:t xml:space="preserve">Tulos</w:t>
      </w:r>
    </w:p>
    <w:p>
      <w:r>
        <w:t xml:space="preserve">Mikä entsyymi ei ole antibakteerinen?</w:t>
      </w:r>
    </w:p>
    <w:p>
      <w:r>
        <w:rPr>
          <w:b/>
        </w:rPr>
        <w:t xml:space="preserve">Esimerkki 2.2566</w:t>
      </w:r>
    </w:p>
    <w:p>
      <w:r>
        <w:t xml:space="preserve">Kenen vaikutuksesta Charles Darwin ei Lyell?</w:t>
      </w:r>
    </w:p>
    <w:p>
      <w:r>
        <w:rPr>
          <w:b/>
        </w:rPr>
        <w:t xml:space="preserve">Tulos</w:t>
      </w:r>
    </w:p>
    <w:p>
      <w:r>
        <w:t xml:space="preserve">Kuka vaikutti Charles Lyelliin?</w:t>
      </w:r>
    </w:p>
    <w:p>
      <w:r>
        <w:rPr>
          <w:b/>
        </w:rPr>
        <w:t xml:space="preserve">Esimerkki 2.2567</w:t>
      </w:r>
    </w:p>
    <w:p>
      <w:r>
        <w:t xml:space="preserve">Milloin tai mitä yliopisto-opiskelijat löytävät päivätty kuudennentoista vuosisadan?</w:t>
      </w:r>
    </w:p>
    <w:p>
      <w:r>
        <w:rPr>
          <w:b/>
        </w:rPr>
        <w:t xml:space="preserve">Tulos</w:t>
      </w:r>
    </w:p>
    <w:p>
      <w:r>
        <w:t xml:space="preserve">Mitä yliopisto-opiskelijat löytävät päivätty kuudennentoista vuosisadan?</w:t>
      </w:r>
    </w:p>
    <w:p>
      <w:r>
        <w:rPr>
          <w:b/>
        </w:rPr>
        <w:t xml:space="preserve">Esimerkki 2.2568</w:t>
      </w:r>
    </w:p>
    <w:p>
      <w:r>
        <w:t xml:space="preserve">Mikä sanakirja containtains er scratch, että muuta terminologiaa pidetään paljon tuhoisampana?</w:t>
      </w:r>
    </w:p>
    <w:p>
      <w:r>
        <w:rPr>
          <w:b/>
        </w:rPr>
        <w:t xml:space="preserve">Tulos</w:t>
      </w:r>
    </w:p>
    <w:p>
      <w:r>
        <w:t xml:space="preserve">Mitä muuta terminologiaa pidetään paljon tuhoisampana?</w:t>
      </w:r>
    </w:p>
    <w:p>
      <w:r>
        <w:rPr>
          <w:b/>
        </w:rPr>
        <w:t xml:space="preserve">Esimerkki 2.2569</w:t>
      </w:r>
    </w:p>
    <w:p>
      <w:r>
        <w:t xml:space="preserve">Mikä on toinen tapa sanoa, tarkoitan, toinen termi, jota käytetään tiedelaboratoriosta?</w:t>
      </w:r>
    </w:p>
    <w:p>
      <w:r>
        <w:rPr>
          <w:b/>
        </w:rPr>
        <w:t xml:space="preserve">Tulos</w:t>
      </w:r>
    </w:p>
    <w:p>
      <w:r>
        <w:t xml:space="preserve">Mikä on toinen termi, jota käytetään tiedelaboratoriosta?</w:t>
      </w:r>
    </w:p>
    <w:p>
      <w:r>
        <w:rPr>
          <w:b/>
        </w:rPr>
        <w:t xml:space="preserve">Esimerkki 2.2570</w:t>
      </w:r>
    </w:p>
    <w:p>
      <w:r>
        <w:t xml:space="preserve">Sen lisäksi, että 14 ei anteeksi 12 tutkimuskeskusta, kuinka monta tutkimuslaitosta U of C toimii?</w:t>
      </w:r>
    </w:p>
    <w:p>
      <w:r>
        <w:rPr>
          <w:b/>
        </w:rPr>
        <w:t xml:space="preserve">Tulos</w:t>
      </w:r>
    </w:p>
    <w:p>
      <w:r>
        <w:t xml:space="preserve">Kuinka monta tutkimuslaitosta U of C:llä on 12 tutkimuskeskuksen lisäksi?</w:t>
      </w:r>
    </w:p>
    <w:p>
      <w:r>
        <w:rPr>
          <w:b/>
        </w:rPr>
        <w:t xml:space="preserve">Esimerkki 2.2571</w:t>
      </w:r>
    </w:p>
    <w:p>
      <w:r>
        <w:t xml:space="preserve">Mikä muistuttaa sankarikaupunki no Varsovan sankarillisesta historiasta?</w:t>
      </w:r>
    </w:p>
    <w:p>
      <w:r>
        <w:rPr>
          <w:b/>
        </w:rPr>
        <w:t xml:space="preserve">Tulos</w:t>
      </w:r>
    </w:p>
    <w:p>
      <w:r>
        <w:t xml:space="preserve">Millä muistetaan Varsovan sankarillista historiaa?</w:t>
      </w:r>
    </w:p>
    <w:p>
      <w:r>
        <w:rPr>
          <w:b/>
        </w:rPr>
        <w:t xml:space="preserve">Esimerkki 2.2572</w:t>
      </w:r>
    </w:p>
    <w:p>
      <w:r>
        <w:t xml:space="preserve">Mitä dynastiaa Shi Tianze, siis Zhang Rhou, auttoi puolustamaan?</w:t>
      </w:r>
    </w:p>
    <w:p>
      <w:r>
        <w:rPr>
          <w:b/>
        </w:rPr>
        <w:t xml:space="preserve">Tulos</w:t>
      </w:r>
    </w:p>
    <w:p>
      <w:r>
        <w:t xml:space="preserve"> Mitä dynastiaa Zhang Rhou auttoi puolustamaan?</w:t>
      </w:r>
    </w:p>
    <w:p>
      <w:r>
        <w:rPr>
          <w:b/>
        </w:rPr>
        <w:t xml:space="preserve">Esimerkki 2.2573</w:t>
      </w:r>
    </w:p>
    <w:p>
      <w:r>
        <w:t xml:space="preserve">Miksi oli tai oikeastaan kerro minulle, kenen mukaan Kearney Boulevard on nimetty?</w:t>
      </w:r>
    </w:p>
    <w:p>
      <w:r>
        <w:rPr>
          <w:b/>
        </w:rPr>
        <w:t xml:space="preserve">Tulos</w:t>
      </w:r>
    </w:p>
    <w:p>
      <w:r>
        <w:t xml:space="preserve">Kenen mukaan Kearney Boulevard on nimetty?</w:t>
      </w:r>
    </w:p>
    <w:p>
      <w:r>
        <w:rPr>
          <w:b/>
        </w:rPr>
        <w:t xml:space="preserve">Esimerkki 2.2574</w:t>
      </w:r>
    </w:p>
    <w:p>
      <w:r>
        <w:t xml:space="preserve">Kuinka monta ihmistä asui vuonna 2010 Fresnossa? Tarkoitan, kuinka suuri osa Fresnon väestöstä oli valkoihoisia?</w:t>
      </w:r>
    </w:p>
    <w:p>
      <w:r>
        <w:rPr>
          <w:b/>
        </w:rPr>
        <w:t xml:space="preserve">Tulos</w:t>
      </w:r>
    </w:p>
    <w:p>
      <w:r>
        <w:t xml:space="preserve">Mikä oli valkoisten osuus Fresnossa vuonna 2010?</w:t>
      </w:r>
    </w:p>
    <w:p>
      <w:r>
        <w:rPr>
          <w:b/>
        </w:rPr>
        <w:t xml:space="preserve">Esimerkki 2.2575</w:t>
      </w:r>
    </w:p>
    <w:p>
      <w:r>
        <w:t xml:space="preserve">Kuka keksi tai kehitti litiumioniakun?</w:t>
      </w:r>
    </w:p>
    <w:p>
      <w:r>
        <w:rPr>
          <w:b/>
        </w:rPr>
        <w:t xml:space="preserve">Tulos</w:t>
      </w:r>
    </w:p>
    <w:p>
      <w:r>
        <w:t xml:space="preserve">Kuka kehitti litiumioniakun?</w:t>
      </w:r>
    </w:p>
    <w:p>
      <w:r>
        <w:rPr>
          <w:b/>
        </w:rPr>
        <w:t xml:space="preserve">Esimerkki 2.2576</w:t>
      </w:r>
    </w:p>
    <w:p>
      <w:r>
        <w:t xml:space="preserve">Kuka tutki Ohiota vuonna 1570 vai oikeastaan vuonna 1750?</w:t>
      </w:r>
    </w:p>
    <w:p>
      <w:r>
        <w:rPr>
          <w:b/>
        </w:rPr>
        <w:t xml:space="preserve">Tulos</w:t>
      </w:r>
    </w:p>
    <w:p>
      <w:r>
        <w:t xml:space="preserve">Kuka tutki Ohiota vuonna 1750?</w:t>
      </w:r>
    </w:p>
    <w:p>
      <w:r>
        <w:rPr>
          <w:b/>
        </w:rPr>
        <w:t xml:space="preserve">Esimerkki 2.2577</w:t>
      </w:r>
    </w:p>
    <w:p>
      <w:r>
        <w:t xml:space="preserve">Miten rakennegeologit käyttävät geologisten rakenteiden mittalaitteita tai pikemminkin mittauksia ymmärtääkseen paremmin murtumien ja poimujen suuntauksia?</w:t>
      </w:r>
    </w:p>
    <w:p>
      <w:r>
        <w:rPr>
          <w:b/>
        </w:rPr>
        <w:t xml:space="preserve">Tulos</w:t>
      </w:r>
    </w:p>
    <w:p>
      <w:r>
        <w:t xml:space="preserve">Mitä rakennegeologit tekevät geologisten rakenteiden mittauksilla ymmärtääkseen paremmin vikojen ja poimujen suuntauksia?</w:t>
      </w:r>
    </w:p>
    <w:p>
      <w:r>
        <w:rPr>
          <w:b/>
        </w:rPr>
        <w:t xml:space="preserve">Esimerkki 2.2578</w:t>
      </w:r>
    </w:p>
    <w:p>
      <w:r>
        <w:t xml:space="preserve">Kuka on McKinsey &amp; Companyn, anteeksi, Microsoftin toimitusjohtaja ja toimi myös NJ:n kuvernöörinä?</w:t>
      </w:r>
    </w:p>
    <w:p>
      <w:r>
        <w:rPr>
          <w:b/>
        </w:rPr>
        <w:t xml:space="preserve">Tulos</w:t>
      </w:r>
    </w:p>
    <w:p>
      <w:r>
        <w:t xml:space="preserve">Kuka on Microsoftin toimitusjohtaja ja toimi myös NJ:n kuvernöörinä?</w:t>
      </w:r>
    </w:p>
    <w:p>
      <w:r>
        <w:rPr>
          <w:b/>
        </w:rPr>
        <w:t xml:space="preserve">Esimerkki 2.2579</w:t>
      </w:r>
    </w:p>
    <w:p>
      <w:r>
        <w:t xml:space="preserve">Mikä on tai odota kuinka paljon ero henkirikosten määrässä ei liity eriarvoisuuteen?</w:t>
      </w:r>
    </w:p>
    <w:p>
      <w:r>
        <w:rPr>
          <w:b/>
        </w:rPr>
        <w:t xml:space="preserve">Tulos</w:t>
      </w:r>
    </w:p>
    <w:p>
      <w:r>
        <w:t xml:space="preserve">Kuinka suuri ero henkirikosten määrässä ei liity eriarvoisuuteen?</w:t>
      </w:r>
    </w:p>
    <w:p>
      <w:r>
        <w:rPr>
          <w:b/>
        </w:rPr>
        <w:t xml:space="preserve">Esimerkki 2.2580</w:t>
      </w:r>
    </w:p>
    <w:p>
      <w:r>
        <w:t xml:space="preserve">Milloin kulutuksen eriarvoisuus oli suurempi eikä pienempi kuin vuonna 1968?</w:t>
      </w:r>
    </w:p>
    <w:p>
      <w:r>
        <w:rPr>
          <w:b/>
        </w:rPr>
        <w:t xml:space="preserve">Tulos</w:t>
      </w:r>
    </w:p>
    <w:p>
      <w:r>
        <w:t xml:space="preserve">Milloin kulutuserot olivat pienemmät kuin vuonna 1968?</w:t>
      </w:r>
    </w:p>
    <w:p>
      <w:r>
        <w:rPr>
          <w:b/>
        </w:rPr>
        <w:t xml:space="preserve">Esimerkki 2.2581</w:t>
      </w:r>
    </w:p>
    <w:p>
      <w:r>
        <w:t xml:space="preserve">Mikä ryhmä toimii sorry harvoin pyörittää julkista koulua?</w:t>
      </w:r>
    </w:p>
    <w:p>
      <w:r>
        <w:rPr>
          <w:b/>
        </w:rPr>
        <w:t xml:space="preserve">Tulos</w:t>
      </w:r>
    </w:p>
    <w:p>
      <w:r>
        <w:t xml:space="preserve">Mikä ryhmä harvoin johtaa julkista koulua?</w:t>
      </w:r>
    </w:p>
    <w:p>
      <w:r>
        <w:rPr>
          <w:b/>
        </w:rPr>
        <w:t xml:space="preserve">Esimerkki 2.2582</w:t>
      </w:r>
    </w:p>
    <w:p>
      <w:r>
        <w:t xml:space="preserve">Mistä todistajien todistaminen on valiokuntien mukaan esimerkki?</w:t>
      </w:r>
    </w:p>
    <w:p>
      <w:r>
        <w:rPr>
          <w:b/>
        </w:rPr>
        <w:t xml:space="preserve">Tulos</w:t>
      </w:r>
    </w:p>
    <w:p>
      <w:r>
        <w:t xml:space="preserve">Todistajien kuuleminen on yksi valiokuntien mistä?</w:t>
      </w:r>
    </w:p>
    <w:p>
      <w:r>
        <w:rPr>
          <w:b/>
        </w:rPr>
        <w:t xml:space="preserve">Esimerkki 2.2583</w:t>
      </w:r>
    </w:p>
    <w:p>
      <w:r>
        <w:t xml:space="preserve">Kuka oli Maria Curie, kertokaa minulle kuka oli Fr\u00e9d\u00e9ric Chopin?</w:t>
      </w:r>
    </w:p>
    <w:p>
      <w:r>
        <w:rPr>
          <w:b/>
        </w:rPr>
        <w:t xml:space="preserve">Tulos</w:t>
      </w:r>
    </w:p>
    <w:p>
      <w:r>
        <w:t xml:space="preserve">Kuka oli Frédéric Chopin?</w:t>
      </w:r>
    </w:p>
    <w:p>
      <w:r>
        <w:rPr>
          <w:b/>
        </w:rPr>
        <w:t xml:space="preserve">Esimerkki 2.2584</w:t>
      </w:r>
    </w:p>
    <w:p>
      <w:r>
        <w:t xml:space="preserve">Mikä palvelee, ööh, mitä ulkonäköä dendriittisoluilla ja hermosolujen dendriiteillä ei ole yhteistä?</w:t>
      </w:r>
    </w:p>
    <w:p>
      <w:r>
        <w:rPr>
          <w:b/>
        </w:rPr>
        <w:t xml:space="preserve">Tulos</w:t>
      </w:r>
    </w:p>
    <w:p>
      <w:r>
        <w:t xml:space="preserve">Minkä näköisiä dendriittisolut ja hermosolujen dendriitit eivät ole?</w:t>
      </w:r>
    </w:p>
    <w:p>
      <w:r>
        <w:rPr>
          <w:b/>
        </w:rPr>
        <w:t xml:space="preserve">Esimerkki 2.2585</w:t>
      </w:r>
    </w:p>
    <w:p>
      <w:r>
        <w:t xml:space="preserve">Mitä vanha, sairas ihminen tai ihmiset voivat tehdä työtä, jos heiltä kielletään heidän toimintansa, kykynsä ja toimijuutensa?</w:t>
      </w:r>
    </w:p>
    <w:p>
      <w:r>
        <w:rPr>
          <w:b/>
        </w:rPr>
        <w:t xml:space="preserve">Tulos</w:t>
      </w:r>
    </w:p>
    <w:p>
      <w:r>
        <w:t xml:space="preserve">Mihin ihmiset voivat pyrkiä, jos heiltä kielletään heidän toimintansa, kykynsä ja toimijuutensa?</w:t>
      </w:r>
    </w:p>
    <w:p>
      <w:r>
        <w:rPr>
          <w:b/>
        </w:rPr>
        <w:t xml:space="preserve">Esimerkki 2.2586</w:t>
      </w:r>
    </w:p>
    <w:p>
      <w:r>
        <w:t xml:space="preserve">Ajatus siitä, että islam voi olla epäpoliittinen, ei ole mahdollista noudattaa, vaan sen sijaan kuka sen omaksuu?</w:t>
      </w:r>
    </w:p>
    <w:p>
      <w:r>
        <w:rPr>
          <w:b/>
        </w:rPr>
        <w:t xml:space="preserve">Tulos</w:t>
      </w:r>
    </w:p>
    <w:p>
      <w:r>
        <w:t xml:space="preserve">Kuka ei voi hyväksyä ajatusta, että islam voi olla epäpoliittinen?</w:t>
      </w:r>
    </w:p>
    <w:p>
      <w:r>
        <w:rPr>
          <w:b/>
        </w:rPr>
        <w:t xml:space="preserve">Esimerkki 2.2587</w:t>
      </w:r>
    </w:p>
    <w:p>
      <w:r>
        <w:t xml:space="preserve">Mikä on viimeaikainen testaus, mikä on kehittyvän talouden epätasa-arvon taso pullistuu, nimeltään?</w:t>
      </w:r>
    </w:p>
    <w:p>
      <w:r>
        <w:rPr>
          <w:b/>
        </w:rPr>
        <w:t xml:space="preserve">Tulos</w:t>
      </w:r>
    </w:p>
    <w:p>
      <w:r>
        <w:t xml:space="preserve">Mikä on kehittyvän talouden epätasa-arvon paisuminen?</w:t>
      </w:r>
    </w:p>
    <w:p>
      <w:r>
        <w:rPr>
          <w:b/>
        </w:rPr>
        <w:t xml:space="preserve">Esimerkki 2.2588</w:t>
      </w:r>
    </w:p>
    <w:p>
      <w:r>
        <w:t xml:space="preserve">Missä ei ole tehdä, että kuka on Miasta on valta lainsäädäntötoimiin?</w:t>
      </w:r>
    </w:p>
    <w:p>
      <w:r>
        <w:rPr>
          <w:b/>
        </w:rPr>
        <w:t xml:space="preserve">Tulos</w:t>
      </w:r>
    </w:p>
    <w:p>
      <w:r>
        <w:t xml:space="preserve">Kuka on Miasta on valta lainsäädäntötoimiin?</w:t>
      </w:r>
    </w:p>
    <w:p>
      <w:r>
        <w:rPr>
          <w:b/>
        </w:rPr>
        <w:t xml:space="preserve">Esimerkki 2.2589</w:t>
      </w:r>
    </w:p>
    <w:p>
      <w:r>
        <w:t xml:space="preserve">Milloin perustettiin se asutus, josta tuli Varsova, ei, ei sitä, vaan milloin Masovian herttuakunta liitettiin takaisin Puolan kruunuun?</w:t>
      </w:r>
    </w:p>
    <w:p>
      <w:r>
        <w:rPr>
          <w:b/>
        </w:rPr>
        <w:t xml:space="preserve">Tulos</w:t>
      </w:r>
    </w:p>
    <w:p>
      <w:r>
        <w:t xml:space="preserve">Milloin Masovian herttuakunta liitettiin uudelleen Puolan kruunuun?</w:t>
      </w:r>
    </w:p>
    <w:p>
      <w:r>
        <w:rPr>
          <w:b/>
        </w:rPr>
        <w:t xml:space="preserve">Esimerkki 2.2590</w:t>
      </w:r>
    </w:p>
    <w:p>
      <w:r>
        <w:t xml:space="preserve">Kuka totesi, että on vaikeaa laatia kattavaa määritelmää kansalaistottelemattomuudesta?</w:t>
      </w:r>
    </w:p>
    <w:p>
      <w:r>
        <w:rPr>
          <w:b/>
        </w:rPr>
        <w:t xml:space="preserve">Tulos</w:t>
      </w:r>
    </w:p>
    <w:p>
      <w:r>
        <w:t xml:space="preserve">Kuka kirjoitti, että on vaikea laatia kattavaa määritelmää kansalaistottelemattomuudesta?</w:t>
      </w:r>
    </w:p>
    <w:p>
      <w:r>
        <w:rPr>
          <w:b/>
        </w:rPr>
        <w:t xml:space="preserve">Esimerkki 2.2591</w:t>
      </w:r>
    </w:p>
    <w:p>
      <w:r>
        <w:t xml:space="preserve">Mikä ei ole Missä sijaitsee aboraalinen elin?</w:t>
      </w:r>
    </w:p>
    <w:p>
      <w:r>
        <w:rPr>
          <w:b/>
        </w:rPr>
        <w:t xml:space="preserve">Tulos</w:t>
      </w:r>
    </w:p>
    <w:p>
      <w:r>
        <w:t xml:space="preserve">Missä sijaitsee aboraalinen elin?</w:t>
      </w:r>
    </w:p>
    <w:p>
      <w:r>
        <w:rPr>
          <w:b/>
        </w:rPr>
        <w:t xml:space="preserve">Esimerkki 2.2592</w:t>
      </w:r>
    </w:p>
    <w:p>
      <w:r>
        <w:t xml:space="preserve">Mitä kauppaa, ei, tarkoitan uskontoa, ranskalaiset levittivät imperialisminsa mukana?</w:t>
      </w:r>
    </w:p>
    <w:p>
      <w:r>
        <w:rPr>
          <w:b/>
        </w:rPr>
        <w:t xml:space="preserve">Tulos</w:t>
      </w:r>
    </w:p>
    <w:p>
      <w:r>
        <w:t xml:space="preserve">Mitä uskontoa ranskalaiset levittivät imperialisminsa mukana? </w:t>
      </w:r>
    </w:p>
    <w:p>
      <w:r>
        <w:rPr>
          <w:b/>
        </w:rPr>
        <w:t xml:space="preserve">Esimerkki 2.2593</w:t>
      </w:r>
    </w:p>
    <w:p>
      <w:r>
        <w:t xml:space="preserve">Mikä oli yksityisiä lukioita käyvien saksalaisten prosenttiosuus vuonna 2008?</w:t>
      </w:r>
    </w:p>
    <w:p>
      <w:r>
        <w:rPr>
          <w:b/>
        </w:rPr>
        <w:t xml:space="preserve">Tulos</w:t>
      </w:r>
    </w:p>
    <w:p>
      <w:r>
        <w:t xml:space="preserve">Kuinka suuri osuus saksalaisista kävi yksityisiä lukioita vuonna 2008?</w:t>
      </w:r>
    </w:p>
    <w:p>
      <w:r>
        <w:rPr>
          <w:b/>
        </w:rPr>
        <w:t xml:space="preserve">Esimerkki 2.2594</w:t>
      </w:r>
    </w:p>
    <w:p>
      <w:r>
        <w:t xml:space="preserve">Miten kansalaistottelemattomuutta tai pikemminkin miksi kansalaistottelemattomuutta pitäisi välttää?</w:t>
      </w:r>
    </w:p>
    <w:p>
      <w:r>
        <w:rPr>
          <w:b/>
        </w:rPr>
        <w:t xml:space="preserve">Tulos</w:t>
      </w:r>
    </w:p>
    <w:p>
      <w:r>
        <w:t xml:space="preserve">Miksi kansalaisten tottelemattomuutta pitäisi välttää?</w:t>
      </w:r>
    </w:p>
    <w:p>
      <w:r>
        <w:rPr>
          <w:b/>
        </w:rPr>
        <w:t xml:space="preserve">Esimerkki 2.2595</w:t>
      </w:r>
    </w:p>
    <w:p>
      <w:r>
        <w:t xml:space="preserve">Miksi jotkut voimat johtuvat siitä, että on mahdollista ei odota mahdotonta mallintaa?</w:t>
      </w:r>
    </w:p>
    <w:p>
      <w:r>
        <w:rPr>
          <w:b/>
        </w:rPr>
        <w:t xml:space="preserve">Tulos</w:t>
      </w:r>
    </w:p>
    <w:p>
      <w:r>
        <w:t xml:space="preserve">Miksi joitakin voimia on mahdotonta mallintaa?</w:t>
      </w:r>
    </w:p>
    <w:p>
      <w:r>
        <w:rPr>
          <w:b/>
        </w:rPr>
        <w:t xml:space="preserve">Esimerkki 2.2596</w:t>
      </w:r>
    </w:p>
    <w:p>
      <w:r>
        <w:t xml:space="preserve">Mille lainsäätäjälle tai ehkä yleisemmin elimelle tietyt valtuudet on nimenomaisesti määritelty varattaviksi?</w:t>
      </w:r>
    </w:p>
    <w:p>
      <w:r>
        <w:rPr>
          <w:b/>
        </w:rPr>
        <w:t xml:space="preserve">Tulos</w:t>
      </w:r>
    </w:p>
    <w:p>
      <w:r>
        <w:t xml:space="preserve">Mille elimelle tietyt toimivaltuudet on nimenomaisesti varattu?</w:t>
      </w:r>
    </w:p>
    <w:p>
      <w:r>
        <w:rPr>
          <w:b/>
        </w:rPr>
        <w:t xml:space="preserve">Esimerkki 2.2597</w:t>
      </w:r>
    </w:p>
    <w:p>
      <w:r>
        <w:t xml:space="preserve">Miten se tai ei tehdä, että missä on epätodennäköistä, että ensimmäinen muticomponent, adaptiivinen immuunijärjestelmä syntyi?</w:t>
      </w:r>
    </w:p>
    <w:p>
      <w:r>
        <w:rPr>
          <w:b/>
        </w:rPr>
        <w:t xml:space="preserve">Tulos</w:t>
      </w:r>
    </w:p>
    <w:p>
      <w:r>
        <w:t xml:space="preserve">Missä on epätodennäköistä, että ensimmäinen monikomponenttinen, adaptiivinen immuunijärjestelmä syntyi?</w:t>
      </w:r>
    </w:p>
    <w:p>
      <w:r>
        <w:rPr>
          <w:b/>
        </w:rPr>
        <w:t xml:space="preserve">Esimerkki 2.2598</w:t>
      </w:r>
    </w:p>
    <w:p>
      <w:r>
        <w:t xml:space="preserve">Adobe, joka tarjoaa enemmän hyötyä yhdelle henkilölle kuin toiselle, on marginaalinen ei esimerkki vähentyneestä mitä?</w:t>
      </w:r>
    </w:p>
    <w:p>
      <w:r>
        <w:rPr>
          <w:b/>
        </w:rPr>
        <w:t xml:space="preserve">Tulos</w:t>
      </w:r>
    </w:p>
    <w:p>
      <w:r>
        <w:t xml:space="preserve">Adobe, joka tarjoaa enemmän hyötyä yhdelle henkilölle kuin toiselle, on esimerkki vähentyneestä mitä?</w:t>
      </w:r>
    </w:p>
    <w:p>
      <w:r>
        <w:rPr>
          <w:b/>
        </w:rPr>
        <w:t xml:space="preserve">Esimerkki 2.2599</w:t>
      </w:r>
    </w:p>
    <w:p>
      <w:r>
        <w:t xml:space="preserve">Mikä kaupunki tarkoitan osa Reinin löytyy eniten tehtaita?</w:t>
      </w:r>
    </w:p>
    <w:p>
      <w:r>
        <w:rPr>
          <w:b/>
        </w:rPr>
        <w:t xml:space="preserve">Tulos</w:t>
      </w:r>
    </w:p>
    <w:p>
      <w:r>
        <w:t xml:space="preserve">Missä osassa Reiniä on eniten tehtaita?</w:t>
      </w:r>
    </w:p>
    <w:p>
      <w:r>
        <w:rPr>
          <w:b/>
        </w:rPr>
        <w:t xml:space="preserve">Esimerkki 2.2600</w:t>
      </w:r>
    </w:p>
    <w:p>
      <w:r>
        <w:t xml:space="preserve">Taleban oli niin erilainen kuin muut maat, anteeksi, hetket, että heitä voisi kuvailla tarkemmin mitä?</w:t>
      </w:r>
    </w:p>
    <w:p>
      <w:r>
        <w:rPr>
          <w:b/>
        </w:rPr>
        <w:t xml:space="preserve">Tulos</w:t>
      </w:r>
    </w:p>
    <w:p>
      <w:r>
        <w:t xml:space="preserve">Taleban oli niin erilainen kuin muut hetket, että niitä voisi kuvailla tarkemmin mitä?</w:t>
      </w:r>
    </w:p>
    <w:p>
      <w:r>
        <w:rPr>
          <w:b/>
        </w:rPr>
        <w:t xml:space="preserve">Esimerkki 2.2601</w:t>
      </w:r>
    </w:p>
    <w:p>
      <w:r>
        <w:t xml:space="preserve">Miksi kuningas Sigismund III ei um miksi Varsovasta tuli kansainyhteisön pääkaupunki?</w:t>
      </w:r>
    </w:p>
    <w:p>
      <w:r>
        <w:rPr>
          <w:b/>
        </w:rPr>
        <w:t xml:space="preserve">Tulos</w:t>
      </w:r>
    </w:p>
    <w:p>
      <w:r>
        <w:t xml:space="preserve">Miksi Varsovasta tuli Kansainyhteisön pääkaupunki?</w:t>
      </w:r>
    </w:p>
    <w:p>
      <w:r>
        <w:rPr>
          <w:b/>
        </w:rPr>
        <w:t xml:space="preserve">Esimerkki 2.2602</w:t>
      </w:r>
    </w:p>
    <w:p>
      <w:r>
        <w:t xml:space="preserve">Milloin tai pikemminkin kuka on kritisoinut tilaamista verkkoapteekeista, jotka eivät vaadi reseptejä?</w:t>
      </w:r>
    </w:p>
    <w:p>
      <w:r>
        <w:rPr>
          <w:b/>
        </w:rPr>
        <w:t xml:space="preserve">Tulos</w:t>
      </w:r>
    </w:p>
    <w:p>
      <w:r>
        <w:t xml:space="preserve">Kuka on kritisoinut tilaamista verkkoapteekeista, jotka eivät vaadi reseptejä?</w:t>
      </w:r>
    </w:p>
    <w:p>
      <w:r>
        <w:rPr>
          <w:b/>
        </w:rPr>
        <w:t xml:space="preserve">Esimerkki 2.2603</w:t>
      </w:r>
    </w:p>
    <w:p>
      <w:r>
        <w:t xml:space="preserve">Mikä on aivojen immuunijärjestelmä, anteeksi vatsa tunnetaan?</w:t>
      </w:r>
    </w:p>
    <w:p>
      <w:r>
        <w:rPr>
          <w:b/>
        </w:rPr>
        <w:t xml:space="preserve">Tulos</w:t>
      </w:r>
    </w:p>
    <w:p>
      <w:r>
        <w:t xml:space="preserve">Mikä on vatsan immuunijärjestelmä?</w:t>
      </w:r>
    </w:p>
    <w:p>
      <w:r>
        <w:rPr>
          <w:b/>
        </w:rPr>
        <w:t xml:space="preserve">Esimerkki 2.2604</w:t>
      </w:r>
    </w:p>
    <w:p>
      <w:r>
        <w:t xml:space="preserve">Mikä on imperialismin tai siis kolonialismin vastakohta?</w:t>
      </w:r>
    </w:p>
    <w:p>
      <w:r>
        <w:rPr>
          <w:b/>
        </w:rPr>
        <w:t xml:space="preserve">Tulos</w:t>
      </w:r>
    </w:p>
    <w:p>
      <w:r>
        <w:t xml:space="preserve"> Mikä on kolonialismin vastakohta?</w:t>
      </w:r>
    </w:p>
    <w:p>
      <w:r>
        <w:rPr>
          <w:b/>
        </w:rPr>
        <w:t xml:space="preserve">Esimerkki 2.2605</w:t>
      </w:r>
    </w:p>
    <w:p>
      <w:r>
        <w:t xml:space="preserve">Mitä klinikoiden infrastruktuuri on tehnyt paljon viime vuosina tai odota kertoa minulle, mikä on yksi suurimmista ja nykyaikaisimmista onkologisista laitoksista Curie?</w:t>
      </w:r>
    </w:p>
    <w:p>
      <w:r>
        <w:rPr>
          <w:b/>
        </w:rPr>
        <w:t xml:space="preserve">Tulos</w:t>
      </w:r>
    </w:p>
    <w:p>
      <w:r>
        <w:t xml:space="preserve">Mikä on yksi Curien suurimmista ja nykyaikaisimmista onkologisista laitoksista?</w:t>
      </w:r>
    </w:p>
    <w:p>
      <w:r>
        <w:rPr>
          <w:b/>
        </w:rPr>
        <w:t xml:space="preserve">Esimerkki 2.2606</w:t>
      </w:r>
    </w:p>
    <w:p>
      <w:r>
        <w:t xml:space="preserve">Mitä muodostuu, kun kolme kivilajia sulatetaan uudelleen?</w:t>
      </w:r>
    </w:p>
    <w:p>
      <w:r>
        <w:rPr>
          <w:b/>
        </w:rPr>
        <w:t xml:space="preserve">Tulos</w:t>
      </w:r>
    </w:p>
    <w:p>
      <w:r>
        <w:t xml:space="preserve">Kun kolme kivilajia sulatetaan uudelleen, mitä muodostuu? </w:t>
      </w:r>
    </w:p>
    <w:p>
      <w:r>
        <w:rPr>
          <w:b/>
        </w:rPr>
        <w:t xml:space="preserve">Esimerkki 2.2607</w:t>
      </w:r>
    </w:p>
    <w:p>
      <w:r>
        <w:t xml:space="preserve">Miten Cydippidit ahh oikeasti kertovat miten bathocyroe ja ocyropsis onnistuvat pakenemaan vaaraa?</w:t>
      </w:r>
    </w:p>
    <w:p>
      <w:r>
        <w:rPr>
          <w:b/>
        </w:rPr>
        <w:t xml:space="preserve">Tulos</w:t>
      </w:r>
    </w:p>
    <w:p>
      <w:r>
        <w:t xml:space="preserve">Mitä bathocyroe ja ocyropsis tekevät paetakseen vaaraa?</w:t>
      </w:r>
    </w:p>
    <w:p>
      <w:r>
        <w:rPr>
          <w:b/>
        </w:rPr>
        <w:t xml:space="preserve">Esimerkki 2.2608</w:t>
      </w:r>
    </w:p>
    <w:p>
      <w:r>
        <w:t xml:space="preserve">Milloin ja minä vuonna Scottin ja Duncanin tutkimus julkaistiin?</w:t>
      </w:r>
    </w:p>
    <w:p>
      <w:r>
        <w:rPr>
          <w:b/>
        </w:rPr>
        <w:t xml:space="preserve">Tulos</w:t>
      </w:r>
    </w:p>
    <w:p>
      <w:r>
        <w:t xml:space="preserve">Minä vuonna Scottin ja Duncanin tutkimus julkaistiin?</w:t>
      </w:r>
    </w:p>
    <w:p>
      <w:r>
        <w:rPr>
          <w:b/>
        </w:rPr>
        <w:t xml:space="preserve">Esimerkki 2.2609</w:t>
      </w:r>
    </w:p>
    <w:p>
      <w:r>
        <w:t xml:space="preserve">Miksi on um, saanko kysyä, mitä Blocin jalkakäytävät ja saniteettitilat ovat tehneet?</w:t>
      </w:r>
    </w:p>
    <w:p>
      <w:r>
        <w:rPr>
          <w:b/>
        </w:rPr>
        <w:t xml:space="preserve">Tulos</w:t>
      </w:r>
    </w:p>
    <w:p>
      <w:r>
        <w:t xml:space="preserve">Mitä Blocin jalkakäytävät ja saniteettitilat ovat tehneet?</w:t>
      </w:r>
    </w:p>
    <w:p>
      <w:r>
        <w:rPr>
          <w:b/>
        </w:rPr>
        <w:t xml:space="preserve">Esimerkki 2.2610</w:t>
      </w:r>
    </w:p>
    <w:p>
      <w:r>
        <w:t xml:space="preserve">Kuka ja missä Song-dynastian jatkoi aiheuttaa ongelmia Kublai?</w:t>
      </w:r>
    </w:p>
    <w:p>
      <w:r>
        <w:rPr>
          <w:b/>
        </w:rPr>
        <w:t xml:space="preserve">Tulos</w:t>
      </w:r>
    </w:p>
    <w:p>
      <w:r>
        <w:t xml:space="preserve">Missä Song-dynastia aiheutti edelleen ongelmia Kublaille?</w:t>
      </w:r>
    </w:p>
    <w:p>
      <w:r>
        <w:rPr>
          <w:b/>
        </w:rPr>
        <w:t xml:space="preserve">Esimerkki 2.2611</w:t>
      </w:r>
    </w:p>
    <w:p>
      <w:r>
        <w:t xml:space="preserve">Mikä oli ainoa alue Euroopassa, jota germaaniset heimot eivät valloittaneet, ei anteeksi, kertokaa minulle alue, jonka germaaniset heimot valloittivat?</w:t>
      </w:r>
    </w:p>
    <w:p>
      <w:r>
        <w:rPr>
          <w:b/>
        </w:rPr>
        <w:t xml:space="preserve">Tulos</w:t>
      </w:r>
    </w:p>
    <w:p>
      <w:r>
        <w:t xml:space="preserve"> Mikä oli ainoa alue Euroopassa, jonka germaaniheimot valloittivat?</w:t>
      </w:r>
    </w:p>
    <w:p>
      <w:r>
        <w:rPr>
          <w:b/>
        </w:rPr>
        <w:t xml:space="preserve">Esimerkki 2.2612</w:t>
      </w:r>
    </w:p>
    <w:p>
      <w:r>
        <w:t xml:space="preserve">Jalostamot, kemianteollisuuden prosessit, energiantuotanto, myllyt ja tuotantolaitokset eivät kuulu mihinkään rakennusalan luokkaan?</w:t>
      </w:r>
    </w:p>
    <w:p>
      <w:r>
        <w:rPr>
          <w:b/>
        </w:rPr>
        <w:t xml:space="preserve">Tulos</w:t>
      </w:r>
    </w:p>
    <w:p>
      <w:r>
        <w:t xml:space="preserve">Jalostamot, prosessikemikaalit, energiantuotanto, myllyt ja tuotantolaitokset kuuluvat mihin rakennusalaan?</w:t>
      </w:r>
    </w:p>
    <w:p>
      <w:r>
        <w:rPr>
          <w:b/>
        </w:rPr>
        <w:t xml:space="preserve">Esimerkki 2.2613</w:t>
      </w:r>
    </w:p>
    <w:p>
      <w:r>
        <w:t xml:space="preserve">Miten tai ei tehdä, että miksi Rein oli säännelty?</w:t>
      </w:r>
    </w:p>
    <w:p>
      <w:r>
        <w:rPr>
          <w:b/>
        </w:rPr>
        <w:t xml:space="preserve">Tulos</w:t>
      </w:r>
    </w:p>
    <w:p>
      <w:r>
        <w:t xml:space="preserve">Miksi Reiniä säänneltiin? </w:t>
      </w:r>
    </w:p>
    <w:p>
      <w:r>
        <w:rPr>
          <w:b/>
        </w:rPr>
        <w:t xml:space="preserve">Esimerkki 2.2614</w:t>
      </w:r>
    </w:p>
    <w:p>
      <w:r>
        <w:t xml:space="preserve">Minä vuonna perustettiin German Town tai no make that Chinatown?</w:t>
      </w:r>
    </w:p>
    <w:p>
      <w:r>
        <w:rPr>
          <w:b/>
        </w:rPr>
        <w:t xml:space="preserve">Tulos</w:t>
      </w:r>
    </w:p>
    <w:p>
      <w:r>
        <w:t xml:space="preserve">Minä vuonna Chinatown perustettiin?</w:t>
      </w:r>
    </w:p>
    <w:p>
      <w:r>
        <w:rPr>
          <w:b/>
        </w:rPr>
        <w:t xml:space="preserve">Esimerkki 2.2615</w:t>
      </w:r>
    </w:p>
    <w:p>
      <w:r>
        <w:t xml:space="preserve">IPCC:n ryhmät, ei odota kokouksia, koostuvat minkälaisista ihmisistä?</w:t>
      </w:r>
    </w:p>
    <w:p>
      <w:r>
        <w:rPr>
          <w:b/>
        </w:rPr>
        <w:t xml:space="preserve">Tulos</w:t>
      </w:r>
    </w:p>
    <w:p>
      <w:r>
        <w:t xml:space="preserve">Millaisia ihmisiä IPCC:n kokouksiin osallistuu?</w:t>
      </w:r>
    </w:p>
    <w:p>
      <w:r>
        <w:rPr>
          <w:b/>
        </w:rPr>
        <w:t xml:space="preserve">Esimerkki 2.2616</w:t>
      </w:r>
    </w:p>
    <w:p>
      <w:r>
        <w:t xml:space="preserve">Milloin Chevrolet Aveo no um FSO Car Factory perustettiin?</w:t>
      </w:r>
    </w:p>
    <w:p>
      <w:r>
        <w:rPr>
          <w:b/>
        </w:rPr>
        <w:t xml:space="preserve">Tulos</w:t>
      </w:r>
    </w:p>
    <w:p>
      <w:r>
        <w:t xml:space="preserve">Milloin FSO Car Factory perustettiin?</w:t>
      </w:r>
    </w:p>
    <w:p>
      <w:r>
        <w:rPr>
          <w:b/>
        </w:rPr>
        <w:t xml:space="preserve">Esimerkki 2.2617</w:t>
      </w:r>
    </w:p>
    <w:p>
      <w:r>
        <w:t xml:space="preserve">Miten tai odota, tarkoitan, mikä on tietotekniikassa käytetty alkulukujen sovellus, jossa hyödynnetään sitä tosiasiaa, että hyvin suurten alkulukujen faktorointi ilmaistaan kahden alkuluvun summana?</w:t>
      </w:r>
    </w:p>
    <w:p>
      <w:r>
        <w:rPr>
          <w:b/>
        </w:rPr>
        <w:t xml:space="preserve">Tulos</w:t>
      </w:r>
    </w:p>
    <w:p>
      <w:r>
        <w:t xml:space="preserve">Mikä on tietotekniikassa käytetty alkulukujen sovellus, jossa hyödynnetään sitä, että hyvin suurten alkulukujen faktorointi ilmaistaan kahden alkuluvun summana?</w:t>
      </w:r>
    </w:p>
    <w:p>
      <w:r>
        <w:rPr>
          <w:b/>
        </w:rPr>
        <w:t xml:space="preserve">Esimerkki 2.2618</w:t>
      </w:r>
    </w:p>
    <w:p>
      <w:r>
        <w:t xml:space="preserve">Mitä hormonia, anteeksi kemikaalia, iho tuottaa vähemmän ihmisen ikääntyessä?</w:t>
      </w:r>
    </w:p>
    <w:p>
      <w:r>
        <w:rPr>
          <w:b/>
        </w:rPr>
        <w:t xml:space="preserve">Tulos</w:t>
      </w:r>
    </w:p>
    <w:p>
      <w:r>
        <w:t xml:space="preserve">Mitä iho tuottaa vähemmän iän myötä?</w:t>
      </w:r>
    </w:p>
    <w:p>
      <w:r>
        <w:rPr>
          <w:b/>
        </w:rPr>
        <w:t xml:space="preserve">Esimerkki 2.2619</w:t>
      </w:r>
    </w:p>
    <w:p>
      <w:r>
        <w:t xml:space="preserve">Minkä mallisen auton lisenssin on myöntänyt FSO Tico Factory, ja se on rakennettu Egyptissä?</w:t>
      </w:r>
    </w:p>
    <w:p>
      <w:r>
        <w:rPr>
          <w:b/>
        </w:rPr>
        <w:t xml:space="preserve">Tulos</w:t>
      </w:r>
    </w:p>
    <w:p>
      <w:r>
        <w:t xml:space="preserve">Mikä auto on FSO Tico -tehtaan lisensoima ja valmistettu Egyptissä?</w:t>
      </w:r>
    </w:p>
    <w:p>
      <w:r>
        <w:rPr>
          <w:b/>
        </w:rPr>
        <w:t xml:space="preserve">Esimerkki 2.2620</w:t>
      </w:r>
    </w:p>
    <w:p>
      <w:r>
        <w:t xml:space="preserve">Minkälaista sisällissotaa ei käyty poliittisten ja heimojen maiden tai odottavien sotapäälliköiden välillä?</w:t>
      </w:r>
    </w:p>
    <w:p>
      <w:r>
        <w:rPr>
          <w:b/>
        </w:rPr>
        <w:t xml:space="preserve">Tulos</w:t>
      </w:r>
    </w:p>
    <w:p>
      <w:r>
        <w:t xml:space="preserve">Minkälaista sisällissotaa ei käyty poliittisten ja heimosotapäälliköiden välillä?</w:t>
      </w:r>
    </w:p>
    <w:p>
      <w:r>
        <w:rPr>
          <w:b/>
        </w:rPr>
        <w:t xml:space="preserve">Esimerkki 2.2621</w:t>
      </w:r>
    </w:p>
    <w:p>
      <w:r>
        <w:t xml:space="preserve">Mitä molekyylifylogenetiikka odottaa anteeksi ei nykyinen ctenophores on, että fossiileja löydetty ei ole?</w:t>
      </w:r>
    </w:p>
    <w:p>
      <w:r>
        <w:rPr>
          <w:b/>
        </w:rPr>
        <w:t xml:space="preserve">Tulos</w:t>
      </w:r>
    </w:p>
    <w:p>
      <w:r>
        <w:t xml:space="preserve">Mitä sellaista nykyisillä ctenophorilla on, mitä fossiileilla ei ollut?</w:t>
      </w:r>
    </w:p>
    <w:p>
      <w:r>
        <w:rPr>
          <w:b/>
        </w:rPr>
        <w:t xml:space="preserve">Esimerkki 2.2622</w:t>
      </w:r>
    </w:p>
    <w:p>
      <w:r>
        <w:t xml:space="preserve">Mitä tapahtui entisille Midlothianin kreivikunnan rakennuksille, George IV -sillalla sijaitsevalle rakennukselle, kun parlamentti lopetti sen käytön?</w:t>
      </w:r>
    </w:p>
    <w:p>
      <w:r>
        <w:rPr>
          <w:b/>
        </w:rPr>
        <w:t xml:space="preserve">Tulos</w:t>
      </w:r>
    </w:p>
    <w:p>
      <w:r>
        <w:t xml:space="preserve">Mitä tapahtui George IV -sillan rakennukselle, kun parlamentti oli saanut sen valmiiksi?</w:t>
      </w:r>
    </w:p>
    <w:p>
      <w:r>
        <w:rPr>
          <w:b/>
        </w:rPr>
        <w:t xml:space="preserve">Esimerkki 2.2623</w:t>
      </w:r>
    </w:p>
    <w:p>
      <w:r>
        <w:t xml:space="preserve">Mitkä kaksi virkamiestä, oops ei, virastoa, ovat ristiriidassa kansalaistottelemattomuuden määritelmän kanssa?</w:t>
      </w:r>
    </w:p>
    <w:p>
      <w:r>
        <w:rPr>
          <w:b/>
        </w:rPr>
        <w:t xml:space="preserve">Tulos</w:t>
      </w:r>
    </w:p>
    <w:p>
      <w:r>
        <w:t xml:space="preserve">Mitkä kaksi julkista virastoa ovat ristiriidassa kansalaistottelemattomuuden määritelmän kanssa?</w:t>
      </w:r>
    </w:p>
    <w:p>
      <w:r>
        <w:rPr>
          <w:b/>
        </w:rPr>
        <w:t xml:space="preserve">Esimerkki 2.2624</w:t>
      </w:r>
    </w:p>
    <w:p>
      <w:r>
        <w:t xml:space="preserve">Mikä tekee siitä ensin, että cydipped ctenophoresin lonkerot ovat yleensä hapsutettuja?</w:t>
      </w:r>
    </w:p>
    <w:p>
      <w:r>
        <w:rPr>
          <w:b/>
        </w:rPr>
        <w:t xml:space="preserve">Tulos</w:t>
      </w:r>
    </w:p>
    <w:p>
      <w:r>
        <w:t xml:space="preserve">Millaiset lonkerot reunustavat yleensä cydipped ctenophoren lonkeroita?</w:t>
      </w:r>
    </w:p>
    <w:p>
      <w:r>
        <w:rPr>
          <w:b/>
        </w:rPr>
        <w:t xml:space="preserve">Esimerkki 2.2625</w:t>
      </w:r>
    </w:p>
    <w:p>
      <w:r>
        <w:t xml:space="preserve">Mikä ei-kiinalainen valtakunta tuli Yuan I -dynastian jälkeen?</w:t>
      </w:r>
    </w:p>
    <w:p>
      <w:r>
        <w:rPr>
          <w:b/>
        </w:rPr>
        <w:t xml:space="preserve">Tulos</w:t>
      </w:r>
    </w:p>
    <w:p>
      <w:r>
        <w:t xml:space="preserve">Mikä dynastia tuli Yuanin jälkeen?</w:t>
      </w:r>
    </w:p>
    <w:p>
      <w:r>
        <w:rPr>
          <w:b/>
        </w:rPr>
        <w:t xml:space="preserve">Esimerkki 2.2626</w:t>
      </w:r>
    </w:p>
    <w:p>
      <w:r>
        <w:t xml:space="preserve">Miten harvoin ei anteeksi mitä tarkoitin oli, mikä on harvoin käytetty voimayksikkö, joka vastaa tuhatta newtonia?</w:t>
      </w:r>
    </w:p>
    <w:p>
      <w:r>
        <w:rPr>
          <w:b/>
        </w:rPr>
        <w:t xml:space="preserve">Tulos</w:t>
      </w:r>
    </w:p>
    <w:p>
      <w:r>
        <w:t xml:space="preserve">Mikä on harvoin käytetty voimayksikkö, joka vastaa tuhatta newtonia?</w:t>
      </w:r>
    </w:p>
    <w:p>
      <w:r>
        <w:rPr>
          <w:b/>
        </w:rPr>
        <w:t xml:space="preserve">Esimerkki 2.2627</w:t>
      </w:r>
    </w:p>
    <w:p>
      <w:r>
        <w:t xml:space="preserve">Milloin kuusi ministeriötä oli ollut olemassa?</w:t>
      </w:r>
    </w:p>
    <w:p>
      <w:r>
        <w:rPr>
          <w:b/>
        </w:rPr>
        <w:t xml:space="preserve">Tulos</w:t>
      </w:r>
    </w:p>
    <w:p>
      <w:r>
        <w:t xml:space="preserve">Milloin kuusi ministeriötä oli ollut olemassa?</w:t>
      </w:r>
    </w:p>
    <w:p>
      <w:r>
        <w:rPr>
          <w:b/>
        </w:rPr>
        <w:t xml:space="preserve">Esimerkki 2.2628</w:t>
      </w:r>
    </w:p>
    <w:p>
      <w:r>
        <w:t xml:space="preserve">Onko mitä teollisuutta tuotettiin, ei, houkutteli Jacksonvilleen yhdeksännentoista vuosisadan alussa?</w:t>
      </w:r>
    </w:p>
    <w:p>
      <w:r>
        <w:rPr>
          <w:b/>
        </w:rPr>
        <w:t xml:space="preserve">Tulos</w:t>
      </w:r>
    </w:p>
    <w:p>
      <w:r>
        <w:t xml:space="preserve">Mikä teollisuus houkutteli Jacksonvilleen 1800-luvun alussa?</w:t>
      </w:r>
    </w:p>
    <w:p>
      <w:r>
        <w:rPr>
          <w:b/>
        </w:rPr>
        <w:t xml:space="preserve">Esimerkki 2.2629</w:t>
      </w:r>
    </w:p>
    <w:p>
      <w:r>
        <w:t xml:space="preserve">Eteläinen virtaus säilyttää nimensä Boven Merwede ei, tarkoitin IJssel, kunnes se virtaa mihin?</w:t>
      </w:r>
    </w:p>
    <w:p>
      <w:r>
        <w:rPr>
          <w:b/>
        </w:rPr>
        <w:t xml:space="preserve">Tulos</w:t>
      </w:r>
    </w:p>
    <w:p>
      <w:r>
        <w:t xml:space="preserve">Eteläinen virtaus säilyttää nimensä IJssel, kunnes se virtaa mihin?</w:t>
      </w:r>
    </w:p>
    <w:p>
      <w:r>
        <w:rPr>
          <w:b/>
        </w:rPr>
        <w:t xml:space="preserve">Esimerkki 2.2630</w:t>
      </w:r>
    </w:p>
    <w:p>
      <w:r>
        <w:t xml:space="preserve">Mikä on pleurobrachian suu, jota pidetään ei unohda sitä ja kerro minulle, mitä tapahtuu joillekin cydippidien tupille niiden koon muuttamiseksi?</w:t>
      </w:r>
    </w:p>
    <w:p>
      <w:r>
        <w:rPr>
          <w:b/>
        </w:rPr>
        <w:t xml:space="preserve">Tulos</w:t>
      </w:r>
    </w:p>
    <w:p>
      <w:r>
        <w:t xml:space="preserve">Mitä tapahtuu joillekin cydippidien tupille, jotta niiden koko muuttuu?</w:t>
      </w:r>
    </w:p>
    <w:p>
      <w:r>
        <w:rPr>
          <w:b/>
        </w:rPr>
        <w:t xml:space="preserve">Esimerkki 2.2631</w:t>
      </w:r>
    </w:p>
    <w:p>
      <w:r>
        <w:t xml:space="preserve">Jotain, jota pidetään ei perustavanlaatuisena ei ei ei perustavanlaatuisena virheenä, on uskomus, että voimaa tarvitaan minkä ylläpitämiseen?</w:t>
      </w:r>
    </w:p>
    <w:p>
      <w:r>
        <w:rPr>
          <w:b/>
        </w:rPr>
        <w:t xml:space="preserve">Tulos</w:t>
      </w:r>
    </w:p>
    <w:p>
      <w:r>
        <w:t xml:space="preserve">Jotain, jota pidetään ei-perusvirheenä, on uskomus siitä, että voimaa tarvitaan minkä ylläpitämiseen?</w:t>
      </w:r>
    </w:p>
    <w:p>
      <w:r>
        <w:rPr>
          <w:b/>
        </w:rPr>
        <w:t xml:space="preserve">Esimerkki 2.2632</w:t>
      </w:r>
    </w:p>
    <w:p>
      <w:r>
        <w:t xml:space="preserve">Oliko wow miksi kirput eivät voi olla vastuussa Mustan Kuoleman ruttoon?</w:t>
      </w:r>
    </w:p>
    <w:p>
      <w:r>
        <w:rPr>
          <w:b/>
        </w:rPr>
        <w:t xml:space="preserve">Tulos</w:t>
      </w:r>
    </w:p>
    <w:p>
      <w:r>
        <w:t xml:space="preserve">Miksi rotat eivät voisi olla vastuussa ruttoon?</w:t>
      </w:r>
    </w:p>
    <w:p>
      <w:r>
        <w:rPr>
          <w:b/>
        </w:rPr>
        <w:t xml:space="preserve">Esimerkki 2.2633</w:t>
      </w:r>
    </w:p>
    <w:p>
      <w:r>
        <w:t xml:space="preserve">Mitkä YK-järjestöt perustivat WMO:n ei ei ei um UNEP:n ei IPCC:n?</w:t>
      </w:r>
    </w:p>
    <w:p>
      <w:r>
        <w:rPr>
          <w:b/>
        </w:rPr>
        <w:t xml:space="preserve">Tulos</w:t>
      </w:r>
    </w:p>
    <w:p>
      <w:r>
        <w:t xml:space="preserve">Mitkä YK:n järjestöt perustivat IPCC:n?</w:t>
      </w:r>
    </w:p>
    <w:p>
      <w:r>
        <w:rPr>
          <w:b/>
        </w:rPr>
        <w:t xml:space="preserve">Esimerkki 2.2634</w:t>
      </w:r>
    </w:p>
    <w:p>
      <w:r>
        <w:t xml:space="preserve">Mitä tarkoitan, kuka muotoili ajatuksen immuniteetin kloonivalintateoriasta?</w:t>
      </w:r>
    </w:p>
    <w:p>
      <w:r>
        <w:rPr>
          <w:b/>
        </w:rPr>
        <w:t xml:space="preserve">Tulos</w:t>
      </w:r>
    </w:p>
    <w:p>
      <w:r>
        <w:t xml:space="preserve">Kuka muotoili ajatuksen immuniteetin kloonivalintateoriasta?</w:t>
      </w:r>
    </w:p>
    <w:p>
      <w:r>
        <w:rPr>
          <w:b/>
        </w:rPr>
        <w:t xml:space="preserve">Esimerkki 2.2635</w:t>
      </w:r>
    </w:p>
    <w:p>
      <w:r>
        <w:t xml:space="preserve">Mikä tasavalta on pitänyt Iranin hallussaan ei vaihtaa, että Afganistan?</w:t>
      </w:r>
    </w:p>
    <w:p>
      <w:r>
        <w:rPr>
          <w:b/>
        </w:rPr>
        <w:t xml:space="preserve">Tulos</w:t>
      </w:r>
    </w:p>
    <w:p>
      <w:r>
        <w:t xml:space="preserve">Mikä tasavalta on pitänyt Afganistanin hallinnassaan?</w:t>
      </w:r>
    </w:p>
    <w:p>
      <w:r>
        <w:rPr>
          <w:b/>
        </w:rPr>
        <w:t xml:space="preserve">Esimerkki 2.2636</w:t>
      </w:r>
    </w:p>
    <w:p>
      <w:r>
        <w:t xml:space="preserve">Miten esikoulu ei odota Mikä ryhmä rahoittaa esikoulun kokonaan?</w:t>
      </w:r>
    </w:p>
    <w:p>
      <w:r>
        <w:rPr>
          <w:b/>
        </w:rPr>
        <w:t xml:space="preserve">Tulos</w:t>
      </w:r>
    </w:p>
    <w:p>
      <w:r>
        <w:t xml:space="preserve">Mikä ryhmä rahoittaa esikoulun kokonaan?</w:t>
      </w:r>
    </w:p>
    <w:p>
      <w:r>
        <w:rPr>
          <w:b/>
        </w:rPr>
        <w:t xml:space="preserve">Esimerkki 2.2637</w:t>
      </w:r>
    </w:p>
    <w:p>
      <w:r>
        <w:t xml:space="preserve">Mitä liikettä tai järjestöä Hasan al-Hudaybi johti?</w:t>
      </w:r>
    </w:p>
    <w:p>
      <w:r>
        <w:rPr>
          <w:b/>
        </w:rPr>
        <w:t xml:space="preserve">Tulos</w:t>
      </w:r>
    </w:p>
    <w:p>
      <w:r>
        <w:t xml:space="preserve">Mitä järjestöä Hasan al-Hudaybi johti?</w:t>
      </w:r>
    </w:p>
    <w:p>
      <w:r>
        <w:rPr>
          <w:b/>
        </w:rPr>
        <w:t xml:space="preserve">Esimerkki 2.2638</w:t>
      </w:r>
    </w:p>
    <w:p>
      <w:r>
        <w:t xml:space="preserve">Mitkä tai oikeastaan kuinka monet veljeskunnat muodostavat Chicagon yliopiston veljeskuntien välisen neuvoston?</w:t>
      </w:r>
    </w:p>
    <w:p>
      <w:r>
        <w:rPr>
          <w:b/>
        </w:rPr>
        <w:t xml:space="preserve">Tulos</w:t>
      </w:r>
    </w:p>
    <w:p>
      <w:r>
        <w:t xml:space="preserve">Kuinka monta veljeskuntaa muodostaa Chicagon yliopiston veljeskuntien välisen neuvoston?</w:t>
      </w:r>
    </w:p>
    <w:p>
      <w:r>
        <w:rPr>
          <w:b/>
        </w:rPr>
        <w:t xml:space="preserve">Esimerkki 2.2639</w:t>
      </w:r>
    </w:p>
    <w:p>
      <w:r>
        <w:t xml:space="preserve">Kuinka monta ihmistä asui Konstantinopolissa vuonna 1750 tai uh1701?</w:t>
      </w:r>
    </w:p>
    <w:p>
      <w:r>
        <w:rPr>
          <w:b/>
        </w:rPr>
        <w:t xml:space="preserve">Tulos</w:t>
      </w:r>
    </w:p>
    <w:p>
      <w:r>
        <w:t xml:space="preserve">Kuinka monta ihmistä asui Konstantinopolissa vuonna 1701?</w:t>
      </w:r>
    </w:p>
    <w:p>
      <w:r>
        <w:rPr>
          <w:b/>
        </w:rPr>
        <w:t xml:space="preserve">Esimerkki 2.2640</w:t>
      </w:r>
    </w:p>
    <w:p>
      <w:r>
        <w:t xml:space="preserve">Mikä tai ei tehdä, että mikä on yksi asia, että markkinasegmentit julkaista?</w:t>
      </w:r>
    </w:p>
    <w:p>
      <w:r>
        <w:rPr>
          <w:b/>
        </w:rPr>
        <w:t xml:space="preserve">Tulos</w:t>
      </w:r>
    </w:p>
    <w:p>
      <w:r>
        <w:t xml:space="preserve">Mikä on yksi asia, jonka markkinasegmentit julkaisevat?</w:t>
      </w:r>
    </w:p>
    <w:p>
      <w:r>
        <w:rPr>
          <w:b/>
        </w:rPr>
        <w:t xml:space="preserve">Esimerkki 2.2641</w:t>
      </w:r>
    </w:p>
    <w:p>
      <w:r>
        <w:t xml:space="preserve">Minkä muistelmateoksen William Maclure, oops väärä, William Smith kirjoitti, joka julkaistiin Societyn Transactions-lehdessä?</w:t>
      </w:r>
    </w:p>
    <w:p>
      <w:r>
        <w:rPr>
          <w:b/>
        </w:rPr>
        <w:t xml:space="preserve">Tulos</w:t>
      </w:r>
    </w:p>
    <w:p>
      <w:r>
        <w:t xml:space="preserve">Minkä muistelmateoksen William Smith kirjoitti, joka julkaistiin Societyn Transactions-lehdessä?</w:t>
      </w:r>
    </w:p>
    <w:p>
      <w:r>
        <w:rPr>
          <w:b/>
        </w:rPr>
        <w:t xml:space="preserve">Esimerkki 2.2642</w:t>
      </w:r>
    </w:p>
    <w:p>
      <w:r>
        <w:t xml:space="preserve">Milloin Kublai sen sijaan oh Temur kuoli?</w:t>
      </w:r>
    </w:p>
    <w:p>
      <w:r>
        <w:rPr>
          <w:b/>
        </w:rPr>
        <w:t xml:space="preserve">Tulos</w:t>
      </w:r>
    </w:p>
    <w:p>
      <w:r>
        <w:t xml:space="preserve"> Milloin Temur kuoli?</w:t>
      </w:r>
    </w:p>
    <w:p>
      <w:r>
        <w:rPr>
          <w:b/>
        </w:rPr>
        <w:t xml:space="preserve">Esimerkki 2.2643</w:t>
      </w:r>
    </w:p>
    <w:p>
      <w:r>
        <w:t xml:space="preserve">Mikä kuukausi on kylmin Fresno ei lämpimin?</w:t>
      </w:r>
    </w:p>
    <w:p>
      <w:r>
        <w:rPr>
          <w:b/>
        </w:rPr>
        <w:t xml:space="preserve">Tulos</w:t>
      </w:r>
    </w:p>
    <w:p>
      <w:r>
        <w:t xml:space="preserve">Mikä kuukausi on lämpimin Fresnossa?</w:t>
      </w:r>
    </w:p>
    <w:p>
      <w:r>
        <w:rPr>
          <w:b/>
        </w:rPr>
        <w:t xml:space="preserve">Esimerkki 2.2644</w:t>
      </w:r>
    </w:p>
    <w:p>
      <w:r>
        <w:t xml:space="preserve">Mikä oli Ban Ki- ei, anteeksi, mikä ei riitä talouskasvun edistymiseen?</w:t>
      </w:r>
    </w:p>
    <w:p>
      <w:r>
        <w:rPr>
          <w:b/>
        </w:rPr>
        <w:t xml:space="preserve">Tulos</w:t>
      </w:r>
    </w:p>
    <w:p>
      <w:r>
        <w:t xml:space="preserve">Missä asioissa talouskasvu ei riitä edistykseen?</w:t>
      </w:r>
    </w:p>
    <w:p>
      <w:r>
        <w:rPr>
          <w:b/>
        </w:rPr>
        <w:t xml:space="preserve">Esimerkki 2.2645</w:t>
      </w:r>
    </w:p>
    <w:p>
      <w:r>
        <w:t xml:space="preserve">Mitä Oidipuksen ei pidä jättää huomiotta, mitä Sofokleen pitää tehdä sen sijaan, että noudattaisi kuninkaan tahtoa?</w:t>
      </w:r>
    </w:p>
    <w:p>
      <w:r>
        <w:rPr>
          <w:b/>
        </w:rPr>
        <w:t xml:space="preserve">Tulos</w:t>
      </w:r>
    </w:p>
    <w:p>
      <w:r>
        <w:t xml:space="preserve">Mitä Sofokleen on tehtävä sen sijaan, että hän noudattaisi kuninkaan tahtoa?</w:t>
      </w:r>
    </w:p>
    <w:p>
      <w:r>
        <w:rPr>
          <w:b/>
        </w:rPr>
        <w:t xml:space="preserve">Esimerkki 2.2646</w:t>
      </w:r>
    </w:p>
    <w:p>
      <w:r>
        <w:t xml:space="preserve">Kuinka monta opiskelijaa ilmoittautui yliopiston ammatillisiin oppilaitoksiin syysneljänneksellä 2015 tai pikemminkin 2014?</w:t>
      </w:r>
    </w:p>
    <w:p>
      <w:r>
        <w:rPr>
          <w:b/>
        </w:rPr>
        <w:t xml:space="preserve">Tulos</w:t>
      </w:r>
    </w:p>
    <w:p>
      <w:r>
        <w:t xml:space="preserve">Kuinka monta opiskelijaa ilmoittautui syysneljänneksellä 2014 yliopiston ammattikouluihin?</w:t>
      </w:r>
    </w:p>
    <w:p>
      <w:r>
        <w:rPr>
          <w:b/>
        </w:rPr>
        <w:t xml:space="preserve">Esimerkki 2.2647</w:t>
      </w:r>
    </w:p>
    <w:p>
      <w:r>
        <w:t xml:space="preserve">Miksi asiakkaat saattavat sanoa umm tilata verkossa tai umm internet-apteekeista?</w:t>
      </w:r>
    </w:p>
    <w:p>
      <w:r>
        <w:rPr>
          <w:b/>
        </w:rPr>
        <w:t xml:space="preserve">Tulos</w:t>
      </w:r>
    </w:p>
    <w:p>
      <w:r>
        <w:t xml:space="preserve">Miksi asiakkaat saattavat tilata verkkoapteekeista?</w:t>
      </w:r>
    </w:p>
    <w:p>
      <w:r>
        <w:rPr>
          <w:b/>
        </w:rPr>
        <w:t xml:space="preserve">Esimerkki 2.2648</w:t>
      </w:r>
    </w:p>
    <w:p>
      <w:r>
        <w:t xml:space="preserve">Kotitalouksien kulutusluvut osoittavat enemmän sitä, mitä konservatiivien tutkijoiden mielestä eriarvoisuuden mittarina pitäisi olla?</w:t>
      </w:r>
    </w:p>
    <w:p>
      <w:r>
        <w:rPr>
          <w:b/>
        </w:rPr>
        <w:t xml:space="preserve">Tulos</w:t>
      </w:r>
    </w:p>
    <w:p>
      <w:r>
        <w:t xml:space="preserve">Mitä konservatiivisten tutkijoiden mielestä pitäisi olla eriarvoisuuden mittarina?</w:t>
      </w:r>
    </w:p>
    <w:p>
      <w:r>
        <w:rPr>
          <w:b/>
        </w:rPr>
        <w:t xml:space="preserve">Esimerkki 2.2649</w:t>
      </w:r>
    </w:p>
    <w:p>
      <w:r>
        <w:t xml:space="preserve">Diplomatiaprosessi, ei, muutetaan se imperialismiksi, ei koskaan keskittynyt minkä ihmisryhmän hallintaan?</w:t>
      </w:r>
    </w:p>
    <w:p>
      <w:r>
        <w:rPr>
          <w:b/>
        </w:rPr>
        <w:t xml:space="preserve">Tulos</w:t>
      </w:r>
    </w:p>
    <w:p>
      <w:r>
        <w:t xml:space="preserve">Imperialismin prosessissa ei koskaan keskitytty minkä ihmisryhmän hallintaan?</w:t>
      </w:r>
    </w:p>
    <w:p>
      <w:r>
        <w:rPr>
          <w:b/>
        </w:rPr>
        <w:t xml:space="preserve">Esimerkki 2.2650</w:t>
      </w:r>
    </w:p>
    <w:p>
      <w:r>
        <w:t xml:space="preserve">Mikä on tai kuka määrittelee, mikä on potilas-lääkärisuhde?</w:t>
      </w:r>
    </w:p>
    <w:p>
      <w:r>
        <w:rPr>
          <w:b/>
        </w:rPr>
        <w:t xml:space="preserve">Tulos</w:t>
      </w:r>
    </w:p>
    <w:p>
      <w:r>
        <w:t xml:space="preserve">Kuka määrittelee, mikä on potilas-lääkärisuhde?</w:t>
      </w:r>
    </w:p>
    <w:p>
      <w:r>
        <w:rPr>
          <w:b/>
        </w:rPr>
        <w:t xml:space="preserve">Esimerkki 2.2651</w:t>
      </w:r>
    </w:p>
    <w:p>
      <w:r>
        <w:t xml:space="preserve">Milloin ja minä vuonna J.I. Pontanus syntyi?</w:t>
      </w:r>
    </w:p>
    <w:p>
      <w:r>
        <w:rPr>
          <w:b/>
        </w:rPr>
        <w:t xml:space="preserve">Tulos</w:t>
      </w:r>
    </w:p>
    <w:p>
      <w:r>
        <w:t xml:space="preserve">Minä vuonna J.I. Pontanus syntyi?</w:t>
      </w:r>
    </w:p>
    <w:p>
      <w:r>
        <w:rPr>
          <w:b/>
        </w:rPr>
        <w:t xml:space="preserve">Esimerkki 2.2652</w:t>
      </w:r>
    </w:p>
    <w:p>
      <w:r>
        <w:t xml:space="preserve">Miten Saint-Girard vastasi Jacques Legardeur de Saint-Pierrelle, oi tee se Washingtonille?</w:t>
      </w:r>
    </w:p>
    <w:p>
      <w:r>
        <w:rPr>
          <w:b/>
        </w:rPr>
        <w:t xml:space="preserve">Tulos</w:t>
      </w:r>
    </w:p>
    <w:p>
      <w:r>
        <w:t xml:space="preserve">Miten Saint-Girard vastasi Washingtonille?</w:t>
      </w:r>
    </w:p>
    <w:p>
      <w:r>
        <w:rPr>
          <w:b/>
        </w:rPr>
        <w:t xml:space="preserve">Esimerkki 2.2653</w:t>
      </w:r>
    </w:p>
    <w:p>
      <w:r>
        <w:t xml:space="preserve">Kuinka monta päivää puheenjohtajalla tai kai parlamentilla on aikaa nimittää pääministeri parlamenttivaalien jälkeen?</w:t>
      </w:r>
    </w:p>
    <w:p>
      <w:r>
        <w:rPr>
          <w:b/>
        </w:rPr>
        <w:t xml:space="preserve">Tulos</w:t>
      </w:r>
    </w:p>
    <w:p>
      <w:r>
        <w:t xml:space="preserve">Kuinka monta päivää parlamentilla on aikaa nimittää pääministeri parlamenttivaalien jälkeen?</w:t>
      </w:r>
    </w:p>
    <w:p>
      <w:r>
        <w:rPr>
          <w:b/>
        </w:rPr>
        <w:t xml:space="preserve">Esimerkki 2.2654</w:t>
      </w:r>
    </w:p>
    <w:p>
      <w:r>
        <w:t xml:space="preserve">Mikä tahansa luku, joka on suurempi kuin 1, voidaan esittää tekijänä, tarkoitan, minkä tulona?</w:t>
      </w:r>
    </w:p>
    <w:p>
      <w:r>
        <w:rPr>
          <w:b/>
        </w:rPr>
        <w:t xml:space="preserve">Tulos</w:t>
      </w:r>
    </w:p>
    <w:p>
      <w:r>
        <w:t xml:space="preserve">Mikä tahansa luku, joka on suurempi kuin 1, voidaan esittää minkä tulona?</w:t>
      </w:r>
    </w:p>
    <w:p>
      <w:r>
        <w:rPr>
          <w:b/>
        </w:rPr>
        <w:t xml:space="preserve">Esimerkki 2.2655</w:t>
      </w:r>
    </w:p>
    <w:p>
      <w:r>
        <w:t xml:space="preserve">Mikä on Lontoon ei tee, että Varsovan taloudelle ominaista?</w:t>
      </w:r>
    </w:p>
    <w:p>
      <w:r>
        <w:rPr>
          <w:b/>
        </w:rPr>
        <w:t xml:space="preserve">Tulos</w:t>
      </w:r>
    </w:p>
    <w:p>
      <w:r>
        <w:t xml:space="preserve">Mikä on tunnusomaista Varsovan taloudelle?</w:t>
      </w:r>
    </w:p>
    <w:p>
      <w:r>
        <w:rPr>
          <w:b/>
        </w:rPr>
        <w:t xml:space="preserve">Esimerkki 2.2656</w:t>
      </w:r>
    </w:p>
    <w:p>
      <w:r>
        <w:t xml:space="preserve">Mitä reseptoreita kasvainsolut ovat usein kehittyneet ei vähentynyt pitoisuuksia?</w:t>
      </w:r>
    </w:p>
    <w:p>
      <w:r>
        <w:rPr>
          <w:b/>
        </w:rPr>
        <w:t xml:space="preserve">Tulos</w:t>
      </w:r>
    </w:p>
    <w:p>
      <w:r>
        <w:t xml:space="preserve">Mitä reseptoreita kasvainsoluissa on usein pienempiä pitoisuuksia?</w:t>
      </w:r>
    </w:p>
    <w:p>
      <w:r>
        <w:rPr>
          <w:b/>
        </w:rPr>
        <w:t xml:space="preserve">Esimerkki 2.2657</w:t>
      </w:r>
    </w:p>
    <w:p>
      <w:r>
        <w:t xml:space="preserve">Missä maassa 1800-luvun loppupuolella - hetkinen, minkälaista kirjallisuutta olivat sosiaalidarwinismi ja rotuteoriat?</w:t>
      </w:r>
    </w:p>
    <w:p>
      <w:r>
        <w:rPr>
          <w:b/>
        </w:rPr>
        <w:t xml:space="preserve">Tulos</w:t>
      </w:r>
    </w:p>
    <w:p>
      <w:r>
        <w:t xml:space="preserve"> Millaista kirjallisuutta olivat sosiaalidarwinismi ja rotuteoriat?</w:t>
      </w:r>
    </w:p>
    <w:p>
      <w:r>
        <w:rPr>
          <w:b/>
        </w:rPr>
        <w:t xml:space="preserve">Esimerkki 2.2658</w:t>
      </w:r>
    </w:p>
    <w:p>
      <w:r>
        <w:t xml:space="preserve">Mikä on Moselin keskimääräinen leveys tai odotuspurkaus Reiniin?</w:t>
      </w:r>
    </w:p>
    <w:p>
      <w:r>
        <w:rPr>
          <w:b/>
        </w:rPr>
        <w:t xml:space="preserve">Tulos</w:t>
      </w:r>
    </w:p>
    <w:p>
      <w:r>
        <w:t xml:space="preserve">Mikä on Moselin keskimääräinen purkautuminen Reiniin?</w:t>
      </w:r>
    </w:p>
    <w:p>
      <w:r>
        <w:rPr>
          <w:b/>
        </w:rPr>
        <w:t xml:space="preserve">Esimerkki 2.2659</w:t>
      </w:r>
    </w:p>
    <w:p>
      <w:r>
        <w:t xml:space="preserve">Milloin Duan no Temur hallitsi?</w:t>
      </w:r>
    </w:p>
    <w:p>
      <w:r>
        <w:rPr>
          <w:b/>
        </w:rPr>
        <w:t xml:space="preserve">Tulos</w:t>
      </w:r>
    </w:p>
    <w:p>
      <w:r>
        <w:t xml:space="preserve">Milloin Temur hallitsi?</w:t>
      </w:r>
    </w:p>
    <w:p>
      <w:r>
        <w:rPr>
          <w:b/>
        </w:rPr>
        <w:t xml:space="preserve">Esimerkki 2.2660</w:t>
      </w:r>
    </w:p>
    <w:p>
      <w:r>
        <w:t xml:space="preserve">Mistä apteekkihenkilökunta tai apteekkiteknikot ovat yhä enemmän riippuvaisia?</w:t>
      </w:r>
    </w:p>
    <w:p>
      <w:r>
        <w:rPr>
          <w:b/>
        </w:rPr>
        <w:t xml:space="preserve">Tulos</w:t>
      </w:r>
    </w:p>
    <w:p>
      <w:r>
        <w:t xml:space="preserve">Mistä apteekkiteknikot ovat yhä enemmän riippuvaisia?</w:t>
      </w:r>
    </w:p>
    <w:p>
      <w:r>
        <w:rPr>
          <w:b/>
        </w:rPr>
        <w:t xml:space="preserve">Esimerkki 2.2661</w:t>
      </w:r>
    </w:p>
    <w:p>
      <w:r>
        <w:t xml:space="preserve">Milloin se anteeksipyyntö, tarkoitan mitä ei tapahtunut Venäjän-Japanin sodan seurauksena?</w:t>
      </w:r>
    </w:p>
    <w:p>
      <w:r>
        <w:rPr>
          <w:b/>
        </w:rPr>
        <w:t xml:space="preserve">Tulos</w:t>
      </w:r>
    </w:p>
    <w:p>
      <w:r>
        <w:t xml:space="preserve"> Mitä ei tapahtunut Venäjän-Japanin sodan seurauksena?</w:t>
      </w:r>
    </w:p>
    <w:p>
      <w:r>
        <w:rPr>
          <w:b/>
        </w:rPr>
        <w:t xml:space="preserve">Esimerkki 2.2662</w:t>
      </w:r>
    </w:p>
    <w:p>
      <w:r>
        <w:t xml:space="preserve">Milloin Neuvostoliiton demokraattinen tasavalta, oi ei, Afganistanin tasavalta romahti?</w:t>
      </w:r>
    </w:p>
    <w:p>
      <w:r>
        <w:rPr>
          <w:b/>
        </w:rPr>
        <w:t xml:space="preserve">Tulos</w:t>
      </w:r>
    </w:p>
    <w:p>
      <w:r>
        <w:t xml:space="preserve">Milloin Afganistanin demokraattinen tasavalta romahti?</w:t>
      </w:r>
    </w:p>
    <w:p>
      <w:r>
        <w:rPr>
          <w:b/>
        </w:rPr>
        <w:t xml:space="preserve">Esimerkki 2.2663</w:t>
      </w:r>
    </w:p>
    <w:p>
      <w:r>
        <w:t xml:space="preserve">Kuinka monta ammatillista sorry Kuinka monta akateemista tutkimusosastoa Chicagon yliopistossa on?</w:t>
      </w:r>
    </w:p>
    <w:p>
      <w:r>
        <w:rPr>
          <w:b/>
        </w:rPr>
        <w:t xml:space="preserve">Tulos</w:t>
      </w:r>
    </w:p>
    <w:p>
      <w:r>
        <w:t xml:space="preserve">Kuinka monta akateemista tutkimusosastoa Chicagon yliopistossa on?</w:t>
      </w:r>
    </w:p>
    <w:p>
      <w:r>
        <w:rPr>
          <w:b/>
        </w:rPr>
        <w:t xml:space="preserve">Esimerkki 2.2664</w:t>
      </w:r>
    </w:p>
    <w:p>
      <w:r>
        <w:t xml:space="preserve">Miten keskiasteen jälkeistä koulutusta, ei, ei, tarkoitan julkisia kouluja, rahoitetaan?</w:t>
      </w:r>
    </w:p>
    <w:p>
      <w:r>
        <w:rPr>
          <w:b/>
        </w:rPr>
        <w:t xml:space="preserve">Tulos</w:t>
      </w:r>
    </w:p>
    <w:p>
      <w:r>
        <w:t xml:space="preserve">Miten julkisia kouluja rahoitetaan?</w:t>
      </w:r>
    </w:p>
    <w:p>
      <w:r>
        <w:rPr>
          <w:b/>
        </w:rPr>
        <w:t xml:space="preserve">Esimerkki 2.2665</w:t>
      </w:r>
    </w:p>
    <w:p>
      <w:r>
        <w:t xml:space="preserve">Mikä ei ole Raghuram Rajanin luotto urgh ura?</w:t>
      </w:r>
    </w:p>
    <w:p>
      <w:r>
        <w:rPr>
          <w:b/>
        </w:rPr>
        <w:t xml:space="preserve">Tulos</w:t>
      </w:r>
    </w:p>
    <w:p>
      <w:r>
        <w:t xml:space="preserve">Mikä ei ole Raghuram Rajanin ura?</w:t>
      </w:r>
    </w:p>
    <w:p>
      <w:r>
        <w:rPr>
          <w:b/>
        </w:rPr>
        <w:t xml:space="preserve">Esimerkki 2.2666</w:t>
      </w:r>
    </w:p>
    <w:p>
      <w:r>
        <w:t xml:space="preserve">Milloin kolmas arviointiraportti julkaistiin?</w:t>
      </w:r>
    </w:p>
    <w:p>
      <w:r>
        <w:rPr>
          <w:b/>
        </w:rPr>
        <w:t xml:space="preserve">Tulos</w:t>
      </w:r>
    </w:p>
    <w:p>
      <w:r>
        <w:t xml:space="preserve">Milloin kolmas arviointiraportti julkaistiin?</w:t>
      </w:r>
    </w:p>
    <w:p>
      <w:r>
        <w:rPr>
          <w:b/>
        </w:rPr>
        <w:t xml:space="preserve">Esimerkki 2.2667</w:t>
      </w:r>
    </w:p>
    <w:p>
      <w:r>
        <w:t xml:space="preserve">Mikä tai ei tee, että minä vuonna Adolf Hitler nousi valtaan?</w:t>
      </w:r>
    </w:p>
    <w:p>
      <w:r>
        <w:rPr>
          <w:b/>
        </w:rPr>
        <w:t xml:space="preserve">Tulos</w:t>
      </w:r>
    </w:p>
    <w:p>
      <w:r>
        <w:t xml:space="preserve">Minä vuonna Adolf Hitler nousi valtaan?</w:t>
      </w:r>
    </w:p>
    <w:p>
      <w:r>
        <w:rPr>
          <w:b/>
        </w:rPr>
        <w:t xml:space="preserve">Esimerkki 2.2668</w:t>
      </w:r>
    </w:p>
    <w:p>
      <w:r>
        <w:t xml:space="preserve">Kuka otti, ei, milloin Egyptin islamilainen jihad tuki Anwar Sadatia?</w:t>
      </w:r>
    </w:p>
    <w:p>
      <w:r>
        <w:rPr>
          <w:b/>
        </w:rPr>
        <w:t xml:space="preserve">Tulos</w:t>
      </w:r>
    </w:p>
    <w:p>
      <w:r>
        <w:t xml:space="preserve"> Milloin Egyptin islamilainen jihad tuki Anwar Sadatia?</w:t>
      </w:r>
    </w:p>
    <w:p>
      <w:r>
        <w:rPr>
          <w:b/>
        </w:rPr>
        <w:t xml:space="preserve">Esimerkki 2.2669</w:t>
      </w:r>
    </w:p>
    <w:p>
      <w:r>
        <w:t xml:space="preserve">Mikä yhdistettynä hintojen nousuun ja pikemminkin laskuun teki köyhien ihmisten vaikeaksi tai mahdottomaksi pysyä perässä?</w:t>
      </w:r>
    </w:p>
    <w:p>
      <w:r>
        <w:rPr>
          <w:b/>
        </w:rPr>
        <w:t xml:space="preserve">Tulos</w:t>
      </w:r>
    </w:p>
    <w:p>
      <w:r>
        <w:t xml:space="preserve">Mikä yhdistettynä hintojen alentamiseen teki köyhien ihmisten vaikeaksi tai mahdottomaksi pysyä perässä?</w:t>
      </w:r>
    </w:p>
    <w:p>
      <w:r>
        <w:rPr>
          <w:b/>
        </w:rPr>
        <w:t xml:space="preserve">Esimerkki 2.2670</w:t>
      </w:r>
    </w:p>
    <w:p>
      <w:r>
        <w:t xml:space="preserve">Selkärangattomat eivät tuota minkä tyyppisiä lymfosyyttejä uh er soluja, jotka ovat osa selkärankaisten adaptiivista immuunijärjestelmää?</w:t>
      </w:r>
    </w:p>
    <w:p>
      <w:r>
        <w:rPr>
          <w:b/>
        </w:rPr>
        <w:t xml:space="preserve">Tulos</w:t>
      </w:r>
    </w:p>
    <w:p>
      <w:r>
        <w:t xml:space="preserve">Selkärangattomat eivät tuota minkä tyyppisiä soluja, jotka ovat osa selkärankaisten adaptiivista immuunijärjestelmää?</w:t>
      </w:r>
    </w:p>
    <w:p>
      <w:r>
        <w:rPr>
          <w:b/>
        </w:rPr>
        <w:t xml:space="preserve">Esimerkki 2.2671</w:t>
      </w:r>
    </w:p>
    <w:p>
      <w:r>
        <w:t xml:space="preserve">Kertokaa minulle sellaisen taolaisen tekstin nimi, johon on kirjoitettu Ogedein vaimon nimi?</w:t>
      </w:r>
    </w:p>
    <w:p>
      <w:r>
        <w:rPr>
          <w:b/>
        </w:rPr>
        <w:t xml:space="preserve">Tulos</w:t>
      </w:r>
    </w:p>
    <w:p>
      <w:r>
        <w:t xml:space="preserve">Kuka oli Ogedein vaimo?</w:t>
      </w:r>
    </w:p>
    <w:p>
      <w:r>
        <w:rPr>
          <w:b/>
        </w:rPr>
        <w:t xml:space="preserve">Esimerkki 2.2672</w:t>
      </w:r>
    </w:p>
    <w:p>
      <w:r>
        <w:t xml:space="preserve">Minä vuonna John D. Rockefeller err sijaan Robert Harperista tuli yliopiston ensimmäinen presidentti?</w:t>
      </w:r>
    </w:p>
    <w:p>
      <w:r>
        <w:rPr>
          <w:b/>
        </w:rPr>
        <w:t xml:space="preserve">Tulos</w:t>
      </w:r>
    </w:p>
    <w:p>
      <w:r>
        <w:t xml:space="preserve">Minä vuonna Robert Harperista tuli yliopiston ensimmäinen presidentti?</w:t>
      </w:r>
    </w:p>
    <w:p>
      <w:r>
        <w:rPr>
          <w:b/>
        </w:rPr>
        <w:t xml:space="preserve">Esimerkki 2.2673</w:t>
      </w:r>
    </w:p>
    <w:p>
      <w:r>
        <w:t xml:space="preserve">Missä oli tai ei tehdä, että milloin kuusivuotisen sodan eurooppalainen osa oli päättynyt?</w:t>
      </w:r>
    </w:p>
    <w:p>
      <w:r>
        <w:rPr>
          <w:b/>
        </w:rPr>
        <w:t xml:space="preserve">Tulos</w:t>
      </w:r>
    </w:p>
    <w:p>
      <w:r>
        <w:t xml:space="preserve">Milloin kuusivuotisen sodan eurooppalainen osa saatiin päätökseen?</w:t>
      </w:r>
    </w:p>
    <w:p>
      <w:r>
        <w:rPr>
          <w:b/>
        </w:rPr>
        <w:t xml:space="preserve">Esimerkki 2.2674</w:t>
      </w:r>
    </w:p>
    <w:p>
      <w:r>
        <w:t xml:space="preserve">Mikä voisi vaste vastaan mitään ei mitä edistää vapaiden radikaalien tuotantoa unen aikana kertaa?</w:t>
      </w:r>
    </w:p>
    <w:p>
      <w:r>
        <w:rPr>
          <w:b/>
        </w:rPr>
        <w:t xml:space="preserve">Tulos</w:t>
      </w:r>
    </w:p>
    <w:p>
      <w:r>
        <w:t xml:space="preserve">Mikä voisi edistää vapaiden radikaalien tuotantoa unen aikana?</w:t>
      </w:r>
    </w:p>
    <w:p>
      <w:r>
        <w:rPr>
          <w:b/>
        </w:rPr>
        <w:t xml:space="preserve">Esimerkki 2.2675</w:t>
      </w:r>
    </w:p>
    <w:p>
      <w:r>
        <w:t xml:space="preserve">Mikä oli tai mikä väheni, kun arabinationalismi kärsi?</w:t>
      </w:r>
    </w:p>
    <w:p>
      <w:r>
        <w:rPr>
          <w:b/>
        </w:rPr>
        <w:t xml:space="preserve">Tulos</w:t>
      </w:r>
    </w:p>
    <w:p>
      <w:r>
        <w:t xml:space="preserve"> Mikä väheni, kun arabinationalismi kärsi?</w:t>
      </w:r>
    </w:p>
    <w:p>
      <w:r>
        <w:rPr>
          <w:b/>
        </w:rPr>
        <w:t xml:space="preserve">Esimerkki 2.2676</w:t>
      </w:r>
    </w:p>
    <w:p>
      <w:r>
        <w:t xml:space="preserve">Kuinka monta perustutkinto- eikä jatko-opiskelijaa Harvardissa on?</w:t>
      </w:r>
    </w:p>
    <w:p>
      <w:r>
        <w:rPr>
          <w:b/>
        </w:rPr>
        <w:t xml:space="preserve">Tulos</w:t>
      </w:r>
    </w:p>
    <w:p>
      <w:r>
        <w:t xml:space="preserve">Kuinka monta jatko-opiskelijaa Harvardissa on?</w:t>
      </w:r>
    </w:p>
    <w:p>
      <w:r>
        <w:rPr>
          <w:b/>
        </w:rPr>
        <w:t xml:space="preserve">Esimerkki 2.2677</w:t>
      </w:r>
    </w:p>
    <w:p>
      <w:r>
        <w:t xml:space="preserve">Mikä osa Reinistä virtaa Katwijkissa länteen, anteeksi, pohjoiseen?</w:t>
      </w:r>
    </w:p>
    <w:p>
      <w:r>
        <w:rPr>
          <w:b/>
        </w:rPr>
        <w:t xml:space="preserve">Tulos</w:t>
      </w:r>
    </w:p>
    <w:p>
      <w:r>
        <w:t xml:space="preserve">Mikä osa Reinistä virtaa Katwijkissa länteen?</w:t>
      </w:r>
    </w:p>
    <w:p>
      <w:r>
        <w:rPr>
          <w:b/>
        </w:rPr>
        <w:t xml:space="preserve">Esimerkki 2.2678</w:t>
      </w:r>
    </w:p>
    <w:p>
      <w:r>
        <w:t xml:space="preserve">Kuinka monta yritystä oli listattu PZPR:ssä eikä WSE:ssä huhtikuussa 2009?</w:t>
      </w:r>
    </w:p>
    <w:p>
      <w:r>
        <w:rPr>
          <w:b/>
        </w:rPr>
        <w:t xml:space="preserve">Tulos</w:t>
      </w:r>
    </w:p>
    <w:p>
      <w:r>
        <w:t xml:space="preserve">Kuinka monta yritystä oli listattu WSE:hen huhtikuussa 2009?</w:t>
      </w:r>
    </w:p>
    <w:p>
      <w:r>
        <w:rPr>
          <w:b/>
        </w:rPr>
        <w:t xml:space="preserve">Esimerkki 2.2679</w:t>
      </w:r>
    </w:p>
    <w:p>
      <w:r>
        <w:t xml:space="preserve">Kuka kirjoitti evoluution periaatteet vai oliko se pikemminkin eläinkunnan periytyminen?</w:t>
      </w:r>
    </w:p>
    <w:p>
      <w:r>
        <w:rPr>
          <w:b/>
        </w:rPr>
        <w:t xml:space="preserve">Tulos</w:t>
      </w:r>
    </w:p>
    <w:p>
      <w:r>
        <w:t xml:space="preserve">Kuka kirjoitti eläimistön sukkession periaatteet?</w:t>
      </w:r>
    </w:p>
    <w:p>
      <w:r>
        <w:rPr>
          <w:b/>
        </w:rPr>
        <w:t xml:space="preserve">Esimerkki 2.2680</w:t>
      </w:r>
    </w:p>
    <w:p>
      <w:r>
        <w:t xml:space="preserve">Miten pakettikytkentä on jaettu ei anteeksi piirikytkentä?</w:t>
      </w:r>
    </w:p>
    <w:p>
      <w:r>
        <w:rPr>
          <w:b/>
        </w:rPr>
        <w:t xml:space="preserve">Tulos</w:t>
      </w:r>
    </w:p>
    <w:p>
      <w:r>
        <w:t xml:space="preserve">Miten piirikytkentä jaetaan </w:t>
      </w:r>
    </w:p>
    <w:p>
      <w:r>
        <w:rPr>
          <w:b/>
        </w:rPr>
        <w:t xml:space="preserve">Esimerkki 2.2681</w:t>
      </w:r>
    </w:p>
    <w:p>
      <w:r>
        <w:t xml:space="preserve">Minkälaiset voimat vaikuttavat hyvin pitkillä etäisyyksillä tai pikemminkin mitkä voimat ovat vastuussa atomihiukkasten välisistä vuorovaikutuksista?</w:t>
      </w:r>
    </w:p>
    <w:p>
      <w:r>
        <w:rPr>
          <w:b/>
        </w:rPr>
        <w:t xml:space="preserve">Tulos</w:t>
      </w:r>
    </w:p>
    <w:p>
      <w:r>
        <w:t xml:space="preserve">Mitkä voimat ovat vastuussa atomihiukkasten välisistä vuorovaikutuksista?</w:t>
      </w:r>
    </w:p>
    <w:p>
      <w:r>
        <w:rPr>
          <w:b/>
        </w:rPr>
        <w:t xml:space="preserve">Esimerkki 2.2682</w:t>
      </w:r>
    </w:p>
    <w:p>
      <w:r>
        <w:t xml:space="preserve">Minkä suunnan kulkee liikkuvassa ajoneuvossa ylös ja alas heitetty pallo, kun sen näkee ulkopuolinen tarkkailija?</w:t>
      </w:r>
    </w:p>
    <w:p>
      <w:r>
        <w:rPr>
          <w:b/>
        </w:rPr>
        <w:t xml:space="preserve">Tulos</w:t>
      </w:r>
    </w:p>
    <w:p>
      <w:r>
        <w:t xml:space="preserve">Minkä reitin kulkee liikkuvassa ajoneuvossa ylös ja alas heitetty pallo, kun ulkopuolinen tarkkailija näkee sen? </w:t>
      </w:r>
    </w:p>
    <w:p>
      <w:r>
        <w:rPr>
          <w:b/>
        </w:rPr>
        <w:t xml:space="preserve">Esimerkki 2.2683</w:t>
      </w:r>
    </w:p>
    <w:p>
      <w:r>
        <w:t xml:space="preserve">Mikä vaikutus tai pikemminkin mikä vaikutus köyhien maiden kanssa käytävällä kaupalla on köyhien maiden työntekijöihin?</w:t>
      </w:r>
    </w:p>
    <w:p>
      <w:r>
        <w:rPr>
          <w:b/>
        </w:rPr>
        <w:t xml:space="preserve">Tulos</w:t>
      </w:r>
    </w:p>
    <w:p>
      <w:r>
        <w:t xml:space="preserve">Miten köyhien maiden kanssa käytävä kauppa vaikuttaa köyhien maiden työntekijöihin?</w:t>
      </w:r>
    </w:p>
    <w:p>
      <w:r>
        <w:rPr>
          <w:b/>
        </w:rPr>
        <w:t xml:space="preserve">Esimerkki 2.2684</w:t>
      </w:r>
    </w:p>
    <w:p>
      <w:r>
        <w:t xml:space="preserve">Mitä er mikä on yksi nisäkäs, joka elää luonnonsuojelualueella ja lintujen suojelualueella?</w:t>
      </w:r>
    </w:p>
    <w:p>
      <w:r>
        <w:rPr>
          <w:b/>
        </w:rPr>
        <w:t xml:space="preserve">Tulos</w:t>
      </w:r>
    </w:p>
    <w:p>
      <w:r>
        <w:t xml:space="preserve">Mikä on yksi nisäkäs, joka elää luonnonsuojelualueella ja lintujensuojelualueella?</w:t>
      </w:r>
    </w:p>
    <w:p>
      <w:r>
        <w:rPr>
          <w:b/>
        </w:rPr>
        <w:t xml:space="preserve">Esimerkki 2.2685</w:t>
      </w:r>
    </w:p>
    <w:p>
      <w:r>
        <w:t xml:space="preserve">Mikä on tiede, joka tutkii rakenne ja toiminta sairaus ei aivojen?</w:t>
      </w:r>
    </w:p>
    <w:p>
      <w:r>
        <w:rPr>
          <w:b/>
        </w:rPr>
        <w:t xml:space="preserve">Tulos</w:t>
      </w:r>
    </w:p>
    <w:p>
      <w:r>
        <w:t xml:space="preserve">Mikä on tiede, joka tutkii aivojen rakennetta ja toimintaa?</w:t>
      </w:r>
    </w:p>
    <w:p>
      <w:r>
        <w:rPr>
          <w:b/>
        </w:rPr>
        <w:t xml:space="preserve">Esimerkki 2.2686</w:t>
      </w:r>
    </w:p>
    <w:p>
      <w:r>
        <w:t xml:space="preserve">Mikä ei ole esimerkki taudista, vaan pikemminkin taudinaiheuttajasta?</w:t>
      </w:r>
    </w:p>
    <w:p>
      <w:r>
        <w:rPr>
          <w:b/>
        </w:rPr>
        <w:t xml:space="preserve">Tulos</w:t>
      </w:r>
    </w:p>
    <w:p>
      <w:r>
        <w:t xml:space="preserve">Mikä ei ole esimerkki taudinaiheuttajasta?</w:t>
      </w:r>
    </w:p>
    <w:p>
      <w:r>
        <w:rPr>
          <w:b/>
        </w:rPr>
        <w:t xml:space="preserve">Esimerkki 2.2687</w:t>
      </w:r>
    </w:p>
    <w:p>
      <w:r>
        <w:t xml:space="preserve">Kuinka huonosti tiibetiläiset tai ei tehdä, että mongolien keisarit osaavat puhuttua kiinaa?</w:t>
      </w:r>
    </w:p>
    <w:p>
      <w:r>
        <w:rPr>
          <w:b/>
        </w:rPr>
        <w:t xml:space="preserve">Tulos</w:t>
      </w:r>
    </w:p>
    <w:p>
      <w:r>
        <w:t xml:space="preserve"> Kuinka huonosti mongolikeisarit osasivat puhuttua kiinaa?</w:t>
      </w:r>
    </w:p>
    <w:p>
      <w:r>
        <w:rPr>
          <w:b/>
        </w:rPr>
        <w:t xml:space="preserve">Esimerkki 2.2688</w:t>
      </w:r>
    </w:p>
    <w:p>
      <w:r>
        <w:t xml:space="preserve">Mitä toimenpiteitä tai minkä asioiden tasoja käytetään päästökertoimien määrittämisessä?</w:t>
      </w:r>
    </w:p>
    <w:p>
      <w:r>
        <w:rPr>
          <w:b/>
        </w:rPr>
        <w:t xml:space="preserve">Tulos</w:t>
      </w:r>
    </w:p>
    <w:p>
      <w:r>
        <w:t xml:space="preserve">Minkä asioiden tasoja käytetään päästökertoimien määrittämisessä?</w:t>
      </w:r>
    </w:p>
    <w:p>
      <w:r>
        <w:rPr>
          <w:b/>
        </w:rPr>
        <w:t xml:space="preserve">Esimerkki 2.2689</w:t>
      </w:r>
    </w:p>
    <w:p>
      <w:r>
        <w:t xml:space="preserve">Mikä on, itse asiassa, millä prosessilla aktiivinen immuniteetti voidaan luoda keinotekoisesti?</w:t>
      </w:r>
    </w:p>
    <w:p>
      <w:r>
        <w:rPr>
          <w:b/>
        </w:rPr>
        <w:t xml:space="preserve">Tulos</w:t>
      </w:r>
    </w:p>
    <w:p>
      <w:r>
        <w:t xml:space="preserve">Minkä prosessin avulla aktiivinen immuniteetti voidaan luoda keinotekoisesti?</w:t>
      </w:r>
    </w:p>
    <w:p>
      <w:r>
        <w:rPr>
          <w:b/>
        </w:rPr>
        <w:t xml:space="preserve">Esimerkki 2.2690</w:t>
      </w:r>
    </w:p>
    <w:p>
      <w:r>
        <w:t xml:space="preserve">Julkinen ja yksityinen rahoitus johti minkä ohjelman no um kehittämiseen?</w:t>
      </w:r>
    </w:p>
    <w:p>
      <w:r>
        <w:rPr>
          <w:b/>
        </w:rPr>
        <w:t xml:space="preserve">Tulos</w:t>
      </w:r>
    </w:p>
    <w:p>
      <w:r>
        <w:t xml:space="preserve">Mihin kehitykseen julkinen ja yksityinen rahoitus johti? </w:t>
      </w:r>
    </w:p>
    <w:p>
      <w:r>
        <w:rPr>
          <w:b/>
        </w:rPr>
        <w:t xml:space="preserve">Esimerkki 2.2691</w:t>
      </w:r>
    </w:p>
    <w:p>
      <w:r>
        <w:t xml:space="preserve">Mikä on vuonna 1882 tai ehkä 1564 perustetun ranskalaisen siirtokunnan nimi?</w:t>
      </w:r>
    </w:p>
    <w:p>
      <w:r>
        <w:rPr>
          <w:b/>
        </w:rPr>
        <w:t xml:space="preserve">Tulos</w:t>
      </w:r>
    </w:p>
    <w:p>
      <w:r>
        <w:t xml:space="preserve">Mikä on vuonna 1564 perustetun ranskalaisen siirtokunnan nimi?</w:t>
      </w:r>
    </w:p>
    <w:p>
      <w:r>
        <w:rPr>
          <w:b/>
        </w:rPr>
        <w:t xml:space="preserve">Esimerkki 2.2692</w:t>
      </w:r>
    </w:p>
    <w:p>
      <w:r>
        <w:t xml:space="preserve">Mikä laivastotukikohta, tarkoitan satama, on Yhdysvaltojen kolmanneksi suurin merisatama?</w:t>
      </w:r>
    </w:p>
    <w:p>
      <w:r>
        <w:rPr>
          <w:b/>
        </w:rPr>
        <w:t xml:space="preserve">Tulos</w:t>
      </w:r>
    </w:p>
    <w:p>
      <w:r>
        <w:t xml:space="preserve">Mikä satama on Yhdysvaltojen kolmanneksi suurin merisatama?</w:t>
      </w:r>
    </w:p>
    <w:p>
      <w:r>
        <w:rPr>
          <w:b/>
        </w:rPr>
        <w:t xml:space="preserve">Esimerkki 2.2693</w:t>
      </w:r>
    </w:p>
    <w:p>
      <w:r>
        <w:t xml:space="preserve">Milloin, hups, milloin neljä oikein opastettua kalifia kuoli?</w:t>
      </w:r>
    </w:p>
    <w:p>
      <w:r>
        <w:rPr>
          <w:b/>
        </w:rPr>
        <w:t xml:space="preserve">Tulos</w:t>
      </w:r>
    </w:p>
    <w:p>
      <w:r>
        <w:t xml:space="preserve">Milloin neljä oikein opastettua kalifia kuoli?</w:t>
      </w:r>
    </w:p>
    <w:p>
      <w:r>
        <w:rPr>
          <w:b/>
        </w:rPr>
        <w:t xml:space="preserve">Esimerkki 2.2694</w:t>
      </w:r>
    </w:p>
    <w:p>
      <w:r>
        <w:t xml:space="preserve">Miten julkinen verkkoliiketoiminta oli sallittua, oi Tymnet, joka oli yhteydessä kymmeniin muihin yksityisiin verkkoihin?</w:t>
      </w:r>
    </w:p>
    <w:p>
      <w:r>
        <w:rPr>
          <w:b/>
        </w:rPr>
        <w:t xml:space="preserve">Tulos</w:t>
      </w:r>
    </w:p>
    <w:p>
      <w:r>
        <w:t xml:space="preserve">Miten Tymnet oli yhteydessä kymmeniin muihin yksityisiin verkkoihin?</w:t>
      </w:r>
    </w:p>
    <w:p>
      <w:r>
        <w:rPr>
          <w:b/>
        </w:rPr>
        <w:t xml:space="preserve">Esimerkki 2.2695</w:t>
      </w:r>
    </w:p>
    <w:p>
      <w:r>
        <w:t xml:space="preserve">Minkälainen matematiikka ei ollut edistynyt Zhu Shijien aikana, ei naarmuakaan, että haluan tietää, mitä nykyaikaista matematiikan käsitettä Zhu Shijie teki työtä, joka on samanlainen?</w:t>
      </w:r>
    </w:p>
    <w:p>
      <w:r>
        <w:rPr>
          <w:b/>
        </w:rPr>
        <w:t xml:space="preserve">Tulos</w:t>
      </w:r>
    </w:p>
    <w:p>
      <w:r>
        <w:t xml:space="preserve">Minkä modernin matematiikan käsitteen kanssa Zhu Shijie teki samankaltaista työtä?</w:t>
      </w:r>
    </w:p>
    <w:p>
      <w:r>
        <w:rPr>
          <w:b/>
        </w:rPr>
        <w:t xml:space="preserve">Esimerkki 2.2696</w:t>
      </w:r>
    </w:p>
    <w:p>
      <w:r>
        <w:t xml:space="preserve">Yhdysvaltojen saaret koostuvat melkein kokonaan mistä tai pikemminkin Havaijin saaret koostuvat melkein kokonaan mistä?</w:t>
      </w:r>
    </w:p>
    <w:p>
      <w:r>
        <w:rPr>
          <w:b/>
        </w:rPr>
        <w:t xml:space="preserve">Tulos</w:t>
      </w:r>
    </w:p>
    <w:p>
      <w:r>
        <w:t xml:space="preserve">Mistä Havaijin saaret koostuvat lähes kokonaan?</w:t>
      </w:r>
    </w:p>
    <w:p>
      <w:r>
        <w:rPr>
          <w:b/>
        </w:rPr>
        <w:t xml:space="preserve">Esimerkki 2.2697</w:t>
      </w:r>
    </w:p>
    <w:p>
      <w:r>
        <w:t xml:space="preserve">Miten tulot ovat ensimmäinen asia, joka voi keskittää varallisuutta, siirtää ympäristökustannukset yhteiskunnan maksettavaksi ja käyttää väärin sekä työntekijöitä että kuluttajia?</w:t>
      </w:r>
    </w:p>
    <w:p>
      <w:r>
        <w:rPr>
          <w:b/>
        </w:rPr>
        <w:t xml:space="preserve">Tulos</w:t>
      </w:r>
    </w:p>
    <w:p>
      <w:r>
        <w:t xml:space="preserve">Mikä voi keskittää vaurautta, siirtää ympäristökustannukset yhteiskunnan maksettavaksi ja käyttää väärin sekä työntekijöitä että kuluttajia?</w:t>
      </w:r>
    </w:p>
    <w:p>
      <w:r>
        <w:rPr>
          <w:b/>
        </w:rPr>
        <w:t xml:space="preserve">Esimerkki 2.2698</w:t>
      </w:r>
    </w:p>
    <w:p>
      <w:r>
        <w:t xml:space="preserve">Mitä Johannes Paavali II:n vierailut vuosina 1979 ja 1983 kannustivat ei anteeksi haluan tietää, mikä paavi oli kotoisin Puolasta?</w:t>
      </w:r>
    </w:p>
    <w:p>
      <w:r>
        <w:rPr>
          <w:b/>
        </w:rPr>
        <w:t xml:space="preserve">Tulos</w:t>
      </w:r>
    </w:p>
    <w:p>
      <w:r>
        <w:t xml:space="preserve">Mikä paavi on kotoisin Puolasta?</w:t>
      </w:r>
    </w:p>
    <w:p>
      <w:r>
        <w:rPr>
          <w:b/>
        </w:rPr>
        <w:t xml:space="preserve">Esimerkki 2.2699</w:t>
      </w:r>
    </w:p>
    <w:p>
      <w:r>
        <w:t xml:space="preserve">Mikä tasapaino vallitsee vakio oh odota pikemminkin vaihtelevan nopeuden liikkeessä?</w:t>
      </w:r>
    </w:p>
    <w:p>
      <w:r>
        <w:rPr>
          <w:b/>
        </w:rPr>
        <w:t xml:space="preserve">Tulos</w:t>
      </w:r>
    </w:p>
    <w:p>
      <w:r>
        <w:t xml:space="preserve">Mikä tasapaino vallitsee vaihtelevan nopeuden liikkeessä?</w:t>
      </w:r>
    </w:p>
    <w:p>
      <w:r>
        <w:rPr>
          <w:b/>
        </w:rPr>
        <w:t xml:space="preserve">Esimerkki 2.2700</w:t>
      </w:r>
    </w:p>
    <w:p>
      <w:r>
        <w:t xml:space="preserve">Varsovan kauppatori on ei ei ei minkä arkkihiippakunnan kotipaikka Varsova on?</w:t>
      </w:r>
    </w:p>
    <w:p>
      <w:r>
        <w:rPr>
          <w:b/>
        </w:rPr>
        <w:t xml:space="preserve">Tulos</w:t>
      </w:r>
    </w:p>
    <w:p>
      <w:r>
        <w:t xml:space="preserve">Minkä arkkihiippakunnan pääkaupunki on Varsova?</w:t>
      </w:r>
    </w:p>
    <w:p>
      <w:r>
        <w:rPr>
          <w:b/>
        </w:rPr>
        <w:t xml:space="preserve">Esimerkki 2.2701</w:t>
      </w:r>
    </w:p>
    <w:p>
      <w:r>
        <w:t xml:space="preserve">Mikä oli tai ei tee sitä, kuka oli Boleslaw II Masovian?</w:t>
      </w:r>
    </w:p>
    <w:p>
      <w:r>
        <w:rPr>
          <w:b/>
        </w:rPr>
        <w:t xml:space="preserve">Tulos</w:t>
      </w:r>
    </w:p>
    <w:p>
      <w:r>
        <w:t xml:space="preserve">Kuka oli Masovian Boleslaw II?</w:t>
      </w:r>
    </w:p>
    <w:p>
      <w:r>
        <w:rPr>
          <w:b/>
        </w:rPr>
        <w:t xml:space="preserve">Esimerkki 2.2702</w:t>
      </w:r>
    </w:p>
    <w:p>
      <w:r>
        <w:t xml:space="preserve">Mitä tieteellistä tutkimusta, tarkoitan vaaraa, IPCC aliarvioi?</w:t>
      </w:r>
    </w:p>
    <w:p>
      <w:r>
        <w:rPr>
          <w:b/>
        </w:rPr>
        <w:t xml:space="preserve">Tulos</w:t>
      </w:r>
    </w:p>
    <w:p>
      <w:r>
        <w:t xml:space="preserve">Mitä vaaraa IPCC aliarvioi?</w:t>
      </w:r>
    </w:p>
    <w:p>
      <w:r>
        <w:rPr>
          <w:b/>
        </w:rPr>
        <w:t xml:space="preserve">Esimerkki 2.2703</w:t>
      </w:r>
    </w:p>
    <w:p>
      <w:r>
        <w:t xml:space="preserve">Mitä pidettiin virheellisenä PAD ah no dang it KPN:n tarjoamien palvelujen osalta?</w:t>
      </w:r>
    </w:p>
    <w:p>
      <w:r>
        <w:rPr>
          <w:b/>
        </w:rPr>
        <w:t xml:space="preserve">Tulos</w:t>
      </w:r>
    </w:p>
    <w:p>
      <w:r>
        <w:t xml:space="preserve">Mitä KPN:n tarjoamissa palveluissa pidettiin virheellisenä?</w:t>
      </w:r>
    </w:p>
    <w:p>
      <w:r>
        <w:rPr>
          <w:b/>
        </w:rPr>
        <w:t xml:space="preserve">Esimerkki 2.2704</w:t>
      </w:r>
    </w:p>
    <w:p>
      <w:r>
        <w:t xml:space="preserve">Mitä syksyllä isännöi monia tai pikemminkin Autumn Summer Jazz Days on yksi niistä monista mitä Varsova isännöi?</w:t>
      </w:r>
    </w:p>
    <w:p>
      <w:r>
        <w:rPr>
          <w:b/>
        </w:rPr>
        <w:t xml:space="preserve">Tulos</w:t>
      </w:r>
    </w:p>
    <w:p>
      <w:r>
        <w:t xml:space="preserve">Autumn Summer Jazz Days on yksi monista, mitä Varsova isännöi?</w:t>
      </w:r>
    </w:p>
    <w:p>
      <w:r>
        <w:rPr>
          <w:b/>
        </w:rPr>
        <w:t xml:space="preserve">Esimerkki 2.2705</w:t>
      </w:r>
    </w:p>
    <w:p>
      <w:r>
        <w:t xml:space="preserve">Missä Logstown no no um New Briton kutsui kotiaan?</w:t>
      </w:r>
    </w:p>
    <w:p>
      <w:r>
        <w:rPr>
          <w:b/>
        </w:rPr>
        <w:t xml:space="preserve">Tulos</w:t>
      </w:r>
    </w:p>
    <w:p>
      <w:r>
        <w:t xml:space="preserve">Missä New Briton oli kotonaan?</w:t>
      </w:r>
    </w:p>
    <w:p>
      <w:r>
        <w:rPr>
          <w:b/>
        </w:rPr>
        <w:t xml:space="preserve">Esimerkki 2.2706</w:t>
      </w:r>
    </w:p>
    <w:p>
      <w:r>
        <w:t xml:space="preserve">Asiassa USA v. Burgos-Andujar tuomari hups ei, miksi laivaston jäsenen tuomiota korotettiin?</w:t>
      </w:r>
    </w:p>
    <w:p>
      <w:r>
        <w:rPr>
          <w:b/>
        </w:rPr>
        <w:t xml:space="preserve">Tulos</w:t>
      </w:r>
    </w:p>
    <w:p>
      <w:r>
        <w:t xml:space="preserve">Miksi Yhdysvaltain armeijan jäsenen tuomiota korotettiin asiassa Burgos-Andujar vastaan Yhdysvallat?</w:t>
      </w:r>
    </w:p>
    <w:p>
      <w:r>
        <w:rPr>
          <w:b/>
        </w:rPr>
        <w:t xml:space="preserve">Esimerkki 2.2707</w:t>
      </w:r>
    </w:p>
    <w:p>
      <w:r>
        <w:t xml:space="preserve">Kenelle kaupunki myönsi kiinteistön vuonna 1914, itse asiassa vuonna 1912?</w:t>
      </w:r>
    </w:p>
    <w:p>
      <w:r>
        <w:rPr>
          <w:b/>
        </w:rPr>
        <w:t xml:space="preserve">Tulos</w:t>
      </w:r>
    </w:p>
    <w:p>
      <w:r>
        <w:t xml:space="preserve">Kenelle kaupunki myönsi kiinteistön vuonna 1912?</w:t>
      </w:r>
    </w:p>
    <w:p>
      <w:r>
        <w:rPr>
          <w:b/>
        </w:rPr>
        <w:t xml:space="preserve">Esimerkki 2.2708</w:t>
      </w:r>
    </w:p>
    <w:p>
      <w:r>
        <w:t xml:space="preserve">Minkä suvun Beroe kehittyy yleensä nuorina ei elävien joukossa?</w:t>
      </w:r>
    </w:p>
    <w:p>
      <w:r>
        <w:rPr>
          <w:b/>
        </w:rPr>
        <w:t xml:space="preserve">Tulos</w:t>
      </w:r>
    </w:p>
    <w:p>
      <w:r>
        <w:t xml:space="preserve">Minkä keskuudessa Beroe-sukuiset eläimet yleensä elävät nuorina?</w:t>
      </w:r>
    </w:p>
    <w:p>
      <w:r>
        <w:rPr>
          <w:b/>
        </w:rPr>
        <w:t xml:space="preserve">Esimerkki 2.2709</w:t>
      </w:r>
    </w:p>
    <w:p>
      <w:r>
        <w:t xml:space="preserve">Missä ei, anteeksi, milloin vasta-ainetuotanto on normaalia suurempaa?</w:t>
      </w:r>
    </w:p>
    <w:p>
      <w:r>
        <w:rPr>
          <w:b/>
        </w:rPr>
        <w:t xml:space="preserve">Tulos</w:t>
      </w:r>
    </w:p>
    <w:p>
      <w:r>
        <w:t xml:space="preserve">Milloin vasta-ainetuotanto on normaalia suurempaa? </w:t>
      </w:r>
    </w:p>
    <w:p>
      <w:r>
        <w:rPr>
          <w:b/>
        </w:rPr>
        <w:t xml:space="preserve">Esimerkki 2.2710</w:t>
      </w:r>
    </w:p>
    <w:p>
      <w:r>
        <w:t xml:space="preserve">Mikä tai ei tee sitä, että mitä useimmat Ocryopsis-suvun lajit toimivat samanaikaisesti?</w:t>
      </w:r>
    </w:p>
    <w:p>
      <w:r>
        <w:rPr>
          <w:b/>
        </w:rPr>
        <w:t xml:space="preserve">Tulos</w:t>
      </w:r>
    </w:p>
    <w:p>
      <w:r>
        <w:t xml:space="preserve">Mitä useimmat Ocryopsis-suvun lajit toimivat samaan aikaan?</w:t>
      </w:r>
    </w:p>
    <w:p>
      <w:r>
        <w:rPr>
          <w:b/>
        </w:rPr>
        <w:t xml:space="preserve">Esimerkki 2.2711</w:t>
      </w:r>
    </w:p>
    <w:p>
      <w:r>
        <w:t xml:space="preserve">Mikä kaupunki Mistä kaupungista tuli myöhemmin Alaska?</w:t>
      </w:r>
    </w:p>
    <w:p>
      <w:r>
        <w:rPr>
          <w:b/>
        </w:rPr>
        <w:t xml:space="preserve">Tulos</w:t>
      </w:r>
    </w:p>
    <w:p>
      <w:r>
        <w:t xml:space="preserve">Mistä kaupungista tuli myöhemmin Alaska?</w:t>
      </w:r>
    </w:p>
    <w:p>
      <w:r>
        <w:rPr>
          <w:b/>
        </w:rPr>
        <w:t xml:space="preserve">Esimerkki 2.2712</w:t>
      </w:r>
    </w:p>
    <w:p>
      <w:r>
        <w:t xml:space="preserve">Mikä poliittinen vastaus virallistettiin ei oli koolle kesä-heinäkuussa 1754?</w:t>
      </w:r>
    </w:p>
    <w:p>
      <w:r>
        <w:rPr>
          <w:b/>
        </w:rPr>
        <w:t xml:space="preserve">Tulos</w:t>
      </w:r>
    </w:p>
    <w:p>
      <w:r>
        <w:t xml:space="preserve">Mikä poliittinen vastaus oli koolla kesä-heinäkuussa 1754?</w:t>
      </w:r>
    </w:p>
    <w:p>
      <w:r>
        <w:rPr>
          <w:b/>
        </w:rPr>
        <w:t xml:space="preserve">Esimerkki 2.2713</w:t>
      </w:r>
    </w:p>
    <w:p>
      <w:r>
        <w:t xml:space="preserve">Minä vuonna nimi \"musta kuolema\" levisi Ranskaan no sorry Saksaan?</w:t>
      </w:r>
    </w:p>
    <w:p>
      <w:r>
        <w:rPr>
          <w:b/>
        </w:rPr>
        <w:t xml:space="preserve">Tulos</w:t>
      </w:r>
    </w:p>
    <w:p>
      <w:r>
        <w:t xml:space="preserve">Minä vuonna nimitys "musta surma" levisi Saksaan?</w:t>
      </w:r>
    </w:p>
    <w:p>
      <w:r>
        <w:rPr>
          <w:b/>
        </w:rPr>
        <w:t xml:space="preserve">Esimerkki 2.2714</w:t>
      </w:r>
    </w:p>
    <w:p>
      <w:r>
        <w:t xml:space="preserve">Mikä ajanjakso avasi Tethysin valtameren ei anteeksi mikä ajanjakso sulki sen?</w:t>
      </w:r>
    </w:p>
    <w:p>
      <w:r>
        <w:rPr>
          <w:b/>
        </w:rPr>
        <w:t xml:space="preserve">Tulos</w:t>
      </w:r>
    </w:p>
    <w:p>
      <w:r>
        <w:t xml:space="preserve">Mikä ajanjakso sulki Tethysin valtameren?</w:t>
      </w:r>
    </w:p>
    <w:p>
      <w:r>
        <w:rPr>
          <w:b/>
        </w:rPr>
        <w:t xml:space="preserve">Esimerkki 2.2715</w:t>
      </w:r>
    </w:p>
    <w:p>
      <w:r>
        <w:t xml:space="preserve">Mitä ravintoloita ei anteeksi mitä yhteisöjä välttää Tower District?</w:t>
      </w:r>
    </w:p>
    <w:p>
      <w:r>
        <w:rPr>
          <w:b/>
        </w:rPr>
        <w:t xml:space="preserve">Tulos</w:t>
      </w:r>
    </w:p>
    <w:p>
      <w:r>
        <w:t xml:space="preserve">Mitkä yhteisöt välttävät Tower Districtiä?</w:t>
      </w:r>
    </w:p>
    <w:p>
      <w:r>
        <w:rPr>
          <w:b/>
        </w:rPr>
        <w:t xml:space="preserve">Esimerkki 2.2716</w:t>
      </w:r>
    </w:p>
    <w:p>
      <w:r>
        <w:t xml:space="preserve">Kuinka moni työntekijä oli vuonna 2005 valtion palveluksessa oleva urakoitsija?</w:t>
      </w:r>
    </w:p>
    <w:p>
      <w:r>
        <w:rPr>
          <w:b/>
        </w:rPr>
        <w:t xml:space="preserve">Tulos</w:t>
      </w:r>
    </w:p>
    <w:p>
      <w:r>
        <w:t xml:space="preserve">Kuinka monta työntekijää valtio työllisti vuonna 2005?</w:t>
      </w:r>
    </w:p>
    <w:p>
      <w:r>
        <w:rPr>
          <w:b/>
        </w:rPr>
        <w:t xml:space="preserve">Esimerkki 2.2717</w:t>
      </w:r>
    </w:p>
    <w:p>
      <w:r>
        <w:t xml:space="preserve">Kuka suunnitteli yliopiston kirjaston katon, ei vain puutarhan?</w:t>
      </w:r>
    </w:p>
    <w:p>
      <w:r>
        <w:rPr>
          <w:b/>
        </w:rPr>
        <w:t xml:space="preserve">Tulos</w:t>
      </w:r>
    </w:p>
    <w:p>
      <w:r>
        <w:t xml:space="preserve">Kuka suunnitteli yliopiston kirjaston puutarhan?</w:t>
      </w:r>
    </w:p>
    <w:p>
      <w:r>
        <w:rPr>
          <w:b/>
        </w:rPr>
        <w:t xml:space="preserve">Esimerkki 2.2718</w:t>
      </w:r>
    </w:p>
    <w:p>
      <w:r>
        <w:t xml:space="preserve">Mitä on laiton tottelemattomuus ja mikä on esimerkki siitä?</w:t>
      </w:r>
    </w:p>
    <w:p>
      <w:r>
        <w:rPr>
          <w:b/>
        </w:rPr>
        <w:t xml:space="preserve">Tulos</w:t>
      </w:r>
    </w:p>
    <w:p>
      <w:r>
        <w:t xml:space="preserve">Mikä on esimerkki laittomasta tottelemattomuudesta?</w:t>
      </w:r>
    </w:p>
    <w:p>
      <w:r>
        <w:rPr>
          <w:b/>
        </w:rPr>
        <w:t xml:space="preserve">Esimerkki 2.2719</w:t>
      </w:r>
    </w:p>
    <w:p>
      <w:r>
        <w:t xml:space="preserve">Mitä Mote ajatteli, että Yuanin luokkajärjestelmä ei edustanut, ei oikeastaan edustanut?</w:t>
      </w:r>
    </w:p>
    <w:p>
      <w:r>
        <w:rPr>
          <w:b/>
        </w:rPr>
        <w:t xml:space="preserve">Tulos</w:t>
      </w:r>
    </w:p>
    <w:p>
      <w:r>
        <w:t xml:space="preserve">Mitä Mote ajatteli, mitä yuanilainen luokkajärjestelmä todella edusti?</w:t>
      </w:r>
    </w:p>
    <w:p>
      <w:r>
        <w:rPr>
          <w:b/>
        </w:rPr>
        <w:t xml:space="preserve">Esimerkki 2.2720</w:t>
      </w:r>
    </w:p>
    <w:p>
      <w:r>
        <w:t xml:space="preserve">Mikä on kineettinen muoto nimeltään ei voima nimeltään koskien potentiaalikenttää kahden paikan välillä?</w:t>
      </w:r>
    </w:p>
    <w:p>
      <w:r>
        <w:rPr>
          <w:b/>
        </w:rPr>
        <w:t xml:space="preserve">Tulos</w:t>
      </w:r>
    </w:p>
    <w:p>
      <w:r>
        <w:t xml:space="preserve">Mikä on voima, jota kutsutaan rgarding potentiaalikentän kahden paikan välillä?</w:t>
      </w:r>
    </w:p>
    <w:p>
      <w:r>
        <w:rPr>
          <w:b/>
        </w:rPr>
        <w:t xml:space="preserve">Esimerkki 2.2721</w:t>
      </w:r>
    </w:p>
    <w:p>
      <w:r>
        <w:t xml:space="preserve">Mihin käytetään pienempiä, ei sitä vaan suurempia annoksia tulehduskipulääkkeitä?</w:t>
      </w:r>
    </w:p>
    <w:p>
      <w:r>
        <w:rPr>
          <w:b/>
        </w:rPr>
        <w:t xml:space="preserve">Tulos</w:t>
      </w:r>
    </w:p>
    <w:p>
      <w:r>
        <w:t xml:space="preserve">Mihin käytetään suurempia annoksia tulehduskipulääkkeitä?</w:t>
      </w:r>
    </w:p>
    <w:p>
      <w:r>
        <w:rPr>
          <w:b/>
        </w:rPr>
        <w:t xml:space="preserve">Esimerkki 2.2722</w:t>
      </w:r>
    </w:p>
    <w:p>
      <w:r>
        <w:t xml:space="preserve">Kuka on mies, joka tutkii lääkkeiden hakijoita kasvien Antiikin tehdä, että Moderni Kreikka?</w:t>
      </w:r>
    </w:p>
    <w:p>
      <w:r>
        <w:rPr>
          <w:b/>
        </w:rPr>
        <w:t xml:space="preserve">Tulos</w:t>
      </w:r>
    </w:p>
    <w:p>
      <w:r>
        <w:t xml:space="preserve">Kuka on mies, joka tutkii kasvien lääketieteellisiä hakijoita nykyajan Kreikassa?</w:t>
      </w:r>
    </w:p>
    <w:p>
      <w:r>
        <w:rPr>
          <w:b/>
        </w:rPr>
        <w:t xml:space="preserve">Esimerkki 2.2723</w:t>
      </w:r>
    </w:p>
    <w:p>
      <w:r>
        <w:t xml:space="preserve">Kuka on nykyaikaisen yhteisöllisen järjestäytymisen perustaja, oikeusministeri ja Obaman kampanjan neuvonantaja?</w:t>
      </w:r>
    </w:p>
    <w:p>
      <w:r>
        <w:rPr>
          <w:b/>
        </w:rPr>
        <w:t xml:space="preserve">Tulos</w:t>
      </w:r>
    </w:p>
    <w:p>
      <w:r>
        <w:t xml:space="preserve">Kuka on oikeusministeri ja Obaman kampanjan neuvonantaja?</w:t>
      </w:r>
    </w:p>
    <w:p>
      <w:r>
        <w:rPr>
          <w:b/>
        </w:rPr>
        <w:t xml:space="preserve">Esimerkki 2.2724</w:t>
      </w:r>
    </w:p>
    <w:p>
      <w:r>
        <w:t xml:space="preserve">Mikä tekee euplokamisin lonkeroista samankaltaiset eli erilaiset kuin muiden cysippidien?</w:t>
      </w:r>
    </w:p>
    <w:p>
      <w:r>
        <w:rPr>
          <w:b/>
        </w:rPr>
        <w:t xml:space="preserve">Tulos</w:t>
      </w:r>
    </w:p>
    <w:p>
      <w:r>
        <w:t xml:space="preserve">Mikä erottaa euplokamisin lonkerot muista cysippideistä?</w:t>
      </w:r>
    </w:p>
    <w:p>
      <w:r>
        <w:rPr>
          <w:b/>
        </w:rPr>
        <w:t xml:space="preserve">Esimerkki 2.2725</w:t>
      </w:r>
    </w:p>
    <w:p>
      <w:r>
        <w:t xml:space="preserve">Mikä merkittävä viljelykasvi tuotiin länsimaista Aasiaan tai ei, Kiinaan?</w:t>
      </w:r>
    </w:p>
    <w:p>
      <w:r>
        <w:rPr>
          <w:b/>
        </w:rPr>
        <w:t xml:space="preserve">Tulos</w:t>
      </w:r>
    </w:p>
    <w:p>
      <w:r>
        <w:t xml:space="preserve">Mikä merkittävä viljelykasvi tuotiin Kiinaan lännestä?</w:t>
      </w:r>
    </w:p>
    <w:p>
      <w:r>
        <w:rPr>
          <w:b/>
        </w:rPr>
        <w:t xml:space="preserve">Esimerkki 2.2726</w:t>
      </w:r>
    </w:p>
    <w:p>
      <w:r>
        <w:t xml:space="preserve">Milloin Varsovan pörssi pysähtyi, ei, laski?</w:t>
      </w:r>
    </w:p>
    <w:p>
      <w:r>
        <w:rPr>
          <w:b/>
        </w:rPr>
        <w:t xml:space="preserve">Tulos</w:t>
      </w:r>
    </w:p>
    <w:p>
      <w:r>
        <w:t xml:space="preserve">Milloin Varsovan pörssi laski?</w:t>
      </w:r>
    </w:p>
    <w:p>
      <w:r>
        <w:rPr>
          <w:b/>
        </w:rPr>
        <w:t xml:space="preserve">Esimerkki 2.2727</w:t>
      </w:r>
    </w:p>
    <w:p>
      <w:r>
        <w:t xml:space="preserve">Kuinka monta hanketta vuodessa ei odota Varsovan galleriaviikonloppu järjestetään milloin?</w:t>
      </w:r>
    </w:p>
    <w:p>
      <w:r>
        <w:rPr>
          <w:b/>
        </w:rPr>
        <w:t xml:space="preserve">Tulos</w:t>
      </w:r>
    </w:p>
    <w:p>
      <w:r>
        <w:t xml:space="preserve">Milloin Varsovan galleriaviikonloppu järjestetään?</w:t>
      </w:r>
    </w:p>
    <w:p>
      <w:r>
        <w:rPr>
          <w:b/>
        </w:rPr>
        <w:t xml:space="preserve">Esimerkki 2.2728</w:t>
      </w:r>
    </w:p>
    <w:p>
      <w:r>
        <w:t xml:space="preserve">Mikä oli mainittu perusta inertiaperiaatteen kehittämiselle, ja mikä oli perusta yleisen suhteellisuusteorian kehittämiselle?</w:t>
      </w:r>
    </w:p>
    <w:p>
      <w:r>
        <w:rPr>
          <w:b/>
        </w:rPr>
        <w:t xml:space="preserve">Tulos</w:t>
      </w:r>
    </w:p>
    <w:p>
      <w:r>
        <w:t xml:space="preserve">Mikä oli yleinen suhteellisuusteorian kehittämisen perusta?</w:t>
      </w:r>
    </w:p>
    <w:p>
      <w:r>
        <w:rPr>
          <w:b/>
        </w:rPr>
        <w:t xml:space="preserve">Esimerkki 2.2729</w:t>
      </w:r>
    </w:p>
    <w:p>
      <w:r>
        <w:t xml:space="preserve">Missä ja mihin suuntaan kaksi kolmasosaa Reinistä virtaa Saksan ulkopuolella?</w:t>
      </w:r>
    </w:p>
    <w:p>
      <w:r>
        <w:rPr>
          <w:b/>
        </w:rPr>
        <w:t xml:space="preserve">Tulos</w:t>
      </w:r>
    </w:p>
    <w:p>
      <w:r>
        <w:t xml:space="preserve">Mihin suuntaan kaksi kolmasosaa Reinistä virtaa Saksan ulkopuolella?</w:t>
      </w:r>
    </w:p>
    <w:p>
      <w:r>
        <w:rPr>
          <w:b/>
        </w:rPr>
        <w:t xml:space="preserve">Esimerkki 2.2730</w:t>
      </w:r>
    </w:p>
    <w:p>
      <w:r>
        <w:t xml:space="preserve">Milloin Amerikan filosofian seura perustettiin?</w:t>
      </w:r>
    </w:p>
    <w:p>
      <w:r>
        <w:rPr>
          <w:b/>
        </w:rPr>
        <w:t xml:space="preserve">Tulos</w:t>
      </w:r>
    </w:p>
    <w:p>
      <w:r>
        <w:t xml:space="preserve">Milloin American Philosophical Society perustettiin?</w:t>
      </w:r>
    </w:p>
    <w:p>
      <w:r>
        <w:rPr>
          <w:b/>
        </w:rPr>
        <w:t xml:space="preserve">Esimerkki 2.2731</w:t>
      </w:r>
    </w:p>
    <w:p>
      <w:r>
        <w:t xml:space="preserve">Mitä rotua tai kansalaisuutta tutkijat Wilkinson ja Pickett ovat?</w:t>
      </w:r>
    </w:p>
    <w:p>
      <w:r>
        <w:rPr>
          <w:b/>
        </w:rPr>
        <w:t xml:space="preserve">Tulos</w:t>
      </w:r>
    </w:p>
    <w:p>
      <w:r>
        <w:t xml:space="preserve">Mitä kansallisuutta tutkijat Richard G. Wilkinson ja Kate Pickett ovat?</w:t>
      </w:r>
    </w:p>
    <w:p>
      <w:r>
        <w:rPr>
          <w:b/>
        </w:rPr>
        <w:t xml:space="preserve">Esimerkki 2.2732</w:t>
      </w:r>
    </w:p>
    <w:p>
      <w:r>
        <w:t xml:space="preserve">Mihin ensimmäinen Tyynenmeren alue perustui, mihin ei perustunut brittiläinen imperiumi?</w:t>
      </w:r>
    </w:p>
    <w:p>
      <w:r>
        <w:rPr>
          <w:b/>
        </w:rPr>
        <w:t xml:space="preserve">Tulos</w:t>
      </w:r>
    </w:p>
    <w:p>
      <w:r>
        <w:t xml:space="preserve">Mihin ensimmäinen brittiläinen imperiumi ei perustunut?</w:t>
      </w:r>
    </w:p>
    <w:p>
      <w:r>
        <w:rPr>
          <w:b/>
        </w:rPr>
        <w:t xml:space="preserve">Esimerkki 2.2733</w:t>
      </w:r>
    </w:p>
    <w:p>
      <w:r>
        <w:t xml:space="preserve">Kuinka monta legioonaa viidessä tukikohdassa oli Reinin varrella, ei, ei, haluan tietää, kuinka monta legioonaa Germania Inferiorille oli olemassa?</w:t>
      </w:r>
    </w:p>
    <w:p>
      <w:r>
        <w:rPr>
          <w:b/>
        </w:rPr>
        <w:t xml:space="preserve">Tulos</w:t>
      </w:r>
    </w:p>
    <w:p>
      <w:r>
        <w:t xml:space="preserve">Kuinka monta legioonaa Germania Inferiorilla oli?</w:t>
      </w:r>
    </w:p>
    <w:p>
      <w:r>
        <w:rPr>
          <w:b/>
        </w:rPr>
        <w:t xml:space="preserve">Esimerkki 2.2734</w:t>
      </w:r>
    </w:p>
    <w:p>
      <w:r>
        <w:t xml:space="preserve">Mihin kohtaan sunnit uh no Khomeinin uskomukset sijoittuvat verrattuna Mawdudiin ja Qutbiin?</w:t>
      </w:r>
    </w:p>
    <w:p>
      <w:r>
        <w:rPr>
          <w:b/>
        </w:rPr>
        <w:t xml:space="preserve">Tulos</w:t>
      </w:r>
    </w:p>
    <w:p>
      <w:r>
        <w:t xml:space="preserve">Mihin Khomeinin uskomukset sijoittuvat verrattuna Mawdudiin ja Qutbiin?</w:t>
      </w:r>
    </w:p>
    <w:p>
      <w:r>
        <w:rPr>
          <w:b/>
        </w:rPr>
        <w:t xml:space="preserve">Esimerkki 2.2735</w:t>
      </w:r>
    </w:p>
    <w:p>
      <w:r>
        <w:t xml:space="preserve">Mikä on logiikka sikojen taudin puhkeamisen ei anteeksi voitko selittää logiikan sikojen alkulukujen evoluutiostrategian takana?</w:t>
      </w:r>
    </w:p>
    <w:p>
      <w:r>
        <w:rPr>
          <w:b/>
        </w:rPr>
        <w:t xml:space="preserve">Tulos</w:t>
      </w:r>
    </w:p>
    <w:p>
      <w:r>
        <w:t xml:space="preserve">Mikä on logiikka, joka on syövereiden alkulukujen evoluutiostrategian takana?</w:t>
      </w:r>
    </w:p>
    <w:p>
      <w:r>
        <w:rPr>
          <w:b/>
        </w:rPr>
        <w:t xml:space="preserve">Esimerkki 2.2736</w:t>
      </w:r>
    </w:p>
    <w:p>
      <w:r>
        <w:t xml:space="preserve">Kuinka paljon järjestö- tai uh-tukea näyttö antaa näkemykselle, jonka mukaan työmarkkinoiden joustavuus parantaa työmarkkinatuloksia?</w:t>
      </w:r>
    </w:p>
    <w:p>
      <w:r>
        <w:rPr>
          <w:b/>
        </w:rPr>
        <w:t xml:space="preserve">Tulos</w:t>
      </w:r>
    </w:p>
    <w:p>
      <w:r>
        <w:t xml:space="preserve">Kuinka paljon näyttö tukee näkemystä, jonka mukaan työmarkkinoiden joustavuus parantaa työmarkkinatuloksia?</w:t>
      </w:r>
    </w:p>
    <w:p>
      <w:r>
        <w:rPr>
          <w:b/>
        </w:rPr>
        <w:t xml:space="preserve">Esimerkki 2.2737</w:t>
      </w:r>
    </w:p>
    <w:p>
      <w:r>
        <w:t xml:space="preserve">Mitä tiedetään entsyymien mekanismeista, oops, tarkoitan, että ne ovat tunnettuja hitaasta sopeutumisesta ja kehittymisestä?</w:t>
      </w:r>
    </w:p>
    <w:p>
      <w:r>
        <w:rPr>
          <w:b/>
        </w:rPr>
        <w:t xml:space="preserve">Tulos</w:t>
      </w:r>
    </w:p>
    <w:p>
      <w:r>
        <w:t xml:space="preserve">Mikä on tunnettu siitä, että se sopeutuu ja kehittyy hitaasti?</w:t>
      </w:r>
    </w:p>
    <w:p>
      <w:r>
        <w:rPr>
          <w:b/>
        </w:rPr>
        <w:t xml:space="preserve">Esimerkki 2.2738</w:t>
      </w:r>
    </w:p>
    <w:p>
      <w:r>
        <w:t xml:space="preserve">Kuinka monta vuotta vanhoja ovat ctenoforia edustavat fossiilit?</w:t>
      </w:r>
    </w:p>
    <w:p>
      <w:r>
        <w:rPr>
          <w:b/>
        </w:rPr>
        <w:t xml:space="preserve">Tulos</w:t>
      </w:r>
    </w:p>
    <w:p>
      <w:r>
        <w:t xml:space="preserve">Kuinka vanhoja ovat löydetyt ctenofoorien fossiilit?</w:t>
      </w:r>
    </w:p>
    <w:p>
      <w:r>
        <w:rPr>
          <w:b/>
        </w:rPr>
        <w:t xml:space="preserve">Esimerkki 2.2739</w:t>
      </w:r>
    </w:p>
    <w:p>
      <w:r>
        <w:t xml:space="preserve">Mitä kutsutaan suurimmiksi insinöörihankkeiksi tai pikemminkin rakennushankkeiksi?</w:t>
      </w:r>
    </w:p>
    <w:p>
      <w:r>
        <w:rPr>
          <w:b/>
        </w:rPr>
        <w:t xml:space="preserve">Tulos</w:t>
      </w:r>
    </w:p>
    <w:p>
      <w:r>
        <w:t xml:space="preserve">Mitä kutsutaan suurimmiksi rakennushankkeiksi?</w:t>
      </w:r>
    </w:p>
    <w:p>
      <w:r>
        <w:rPr>
          <w:b/>
        </w:rPr>
        <w:t xml:space="preserve">Esimerkki 2.2740</w:t>
      </w:r>
    </w:p>
    <w:p>
      <w:r>
        <w:t xml:space="preserve">Kuka ei mitä toimii ei tiettyyn suuntaan?</w:t>
      </w:r>
    </w:p>
    <w:p>
      <w:r>
        <w:rPr>
          <w:b/>
        </w:rPr>
        <w:t xml:space="preserve">Tulos</w:t>
      </w:r>
    </w:p>
    <w:p>
      <w:r>
        <w:t xml:space="preserve">Mikä toimii ilman tiettyä suuntaa?</w:t>
      </w:r>
    </w:p>
    <w:p>
      <w:r>
        <w:rPr>
          <w:b/>
        </w:rPr>
        <w:t xml:space="preserve">Esimerkki 2.2741</w:t>
      </w:r>
    </w:p>
    <w:p>
      <w:r>
        <w:t xml:space="preserve">Millaiset solut eivät lähetä hälytyssignaaleja?</w:t>
      </w:r>
    </w:p>
    <w:p>
      <w:r>
        <w:rPr>
          <w:b/>
        </w:rPr>
        <w:t xml:space="preserve">Tulos</w:t>
      </w:r>
    </w:p>
    <w:p>
      <w:r>
        <w:t xml:space="preserve">Millaiset solut eivät lähetä hälytyssignaaleja?</w:t>
      </w:r>
    </w:p>
    <w:p>
      <w:r>
        <w:rPr>
          <w:b/>
        </w:rPr>
        <w:t xml:space="preserve">Esimerkki 2.2742</w:t>
      </w:r>
    </w:p>
    <w:p>
      <w:r>
        <w:t xml:space="preserve">Mikä on kanava Euroopassa uh nimenomaan Weselissä?</w:t>
      </w:r>
    </w:p>
    <w:p>
      <w:r>
        <w:rPr>
          <w:b/>
        </w:rPr>
        <w:t xml:space="preserve">Tulos</w:t>
      </w:r>
    </w:p>
    <w:p>
      <w:r>
        <w:t xml:space="preserve">Mikä on Weselin kanava? </w:t>
      </w:r>
    </w:p>
    <w:p>
      <w:r>
        <w:rPr>
          <w:b/>
        </w:rPr>
        <w:t xml:space="preserve">Esimerkki 2.2743</w:t>
      </w:r>
    </w:p>
    <w:p>
      <w:r>
        <w:t xml:space="preserve">Millä päivämäärällä Fresnossa oli ennätyskorkea, odota, itse asiassa alin lämpötila?</w:t>
      </w:r>
    </w:p>
    <w:p>
      <w:r>
        <w:rPr>
          <w:b/>
        </w:rPr>
        <w:t xml:space="preserve">Tulos</w:t>
      </w:r>
    </w:p>
    <w:p>
      <w:r>
        <w:t xml:space="preserve">Minä päivänä Fresnossa oli ennätysalhainen lämpötila?</w:t>
      </w:r>
    </w:p>
    <w:p>
      <w:r>
        <w:rPr>
          <w:b/>
        </w:rPr>
        <w:t xml:space="preserve">Esimerkki 2.2744</w:t>
      </w:r>
    </w:p>
    <w:p>
      <w:r>
        <w:t xml:space="preserve">Kuinka vanha Pulaski err melko Chopin oli, kun hän muutti perheensä kanssa Wolaan?</w:t>
      </w:r>
    </w:p>
    <w:p>
      <w:r>
        <w:rPr>
          <w:b/>
        </w:rPr>
        <w:t xml:space="preserve">Tulos</w:t>
      </w:r>
    </w:p>
    <w:p>
      <w:r>
        <w:t xml:space="preserve">Kuinka vanha Chopin oli muuttaessaan perheensä kanssa Wolaan?</w:t>
      </w:r>
    </w:p>
    <w:p>
      <w:r>
        <w:rPr>
          <w:b/>
        </w:rPr>
        <w:t xml:space="preserve">Esimerkki 2.2745</w:t>
      </w:r>
    </w:p>
    <w:p>
      <w:r>
        <w:t xml:space="preserve">Millaisilla soluilla ei ole vaihtoehtoista T-solureseptoria ahh itse asiassa millaiset T-solut auttavat sekä sisäisessä että adaptiivisessa immuniteetissa?</w:t>
      </w:r>
    </w:p>
    <w:p>
      <w:r>
        <w:rPr>
          <w:b/>
        </w:rPr>
        <w:t xml:space="preserve">Tulos</w:t>
      </w:r>
    </w:p>
    <w:p>
      <w:r>
        <w:t xml:space="preserve">Minkä tyyppiset T-solut auttavat sekä synnynnäisessä että adaptiivisessa immuniteetissa?</w:t>
      </w:r>
    </w:p>
    <w:p>
      <w:r>
        <w:rPr>
          <w:b/>
        </w:rPr>
        <w:t xml:space="preserve">Esimerkki 2.2746</w:t>
      </w:r>
    </w:p>
    <w:p>
      <w:r>
        <w:t xml:space="preserve">Mitkä solut voivat toimia, ei, ei, tarkoitan, eivät voi toimia itsenäisesti?</w:t>
      </w:r>
    </w:p>
    <w:p>
      <w:r>
        <w:rPr>
          <w:b/>
        </w:rPr>
        <w:t xml:space="preserve">Tulos</w:t>
      </w:r>
    </w:p>
    <w:p>
      <w:r>
        <w:t xml:space="preserve">Mitkä solut eivät voi toimia itsenäisesti?</w:t>
      </w:r>
    </w:p>
    <w:p>
      <w:r>
        <w:rPr>
          <w:b/>
        </w:rPr>
        <w:t xml:space="preserve">Esimerkki 2.2747</w:t>
      </w:r>
    </w:p>
    <w:p>
      <w:r>
        <w:t xml:space="preserve">Mitä tapahtuu, jos jäsen ei äänestä puolueen linjaa ei peruuta sitä ja kerro minulle, mitä voidaan usein ennustaa etukäteen?</w:t>
      </w:r>
    </w:p>
    <w:p>
      <w:r>
        <w:rPr>
          <w:b/>
        </w:rPr>
        <w:t xml:space="preserve">Tulos</w:t>
      </w:r>
    </w:p>
    <w:p>
      <w:r>
        <w:t xml:space="preserve">Mitä voidaan usein ennustaa etukäteen?</w:t>
      </w:r>
    </w:p>
    <w:p>
      <w:r>
        <w:rPr>
          <w:b/>
        </w:rPr>
        <w:t xml:space="preserve">Esimerkki 2.2748</w:t>
      </w:r>
    </w:p>
    <w:p>
      <w:r>
        <w:t xml:space="preserve">Kuinka monella naimattomalla samaa sukupuolta olevalla parisuhteella on lapsia, tai oikeastaan kuinka monella eri sukupuolta olevalla pariskunnalla?</w:t>
      </w:r>
    </w:p>
    <w:p>
      <w:r>
        <w:rPr>
          <w:b/>
        </w:rPr>
        <w:t xml:space="preserve">Tulos</w:t>
      </w:r>
    </w:p>
    <w:p>
      <w:r>
        <w:t xml:space="preserve">Kuinka monella naimattomalla vastakkaista sukupuolta olevalla parisuhteella oli lapsia?</w:t>
      </w:r>
    </w:p>
    <w:p>
      <w:r>
        <w:rPr>
          <w:b/>
        </w:rPr>
        <w:t xml:space="preserve">Esimerkki 2.2749</w:t>
      </w:r>
    </w:p>
    <w:p>
      <w:r>
        <w:t xml:space="preserve">Yliopisto suostui myöntämään työtä tai tarkoitan tutkinnon kaikille valmistuneille, jotka tekivät mitä?</w:t>
      </w:r>
    </w:p>
    <w:p>
      <w:r>
        <w:rPr>
          <w:b/>
        </w:rPr>
        <w:t xml:space="preserve">Tulos</w:t>
      </w:r>
    </w:p>
    <w:p>
      <w:r>
        <w:t xml:space="preserve">Yliopisto suostui myöntämään tutkinnon jokaiselle valmistuneelle affiliate schoosille, joka teki mitä?</w:t>
      </w:r>
    </w:p>
    <w:p>
      <w:r>
        <w:rPr>
          <w:b/>
        </w:rPr>
        <w:t xml:space="preserve">Esimerkki 2.2750</w:t>
      </w:r>
    </w:p>
    <w:p>
      <w:r>
        <w:t xml:space="preserve">Mikä uskonto er mikä oli Kublai vähiten suosikki lahko Tiibetin buddhalaisuuden?</w:t>
      </w:r>
    </w:p>
    <w:p>
      <w:r>
        <w:rPr>
          <w:b/>
        </w:rPr>
        <w:t xml:space="preserve">Tulos</w:t>
      </w:r>
    </w:p>
    <w:p>
      <w:r>
        <w:t xml:space="preserve"> Mikä oli Kublain vähiten suosima tiibetiläisen buddhalaisuuden lahko?</w:t>
      </w:r>
    </w:p>
    <w:p>
      <w:r>
        <w:rPr>
          <w:b/>
        </w:rPr>
        <w:t xml:space="preserve">Esimerkki 2.2751</w:t>
      </w:r>
    </w:p>
    <w:p>
      <w:r>
        <w:t xml:space="preserve">Mitä ei tee, että kuinka monta samaa sukupuolta olevien parisuhdetta ilman lapsia oli?</w:t>
      </w:r>
    </w:p>
    <w:p>
      <w:r>
        <w:rPr>
          <w:b/>
        </w:rPr>
        <w:t xml:space="preserve">Tulos</w:t>
      </w:r>
    </w:p>
    <w:p>
      <w:r>
        <w:t xml:space="preserve">Kuinka monta samaa sukupuolta olevaa parisuhdetta ilman lapsia oli?</w:t>
      </w:r>
    </w:p>
    <w:p>
      <w:r>
        <w:rPr>
          <w:b/>
        </w:rPr>
        <w:t xml:space="preserve">Esimerkki 2.2752</w:t>
      </w:r>
    </w:p>
    <w:p>
      <w:r>
        <w:t xml:space="preserve">Mikä on cestidan nimi?</w:t>
      </w:r>
    </w:p>
    <w:p>
      <w:r>
        <w:rPr>
          <w:b/>
        </w:rPr>
        <w:t xml:space="preserve">Tulos</w:t>
      </w:r>
    </w:p>
    <w:p>
      <w:r>
        <w:t xml:space="preserve">Mikä on cestidan nimi?</w:t>
      </w:r>
    </w:p>
    <w:p>
      <w:r>
        <w:rPr>
          <w:b/>
        </w:rPr>
        <w:t xml:space="preserve">Esimerkki 2.2753</w:t>
      </w:r>
    </w:p>
    <w:p>
      <w:r>
        <w:t xml:space="preserve">Milloin Rein ei Alankomaissa alkoi vallata myöhäisglasiaalista laaksoa?</w:t>
      </w:r>
    </w:p>
    <w:p>
      <w:r>
        <w:rPr>
          <w:b/>
        </w:rPr>
        <w:t xml:space="preserve">Tulos</w:t>
      </w:r>
    </w:p>
    <w:p>
      <w:r>
        <w:t xml:space="preserve">Milloin Alankomaat alkoi vallata myöhäislaakson laaksoa?</w:t>
      </w:r>
    </w:p>
    <w:p>
      <w:r>
        <w:rPr>
          <w:b/>
        </w:rPr>
        <w:t xml:space="preserve">Esimerkki 2.2754</w:t>
      </w:r>
    </w:p>
    <w:p>
      <w:r>
        <w:t xml:space="preserve">Kuka on tai ei tee mitä on esimerkki vähemmän kehittyneestä puolustusmekanismista, joka leukaperäisillä selkärankaisilla on?</w:t>
      </w:r>
    </w:p>
    <w:p>
      <w:r>
        <w:rPr>
          <w:b/>
        </w:rPr>
        <w:t xml:space="preserve">Tulos</w:t>
      </w:r>
    </w:p>
    <w:p>
      <w:r>
        <w:t xml:space="preserve">Mikä on esimerkki vähemmän kehittyneestä puolustusmekanismista, joka leukaperäisillä selkärankaisilla on?</w:t>
      </w:r>
    </w:p>
    <w:p>
      <w:r>
        <w:rPr>
          <w:b/>
        </w:rPr>
        <w:t xml:space="preserve">Esimerkki 2.2755</w:t>
      </w:r>
    </w:p>
    <w:p>
      <w:r>
        <w:t xml:space="preserve">Kuinka monesta tai minkälaisesta muusta koulusta Harrisin kaupunki tunnetaan?</w:t>
      </w:r>
    </w:p>
    <w:p>
      <w:r>
        <w:rPr>
          <w:b/>
        </w:rPr>
        <w:t xml:space="preserve">Tulos</w:t>
      </w:r>
    </w:p>
    <w:p>
      <w:r>
        <w:t xml:space="preserve">Minkälaisista muista kouluista Harrisin kaupunki on tunnettu?</w:t>
      </w:r>
    </w:p>
    <w:p>
      <w:r>
        <w:rPr>
          <w:b/>
        </w:rPr>
        <w:t xml:space="preserve">Esimerkki 2.2756</w:t>
      </w:r>
    </w:p>
    <w:p>
      <w:r>
        <w:t xml:space="preserve">Milloin Mitä Ghandi päätti käyttää, jotta kaikki saisivat saman sopimuksen?</w:t>
      </w:r>
    </w:p>
    <w:p>
      <w:r>
        <w:rPr>
          <w:b/>
        </w:rPr>
        <w:t xml:space="preserve">Tulos</w:t>
      </w:r>
    </w:p>
    <w:p>
      <w:r>
        <w:t xml:space="preserve">Mitä Ghandi päätti käyttää, jotta kaikki saisivat saman sopimuksen?</w:t>
      </w:r>
    </w:p>
    <w:p>
      <w:r>
        <w:rPr>
          <w:b/>
        </w:rPr>
        <w:t xml:space="preserve">Esimerkki 2.2757</w:t>
      </w:r>
    </w:p>
    <w:p>
      <w:r>
        <w:t xml:space="preserve">Vuonna 1951 ei uh, joka osti tekijä vuonna 1995 Etelä-Koreassa?</w:t>
      </w:r>
    </w:p>
    <w:p>
      <w:r>
        <w:rPr>
          <w:b/>
        </w:rPr>
        <w:t xml:space="preserve">Tulos</w:t>
      </w:r>
    </w:p>
    <w:p>
      <w:r>
        <w:t xml:space="preserve">Mikä eteläkorealainen autonvalmistaja osti tekijän vuonna 1995?</w:t>
      </w:r>
    </w:p>
    <w:p>
      <w:r>
        <w:rPr>
          <w:b/>
        </w:rPr>
        <w:t xml:space="preserve">Esimerkki 2.2758</w:t>
      </w:r>
    </w:p>
    <w:p>
      <w:r>
        <w:t xml:space="preserve">Mitkä olivat Britannian suunnitelmat liittoutuneena Pohjois-Amerikan, itse asiassa Ranskan, kanssa?</w:t>
      </w:r>
    </w:p>
    <w:p>
      <w:r>
        <w:rPr>
          <w:b/>
        </w:rPr>
        <w:t xml:space="preserve">Tulos</w:t>
      </w:r>
    </w:p>
    <w:p>
      <w:r>
        <w:t xml:space="preserve">Mitkä olivat Britannian suunnitelmat liittoutuneena Ranskan kanssa?</w:t>
      </w:r>
    </w:p>
    <w:p>
      <w:r>
        <w:rPr>
          <w:b/>
        </w:rPr>
        <w:t xml:space="preserve">Esimerkki 2.2759</w:t>
      </w:r>
    </w:p>
    <w:p>
      <w:r>
        <w:t xml:space="preserve">Kun tarkoitan, mitä jäätynyt maaperä ja laajentuneet alppijäätiköt alkoivat tehdä?</w:t>
      </w:r>
    </w:p>
    <w:p>
      <w:r>
        <w:rPr>
          <w:b/>
        </w:rPr>
        <w:t xml:space="preserve">Tulos</w:t>
      </w:r>
    </w:p>
    <w:p>
      <w:r>
        <w:t xml:space="preserve">Mitä jäätynyt maaperä ja laajentuneet alppijäätiköt alkoivat tehdä?</w:t>
      </w:r>
    </w:p>
    <w:p>
      <w:r>
        <w:rPr>
          <w:b/>
        </w:rPr>
        <w:t xml:space="preserve">Esimerkki 2.2760</w:t>
      </w:r>
    </w:p>
    <w:p>
      <w:r>
        <w:t xml:space="preserve">Millainen oli ei, joka on valittu Varsovan presidentiksi vuodesta 1990?</w:t>
      </w:r>
    </w:p>
    <w:p>
      <w:r>
        <w:rPr>
          <w:b/>
        </w:rPr>
        <w:t xml:space="preserve">Tulos</w:t>
      </w:r>
    </w:p>
    <w:p>
      <w:r>
        <w:t xml:space="preserve">Kuka on valinnut Varsovan presidentin vuodesta 1990 lähtien?</w:t>
      </w:r>
    </w:p>
    <w:p>
      <w:r>
        <w:rPr>
          <w:b/>
        </w:rPr>
        <w:t xml:space="preserve">Esimerkki 2.2761</w:t>
      </w:r>
    </w:p>
    <w:p>
      <w:r>
        <w:t xml:space="preserve">Mikä vähentää tai uh mikä motivaatio ohjaa mahdollisuuksiin perustuvaa yrittäjyyttä?</w:t>
      </w:r>
    </w:p>
    <w:p>
      <w:r>
        <w:rPr>
          <w:b/>
        </w:rPr>
        <w:t xml:space="preserve">Tulos</w:t>
      </w:r>
    </w:p>
    <w:p>
      <w:r>
        <w:t xml:space="preserve">Millainen motivaatio ohjaa mahdollisuuksiin perustuvaa yrittäjyyttä?</w:t>
      </w:r>
    </w:p>
    <w:p>
      <w:r>
        <w:rPr>
          <w:b/>
        </w:rPr>
        <w:t xml:space="preserve">Esimerkki 2.2762</w:t>
      </w:r>
    </w:p>
    <w:p>
      <w:r>
        <w:t xml:space="preserve">Voiko yhteyden tunnisteen oops-osoitetietoja muuttaa perustamisen jälkeen?</w:t>
      </w:r>
    </w:p>
    <w:p>
      <w:r>
        <w:rPr>
          <w:b/>
        </w:rPr>
        <w:t xml:space="preserve">Tulos</w:t>
      </w:r>
    </w:p>
    <w:p>
      <w:r>
        <w:t xml:space="preserve">Voiko osoitetietoja muuttaa perustamisvaiheen jälkeen?</w:t>
      </w:r>
    </w:p>
    <w:p>
      <w:r>
        <w:rPr>
          <w:b/>
        </w:rPr>
        <w:t xml:space="preserve">Esimerkki 2.2763</w:t>
      </w:r>
    </w:p>
    <w:p>
      <w:r>
        <w:t xml:space="preserve">Kuinka monta sotilasta ei Khitan Tumens oli siellä?</w:t>
      </w:r>
    </w:p>
    <w:p>
      <w:r>
        <w:rPr>
          <w:b/>
        </w:rPr>
        <w:t xml:space="preserve">Tulos</w:t>
      </w:r>
    </w:p>
    <w:p>
      <w:r>
        <w:t xml:space="preserve">Kuinka monta Khitan Tumenia oli?</w:t>
      </w:r>
    </w:p>
    <w:p>
      <w:r>
        <w:rPr>
          <w:b/>
        </w:rPr>
        <w:t xml:space="preserve">Esimerkki 2.2764</w:t>
      </w:r>
    </w:p>
    <w:p>
      <w:r>
        <w:t xml:space="preserve">Milloin ja miten Kublain hallinnolta loppuivat rahat?</w:t>
      </w:r>
    </w:p>
    <w:p>
      <w:r>
        <w:rPr>
          <w:b/>
        </w:rPr>
        <w:t xml:space="preserve">Tulos</w:t>
      </w:r>
    </w:p>
    <w:p>
      <w:r>
        <w:t xml:space="preserve"> Miten Kublain hallinnosta loppuivat rahat?</w:t>
      </w:r>
    </w:p>
    <w:p>
      <w:r>
        <w:rPr>
          <w:b/>
        </w:rPr>
        <w:t xml:space="preserve">Esimerkki 2.2765</w:t>
      </w:r>
    </w:p>
    <w:p>
      <w:r>
        <w:t xml:space="preserve">Mistä eriarvoisuuden kasvujousto tai köyhyyden kasvujousto voi riippua?</w:t>
      </w:r>
    </w:p>
    <w:p>
      <w:r>
        <w:rPr>
          <w:b/>
        </w:rPr>
        <w:t xml:space="preserve">Tulos</w:t>
      </w:r>
    </w:p>
    <w:p>
      <w:r>
        <w:t xml:space="preserve">Mistä köyhyyden kasvujousto voi riippua?</w:t>
      </w:r>
    </w:p>
    <w:p>
      <w:r>
        <w:rPr>
          <w:b/>
        </w:rPr>
        <w:t xml:space="preserve">Esimerkki 2.2766</w:t>
      </w:r>
    </w:p>
    <w:p>
      <w:r>
        <w:t xml:space="preserve">Kuinka montaa asiaa ei ole enää rajoitettu vuoden 1990 jälkeen?</w:t>
      </w:r>
    </w:p>
    <w:p>
      <w:r>
        <w:rPr>
          <w:b/>
        </w:rPr>
        <w:t xml:space="preserve">Tulos</w:t>
      </w:r>
    </w:p>
    <w:p>
      <w:r>
        <w:t xml:space="preserve">Mitä rajoituksia ei enää ole vuodesta 1990 lähtien?</w:t>
      </w:r>
    </w:p>
    <w:p>
      <w:r>
        <w:rPr>
          <w:b/>
        </w:rPr>
        <w:t xml:space="preserve">Esimerkki 2.2767</w:t>
      </w:r>
    </w:p>
    <w:p>
      <w:r>
        <w:t xml:space="preserve">Jos a ja q ovat yhteiskertoimisia, mikä tai mikä ei tee sitä, että minkä lauseen mukaan aritmeettisella etenemisellä on ääretön määrä alkulukuja?</w:t>
      </w:r>
    </w:p>
    <w:p>
      <w:r>
        <w:rPr>
          <w:b/>
        </w:rPr>
        <w:t xml:space="preserve">Tulos</w:t>
      </w:r>
    </w:p>
    <w:p>
      <w:r>
        <w:t xml:space="preserve">Jos a ja q ovat samankertoimisia, minkä lauseen mukaan aritmeettisella progressiolla on ääretön määrä alkulukuja?</w:t>
      </w:r>
    </w:p>
    <w:p>
      <w:r>
        <w:rPr>
          <w:b/>
        </w:rPr>
        <w:t xml:space="preserve">Esimerkki 2.2768</w:t>
      </w:r>
    </w:p>
    <w:p>
      <w:r>
        <w:t xml:space="preserve">Mikä kokous pidettiin 12. maaliskuuta 1998, tai siis 1999?</w:t>
      </w:r>
    </w:p>
    <w:p>
      <w:r>
        <w:rPr>
          <w:b/>
        </w:rPr>
        <w:t xml:space="preserve">Tulos</w:t>
      </w:r>
    </w:p>
    <w:p>
      <w:r>
        <w:t xml:space="preserve">Mikä kokous pidettiin 12. maaliskuuta 1999?</w:t>
      </w:r>
    </w:p>
    <w:p>
      <w:r>
        <w:rPr>
          <w:b/>
        </w:rPr>
        <w:t xml:space="preserve">Esimerkki 2.2769</w:t>
      </w:r>
    </w:p>
    <w:p>
      <w:r>
        <w:t xml:space="preserve">Mihin sotilashaaraan suuri osa Jacksonvillen filippiiniläisväestöstä on sidoksissa, tarkoitan sen arabiväestöä?</w:t>
      </w:r>
    </w:p>
    <w:p>
      <w:r>
        <w:rPr>
          <w:b/>
        </w:rPr>
        <w:t xml:space="preserve">Tulos</w:t>
      </w:r>
    </w:p>
    <w:p>
      <w:r>
        <w:t xml:space="preserve">Mihin sotilashaaraan suuri osa Jacksonvillen arabiväestöstä on sidoksissa?</w:t>
      </w:r>
    </w:p>
    <w:p>
      <w:r>
        <w:rPr>
          <w:b/>
        </w:rPr>
        <w:t xml:space="preserve">Esimerkki 2.2770</w:t>
      </w:r>
    </w:p>
    <w:p>
      <w:r>
        <w:t xml:space="preserve">Kuinka paljon tai mitä S&amp;P suositteli varallisuuserojen korjaamiseksi?</w:t>
      </w:r>
    </w:p>
    <w:p>
      <w:r>
        <w:rPr>
          <w:b/>
        </w:rPr>
        <w:t xml:space="preserve">Tulos</w:t>
      </w:r>
    </w:p>
    <w:p>
      <w:r>
        <w:t xml:space="preserve">Mitä S&amp;P suositteli varallisuuserojen korjaamiseksi?</w:t>
      </w:r>
    </w:p>
    <w:p>
      <w:r>
        <w:rPr>
          <w:b/>
        </w:rPr>
        <w:t xml:space="preserve">Esimerkki 2.2771</w:t>
      </w:r>
    </w:p>
    <w:p>
      <w:r>
        <w:t xml:space="preserve">Kuka voi myös antaa parlamentille uusia lakeja tai yksityisiä lakiesityksiä?</w:t>
      </w:r>
    </w:p>
    <w:p>
      <w:r>
        <w:rPr>
          <w:b/>
        </w:rPr>
        <w:t xml:space="preserve">Tulos</w:t>
      </w:r>
    </w:p>
    <w:p>
      <w:r>
        <w:t xml:space="preserve">Kuka voi myös jättää parlamentille yksityisiä lakiesityksiä?</w:t>
      </w:r>
    </w:p>
    <w:p>
      <w:r>
        <w:rPr>
          <w:b/>
        </w:rPr>
        <w:t xml:space="preserve">Esimerkki 2.2772</w:t>
      </w:r>
    </w:p>
    <w:p>
      <w:r>
        <w:t xml:space="preserve">Missä julkaisussa Stephen Eildmann mainitsee ensimmäisenä vanhimman tunnetun esimerkin kansalaistottelemattomuudesta, missä raamatunkohdassa?</w:t>
      </w:r>
    </w:p>
    <w:p>
      <w:r>
        <w:rPr>
          <w:b/>
        </w:rPr>
        <w:t xml:space="preserve">Tulos</w:t>
      </w:r>
    </w:p>
    <w:p>
      <w:r>
        <w:t xml:space="preserve">Stephen Eildmann mainitsee vanhimman tunnetun esimerkin kansalaistottelemattomuudesta Raamatun mistä kohdasta? </w:t>
      </w:r>
    </w:p>
    <w:p>
      <w:r>
        <w:rPr>
          <w:b/>
        </w:rPr>
        <w:t xml:space="preserve">Esimerkki 2.2773</w:t>
      </w:r>
    </w:p>
    <w:p>
      <w:r>
        <w:t xml:space="preserve">Kuinka monta vuotta kesti, ennen kuin jäätynyt kasvillisuus, ei, maaperä lämpeni?</w:t>
      </w:r>
    </w:p>
    <w:p>
      <w:r>
        <w:rPr>
          <w:b/>
        </w:rPr>
        <w:t xml:space="preserve">Tulos</w:t>
      </w:r>
    </w:p>
    <w:p>
      <w:r>
        <w:t xml:space="preserve">Kuinka monta vuotta kesti, ennen kuin jäätynyt maaperä lämpeni?</w:t>
      </w:r>
    </w:p>
    <w:p>
      <w:r>
        <w:rPr>
          <w:b/>
        </w:rPr>
        <w:t xml:space="preserve">Esimerkki 2.2774</w:t>
      </w:r>
    </w:p>
    <w:p>
      <w:r>
        <w:t xml:space="preserve">Mikä tai ei tee, että mitä vaikutuksia teknologiat ja resurssit tuottavat?</w:t>
      </w:r>
    </w:p>
    <w:p>
      <w:r>
        <w:rPr>
          <w:b/>
        </w:rPr>
        <w:t xml:space="preserve">Tulos</w:t>
      </w:r>
    </w:p>
    <w:p>
      <w:r>
        <w:t xml:space="preserve">Mitä vaikutuksia teknologiat ja resurssit tuottavat?</w:t>
      </w:r>
    </w:p>
    <w:p>
      <w:r>
        <w:rPr>
          <w:b/>
        </w:rPr>
        <w:t xml:space="preserve">Esimerkki 2.2775</w:t>
      </w:r>
    </w:p>
    <w:p>
      <w:r>
        <w:t xml:space="preserve">Miten oh ei oikeastaan mitkä olisivat tuloerot, jos yksilöllisillä maksuilla ei olisi merkitystä sosiaalituotteen kannalta?</w:t>
      </w:r>
    </w:p>
    <w:p>
      <w:r>
        <w:rPr>
          <w:b/>
        </w:rPr>
        <w:t xml:space="preserve">Tulos</w:t>
      </w:r>
    </w:p>
    <w:p>
      <w:r>
        <w:t xml:space="preserve">Millaisia tuloerot olisivat, jos yksilöllisillä maksuilla ei olisi merkitystä sosiaalituotteen kannalta?</w:t>
      </w:r>
    </w:p>
    <w:p>
      <w:r>
        <w:rPr>
          <w:b/>
        </w:rPr>
        <w:t xml:space="preserve">Esimerkki 2.2776</w:t>
      </w:r>
    </w:p>
    <w:p>
      <w:r>
        <w:t xml:space="preserve">Mihin yksityiset lukiot oh ei useimmat julkiset koulut eivät kuulu?</w:t>
      </w:r>
    </w:p>
    <w:p>
      <w:r>
        <w:rPr>
          <w:b/>
        </w:rPr>
        <w:t xml:space="preserve">Tulos</w:t>
      </w:r>
    </w:p>
    <w:p>
      <w:r>
        <w:t xml:space="preserve">Mihin useimmat julkiset koulut eivät kuulu?</w:t>
      </w:r>
    </w:p>
    <w:p>
      <w:r>
        <w:rPr>
          <w:b/>
        </w:rPr>
        <w:t xml:space="preserve">Esimerkki 2.2777</w:t>
      </w:r>
    </w:p>
    <w:p>
      <w:r>
        <w:t xml:space="preserve">Mikä on ja missä Keski-Rein virtaa Bingenin ja Bonnin välillä?</w:t>
      </w:r>
    </w:p>
    <w:p>
      <w:r>
        <w:rPr>
          <w:b/>
        </w:rPr>
        <w:t xml:space="preserve">Tulos</w:t>
      </w:r>
    </w:p>
    <w:p>
      <w:r>
        <w:t xml:space="preserve">Missä Bingenin ja Bonnin välillä virtaa Keski-Rein?</w:t>
      </w:r>
    </w:p>
    <w:p>
      <w:r>
        <w:rPr>
          <w:b/>
        </w:rPr>
        <w:t xml:space="preserve">Esimerkki 2.2778</w:t>
      </w:r>
    </w:p>
    <w:p>
      <w:r>
        <w:t xml:space="preserve">Mihin amerikkalaiset joukot jättivät ei ei jäivät Saddamin tappion um ei hänen voittonsa jälkeen?</w:t>
      </w:r>
    </w:p>
    <w:p>
      <w:r>
        <w:rPr>
          <w:b/>
        </w:rPr>
        <w:t xml:space="preserve">Tulos</w:t>
      </w:r>
    </w:p>
    <w:p>
      <w:r>
        <w:t xml:space="preserve">Mihin amerikkalaiset joukot sijoitettiin Saddamin voiton jälkeen?</w:t>
      </w:r>
    </w:p>
    <w:p>
      <w:r>
        <w:rPr>
          <w:b/>
        </w:rPr>
        <w:t xml:space="preserve">Esimerkki 2.2779</w:t>
      </w:r>
    </w:p>
    <w:p>
      <w:r>
        <w:t xml:space="preserve">Mikä aiheuttaa sen, että Tuggenersee-järven lähellä sijaitseva järvi, ei, tarkoitan Rein, liettyy?</w:t>
      </w:r>
    </w:p>
    <w:p>
      <w:r>
        <w:rPr>
          <w:b/>
        </w:rPr>
        <w:t xml:space="preserve">Tulos</w:t>
      </w:r>
    </w:p>
    <w:p>
      <w:r>
        <w:t xml:space="preserve">Mikä aiheuttaa Reinin lähellä sijaitsevan järven liettymisen?</w:t>
      </w:r>
    </w:p>
    <w:p>
      <w:r>
        <w:rPr>
          <w:b/>
        </w:rPr>
        <w:t xml:space="preserve">Esimerkki 2.2780</w:t>
      </w:r>
    </w:p>
    <w:p>
      <w:r>
        <w:t xml:space="preserve">Minä vuonna Pyhä Elisabet syntyi ei ei kerro minulle vuosi, jolloin Pyhä Elisabet tulvi osan Pohjanmerestä?</w:t>
      </w:r>
    </w:p>
    <w:p>
      <w:r>
        <w:rPr>
          <w:b/>
        </w:rPr>
        <w:t xml:space="preserve">Tulos</w:t>
      </w:r>
    </w:p>
    <w:p>
      <w:r>
        <w:t xml:space="preserve">Minä vuonna Pyhä Elisabet tulvitti osan Pohjanmerestä?</w:t>
      </w:r>
    </w:p>
    <w:p>
      <w:r>
        <w:rPr>
          <w:b/>
        </w:rPr>
        <w:t xml:space="preserve">Esimerkki 2.2781</w:t>
      </w:r>
    </w:p>
    <w:p>
      <w:r>
        <w:t xml:space="preserve">Milloin ja minä vuonna Alankomaiden Rijkswaterstaat perustettiin?</w:t>
      </w:r>
    </w:p>
    <w:p>
      <w:r>
        <w:rPr>
          <w:b/>
        </w:rPr>
        <w:t xml:space="preserve">Tulos</w:t>
      </w:r>
    </w:p>
    <w:p>
      <w:r>
        <w:t xml:space="preserve">Minä vuonna Alankomaiden Rijkswaterstaat perustettiin?</w:t>
      </w:r>
    </w:p>
    <w:p>
      <w:r>
        <w:rPr>
          <w:b/>
        </w:rPr>
        <w:t xml:space="preserve">Esimerkki 2.2782</w:t>
      </w:r>
    </w:p>
    <w:p>
      <w:r>
        <w:t xml:space="preserve">Mikä myrsky vaikutti eniten St. Augustine er sorry Jacksonvilleen?</w:t>
      </w:r>
    </w:p>
    <w:p>
      <w:r>
        <w:rPr>
          <w:b/>
        </w:rPr>
        <w:t xml:space="preserve">Tulos</w:t>
      </w:r>
    </w:p>
    <w:p>
      <w:r>
        <w:t xml:space="preserve">Mikä myrsky vaikutti eniten Jacksonvilleen?</w:t>
      </w:r>
    </w:p>
    <w:p>
      <w:r>
        <w:rPr>
          <w:b/>
        </w:rPr>
        <w:t xml:space="preserve">Esimerkki 2.2783</w:t>
      </w:r>
    </w:p>
    <w:p>
      <w:r>
        <w:t xml:space="preserve">Milloin ei anteeksi kuinka korkealle ruttokuume nousee?</w:t>
      </w:r>
    </w:p>
    <w:p>
      <w:r>
        <w:rPr>
          <w:b/>
        </w:rPr>
        <w:t xml:space="preserve">Tulos</w:t>
      </w:r>
    </w:p>
    <w:p>
      <w:r>
        <w:t xml:space="preserve">Kuinka korkealle ruttokuume nousee?</w:t>
      </w:r>
    </w:p>
    <w:p>
      <w:r>
        <w:rPr>
          <w:b/>
        </w:rPr>
        <w:t xml:space="preserve">Esimerkki 2.2784</w:t>
      </w:r>
    </w:p>
    <w:p>
      <w:r>
        <w:t xml:space="preserve">Milloin varhaisen sisäänpääsyn ohjelma otettiin uudelleen käyttöön?</w:t>
      </w:r>
    </w:p>
    <w:p>
      <w:r>
        <w:rPr>
          <w:b/>
        </w:rPr>
        <w:t xml:space="preserve">Tulos</w:t>
      </w:r>
    </w:p>
    <w:p>
      <w:r>
        <w:t xml:space="preserve">Minä vuonna otettiin uudelleen käyttöön varhaisen sisäänpääsyn ohjelma?</w:t>
      </w:r>
    </w:p>
    <w:p>
      <w:r>
        <w:rPr>
          <w:b/>
        </w:rPr>
        <w:t xml:space="preserve">Esimerkki 2.2785</w:t>
      </w:r>
    </w:p>
    <w:p>
      <w:r>
        <w:t xml:space="preserve">Missä tai milloin Francis Aidan Gasquet syntyi?</w:t>
      </w:r>
    </w:p>
    <w:p>
      <w:r>
        <w:rPr>
          <w:b/>
        </w:rPr>
        <w:t xml:space="preserve">Tulos</w:t>
      </w:r>
    </w:p>
    <w:p>
      <w:r>
        <w:t xml:space="preserve">Milloin Francis Aidan Gasquet syntyi?</w:t>
      </w:r>
    </w:p>
    <w:p>
      <w:r>
        <w:rPr>
          <w:b/>
        </w:rPr>
        <w:t xml:space="preserve">Esimerkki 2.2786</w:t>
      </w:r>
    </w:p>
    <w:p>
      <w:r>
        <w:t xml:space="preserve">Keitä asuivat aiemmin Harvard Yardissa, itse asiassa Sever Hallissa?</w:t>
      </w:r>
    </w:p>
    <w:p>
      <w:r>
        <w:rPr>
          <w:b/>
        </w:rPr>
        <w:t xml:space="preserve">Tulos</w:t>
      </w:r>
    </w:p>
    <w:p>
      <w:r>
        <w:t xml:space="preserve">Ketkä asuivat aiemmin Sever Hallissa?</w:t>
      </w:r>
    </w:p>
    <w:p>
      <w:r>
        <w:rPr>
          <w:b/>
        </w:rPr>
        <w:t xml:space="preserve">Esimerkki 2.2787</w:t>
      </w:r>
    </w:p>
    <w:p>
      <w:r>
        <w:t xml:space="preserve">Mitä räätälöidyt kodit vastaavat ei tarkoitan sanelevat alueella?</w:t>
      </w:r>
    </w:p>
    <w:p>
      <w:r>
        <w:rPr>
          <w:b/>
        </w:rPr>
        <w:t xml:space="preserve">Tulos</w:t>
      </w:r>
    </w:p>
    <w:p>
      <w:r>
        <w:t xml:space="preserve">Mitä mittatilaustyönä suunnitellut kodit sanelevat alueella?</w:t>
      </w:r>
    </w:p>
    <w:p>
      <w:r>
        <w:rPr>
          <w:b/>
        </w:rPr>
        <w:t xml:space="preserve">Esimerkki 2.2788</w:t>
      </w:r>
    </w:p>
    <w:p>
      <w:r>
        <w:t xml:space="preserve">Miten lopullinen Mongoli er sijaan Song keisari alkaa?</w:t>
      </w:r>
    </w:p>
    <w:p>
      <w:r>
        <w:rPr>
          <w:b/>
        </w:rPr>
        <w:t xml:space="preserve">Tulos</w:t>
      </w:r>
    </w:p>
    <w:p>
      <w:r>
        <w:t xml:space="preserve"> Miten viimeinen Song-keisari alkoi?</w:t>
      </w:r>
    </w:p>
    <w:p>
      <w:r>
        <w:rPr>
          <w:b/>
        </w:rPr>
        <w:t xml:space="preserve">Esimerkki 2.2789</w:t>
      </w:r>
    </w:p>
    <w:p>
      <w:r>
        <w:t xml:space="preserve">Mitä aineita epäterveet ei odota terveet solut tuottavat?</w:t>
      </w:r>
    </w:p>
    <w:p>
      <w:r>
        <w:rPr>
          <w:b/>
        </w:rPr>
        <w:t xml:space="preserve">Tulos</w:t>
      </w:r>
    </w:p>
    <w:p>
      <w:r>
        <w:t xml:space="preserve">Mitä aineita terveet solut tuottavat?</w:t>
      </w:r>
    </w:p>
    <w:p>
      <w:r>
        <w:rPr>
          <w:b/>
        </w:rPr>
        <w:t xml:space="preserve">Esimerkki 2.2790</w:t>
      </w:r>
    </w:p>
    <w:p>
      <w:r>
        <w:t xml:space="preserve">Mikä on er missä Rein-joen mittaus päättyy?</w:t>
      </w:r>
    </w:p>
    <w:p>
      <w:r>
        <w:rPr>
          <w:b/>
        </w:rPr>
        <w:t xml:space="preserve">Tulos</w:t>
      </w:r>
    </w:p>
    <w:p>
      <w:r>
        <w:t xml:space="preserve">Missä Rein-joen mittaus päättyy?</w:t>
      </w:r>
    </w:p>
    <w:p>
      <w:r>
        <w:rPr>
          <w:b/>
        </w:rPr>
        <w:t xml:space="preserve">Esimerkki 2.2791</w:t>
      </w:r>
    </w:p>
    <w:p>
      <w:r>
        <w:t xml:space="preserve">Missä taistelussa Tranin dynastia ei ollut um mikä oli heidän nimensä oh mongolit liittyivät Tranin kanssa?</w:t>
      </w:r>
    </w:p>
    <w:p>
      <w:r>
        <w:rPr>
          <w:b/>
        </w:rPr>
        <w:t xml:space="preserve">Tulos</w:t>
      </w:r>
    </w:p>
    <w:p>
      <w:r>
        <w:t xml:space="preserve"> Missä taistelussa mongolit liittyivät Traniin?</w:t>
      </w:r>
    </w:p>
    <w:p>
      <w:r>
        <w:rPr>
          <w:b/>
        </w:rPr>
        <w:t xml:space="preserve">Esimerkki 2.2792</w:t>
      </w:r>
    </w:p>
    <w:p>
      <w:r>
        <w:t xml:space="preserve">Mikä vaikuttaa sukupuolten väliseen palkkaeroon tai pikemminkin mikä on erittäin tärkeää talouden kasvun kannalta?</w:t>
      </w:r>
    </w:p>
    <w:p>
      <w:r>
        <w:rPr>
          <w:b/>
        </w:rPr>
        <w:t xml:space="preserve">Tulos</w:t>
      </w:r>
    </w:p>
    <w:p>
      <w:r>
        <w:t xml:space="preserve">Mikä on erittäin tärkeää talouden kasvun kannalta?</w:t>
      </w:r>
    </w:p>
    <w:p>
      <w:r>
        <w:rPr>
          <w:b/>
        </w:rPr>
        <w:t xml:space="preserve">Esimerkki 2.2793</w:t>
      </w:r>
    </w:p>
    <w:p>
      <w:r>
        <w:t xml:space="preserve">Mitä olivat ei Miten X.75-, ASCII- ja muita rajapintoja käytettiin?</w:t>
      </w:r>
    </w:p>
    <w:p>
      <w:r>
        <w:rPr>
          <w:b/>
        </w:rPr>
        <w:t xml:space="preserve">Tulos</w:t>
      </w:r>
    </w:p>
    <w:p>
      <w:r>
        <w:t xml:space="preserve">Miten X.75-, ASCII- ja muita rajapintoja käytettiin?</w:t>
      </w:r>
    </w:p>
    <w:p>
      <w:r>
        <w:rPr>
          <w:b/>
        </w:rPr>
        <w:t xml:space="preserve">Esimerkki 2.2794</w:t>
      </w:r>
    </w:p>
    <w:p>
      <w:r>
        <w:t xml:space="preserve">Mikä järjestö er mikä on YK:n ilmastonmuutossopimus?</w:t>
      </w:r>
    </w:p>
    <w:p>
      <w:r>
        <w:rPr>
          <w:b/>
        </w:rPr>
        <w:t xml:space="preserve">Tulos</w:t>
      </w:r>
    </w:p>
    <w:p>
      <w:r>
        <w:t xml:space="preserve">Mikä on YK:n ilmastonmuutossopimus?</w:t>
      </w:r>
    </w:p>
    <w:p>
      <w:r>
        <w:rPr>
          <w:b/>
        </w:rPr>
        <w:t xml:space="preserve">Esimerkki 2.2795</w:t>
      </w:r>
    </w:p>
    <w:p>
      <w:r>
        <w:t xml:space="preserve">Missä tai pikemminkin milloin ensimmäinen pandemia päättyi?</w:t>
      </w:r>
    </w:p>
    <w:p>
      <w:r>
        <w:rPr>
          <w:b/>
        </w:rPr>
        <w:t xml:space="preserve">Tulos</w:t>
      </w:r>
    </w:p>
    <w:p>
      <w:r>
        <w:t xml:space="preserve">Milloin ensimmäinen pandemia päättyi?</w:t>
      </w:r>
    </w:p>
    <w:p>
      <w:r>
        <w:rPr>
          <w:b/>
        </w:rPr>
        <w:t xml:space="preserve">Esimerkki 2.2796</w:t>
      </w:r>
    </w:p>
    <w:p>
      <w:r>
        <w:t xml:space="preserve">Mikä tähtitieteilijä vihasi Guo Shoujing no um Kublai Khania?</w:t>
      </w:r>
    </w:p>
    <w:p>
      <w:r>
        <w:rPr>
          <w:b/>
        </w:rPr>
        <w:t xml:space="preserve">Tulos</w:t>
      </w:r>
    </w:p>
    <w:p>
      <w:r>
        <w:t xml:space="preserve">Kuka tähtitieteilijä vihasi Kublaita?</w:t>
      </w:r>
    </w:p>
    <w:p>
      <w:r>
        <w:rPr>
          <w:b/>
        </w:rPr>
        <w:t xml:space="preserve">Esimerkki 2.2797</w:t>
      </w:r>
    </w:p>
    <w:p>
      <w:r>
        <w:t xml:space="preserve">Minkä ajateltiin ratkaisevan ihmisen käyttäytymisen hah uh olivat kaksi ympäristön determinismin muotoa?</w:t>
      </w:r>
    </w:p>
    <w:p>
      <w:r>
        <w:rPr>
          <w:b/>
        </w:rPr>
        <w:t xml:space="preserve">Tulos</w:t>
      </w:r>
    </w:p>
    <w:p>
      <w:r>
        <w:t xml:space="preserve">Mitkä olivat ympäristödeterminismin kaksi muotoa?</w:t>
      </w:r>
    </w:p>
    <w:p>
      <w:r>
        <w:rPr>
          <w:b/>
        </w:rPr>
        <w:t xml:space="preserve">Esimerkki 2.2798</w:t>
      </w:r>
    </w:p>
    <w:p>
      <w:r>
        <w:t xml:space="preserve">Mihin Kiinan alueeseen Sisä-Mongolia ei Hebei kuuluu?</w:t>
      </w:r>
    </w:p>
    <w:p>
      <w:r>
        <w:rPr>
          <w:b/>
        </w:rPr>
        <w:t xml:space="preserve">Tulos</w:t>
      </w:r>
    </w:p>
    <w:p>
      <w:r>
        <w:t xml:space="preserve">Mihin Kiinan alueeseen Hebei kuuluu?</w:t>
      </w:r>
    </w:p>
    <w:p>
      <w:r>
        <w:rPr>
          <w:b/>
        </w:rPr>
        <w:t xml:space="preserve">Esimerkki 2.2799</w:t>
      </w:r>
    </w:p>
    <w:p>
      <w:r>
        <w:t xml:space="preserve">Terveys- ja sosiaaliset ongelmat ovat vain kaksi esimerkkiä minkä vaikutuksista?</w:t>
      </w:r>
    </w:p>
    <w:p>
      <w:r>
        <w:rPr>
          <w:b/>
        </w:rPr>
        <w:t xml:space="preserve">Tulos</w:t>
      </w:r>
    </w:p>
    <w:p>
      <w:r>
        <w:t xml:space="preserve">Terveys- ja sosiaalisten ongelmien väheneminen ovat vain kaksi esimerkkiä minkä vaikutuksista?</w:t>
      </w:r>
    </w:p>
    <w:p>
      <w:r>
        <w:rPr>
          <w:b/>
        </w:rPr>
        <w:t xml:space="preserve">Esimerkki 2.2800</w:t>
      </w:r>
    </w:p>
    <w:p>
      <w:r>
        <w:t xml:space="preserve">Mitä itse molekyylit sitoutuvat ei korjausta, mikä on yksi luokka itse molekyylien?</w:t>
      </w:r>
    </w:p>
    <w:p>
      <w:r>
        <w:rPr>
          <w:b/>
        </w:rPr>
        <w:t xml:space="preserve">Tulos</w:t>
      </w:r>
    </w:p>
    <w:p>
      <w:r>
        <w:t xml:space="preserve">Mikä on yhden luokan itsemolekyyli?</w:t>
      </w:r>
    </w:p>
    <w:p>
      <w:r>
        <w:rPr>
          <w:b/>
        </w:rPr>
        <w:t xml:space="preserve">Esimerkki 2.2801</w:t>
      </w:r>
    </w:p>
    <w:p>
      <w:r>
        <w:t xml:space="preserve">Milloin tai mitä seikkoja voi estää naisia työskentelemästä kodin ulkopuolella tai hankkimasta koulutusta?</w:t>
      </w:r>
    </w:p>
    <w:p>
      <w:r>
        <w:rPr>
          <w:b/>
        </w:rPr>
        <w:t xml:space="preserve">Tulos</w:t>
      </w:r>
    </w:p>
    <w:p>
      <w:r>
        <w:t xml:space="preserve">Mitkä seikat voivat estää naisia työskentelemästä kodin ulkopuolella tai hankkimasta koulutusta?</w:t>
      </w:r>
    </w:p>
    <w:p>
      <w:r>
        <w:rPr>
          <w:b/>
        </w:rPr>
        <w:t xml:space="preserve">Esimerkki 2.2802</w:t>
      </w:r>
    </w:p>
    <w:p>
      <w:r>
        <w:t xml:space="preserve">Missä Ijssel-joessa ei ole sivuhaaroja?</w:t>
      </w:r>
    </w:p>
    <w:p>
      <w:r>
        <w:rPr>
          <w:b/>
        </w:rPr>
        <w:t xml:space="preserve">Tulos</w:t>
      </w:r>
    </w:p>
    <w:p>
      <w:r>
        <w:t xml:space="preserve">Missä Ijsselin haara virtaa?</w:t>
      </w:r>
    </w:p>
    <w:p>
      <w:r>
        <w:rPr>
          <w:b/>
        </w:rPr>
        <w:t xml:space="preserve">Esimerkki 2.2803</w:t>
      </w:r>
    </w:p>
    <w:p>
      <w:r>
        <w:t xml:space="preserve">Mitä keskussihteeristö ei odottanut, missä keskussihteeristö sijaitsi?</w:t>
      </w:r>
    </w:p>
    <w:p>
      <w:r>
        <w:rPr>
          <w:b/>
        </w:rPr>
        <w:t xml:space="preserve">Tulos</w:t>
      </w:r>
    </w:p>
    <w:p>
      <w:r>
        <w:t xml:space="preserve">Missä keskussihteeristö sijaitsi?</w:t>
      </w:r>
    </w:p>
    <w:p>
      <w:r>
        <w:rPr>
          <w:b/>
        </w:rPr>
        <w:t xml:space="preserve">Esimerkki 2.2804</w:t>
      </w:r>
    </w:p>
    <w:p>
      <w:r>
        <w:t xml:space="preserve">Miten tai oikeastaan mitä maailman kolmella rikkaimmalla ihmisellä on enemmän kuin 48 alimmalla kansakunnalla yhteensä?</w:t>
      </w:r>
    </w:p>
    <w:p>
      <w:r>
        <w:rPr>
          <w:b/>
        </w:rPr>
        <w:t xml:space="preserve">Tulos</w:t>
      </w:r>
    </w:p>
    <w:p>
      <w:r>
        <w:t xml:space="preserve">Mitä maailman kolmella rikkaimmalla ihmisellä on enemmän kuin 48 alimmalla kansakunnalla yhteensä?</w:t>
      </w:r>
    </w:p>
    <w:p>
      <w:r>
        <w:rPr>
          <w:b/>
        </w:rPr>
        <w:t xml:space="preserve">Esimerkki 2.2805</w:t>
      </w:r>
    </w:p>
    <w:p>
      <w:r>
        <w:t xml:space="preserve">Mistä, anteeksi, mistä Reinin nimi tulee?</w:t>
      </w:r>
    </w:p>
    <w:p>
      <w:r>
        <w:rPr>
          <w:b/>
        </w:rPr>
        <w:t xml:space="preserve">Tulos</w:t>
      </w:r>
    </w:p>
    <w:p>
      <w:r>
        <w:t xml:space="preserve">Mistä nimi Rein tulee? </w:t>
      </w:r>
    </w:p>
    <w:p>
      <w:r>
        <w:rPr>
          <w:b/>
        </w:rPr>
        <w:t xml:space="preserve">Esimerkki 2.2806</w:t>
      </w:r>
    </w:p>
    <w:p>
      <w:r>
        <w:t xml:space="preserve">Miten oli tai pikemminkin missä oli vähemmän suosittu kauppakeskus Ottomaanien valtakunnassa?</w:t>
      </w:r>
    </w:p>
    <w:p>
      <w:r>
        <w:rPr>
          <w:b/>
        </w:rPr>
        <w:t xml:space="preserve">Tulos</w:t>
      </w:r>
    </w:p>
    <w:p>
      <w:r>
        <w:t xml:space="preserve"> Missä oli ottomaanien valtakunnan vähemmän suosittu kauppakeskus?</w:t>
      </w:r>
    </w:p>
    <w:p>
      <w:r>
        <w:rPr>
          <w:b/>
        </w:rPr>
        <w:t xml:space="preserve">Esimerkki 2.2807</w:t>
      </w:r>
    </w:p>
    <w:p>
      <w:r>
        <w:t xml:space="preserve">Kuinka paljon pahoillani monet ihmiset olivat Britannian Pohjois-Amerikan siirtokunnissa?</w:t>
      </w:r>
    </w:p>
    <w:p>
      <w:r>
        <w:rPr>
          <w:b/>
        </w:rPr>
        <w:t xml:space="preserve">Tulos</w:t>
      </w:r>
    </w:p>
    <w:p>
      <w:r>
        <w:t xml:space="preserve">Kuinka monta ihmistä oli Britannian Pohjois-Amerikan siirtokunnissa?</w:t>
      </w:r>
    </w:p>
    <w:p>
      <w:r>
        <w:rPr>
          <w:b/>
        </w:rPr>
        <w:t xml:space="preserve">Esimerkki 2.2808</w:t>
      </w:r>
    </w:p>
    <w:p>
      <w:r>
        <w:t xml:space="preserve">Kuinka monta legioonaa, ei yhtään sotaa, roomalaisilla oli Reinin varrella?</w:t>
      </w:r>
    </w:p>
    <w:p>
      <w:r>
        <w:rPr>
          <w:b/>
        </w:rPr>
        <w:t xml:space="preserve">Tulos</w:t>
      </w:r>
    </w:p>
    <w:p>
      <w:r>
        <w:t xml:space="preserve">Kuinka monta sotaa roomalaiset kävivät Reinin varrella?</w:t>
      </w:r>
    </w:p>
    <w:p>
      <w:r>
        <w:rPr>
          <w:b/>
        </w:rPr>
        <w:t xml:space="preserve">Esimerkki 2.2809</w:t>
      </w:r>
    </w:p>
    <w:p>
      <w:r>
        <w:t xml:space="preserve">Milloin ei ole minun tapani Jacksonvillen kylmin kuukausi ennätyksellisesti?</w:t>
      </w:r>
    </w:p>
    <w:p>
      <w:r>
        <w:rPr>
          <w:b/>
        </w:rPr>
        <w:t xml:space="preserve">Tulos</w:t>
      </w:r>
    </w:p>
    <w:p>
      <w:r>
        <w:t xml:space="preserve">Tapani Jacksonvillen kylmin kuukausi ennätyksellisesti?</w:t>
      </w:r>
    </w:p>
    <w:p>
      <w:r>
        <w:rPr>
          <w:b/>
        </w:rPr>
        <w:t xml:space="preserve">Esimerkki 2.2810</w:t>
      </w:r>
    </w:p>
    <w:p>
      <w:r>
        <w:t xml:space="preserve">Miten Vaudreuil reagoi, kun Johnsonia pidettiin suurempana yikes pienempänä uhkana anteeksi?</w:t>
      </w:r>
    </w:p>
    <w:p>
      <w:r>
        <w:rPr>
          <w:b/>
        </w:rPr>
        <w:t xml:space="preserve">Tulos</w:t>
      </w:r>
    </w:p>
    <w:p>
      <w:r>
        <w:t xml:space="preserve">Miten Vaudreuil reagoi, kun Johnsonia pidettiin pienempänä uhkana?</w:t>
      </w:r>
    </w:p>
    <w:p>
      <w:r>
        <w:rPr>
          <w:b/>
        </w:rPr>
        <w:t xml:space="preserve">Esimerkki 2.2811</w:t>
      </w:r>
    </w:p>
    <w:p>
      <w:r>
        <w:t xml:space="preserve">Kuinka monta todennäköisyystyyppistä no no um nykyaikaisia algoritmitestejä yleisille luvuille n on olemassa?</w:t>
      </w:r>
    </w:p>
    <w:p>
      <w:r>
        <w:rPr>
          <w:b/>
        </w:rPr>
        <w:t xml:space="preserve">Tulos</w:t>
      </w:r>
    </w:p>
    <w:p>
      <w:r>
        <w:t xml:space="preserve">Kuinka monta nykyaikaista algoritmitestiä yleisille luvuille n on olemassa?</w:t>
      </w:r>
    </w:p>
    <w:p>
      <w:r>
        <w:rPr>
          <w:b/>
        </w:rPr>
        <w:t xml:space="preserve">Esimerkki 2.2812</w:t>
      </w:r>
    </w:p>
    <w:p>
      <w:r>
        <w:t xml:space="preserve">Kuinka monta Harvardiin kuulumatonta ryhmää ei ollut olemassa vuonna 1977?</w:t>
      </w:r>
    </w:p>
    <w:p>
      <w:r>
        <w:rPr>
          <w:b/>
        </w:rPr>
        <w:t xml:space="preserve">Tulos</w:t>
      </w:r>
    </w:p>
    <w:p>
      <w:r>
        <w:t xml:space="preserve">Kuinka monta Harvardiin kuuluvaa kampusta oli olemassa vuonna 1977?</w:t>
      </w:r>
    </w:p>
    <w:p>
      <w:r>
        <w:rPr>
          <w:b/>
        </w:rPr>
        <w:t xml:space="preserve">Esimerkki 2.2813</w:t>
      </w:r>
    </w:p>
    <w:p>
      <w:r>
        <w:t xml:space="preserve">Kuka brittiläinen tai mikä Shakespeare-tutkija on Harvardin tiedekunnan jäsen?</w:t>
      </w:r>
    </w:p>
    <w:p>
      <w:r>
        <w:rPr>
          <w:b/>
        </w:rPr>
        <w:t xml:space="preserve">Tulos</w:t>
      </w:r>
    </w:p>
    <w:p>
      <w:r>
        <w:t xml:space="preserve">Kuka Shakespeare-tutkija on Harvardin tiedekunnan jäsen?</w:t>
      </w:r>
    </w:p>
    <w:p>
      <w:r>
        <w:rPr>
          <w:b/>
        </w:rPr>
        <w:t xml:space="preserve">Esimerkki 2.2814</w:t>
      </w:r>
    </w:p>
    <w:p>
      <w:r>
        <w:t xml:space="preserve">Missä on viimeisin ei tee sitä, että milloin on viimeisin aika, jolloin useimmat marxilaiset väittävät imperialismin olevan kapitalismin jatke, jolla on juurensa?</w:t>
      </w:r>
    </w:p>
    <w:p>
      <w:r>
        <w:rPr>
          <w:b/>
        </w:rPr>
        <w:t xml:space="preserve">Tulos</w:t>
      </w:r>
    </w:p>
    <w:p>
      <w:r>
        <w:t xml:space="preserve"> Milloin viimeistään useimmat marxilaiset väittävät, että imperialismin juuret ovat kapitalismin jatkeena?</w:t>
      </w:r>
    </w:p>
    <w:p>
      <w:r>
        <w:rPr>
          <w:b/>
        </w:rPr>
        <w:t xml:space="preserve">Esimerkki 2.2815</w:t>
      </w:r>
    </w:p>
    <w:p>
      <w:r>
        <w:t xml:space="preserve">Milloin ei vuonna koulu nimettiin uudelleen Harvard College?</w:t>
      </w:r>
    </w:p>
    <w:p>
      <w:r>
        <w:rPr>
          <w:b/>
        </w:rPr>
        <w:t xml:space="preserve">Tulos</w:t>
      </w:r>
    </w:p>
    <w:p>
      <w:r>
        <w:t xml:space="preserve">Minä vuonna koulu nimettiin uudelleen Harvard Collegeksi?</w:t>
      </w:r>
    </w:p>
    <w:p>
      <w:r>
        <w:rPr>
          <w:b/>
        </w:rPr>
        <w:t xml:space="preserve">Esimerkki 2.2816</w:t>
      </w:r>
    </w:p>
    <w:p>
      <w:r>
        <w:t xml:space="preserve">Mitä kukin pakettitarra sisältää yhteydettömässä tilassa tai pikemminkin kukin paketti?</w:t>
      </w:r>
    </w:p>
    <w:p>
      <w:r>
        <w:rPr>
          <w:b/>
        </w:rPr>
        <w:t xml:space="preserve">Tulos</w:t>
      </w:r>
    </w:p>
    <w:p>
      <w:r>
        <w:t xml:space="preserve">Mitä kukin paketti sisältää yhteydettömässä tilassa? </w:t>
      </w:r>
    </w:p>
    <w:p>
      <w:r>
        <w:rPr>
          <w:b/>
        </w:rPr>
        <w:t xml:space="preserve">Esimerkki 2.2817</w:t>
      </w:r>
    </w:p>
    <w:p>
      <w:r>
        <w:t xml:space="preserve">Milloin Skotlannissa puhkesi tai nousi jyrkästi nationalismi?</w:t>
      </w:r>
    </w:p>
    <w:p>
      <w:r>
        <w:rPr>
          <w:b/>
        </w:rPr>
        <w:t xml:space="preserve">Tulos</w:t>
      </w:r>
    </w:p>
    <w:p>
      <w:r>
        <w:t xml:space="preserve">Milloin Skotlannissa kansallismielisyys lisääntyi jyrkästi?</w:t>
      </w:r>
    </w:p>
    <w:p>
      <w:r>
        <w:rPr>
          <w:b/>
        </w:rPr>
        <w:t xml:space="preserve">Esimerkki 2.2818</w:t>
      </w:r>
    </w:p>
    <w:p>
      <w:r>
        <w:t xml:space="preserve">Kuka johtaa sen sijaan tason 3 viestinnän käynnistämistä mitä?</w:t>
      </w:r>
    </w:p>
    <w:p>
      <w:r>
        <w:rPr>
          <w:b/>
        </w:rPr>
        <w:t xml:space="preserve">Tulos</w:t>
      </w:r>
    </w:p>
    <w:p>
      <w:r>
        <w:t xml:space="preserve">Mitä Level 3 -viestintä käynnisti? </w:t>
      </w:r>
    </w:p>
    <w:p>
      <w:r>
        <w:rPr>
          <w:b/>
        </w:rPr>
        <w:t xml:space="preserve">Esimerkki 2.2819</w:t>
      </w:r>
    </w:p>
    <w:p>
      <w:r>
        <w:t xml:space="preserve">Kuinka paljon tai kuinka monta muuta virtaa kuljettaa merkityksettömiä määriä vettä?</w:t>
      </w:r>
    </w:p>
    <w:p>
      <w:r>
        <w:rPr>
          <w:b/>
        </w:rPr>
        <w:t xml:space="preserve">Tulos</w:t>
      </w:r>
    </w:p>
    <w:p>
      <w:r>
        <w:t xml:space="preserve">Kuinka monta muuta virtaa kuljettaa merkityksettömiä määriä vettä?</w:t>
      </w:r>
    </w:p>
    <w:p>
      <w:r>
        <w:rPr>
          <w:b/>
        </w:rPr>
        <w:t xml:space="preserve">Esimerkki 2.2820</w:t>
      </w:r>
    </w:p>
    <w:p>
      <w:r>
        <w:t xml:space="preserve">Milloin Espanja ei Iso-Britannia sai siirtomaitaan Pohjois-Amerikassa?</w:t>
      </w:r>
    </w:p>
    <w:p>
      <w:r>
        <w:rPr>
          <w:b/>
        </w:rPr>
        <w:t xml:space="preserve">Tulos</w:t>
      </w:r>
    </w:p>
    <w:p>
      <w:r>
        <w:t xml:space="preserve"> Milloin Iso-Britannia sai siirtomaat Pohjois-Amerikassa?</w:t>
      </w:r>
    </w:p>
    <w:p>
      <w:r>
        <w:rPr>
          <w:b/>
        </w:rPr>
        <w:t xml:space="preserve">Esimerkki 2.2821</w:t>
      </w:r>
    </w:p>
    <w:p>
      <w:r>
        <w:t xml:space="preserve">Mitä Conant taata etulyöntiasema tutkimuksen laitoksissa ei ole ei kehittää houkutella varakkaita opiskelijoita kouluun 1933?</w:t>
      </w:r>
    </w:p>
    <w:p>
      <w:r>
        <w:rPr>
          <w:b/>
        </w:rPr>
        <w:t xml:space="preserve">Tulos</w:t>
      </w:r>
    </w:p>
    <w:p>
      <w:r>
        <w:t xml:space="preserve">Mitä Conant kehitti houkutellakseen varakkaita opiskelijoita kouluun vuonna 1933?</w:t>
      </w:r>
    </w:p>
    <w:p>
      <w:r>
        <w:rPr>
          <w:b/>
        </w:rPr>
        <w:t xml:space="preserve">Esimerkki 2.2822</w:t>
      </w:r>
    </w:p>
    <w:p>
      <w:r>
        <w:t xml:space="preserve">Mikä oli James Huttonin paperin ydin, tarkoitin pääajatus?</w:t>
      </w:r>
    </w:p>
    <w:p>
      <w:r>
        <w:rPr>
          <w:b/>
        </w:rPr>
        <w:t xml:space="preserve">Tulos</w:t>
      </w:r>
    </w:p>
    <w:p>
      <w:r>
        <w:t xml:space="preserve">Mikä oli James Huttonin artikkelin pääajatus?</w:t>
      </w:r>
    </w:p>
    <w:p>
      <w:r>
        <w:rPr>
          <w:b/>
        </w:rPr>
        <w:t xml:space="preserve">Esimerkki 2.2823</w:t>
      </w:r>
    </w:p>
    <w:p>
      <w:r>
        <w:t xml:space="preserve">Mikä ei ole er kun ei ollut kuningas Yrjön sota?</w:t>
      </w:r>
    </w:p>
    <w:p>
      <w:r>
        <w:rPr>
          <w:b/>
        </w:rPr>
        <w:t xml:space="preserve">Tulos</w:t>
      </w:r>
    </w:p>
    <w:p>
      <w:r>
        <w:t xml:space="preserve">Milloin ei ollut kuningas Yrjön sota?</w:t>
      </w:r>
    </w:p>
    <w:p>
      <w:r>
        <w:rPr>
          <w:b/>
        </w:rPr>
        <w:t xml:space="preserve">Esimerkki 2.2824</w:t>
      </w:r>
    </w:p>
    <w:p>
      <w:r>
        <w:t xml:space="preserve">Kuinka pitkä Grand Canyon ei ole Maria Fold?</w:t>
      </w:r>
    </w:p>
    <w:p>
      <w:r>
        <w:rPr>
          <w:b/>
        </w:rPr>
        <w:t xml:space="preserve">Tulos</w:t>
      </w:r>
    </w:p>
    <w:p>
      <w:r>
        <w:t xml:space="preserve">Kuinka pitkä Maria Fold on?</w:t>
      </w:r>
    </w:p>
    <w:p>
      <w:r>
        <w:rPr>
          <w:b/>
        </w:rPr>
        <w:t xml:space="preserve">Esimerkki 2.2825</w:t>
      </w:r>
    </w:p>
    <w:p>
      <w:r>
        <w:t xml:space="preserve">Minkä uskonnon tai oi minkälaisia käytäntöjä Yuan otti käyttöön hallituksessa?</w:t>
      </w:r>
    </w:p>
    <w:p>
      <w:r>
        <w:rPr>
          <w:b/>
        </w:rPr>
        <w:t xml:space="preserve">Tulos</w:t>
      </w:r>
    </w:p>
    <w:p>
      <w:r>
        <w:t xml:space="preserve"> Millaisia käytäntöjä Yuan otti käyttöön hallituksessa?</w:t>
      </w:r>
    </w:p>
    <w:p>
      <w:r>
        <w:rPr>
          <w:b/>
        </w:rPr>
        <w:t xml:space="preserve">Esimerkki 2.2826</w:t>
      </w:r>
    </w:p>
    <w:p>
      <w:r>
        <w:t xml:space="preserve">Minkä lauseen mukaan kaikki suuret parilliset eikä parittomat kokonaisluvut voidaan ilmaista kolmen alkuluvun summana?</w:t>
      </w:r>
    </w:p>
    <w:p>
      <w:r>
        <w:rPr>
          <w:b/>
        </w:rPr>
        <w:t xml:space="preserve">Tulos</w:t>
      </w:r>
    </w:p>
    <w:p>
      <w:r>
        <w:t xml:space="preserve">Minkä lauseen mukaan kaikki suuret parittomat kokonaisluvut voidaan ilmaista kolmen alkuluvun summana?</w:t>
      </w:r>
    </w:p>
    <w:p>
      <w:r>
        <w:rPr>
          <w:b/>
        </w:rPr>
        <w:t xml:space="preserve">Esimerkki 2.2827</w:t>
      </w:r>
    </w:p>
    <w:p>
      <w:r>
        <w:t xml:space="preserve">Mitä tarkoitetaan sillä, että nousuvesi ei tuota paljon sedimenttiä, joka virtaa ympäröiviin jokiin?</w:t>
      </w:r>
    </w:p>
    <w:p>
      <w:r>
        <w:rPr>
          <w:b/>
        </w:rPr>
        <w:t xml:space="preserve">Tulos</w:t>
      </w:r>
    </w:p>
    <w:p>
      <w:r>
        <w:t xml:space="preserve">Mikä tuottaa paljon sedimentaatiota, joka virtaa ympäröiviin jokiin?</w:t>
      </w:r>
    </w:p>
    <w:p>
      <w:r>
        <w:rPr>
          <w:b/>
        </w:rPr>
        <w:t xml:space="preserve">Esimerkki 2.2828</w:t>
      </w:r>
    </w:p>
    <w:p>
      <w:r>
        <w:t xml:space="preserve">Kuka tai ei tee sitä, mikä on Puolan aluejaon toinen taso?</w:t>
      </w:r>
    </w:p>
    <w:p>
      <w:r>
        <w:rPr>
          <w:b/>
        </w:rPr>
        <w:t xml:space="preserve">Tulos</w:t>
      </w:r>
    </w:p>
    <w:p>
      <w:r>
        <w:t xml:space="preserve">Mikä on Puolan aluejaon toinen taso?</w:t>
      </w:r>
    </w:p>
    <w:p>
      <w:r>
        <w:rPr>
          <w:b/>
        </w:rPr>
        <w:t xml:space="preserve">Esimerkki 2.2829</w:t>
      </w:r>
    </w:p>
    <w:p>
      <w:r>
        <w:t xml:space="preserve">Mikä elin muodostaa Yhdistyneen kuningaskunnan, Skotlannin, ylimmän lainsäätäjän?</w:t>
      </w:r>
    </w:p>
    <w:p>
      <w:r>
        <w:rPr>
          <w:b/>
        </w:rPr>
        <w:t xml:space="preserve">Tulos</w:t>
      </w:r>
    </w:p>
    <w:p>
      <w:r>
        <w:t xml:space="preserve">Mikä elin muodostaa Skotlannin ylimmän lainsäätäjän?</w:t>
      </w:r>
    </w:p>
    <w:p>
      <w:r>
        <w:rPr>
          <w:b/>
        </w:rPr>
        <w:t xml:space="preserve">Esimerkki 2.2830</w:t>
      </w:r>
    </w:p>
    <w:p>
      <w:r>
        <w:t xml:space="preserve">Miksi pahoillani, jotka eivät pitäneet kumppanuusohjelma?</w:t>
      </w:r>
    </w:p>
    <w:p>
      <w:r>
        <w:rPr>
          <w:b/>
        </w:rPr>
        <w:t xml:space="preserve">Tulos</w:t>
      </w:r>
    </w:p>
    <w:p>
      <w:r>
        <w:t xml:space="preserve">Kuka ei pitänyt kumppanuusohjelmasta?</w:t>
      </w:r>
    </w:p>
    <w:p>
      <w:r>
        <w:rPr>
          <w:b/>
        </w:rPr>
        <w:t xml:space="preserve">Esimerkki 2.2831</w:t>
      </w:r>
    </w:p>
    <w:p>
      <w:r>
        <w:t xml:space="preserve">Kokeellinen jakaminen tarkoittaa, kuinka monta jakoa tarvitaan luvun 40 vai 37 jakamisen tarkistamiseksi?</w:t>
      </w:r>
    </w:p>
    <w:p>
      <w:r>
        <w:rPr>
          <w:b/>
        </w:rPr>
        <w:t xml:space="preserve">Tulos</w:t>
      </w:r>
    </w:p>
    <w:p>
      <w:r>
        <w:t xml:space="preserve">Kuinka monta jakolaskua tarvitaan luvun 37 jakamisen tarkistamiseksi?</w:t>
      </w:r>
    </w:p>
    <w:p>
      <w:r>
        <w:rPr>
          <w:b/>
        </w:rPr>
        <w:t xml:space="preserve">Esimerkki 2.2832</w:t>
      </w:r>
    </w:p>
    <w:p>
      <w:r>
        <w:t xml:space="preserve">Ovatko Oxford ja Cambridge kilpailijoita ei odota Millainen kilpailu Oxfordilla ja Cambridgellä on?</w:t>
      </w:r>
    </w:p>
    <w:p>
      <w:r>
        <w:rPr>
          <w:b/>
        </w:rPr>
        <w:t xml:space="preserve">Tulos</w:t>
      </w:r>
    </w:p>
    <w:p>
      <w:r>
        <w:t xml:space="preserve">Millainen kilpailu Oxfordilla ja Cambridgellä on?</w:t>
      </w:r>
    </w:p>
    <w:p>
      <w:r>
        <w:rPr>
          <w:b/>
        </w:rPr>
        <w:t xml:space="preserve">Esimerkki 2.2833</w:t>
      </w:r>
    </w:p>
    <w:p>
      <w:r>
        <w:t xml:space="preserve">Kuinka monta prosenttia ihmisistä kuoli Keski-Aasiassa tai Krimillä mustaan surmaan?</w:t>
      </w:r>
    </w:p>
    <w:p>
      <w:r>
        <w:rPr>
          <w:b/>
        </w:rPr>
        <w:t xml:space="preserve">Tulos</w:t>
      </w:r>
    </w:p>
    <w:p>
      <w:r>
        <w:t xml:space="preserve">Kuinka monta prosenttia ihmisistä kuoli Krimillä mustaan surmaan?</w:t>
      </w:r>
    </w:p>
    <w:p>
      <w:r>
        <w:rPr>
          <w:b/>
        </w:rPr>
        <w:t xml:space="preserve">Esimerkki 2.2834</w:t>
      </w:r>
    </w:p>
    <w:p>
      <w:r>
        <w:t xml:space="preserve">UChicagon perusopinto-ohjelma on nimeltään odota ei he väittävät, että heillä on millainen oppimiskokemus verrattuna muihin yliopistoihin?</w:t>
      </w:r>
    </w:p>
    <w:p>
      <w:r>
        <w:rPr>
          <w:b/>
        </w:rPr>
        <w:t xml:space="preserve">Tulos</w:t>
      </w:r>
    </w:p>
    <w:p>
      <w:r>
        <w:t xml:space="preserve">Millainen oppimiskokemus UChicagossa on muihin yliopistoihin verrattuna? </w:t>
      </w:r>
    </w:p>
    <w:p>
      <w:r>
        <w:rPr>
          <w:b/>
        </w:rPr>
        <w:t xml:space="preserve">Esimerkki 2.2835</w:t>
      </w:r>
    </w:p>
    <w:p>
      <w:r>
        <w:t xml:space="preserve">Mihin ryhmään meduusat ja merianemonit kuuluvat?</w:t>
      </w:r>
    </w:p>
    <w:p>
      <w:r>
        <w:rPr>
          <w:b/>
        </w:rPr>
        <w:t xml:space="preserve">Tulos</w:t>
      </w:r>
    </w:p>
    <w:p>
      <w:r>
        <w:t xml:space="preserve">Mihin ryhmään meduusat ja merianemoni kuuluvat/</w:t>
      </w:r>
    </w:p>
    <w:p>
      <w:r>
        <w:rPr>
          <w:b/>
        </w:rPr>
        <w:t xml:space="preserve">Esimerkki 2.2836</w:t>
      </w:r>
    </w:p>
    <w:p>
      <w:r>
        <w:t xml:space="preserve">Mitä tapahtui, kun ei minkään vuosisadan aikana toteutettiin ohjelma Reinin oikaisemiseksi?</w:t>
      </w:r>
    </w:p>
    <w:p>
      <w:r>
        <w:rPr>
          <w:b/>
        </w:rPr>
        <w:t xml:space="preserve">Tulos</w:t>
      </w:r>
    </w:p>
    <w:p>
      <w:r>
        <w:t xml:space="preserve">Millä vuosisadalla oli ohjelma Reinin oikaisemiseksi? </w:t>
      </w:r>
    </w:p>
    <w:p>
      <w:r>
        <w:rPr>
          <w:b/>
        </w:rPr>
        <w:t xml:space="preserve">Esimerkki 2.2837</w:t>
      </w:r>
    </w:p>
    <w:p>
      <w:r>
        <w:t xml:space="preserve">Kuka keskusteli Twiggin tutkimuksesta no juuri keksi termin musta surma?</w:t>
      </w:r>
    </w:p>
    <w:p>
      <w:r>
        <w:rPr>
          <w:b/>
        </w:rPr>
        <w:t xml:space="preserve">Tulos</w:t>
      </w:r>
    </w:p>
    <w:p>
      <w:r>
        <w:t xml:space="preserve">Kuka keksi termin musta surma?</w:t>
      </w:r>
    </w:p>
    <w:p>
      <w:r>
        <w:rPr>
          <w:b/>
        </w:rPr>
        <w:t xml:space="preserve">Esimerkki 2.2838</w:t>
      </w:r>
    </w:p>
    <w:p>
      <w:r>
        <w:t xml:space="preserve">Mitkä ovat esimerkkejä hankkeen ei-toivotuista lopputuloksista ei odota Haluan tietää, mitä suurin osa talonrakennustöistä on?</w:t>
      </w:r>
    </w:p>
    <w:p>
      <w:r>
        <w:rPr>
          <w:b/>
        </w:rPr>
        <w:t xml:space="preserve">Tulos</w:t>
      </w:r>
    </w:p>
    <w:p>
      <w:r>
        <w:t xml:space="preserve">Mikä on suurin osa talonrakennustöistä?</w:t>
      </w:r>
    </w:p>
    <w:p>
      <w:r>
        <w:rPr>
          <w:b/>
        </w:rPr>
        <w:t xml:space="preserve">Esimerkki 2.2839</w:t>
      </w:r>
    </w:p>
    <w:p>
      <w:r>
        <w:t xml:space="preserve">Minkä tyyppisissä organismeissa adaptiivinen immuunijärjestelmä kehittyi ensin ei odota Antigeenispesifisyys mahdollistaa vastaukset, jotka ovat spesifisiä tietyntyyppisille mille?</w:t>
      </w:r>
    </w:p>
    <w:p>
      <w:r>
        <w:rPr>
          <w:b/>
        </w:rPr>
        <w:t xml:space="preserve">Tulos</w:t>
      </w:r>
    </w:p>
    <w:p>
      <w:r>
        <w:t xml:space="preserve">Antigeenispesifisyys mahdollistaa vastaukset, jotka ovat spesifisiä tietyntyyppisille mille?</w:t>
      </w:r>
    </w:p>
    <w:p>
      <w:r>
        <w:rPr>
          <w:b/>
        </w:rPr>
        <w:t xml:space="preserve">Esimerkki 2.2840</w:t>
      </w:r>
    </w:p>
    <w:p>
      <w:r>
        <w:t xml:space="preserve">Minkä vikaperiaatteen avulla voidaan erottaa normaali- ja työntövika toisistaan?</w:t>
      </w:r>
    </w:p>
    <w:p>
      <w:r>
        <w:rPr>
          <w:b/>
        </w:rPr>
        <w:t xml:space="preserve">Tulos</w:t>
      </w:r>
    </w:p>
    <w:p>
      <w:r>
        <w:t xml:space="preserve">Mikä periaate auttaa löytämään eron normaalin ja työntövian välillä?</w:t>
      </w:r>
    </w:p>
    <w:p>
      <w:r>
        <w:rPr>
          <w:b/>
        </w:rPr>
        <w:t xml:space="preserve">Esimerkki 2.2841</w:t>
      </w:r>
    </w:p>
    <w:p>
      <w:r>
        <w:t xml:space="preserve">Mikä kuukausi, tai pikemminkin parlamentti istuu tyypillisesti helmikuusta helmikuun loppuun mitä?</w:t>
      </w:r>
    </w:p>
    <w:p>
      <w:r>
        <w:rPr>
          <w:b/>
        </w:rPr>
        <w:t xml:space="preserve">Tulos</w:t>
      </w:r>
    </w:p>
    <w:p>
      <w:r>
        <w:t xml:space="preserve">Parlamentti istuu yleensä helmikuusta helmikuun lopulle, mihin?</w:t>
      </w:r>
    </w:p>
    <w:p>
      <w:r>
        <w:rPr>
          <w:b/>
        </w:rPr>
        <w:t xml:space="preserve">Esimerkki 2.2842</w:t>
      </w:r>
    </w:p>
    <w:p>
      <w:r>
        <w:t xml:space="preserve">Milloin no kuka ilmoitti luopuvansa konservatiivien johtajan tehtävästä?</w:t>
      </w:r>
    </w:p>
    <w:p>
      <w:r>
        <w:rPr>
          <w:b/>
        </w:rPr>
        <w:t xml:space="preserve">Tulos</w:t>
      </w:r>
    </w:p>
    <w:p>
      <w:r>
        <w:t xml:space="preserve">Kuka ilmoitti luopuvansa konservatiivien johtajan tehtävästä? </w:t>
      </w:r>
    </w:p>
    <w:p>
      <w:r>
        <w:rPr>
          <w:b/>
        </w:rPr>
        <w:t xml:space="preserve">Esimerkki 2.2843</w:t>
      </w:r>
    </w:p>
    <w:p>
      <w:r>
        <w:t xml:space="preserve">Kuka kirjoitti suuresta kulkutaudista vuonna 1908, no anteeksi 1893?</w:t>
      </w:r>
    </w:p>
    <w:p>
      <w:r>
        <w:rPr>
          <w:b/>
        </w:rPr>
        <w:t xml:space="preserve">Tulos</w:t>
      </w:r>
    </w:p>
    <w:p>
      <w:r>
        <w:t xml:space="preserve">Kuka kirjoitti vuoden 1893 suuresta rutosta?</w:t>
      </w:r>
    </w:p>
    <w:p>
      <w:r>
        <w:rPr>
          <w:b/>
        </w:rPr>
        <w:t xml:space="preserve">Esimerkki 2.2844</w:t>
      </w:r>
    </w:p>
    <w:p>
      <w:r>
        <w:t xml:space="preserve">Miten kelluvuus ei mesoglea hallita, kuinka murtoveden kehon nesteet ovat?</w:t>
      </w:r>
    </w:p>
    <w:p>
      <w:r>
        <w:rPr>
          <w:b/>
        </w:rPr>
        <w:t xml:space="preserve">Tulos</w:t>
      </w:r>
    </w:p>
    <w:p>
      <w:r>
        <w:t xml:space="preserve">Miten mesoglea kontrolloi sitä, kuinka murtovettä kehon nesteet ovat?</w:t>
      </w:r>
    </w:p>
    <w:p>
      <w:r>
        <w:rPr>
          <w:b/>
        </w:rPr>
        <w:t xml:space="preserve">Esimerkki 2.2845</w:t>
      </w:r>
    </w:p>
    <w:p>
      <w:r>
        <w:t xml:space="preserve">Varallisuuden keskittymisteorian mukaan miten tai mitä etua varakkailla on uuden varallisuuden kerryttämisessä?</w:t>
      </w:r>
    </w:p>
    <w:p>
      <w:r>
        <w:rPr>
          <w:b/>
        </w:rPr>
        <w:t xml:space="preserve">Tulos</w:t>
      </w:r>
    </w:p>
    <w:p>
      <w:r>
        <w:t xml:space="preserve">Varallisuuden keskittymisteorian mukaan mitä etua varakkailla on uuden varallisuuden kerryttämisessä?</w:t>
      </w:r>
    </w:p>
    <w:p>
      <w:r>
        <w:rPr>
          <w:b/>
        </w:rPr>
        <w:t xml:space="preserve">Esimerkki 2.2846</w:t>
      </w:r>
    </w:p>
    <w:p>
      <w:r>
        <w:t xml:space="preserve">Milloin Marinin ensimmäinen linnoitus rakennettiin, anteeksi, tarkoitin missä?</w:t>
      </w:r>
    </w:p>
    <w:p>
      <w:r>
        <w:rPr>
          <w:b/>
        </w:rPr>
        <w:t xml:space="preserve">Tulos</w:t>
      </w:r>
    </w:p>
    <w:p>
      <w:r>
        <w:t xml:space="preserve">Mihin Marinin ensimmäinen linnoitus rakennettiin?</w:t>
      </w:r>
    </w:p>
    <w:p>
      <w:r>
        <w:rPr>
          <w:b/>
        </w:rPr>
        <w:t xml:space="preserve">Esimerkki 2.2847</w:t>
      </w:r>
    </w:p>
    <w:p>
      <w:r>
        <w:t xml:space="preserve">Minkä keisarin isä oli runoilija ei jalkavaimo?</w:t>
      </w:r>
    </w:p>
    <w:p>
      <w:r>
        <w:rPr>
          <w:b/>
        </w:rPr>
        <w:t xml:space="preserve">Tulos</w:t>
      </w:r>
    </w:p>
    <w:p>
      <w:r>
        <w:t xml:space="preserve">Minkä keisarin isä oli jalkavaimo?</w:t>
      </w:r>
    </w:p>
    <w:p>
      <w:r>
        <w:rPr>
          <w:b/>
        </w:rPr>
        <w:t xml:space="preserve">Esimerkki 2.2848</w:t>
      </w:r>
    </w:p>
    <w:p>
      <w:r>
        <w:t xml:space="preserve">Mitä tapahtuu, kun he rakentavat vaihetta 2 tai kai vaihetta 1, ei 2?</w:t>
      </w:r>
    </w:p>
    <w:p>
      <w:r>
        <w:rPr>
          <w:b/>
        </w:rPr>
        <w:t xml:space="preserve">Tulos</w:t>
      </w:r>
    </w:p>
    <w:p>
      <w:r>
        <w:t xml:space="preserve">Mitä tapahtuu, kun vaihe 1 rakennetaan?</w:t>
      </w:r>
    </w:p>
    <w:p>
      <w:r>
        <w:rPr>
          <w:b/>
        </w:rPr>
        <w:t xml:space="preserve">Esimerkki 2.2849</w:t>
      </w:r>
    </w:p>
    <w:p>
      <w:r>
        <w:t xml:space="preserve">Mitä Eliot teki Harvard Crimsonin jakamisella regatassa koulun hyväksi vuonna 1875, ei, anteeksi, kerro minulle, mistä vuodesta ovat varhaisimmat jäljet Crimsonin väristä Harvardissa?</w:t>
      </w:r>
    </w:p>
    <w:p>
      <w:r>
        <w:rPr>
          <w:b/>
        </w:rPr>
        <w:t xml:space="preserve">Tulos</w:t>
      </w:r>
    </w:p>
    <w:p>
      <w:r>
        <w:t xml:space="preserve">Mikä vuosi on varhaisimmat jäljet väri Crimsonista Harvardissa?</w:t>
      </w:r>
    </w:p>
    <w:p>
      <w:r>
        <w:rPr>
          <w:b/>
        </w:rPr>
        <w:t xml:space="preserve">Esimerkki 2.2850</w:t>
      </w:r>
    </w:p>
    <w:p>
      <w:r>
        <w:t xml:space="preserve">Kuka kaappasi tai miten britit eivät pystyneet katkaisemaan Louisbourgin tarvikkeita?</w:t>
      </w:r>
    </w:p>
    <w:p>
      <w:r>
        <w:rPr>
          <w:b/>
        </w:rPr>
        <w:t xml:space="preserve">Tulos</w:t>
      </w:r>
    </w:p>
    <w:p>
      <w:r>
        <w:t xml:space="preserve">Miten britit eivät pystyneet katkaisemaan Louisbourgin toimituksia?</w:t>
      </w:r>
    </w:p>
    <w:p>
      <w:r>
        <w:rPr>
          <w:b/>
        </w:rPr>
        <w:t xml:space="preserve">Esimerkki 2.2851</w:t>
      </w:r>
    </w:p>
    <w:p>
      <w:r>
        <w:t xml:space="preserve">Kuinka vanha on Oxford tai ei NCAA-divisioonan Ivy League -kilpailu?</w:t>
      </w:r>
    </w:p>
    <w:p>
      <w:r>
        <w:rPr>
          <w:b/>
        </w:rPr>
        <w:t xml:space="preserve">Tulos</w:t>
      </w:r>
    </w:p>
    <w:p>
      <w:r>
        <w:t xml:space="preserve">Kuinka vanha NCAA:n Ivy League -divisioonan kilpailu on?</w:t>
      </w:r>
    </w:p>
    <w:p>
      <w:r>
        <w:rPr>
          <w:b/>
        </w:rPr>
        <w:t xml:space="preserve">Esimerkki 2.2852</w:t>
      </w:r>
    </w:p>
    <w:p>
      <w:r>
        <w:t xml:space="preserve">Kuinka kauan ei Milloin Sigiliumin vanhin aseistettu sinetti on peräisin?</w:t>
      </w:r>
    </w:p>
    <w:p>
      <w:r>
        <w:rPr>
          <w:b/>
        </w:rPr>
        <w:t xml:space="preserve">Tulos</w:t>
      </w:r>
    </w:p>
    <w:p>
      <w:r>
        <w:t xml:space="preserve">Milloin Sigiliumin vanhin aseistettu sinetti on peräisin?</w:t>
      </w:r>
    </w:p>
    <w:p>
      <w:r>
        <w:rPr>
          <w:b/>
        </w:rPr>
        <w:t xml:space="preserve">Esimerkki 2.2853</w:t>
      </w:r>
    </w:p>
    <w:p>
      <w:r>
        <w:t xml:space="preserve">Millä tavalla Laskerin teoreema ilmaisee jokaisen ideaalin ensisijaisten ideaalien risteymänä, jos kyseessä on kommutatiivinen rengas?</w:t>
      </w:r>
    </w:p>
    <w:p>
      <w:r>
        <w:rPr>
          <w:b/>
        </w:rPr>
        <w:t xml:space="preserve">Tulos</w:t>
      </w:r>
    </w:p>
    <w:p>
      <w:r>
        <w:t xml:space="preserve">Minkä tyyppisessä kommutatiivisessa renkaassa Lasker-Noetherin teoreema ilmaisee jokaisen ideaalin ensisijaisten ideaalien leikkauksena?</w:t>
      </w:r>
    </w:p>
    <w:p>
      <w:r>
        <w:rPr>
          <w:b/>
        </w:rPr>
        <w:t xml:space="preserve">Esimerkki 2.2854</w:t>
      </w:r>
    </w:p>
    <w:p>
      <w:r>
        <w:t xml:space="preserve">Kuka omistaa ei Mikä voi selittää, miksi joillakin rikkaiksi tulleilla amerikkalaisilla on saattanut olla etumatka?</w:t>
      </w:r>
    </w:p>
    <w:p>
      <w:r>
        <w:rPr>
          <w:b/>
        </w:rPr>
        <w:t xml:space="preserve">Tulos</w:t>
      </w:r>
    </w:p>
    <w:p>
      <w:r>
        <w:t xml:space="preserve">Mikä voi selittää, miksi joillakin rikkaiksi tulleilla amerikkalaisilla on saattanut olla etumatka?</w:t>
      </w:r>
    </w:p>
    <w:p>
      <w:r>
        <w:rPr>
          <w:b/>
        </w:rPr>
        <w:t xml:space="preserve">Esimerkki 2.2855</w:t>
      </w:r>
    </w:p>
    <w:p>
      <w:r>
        <w:t xml:space="preserve">Mistä Yuanin ajan kiinalainen lääketieteellinen perinne periytyi? Tarkoitan, kuinka monta lääketieteellistä koulukuntaa heillä oli?</w:t>
      </w:r>
    </w:p>
    <w:p>
      <w:r>
        <w:rPr>
          <w:b/>
        </w:rPr>
        <w:t xml:space="preserve">Tulos</w:t>
      </w:r>
    </w:p>
    <w:p>
      <w:r>
        <w:t xml:space="preserve">Kuinka monta lääketieteellistä koulukuntaa Kiinassa tunnustettiin?</w:t>
      </w:r>
    </w:p>
    <w:p>
      <w:r>
        <w:rPr>
          <w:b/>
        </w:rPr>
        <w:t xml:space="preserve">Esimerkki 2.2856</w:t>
      </w:r>
    </w:p>
    <w:p>
      <w:r>
        <w:t xml:space="preserve">Se ei ollut ensimmäinen kehitetty ei verkko tehdä isännät vastuussa mitä?</w:t>
      </w:r>
    </w:p>
    <w:p>
      <w:r>
        <w:rPr>
          <w:b/>
        </w:rPr>
        <w:t xml:space="preserve">Tulos</w:t>
      </w:r>
    </w:p>
    <w:p>
      <w:r>
        <w:t xml:space="preserve">Se ei ollut ensimmäinen verkko, jossa isännät olivat vastuussa mistä?</w:t>
      </w:r>
    </w:p>
    <w:p>
      <w:r>
        <w:rPr>
          <w:b/>
        </w:rPr>
        <w:t xml:space="preserve">Esimerkki 2.2857</w:t>
      </w:r>
    </w:p>
    <w:p>
      <w:r>
        <w:t xml:space="preserve">Mitä NSF tai siis vBNS teki?</w:t>
      </w:r>
    </w:p>
    <w:p>
      <w:r>
        <w:rPr>
          <w:b/>
        </w:rPr>
        <w:t xml:space="preserve">Tulos</w:t>
      </w:r>
    </w:p>
    <w:p>
      <w:r>
        <w:t xml:space="preserve">Mitä vBNS teki </w:t>
      </w:r>
    </w:p>
    <w:p>
      <w:r>
        <w:rPr>
          <w:b/>
        </w:rPr>
        <w:t xml:space="preserve">Esimerkki 2.2858</w:t>
      </w:r>
    </w:p>
    <w:p>
      <w:r>
        <w:t xml:space="preserve">Millä keinoin edunvalvontaa yleensä harjoitetaan, tarkoitan imperialismia?</w:t>
      </w:r>
    </w:p>
    <w:p>
      <w:r>
        <w:rPr>
          <w:b/>
        </w:rPr>
        <w:t xml:space="preserve">Tulos</w:t>
      </w:r>
    </w:p>
    <w:p>
      <w:r>
        <w:t xml:space="preserve">Millä keinoin imperialismia yleensä hallinnoidaan?</w:t>
      </w:r>
    </w:p>
    <w:p>
      <w:r>
        <w:rPr>
          <w:b/>
        </w:rPr>
        <w:t xml:space="preserve">Esimerkki 2.2859</w:t>
      </w:r>
    </w:p>
    <w:p>
      <w:r>
        <w:t xml:space="preserve">Mitkä kulttuurit kuuluivat Jurchensin umm Kublain hallintoon?</w:t>
      </w:r>
    </w:p>
    <w:p>
      <w:r>
        <w:rPr>
          <w:b/>
        </w:rPr>
        <w:t xml:space="preserve">Tulos</w:t>
      </w:r>
    </w:p>
    <w:p>
      <w:r>
        <w:t xml:space="preserve">Mitkä kulttuurit kuuluivat Kublain hallintoon?</w:t>
      </w:r>
    </w:p>
    <w:p>
      <w:r>
        <w:rPr>
          <w:b/>
        </w:rPr>
        <w:t xml:space="preserve">Esimerkki 2.2860</w:t>
      </w:r>
    </w:p>
    <w:p>
      <w:r>
        <w:t xml:space="preserve">Vasta-aineet kulkeutuvat ei siirretään imeväisen suolistoon mitä kautta?</w:t>
      </w:r>
    </w:p>
    <w:p>
      <w:r>
        <w:rPr>
          <w:b/>
        </w:rPr>
        <w:t xml:space="preserve">Tulos</w:t>
      </w:r>
    </w:p>
    <w:p>
      <w:r>
        <w:t xml:space="preserve">Vasta-aineet siirtyvät imeväisen suolistoon mitä kautta?</w:t>
      </w:r>
    </w:p>
    <w:p>
      <w:r>
        <w:rPr>
          <w:b/>
        </w:rPr>
        <w:t xml:space="preserve">Esimerkki 2.2861</w:t>
      </w:r>
    </w:p>
    <w:p>
      <w:r>
        <w:t xml:space="preserve">Mikä päivämäärä vahvisti WWF:n raportti no um IPCC?</w:t>
      </w:r>
    </w:p>
    <w:p>
      <w:r>
        <w:rPr>
          <w:b/>
        </w:rPr>
        <w:t xml:space="preserve">Tulos</w:t>
      </w:r>
    </w:p>
    <w:p>
      <w:r>
        <w:t xml:space="preserve">Minkä päivämäärän IPCC vahvisti?</w:t>
      </w:r>
    </w:p>
    <w:p>
      <w:r>
        <w:rPr>
          <w:b/>
        </w:rPr>
        <w:t xml:space="preserve">Esimerkki 2.2862</w:t>
      </w:r>
    </w:p>
    <w:p>
      <w:r>
        <w:t xml:space="preserve">Miten uni, tarkoitan, mihin uni ei vaikuta?</w:t>
      </w:r>
    </w:p>
    <w:p>
      <w:r>
        <w:rPr>
          <w:b/>
        </w:rPr>
        <w:t xml:space="preserve">Tulos</w:t>
      </w:r>
    </w:p>
    <w:p>
      <w:r>
        <w:t xml:space="preserve">Mihin uni ei vaikuta?</w:t>
      </w:r>
    </w:p>
    <w:p>
      <w:r>
        <w:rPr>
          <w:b/>
        </w:rPr>
        <w:t xml:space="preserve">Esimerkki 2.2863</w:t>
      </w:r>
    </w:p>
    <w:p>
      <w:r>
        <w:t xml:space="preserve">Milloin IPCC:n erityisrahasto perustettiin?</w:t>
      </w:r>
    </w:p>
    <w:p>
      <w:r>
        <w:rPr>
          <w:b/>
        </w:rPr>
        <w:t xml:space="preserve">Tulos</w:t>
      </w:r>
    </w:p>
    <w:p>
      <w:r>
        <w:t xml:space="preserve">Milloin IPCC:n rahasto perustettiin?</w:t>
      </w:r>
    </w:p>
    <w:p>
      <w:r>
        <w:rPr>
          <w:b/>
        </w:rPr>
        <w:t xml:space="preserve">Esimerkki 2.2864</w:t>
      </w:r>
    </w:p>
    <w:p>
      <w:r>
        <w:t xml:space="preserve">Mitä hormonit vaikuttavat ei um tuotettu tänä aikana lopettaa vuorovaikutuksessa?</w:t>
      </w:r>
    </w:p>
    <w:p>
      <w:r>
        <w:rPr>
          <w:b/>
        </w:rPr>
        <w:t xml:space="preserve">Tulos</w:t>
      </w:r>
    </w:p>
    <w:p>
      <w:r>
        <w:t xml:space="preserve">Mitä tänä aikana tuotetut hormonit estävät vuorovaikutusta?</w:t>
      </w:r>
    </w:p>
    <w:p>
      <w:r>
        <w:rPr>
          <w:b/>
        </w:rPr>
        <w:t xml:space="preserve">Esimerkki 2.2865</w:t>
      </w:r>
    </w:p>
    <w:p>
      <w:r>
        <w:t xml:space="preserve">Kuka totesi, että yleinen mielipide ilmastonmuutoksesta ei näe välitöntä vaaraa, mutta tieteellinen tietämättömyys oli se, mikä aiheutti ilmaston lämpenemisen epävarmuutta?</w:t>
      </w:r>
    </w:p>
    <w:p>
      <w:r>
        <w:rPr>
          <w:b/>
        </w:rPr>
        <w:t xml:space="preserve">Tulos</w:t>
      </w:r>
    </w:p>
    <w:p>
      <w:r>
        <w:t xml:space="preserve">Kuka on väittänyt, että tieteellinen tietämättömyys on syynä ilmaston lämpenemiseen liittyviin epävarmuustekijöihin?</w:t>
      </w:r>
    </w:p>
    <w:p>
      <w:r>
        <w:rPr>
          <w:b/>
        </w:rPr>
        <w:t xml:space="preserve">Esimerkki 2.2866</w:t>
      </w:r>
    </w:p>
    <w:p>
      <w:r>
        <w:t xml:space="preserve">Varhaiset länsimaiset tekstit viittaavat itään raapaista, että tarkoitan viittaus pohjoiseen kuvata ihmisiä olevan mitä?</w:t>
      </w:r>
    </w:p>
    <w:p>
      <w:r>
        <w:rPr>
          <w:b/>
        </w:rPr>
        <w:t xml:space="preserve">Tulos</w:t>
      </w:r>
    </w:p>
    <w:p>
      <w:r>
        <w:t xml:space="preserve">Varhaisissa länsimaisissa teksteissä, joissa viitataan Pohjolaan, kuvataan, mitä ihmiset ovat?</w:t>
      </w:r>
    </w:p>
    <w:p>
      <w:r>
        <w:rPr>
          <w:b/>
        </w:rPr>
        <w:t xml:space="preserve">Esimerkki 2.2867</w:t>
      </w:r>
    </w:p>
    <w:p>
      <w:r>
        <w:t xml:space="preserve">Mitä tai miksi ei pitäisi mennä vankilaan?</w:t>
      </w:r>
    </w:p>
    <w:p>
      <w:r>
        <w:rPr>
          <w:b/>
        </w:rPr>
        <w:t xml:space="preserve">Tulos</w:t>
      </w:r>
    </w:p>
    <w:p>
      <w:r>
        <w:t xml:space="preserve">Miksi ei pitäisi joutua vankilaan?</w:t>
      </w:r>
    </w:p>
    <w:p>
      <w:r>
        <w:rPr>
          <w:b/>
        </w:rPr>
        <w:t xml:space="preserve">Esimerkki 2.2868</w:t>
      </w:r>
    </w:p>
    <w:p>
      <w:r>
        <w:t xml:space="preserve">Jos 15:tä pidettäisiin alkulukuna, mitä Eukleideen, anteeksi, tai pikemminkin Eratostenesin seula antaisi kaikille muille luvuille?</w:t>
      </w:r>
    </w:p>
    <w:p>
      <w:r>
        <w:rPr>
          <w:b/>
        </w:rPr>
        <w:t xml:space="preserve">Tulos</w:t>
      </w:r>
    </w:p>
    <w:p>
      <w:r>
        <w:t xml:space="preserve">Jos 15:tä pidettäisiin alkulukuna, mitä Eratosthenesin seula antaisi kaikille muille luvuille?</w:t>
      </w:r>
    </w:p>
    <w:p>
      <w:r>
        <w:rPr>
          <w:b/>
        </w:rPr>
        <w:t xml:space="preserve">Esimerkki 2.2869</w:t>
      </w:r>
    </w:p>
    <w:p>
      <w:r>
        <w:t xml:space="preserve">Mikä maa, oh opps, mikä oli yksi niistä maista, joissa oli eristettyjä alppikyliä?</w:t>
      </w:r>
    </w:p>
    <w:p>
      <w:r>
        <w:rPr>
          <w:b/>
        </w:rPr>
        <w:t xml:space="preserve">Tulos</w:t>
      </w:r>
    </w:p>
    <w:p>
      <w:r>
        <w:t xml:space="preserve">Mikä oli yksi niistä maista, joissa oli eristettyjä alppikyliä?</w:t>
      </w:r>
    </w:p>
    <w:p>
      <w:r>
        <w:rPr>
          <w:b/>
        </w:rPr>
        <w:t xml:space="preserve">Esimerkki 2.2870</w:t>
      </w:r>
    </w:p>
    <w:p>
      <w:r>
        <w:t xml:space="preserve">Minkälainen liike on opiskelijoiden neuvoa-antavat ryhmät ei Muslimiveljeskunta?</w:t>
      </w:r>
    </w:p>
    <w:p>
      <w:r>
        <w:rPr>
          <w:b/>
        </w:rPr>
        <w:t xml:space="preserve">Tulos</w:t>
      </w:r>
    </w:p>
    <w:p>
      <w:r>
        <w:t xml:space="preserve">Millainen liike Muslimiveljeskunta on?</w:t>
      </w:r>
    </w:p>
    <w:p>
      <w:r>
        <w:rPr>
          <w:b/>
        </w:rPr>
        <w:t xml:space="preserve">Esimerkki 2.2871</w:t>
      </w:r>
    </w:p>
    <w:p>
      <w:r>
        <w:t xml:space="preserve">Minä vuonna mikä on Engineering News-Record?</w:t>
      </w:r>
    </w:p>
    <w:p>
      <w:r>
        <w:rPr>
          <w:b/>
        </w:rPr>
        <w:t xml:space="preserve">Tulos</w:t>
      </w:r>
    </w:p>
    <w:p>
      <w:r>
        <w:t xml:space="preserve">Mikä on Engineering News-Record?</w:t>
      </w:r>
    </w:p>
    <w:p>
      <w:r>
        <w:rPr>
          <w:b/>
        </w:rPr>
        <w:t xml:space="preserve">Esimerkki 2.2872</w:t>
      </w:r>
    </w:p>
    <w:p>
      <w:r>
        <w:t xml:space="preserve">Mihin hallinnon tai pikemminkin elämän osa-alueisiin islamismi ei pyri integroitumaan?</w:t>
      </w:r>
    </w:p>
    <w:p>
      <w:r>
        <w:rPr>
          <w:b/>
        </w:rPr>
        <w:t xml:space="preserve">Tulos</w:t>
      </w:r>
    </w:p>
    <w:p>
      <w:r>
        <w:t xml:space="preserve"> Mihin elämän osa-alueisiin islamismi ei pyri integroitumaan?</w:t>
      </w:r>
    </w:p>
    <w:p>
      <w:r>
        <w:rPr>
          <w:b/>
        </w:rPr>
        <w:t xml:space="preserve">Esimerkki 2.2873</w:t>
      </w:r>
    </w:p>
    <w:p>
      <w:r>
        <w:t xml:space="preserve">Missä sijaitsi Suuri teatteri rakennuksessa, jossa sijaitsi Upati Institute of Dramatic Arts ei Leon-teatteri?</w:t>
      </w:r>
    </w:p>
    <w:p>
      <w:r>
        <w:rPr>
          <w:b/>
        </w:rPr>
        <w:t xml:space="preserve">Tulos</w:t>
      </w:r>
    </w:p>
    <w:p>
      <w:r>
        <w:t xml:space="preserve">Missä Leon-teatteri sijaitsi?</w:t>
      </w:r>
    </w:p>
    <w:p>
      <w:r>
        <w:rPr>
          <w:b/>
        </w:rPr>
        <w:t xml:space="preserve">Esimerkki 2.2874</w:t>
      </w:r>
    </w:p>
    <w:p>
      <w:r>
        <w:t xml:space="preserve">Jos hallitus jakaa uudelleen ei ihanteellisessa moraalisessa yhteiskunnassa, mistä kaikki kansalaiset olisivat vapaita?</w:t>
      </w:r>
    </w:p>
    <w:p>
      <w:r>
        <w:rPr>
          <w:b/>
        </w:rPr>
        <w:t xml:space="preserve">Tulos</w:t>
      </w:r>
    </w:p>
    <w:p>
      <w:r>
        <w:t xml:space="preserve">Mistä ihanteellisessa moraalisessa yhteiskunnassa kaikki kansalaiset olisivat vapaita?</w:t>
      </w:r>
    </w:p>
    <w:p>
      <w:r>
        <w:rPr>
          <w:b/>
        </w:rPr>
        <w:t xml:space="preserve">Esimerkki 2.2875</w:t>
      </w:r>
    </w:p>
    <w:p>
      <w:r>
        <w:t xml:space="preserve">Miten X.25-rajapinnalla toteutettiin tai toteutettiin mitä?</w:t>
      </w:r>
    </w:p>
    <w:p>
      <w:r>
        <w:rPr>
          <w:b/>
        </w:rPr>
        <w:t xml:space="preserve">Tulos</w:t>
      </w:r>
    </w:p>
    <w:p>
      <w:r>
        <w:t xml:space="preserve">Mikä toteutettiin X.25-liitännän avulla? </w:t>
      </w:r>
    </w:p>
    <w:p>
      <w:r>
        <w:rPr>
          <w:b/>
        </w:rPr>
        <w:t xml:space="preserve">Esimerkki 2.2876</w:t>
      </w:r>
    </w:p>
    <w:p>
      <w:r>
        <w:t xml:space="preserve">Kuka on nimetty tai ei tehdä, että mikä on nimetty sen samankaltaisuus dendriittisiä soluja?</w:t>
      </w:r>
    </w:p>
    <w:p>
      <w:r>
        <w:rPr>
          <w:b/>
        </w:rPr>
        <w:t xml:space="preserve">Tulos</w:t>
      </w:r>
    </w:p>
    <w:p>
      <w:r>
        <w:t xml:space="preserve">Mikä on saanut nimensä siitä, että se muistuttaa dendriittisiä soluja?</w:t>
      </w:r>
    </w:p>
    <w:p>
      <w:r>
        <w:rPr>
          <w:b/>
        </w:rPr>
        <w:t xml:space="preserve">Esimerkki 2.2877</w:t>
      </w:r>
    </w:p>
    <w:p>
      <w:r>
        <w:t xml:space="preserve">Mitä ei oikeastaan sen sijaan käsite inertia voi selittää taipumusta ihmisten jatkaa mitä?</w:t>
      </w:r>
    </w:p>
    <w:p>
      <w:r>
        <w:rPr>
          <w:b/>
        </w:rPr>
        <w:t xml:space="preserve">Tulos</w:t>
      </w:r>
    </w:p>
    <w:p>
      <w:r>
        <w:t xml:space="preserve">Käsite inertia voi selittää ihmisten taipumuksen jatkaa mitä?</w:t>
      </w:r>
    </w:p>
    <w:p>
      <w:r>
        <w:rPr>
          <w:b/>
        </w:rPr>
        <w:t xml:space="preserve">Esimerkki 2.2878</w:t>
      </w:r>
    </w:p>
    <w:p>
      <w:r>
        <w:t xml:space="preserve">Minä vuonna Great Internet Mersenne Prime Search -hankkeelle myönnettiin 100 000 dollaria, anteeksi, milloin se toteutettiin?</w:t>
      </w:r>
    </w:p>
    <w:p>
      <w:r>
        <w:rPr>
          <w:b/>
        </w:rPr>
        <w:t xml:space="preserve">Tulos</w:t>
      </w:r>
    </w:p>
    <w:p>
      <w:r>
        <w:t xml:space="preserve">Minä vuonna toteutettiin Suuri Internetin Mersenne Prime Search -projekti?</w:t>
      </w:r>
    </w:p>
    <w:p>
      <w:r>
        <w:rPr>
          <w:b/>
        </w:rPr>
        <w:t xml:space="preserve">Esimerkki 2.2879</w:t>
      </w:r>
    </w:p>
    <w:p>
      <w:r>
        <w:t xml:space="preserve">Mitä laboratorio no um optinen mikroskooppi tunnistaa yksittäisistä paikoista?</w:t>
      </w:r>
    </w:p>
    <w:p>
      <w:r>
        <w:rPr>
          <w:b/>
        </w:rPr>
        <w:t xml:space="preserve">Tulos</w:t>
      </w:r>
    </w:p>
    <w:p>
      <w:r>
        <w:t xml:space="preserve">Mitä optinen mikroskooppi tunnistaa yksittäisistä paikoista?</w:t>
      </w:r>
    </w:p>
    <w:p>
      <w:r>
        <w:rPr>
          <w:b/>
        </w:rPr>
        <w:t xml:space="preserve">Esimerkki 2.2880</w:t>
      </w:r>
    </w:p>
    <w:p>
      <w:r>
        <w:t xml:space="preserve">Miksi al-Qaida käski Syyriaa, odottakaa, ei, ISILiä häipymään?</w:t>
      </w:r>
    </w:p>
    <w:p>
      <w:r>
        <w:rPr>
          <w:b/>
        </w:rPr>
        <w:t xml:space="preserve">Tulos</w:t>
      </w:r>
    </w:p>
    <w:p>
      <w:r>
        <w:t xml:space="preserve">Miksi al-Qaida käski ISILin häipyä?</w:t>
      </w:r>
    </w:p>
    <w:p>
      <w:r>
        <w:rPr>
          <w:b/>
        </w:rPr>
        <w:t xml:space="preserve">Esimerkki 2.2881</w:t>
      </w:r>
    </w:p>
    <w:p>
      <w:r>
        <w:t xml:space="preserve">Nyt on mahdollista muuntaa vanhat suhteelliset iät minkälaisiksi geologisen ajoituksen tai tarkoitan isotooppidatan avulla?</w:t>
      </w:r>
    </w:p>
    <w:p>
      <w:r>
        <w:rPr>
          <w:b/>
        </w:rPr>
        <w:t xml:space="preserve">Tulos</w:t>
      </w:r>
    </w:p>
    <w:p>
      <w:r>
        <w:t xml:space="preserve">Nykyään on mahdollista muuntaa vanhoja suhteellisia ikiä minkälaisiksi ikävuosiksi isotooppidatan avulla?</w:t>
      </w:r>
    </w:p>
    <w:p>
      <w:r>
        <w:rPr>
          <w:b/>
        </w:rPr>
        <w:t xml:space="preserve">Esimerkki 2.2882</w:t>
      </w:r>
    </w:p>
    <w:p>
      <w:r>
        <w:t xml:space="preserve">Miten ehdotetaan, että äänestyksen ajankohtaa voidaan muuttaa enintään kolmella kuukaudella?</w:t>
      </w:r>
    </w:p>
    <w:p>
      <w:r>
        <w:rPr>
          <w:b/>
        </w:rPr>
        <w:t xml:space="preserve">Tulos</w:t>
      </w:r>
    </w:p>
    <w:p>
      <w:r>
        <w:t xml:space="preserve">Kuka voi ehdottaa äänestyksen ajankohdan muuttamista enintään kolmella kuukaudella?</w:t>
      </w:r>
    </w:p>
    <w:p>
      <w:r>
        <w:rPr>
          <w:b/>
        </w:rPr>
        <w:t xml:space="preserve">Esimerkki 2.2883</w:t>
      </w:r>
    </w:p>
    <w:p>
      <w:r>
        <w:t xml:space="preserve">Milloin annettiin yhteinen julkilausuma metrologiasta tai ilmastonmuutoksesta?</w:t>
      </w:r>
    </w:p>
    <w:p>
      <w:r>
        <w:rPr>
          <w:b/>
        </w:rPr>
        <w:t xml:space="preserve">Tulos</w:t>
      </w:r>
    </w:p>
    <w:p>
      <w:r>
        <w:t xml:space="preserve">Milloin ilmastonmuutosta koskeva yhteinen julkilausuma annettiin?</w:t>
      </w:r>
    </w:p>
    <w:p>
      <w:r>
        <w:rPr>
          <w:b/>
        </w:rPr>
        <w:t xml:space="preserve">Esimerkki 2.2884</w:t>
      </w:r>
    </w:p>
    <w:p>
      <w:r>
        <w:t xml:space="preserve">Mikä on Reinin, anteeksi, Englannin kanaalin merenpinnan taso?</w:t>
      </w:r>
    </w:p>
    <w:p>
      <w:r>
        <w:rPr>
          <w:b/>
        </w:rPr>
        <w:t xml:space="preserve">Tulos</w:t>
      </w:r>
    </w:p>
    <w:p>
      <w:r>
        <w:t xml:space="preserve">Mikä on Englannin kanaalin merenpinnan taso?</w:t>
      </w:r>
    </w:p>
    <w:p>
      <w:r>
        <w:rPr>
          <w:b/>
        </w:rPr>
        <w:t xml:space="preserve">Esimerkki 2.2885</w:t>
      </w:r>
    </w:p>
    <w:p>
      <w:r>
        <w:t xml:space="preserve">Mitä Niels Jerne muotoili ennen 1950-lukua ei Frank Burnet?</w:t>
      </w:r>
    </w:p>
    <w:p>
      <w:r>
        <w:rPr>
          <w:b/>
        </w:rPr>
        <w:t xml:space="preserve">Tulos</w:t>
      </w:r>
    </w:p>
    <w:p>
      <w:r>
        <w:t xml:space="preserve">Mitä Frank Burnet muotoili ennen 1950-lukua?</w:t>
      </w:r>
    </w:p>
    <w:p>
      <w:r>
        <w:rPr>
          <w:b/>
        </w:rPr>
        <w:t xml:space="preserve">Esimerkki 2.2886</w:t>
      </w:r>
    </w:p>
    <w:p>
      <w:r>
        <w:t xml:space="preserve">Minkä tai ei, minkä arvonimen Irokeesi antoi Johnsonille?</w:t>
      </w:r>
    </w:p>
    <w:p>
      <w:r>
        <w:rPr>
          <w:b/>
        </w:rPr>
        <w:t xml:space="preserve">Tulos</w:t>
      </w:r>
    </w:p>
    <w:p>
      <w:r>
        <w:t xml:space="preserve">Minkä arvonimen Irokeesit antoivat Johnsonille?</w:t>
      </w:r>
    </w:p>
    <w:p>
      <w:r>
        <w:rPr>
          <w:b/>
        </w:rPr>
        <w:t xml:space="preserve">Esimerkki 2.2887</w:t>
      </w:r>
    </w:p>
    <w:p>
      <w:r>
        <w:t xml:space="preserve">Mikä oli Polon kirjan englanninkielinen, ei, tarkoitan espanjankielinen nimi?</w:t>
      </w:r>
    </w:p>
    <w:p>
      <w:r>
        <w:rPr>
          <w:b/>
        </w:rPr>
        <w:t xml:space="preserve">Tulos</w:t>
      </w:r>
    </w:p>
    <w:p>
      <w:r>
        <w:t xml:space="preserve"> Mikä oli Polon kirjan espanjankielinen nimi?</w:t>
      </w:r>
    </w:p>
    <w:p>
      <w:r>
        <w:rPr>
          <w:b/>
        </w:rPr>
        <w:t xml:space="preserve">Esimerkki 2.2888</w:t>
      </w:r>
    </w:p>
    <w:p>
      <w:r>
        <w:t xml:space="preserve">Kuka keskusteli Twiggin tutkimuksesta vuonna 1970 tai 2002?</w:t>
      </w:r>
    </w:p>
    <w:p>
      <w:r>
        <w:rPr>
          <w:b/>
        </w:rPr>
        <w:t xml:space="preserve">Tulos</w:t>
      </w:r>
    </w:p>
    <w:p>
      <w:r>
        <w:t xml:space="preserve">Kuka keskusteli Twiggin tutkimuksesta vuonna 2002?</w:t>
      </w:r>
    </w:p>
    <w:p>
      <w:r>
        <w:rPr>
          <w:b/>
        </w:rPr>
        <w:t xml:space="preserve">Esimerkki 2.2889</w:t>
      </w:r>
    </w:p>
    <w:p>
      <w:r>
        <w:t xml:space="preserve">Kuinka monta komponenttia cydippid no tentilla on?</w:t>
      </w:r>
    </w:p>
    <w:p>
      <w:r>
        <w:rPr>
          <w:b/>
        </w:rPr>
        <w:t xml:space="preserve">Tulos</w:t>
      </w:r>
    </w:p>
    <w:p>
      <w:r>
        <w:t xml:space="preserve">Kuinka monta komponenttia tentilloissa on?</w:t>
      </w:r>
    </w:p>
    <w:p>
      <w:r>
        <w:rPr>
          <w:b/>
        </w:rPr>
        <w:t xml:space="preserve">Esimerkki 2.2890</w:t>
      </w:r>
    </w:p>
    <w:p>
      <w:r>
        <w:t xml:space="preserve">Milloin pieni äyriäinen tai, anteeksi, ctenophore mnemiopsis leidyi tuotiin Mustaanmereen ja Asovanmereen?</w:t>
      </w:r>
    </w:p>
    <w:p>
      <w:r>
        <w:rPr>
          <w:b/>
        </w:rPr>
        <w:t xml:space="preserve">Tulos</w:t>
      </w:r>
    </w:p>
    <w:p>
      <w:r>
        <w:t xml:space="preserve">Milloin ctenophore mnemiopsis leidyi istutettiin Mustaanmereen ja Asovanmereen?</w:t>
      </w:r>
    </w:p>
    <w:p>
      <w:r>
        <w:rPr>
          <w:b/>
        </w:rPr>
        <w:t xml:space="preserve">Esimerkki 2.2891</w:t>
      </w:r>
    </w:p>
    <w:p>
      <w:r>
        <w:t xml:space="preserve">Mikä on er pikemminkin muita kuin 7 ja 13, mitä muita vuoden välein tehdä cicadas pupate?</w:t>
      </w:r>
    </w:p>
    <w:p>
      <w:r>
        <w:rPr>
          <w:b/>
        </w:rPr>
        <w:t xml:space="preserve">Tulos</w:t>
      </w:r>
    </w:p>
    <w:p>
      <w:r>
        <w:t xml:space="preserve">Millä muulla vuosivälillä kuin 7 ja 13 kurjenmiekat nukkuvat? </w:t>
      </w:r>
    </w:p>
    <w:p>
      <w:r>
        <w:rPr>
          <w:b/>
        </w:rPr>
        <w:t xml:space="preserve">Esimerkki 2.2892</w:t>
      </w:r>
    </w:p>
    <w:p>
      <w:r>
        <w:t xml:space="preserve">Minne Itä-Aasiassa, anteeksi ei Keski-Aasiassa, han-kiinalaiset muuttivat?</w:t>
      </w:r>
    </w:p>
    <w:p>
      <w:r>
        <w:rPr>
          <w:b/>
        </w:rPr>
        <w:t xml:space="preserve">Tulos</w:t>
      </w:r>
    </w:p>
    <w:p>
      <w:r>
        <w:t xml:space="preserve">Minne Keski-Aasiassa han-kiinalaiset muuttivat?</w:t>
      </w:r>
    </w:p>
    <w:p>
      <w:r>
        <w:rPr>
          <w:b/>
        </w:rPr>
        <w:t xml:space="preserve">Esimerkki 2.2893</w:t>
      </w:r>
    </w:p>
    <w:p>
      <w:r>
        <w:t xml:space="preserve">Sen lisäksi, että tutkitaan algoritmeja tai ei tehdä, että alkulukuja, mitä yleistä teoriaa pidettiin virallisena esimerkkinä armeijan?</w:t>
      </w:r>
    </w:p>
    <w:p>
      <w:r>
        <w:rPr>
          <w:b/>
        </w:rPr>
        <w:t xml:space="preserve">Tulos</w:t>
      </w:r>
    </w:p>
    <w:p>
      <w:r>
        <w:t xml:space="preserve">Mitä yleistä teoriaa pidettiin alkulukujen tutkimisen lisäksi armeijan virallisena esimerkkinä?</w:t>
      </w:r>
    </w:p>
    <w:p>
      <w:r>
        <w:rPr>
          <w:b/>
        </w:rPr>
        <w:t xml:space="preserve">Esimerkki 2.2894</w:t>
      </w:r>
    </w:p>
    <w:p>
      <w:r>
        <w:t xml:space="preserve">Missä oli tai pikemminkin mikä oli kampuksen alueelle rakennetun ensimmäisen rakennuksen nimi?</w:t>
      </w:r>
    </w:p>
    <w:p>
      <w:r>
        <w:rPr>
          <w:b/>
        </w:rPr>
        <w:t xml:space="preserve">Tulos</w:t>
      </w:r>
    </w:p>
    <w:p>
      <w:r>
        <w:t xml:space="preserve">Mikä oli kampuksen alueelle rakennetun ensimmäisen rakennuksen nimi?</w:t>
      </w:r>
    </w:p>
    <w:p>
      <w:r>
        <w:rPr>
          <w:b/>
        </w:rPr>
        <w:t xml:space="preserve">Esimerkki 2.2895</w:t>
      </w:r>
    </w:p>
    <w:p>
      <w:r>
        <w:t xml:space="preserve">Mitä on nyt mahdollista, jos muotoilen uudelleen, mitä on nyt mahdollista tehdä isotooppien ajoituksessa fossiileja käyttäen?</w:t>
      </w:r>
    </w:p>
    <w:p>
      <w:r>
        <w:rPr>
          <w:b/>
        </w:rPr>
        <w:t xml:space="preserve">Tulos</w:t>
      </w:r>
    </w:p>
    <w:p>
      <w:r>
        <w:t xml:space="preserve">Mitä on nyt mahdollista tehdä, kun isotooppeja ajoitetaan fossiileja käyttäen?</w:t>
      </w:r>
    </w:p>
    <w:p>
      <w:r>
        <w:rPr>
          <w:b/>
        </w:rPr>
        <w:t xml:space="preserve">Esimerkki 2.2896</w:t>
      </w:r>
    </w:p>
    <w:p>
      <w:r>
        <w:t xml:space="preserve">Tuhannet madrasahit synnyttivät mitä paikka odottaa organisaatiota?</w:t>
      </w:r>
    </w:p>
    <w:p>
      <w:r>
        <w:rPr>
          <w:b/>
        </w:rPr>
        <w:t xml:space="preserve">Tulos</w:t>
      </w:r>
    </w:p>
    <w:p>
      <w:r>
        <w:t xml:space="preserve">Tuhannet madrasat synnyttivät minkä organisaation?</w:t>
      </w:r>
    </w:p>
    <w:p>
      <w:r>
        <w:rPr>
          <w:b/>
        </w:rPr>
        <w:t xml:space="preserve">Esimerkki 2.2897</w:t>
      </w:r>
    </w:p>
    <w:p>
      <w:r>
        <w:t xml:space="preserve">Mitä erityistä on viestintäviesteissä, ei, tarkoitan istunnoissa, joissa on pakettikytkentä?</w:t>
      </w:r>
    </w:p>
    <w:p>
      <w:r>
        <w:rPr>
          <w:b/>
        </w:rPr>
        <w:t xml:space="preserve">Tulos</w:t>
      </w:r>
    </w:p>
    <w:p>
      <w:r>
        <w:t xml:space="preserve">Mitä erityistä on pakettikytkennän viestintäistunnoissa?</w:t>
      </w:r>
    </w:p>
    <w:p>
      <w:r>
        <w:rPr>
          <w:b/>
        </w:rPr>
        <w:t xml:space="preserve">Esimerkki 2.2898</w:t>
      </w:r>
    </w:p>
    <w:p>
      <w:r>
        <w:t xml:space="preserve">Vuodesta 2004 vuoteen 2005 Harvard vähensi latinankielisen arvosanan saavien opiskelijoiden määrää 60 prosentista mihin ei anteeksi 90 prosentista mihin?</w:t>
      </w:r>
    </w:p>
    <w:p>
      <w:r>
        <w:rPr>
          <w:b/>
        </w:rPr>
        <w:t xml:space="preserve">Tulos</w:t>
      </w:r>
    </w:p>
    <w:p>
      <w:r>
        <w:t xml:space="preserve">Vuodesta 2004 vuoteen 2005 Harvard vähensi latinankielisen arvosanan saavien opiskelijoiden määrää 90 prosentista mihin?</w:t>
      </w:r>
    </w:p>
    <w:p>
      <w:r>
        <w:rPr>
          <w:b/>
        </w:rPr>
        <w:t xml:space="preserve">Esimerkki 2.2899</w:t>
      </w:r>
    </w:p>
    <w:p>
      <w:r>
        <w:t xml:space="preserve">Kuinka monta asukasta kirjattiin Jacksonvillen vuoden 2000 väestönlaskennassa, ei, ei, tarkoitin vuoden 2010 väestönlaskentaa?</w:t>
      </w:r>
    </w:p>
    <w:p>
      <w:r>
        <w:rPr>
          <w:b/>
        </w:rPr>
        <w:t xml:space="preserve">Tulos</w:t>
      </w:r>
    </w:p>
    <w:p>
      <w:r>
        <w:t xml:space="preserve">Kuinka monta asukasta Jacksonvillen vuoden 2010 väestönlaskennassa kirjattiin?</w:t>
      </w:r>
    </w:p>
    <w:p>
      <w:r>
        <w:rPr>
          <w:b/>
        </w:rPr>
        <w:t xml:space="preserve">Esimerkki 2.2900</w:t>
      </w:r>
    </w:p>
    <w:p>
      <w:r>
        <w:t xml:space="preserve">Missä kokouksessa Shirley esitteli suunnitelmat vuotta 1765 ja vuotta 1756 varten?</w:t>
      </w:r>
    </w:p>
    <w:p>
      <w:r>
        <w:rPr>
          <w:b/>
        </w:rPr>
        <w:t xml:space="preserve">Tulos</w:t>
      </w:r>
    </w:p>
    <w:p>
      <w:r>
        <w:t xml:space="preserve">Missä kokouksessa Shirley esitteli vuoden 1756 suunnitelmat?</w:t>
      </w:r>
    </w:p>
    <w:p>
      <w:r>
        <w:rPr>
          <w:b/>
        </w:rPr>
        <w:t xml:space="preserve">Esimerkki 2.2901</w:t>
      </w:r>
    </w:p>
    <w:p>
      <w:r>
        <w:t xml:space="preserve">Milloin FSO Tico Factory ostettiin oops tarkoitan, että se perustettiin?</w:t>
      </w:r>
    </w:p>
    <w:p>
      <w:r>
        <w:rPr>
          <w:b/>
        </w:rPr>
        <w:t xml:space="preserve">Tulos</w:t>
      </w:r>
    </w:p>
    <w:p>
      <w:r>
        <w:t xml:space="preserve">Milloin FSO Tico Factory perustettiin?</w:t>
      </w:r>
    </w:p>
    <w:p>
      <w:r>
        <w:rPr>
          <w:b/>
        </w:rPr>
        <w:t xml:space="preserve">Esimerkki 2.2902</w:t>
      </w:r>
    </w:p>
    <w:p>
      <w:r>
        <w:t xml:space="preserve">Mitä voimia voidaan syrjäyttää oh ei mallinnettu käyttäen ihanteellisia massajousia?</w:t>
      </w:r>
    </w:p>
    <w:p>
      <w:r>
        <w:rPr>
          <w:b/>
        </w:rPr>
        <w:t xml:space="preserve">Tulos</w:t>
      </w:r>
    </w:p>
    <w:p>
      <w:r>
        <w:t xml:space="preserve">Mitä voimia voidaan mallintaa ideaalisten massajousien avulla?</w:t>
      </w:r>
    </w:p>
    <w:p>
      <w:r>
        <w:rPr>
          <w:b/>
        </w:rPr>
        <w:t xml:space="preserve">Esimerkki 2.2903</w:t>
      </w:r>
    </w:p>
    <w:p>
      <w:r>
        <w:t xml:space="preserve">Itä tai ei tehdä, että länsi näki itsensä mitä verrattuna itään?</w:t>
      </w:r>
    </w:p>
    <w:p>
      <w:r>
        <w:rPr>
          <w:b/>
        </w:rPr>
        <w:t xml:space="preserve">Tulos</w:t>
      </w:r>
    </w:p>
    <w:p>
      <w:r>
        <w:t xml:space="preserve">Länsimaat näkivät itsensä mitä verrattuna itään?</w:t>
      </w:r>
    </w:p>
    <w:p>
      <w:r>
        <w:rPr>
          <w:b/>
        </w:rPr>
        <w:t xml:space="preserve">Esimerkki 2.2904</w:t>
      </w:r>
    </w:p>
    <w:p>
      <w:r>
        <w:t xml:space="preserve">Mikä filosofia, lopeta, kerro minulle, mitkä ovat esimerkkejä taloudellisista toimijoista?</w:t>
      </w:r>
    </w:p>
    <w:p>
      <w:r>
        <w:rPr>
          <w:b/>
        </w:rPr>
        <w:t xml:space="preserve">Tulos</w:t>
      </w:r>
    </w:p>
    <w:p>
      <w:r>
        <w:t xml:space="preserve">Mitkä ovat esimerkkejä taloudellisista toimijoista?</w:t>
      </w:r>
    </w:p>
    <w:p>
      <w:r>
        <w:rPr>
          <w:b/>
        </w:rPr>
        <w:t xml:space="preserve">Esimerkki 2.2905</w:t>
      </w:r>
    </w:p>
    <w:p>
      <w:r>
        <w:t xml:space="preserve">Mikä Nobel, joka oli poliittinen filosofi, matemaatikko, kirjailija ja myös entinen tiedekunnan jäsen?</w:t>
      </w:r>
    </w:p>
    <w:p>
      <w:r>
        <w:rPr>
          <w:b/>
        </w:rPr>
        <w:t xml:space="preserve">Tulos</w:t>
      </w:r>
    </w:p>
    <w:p>
      <w:r>
        <w:t xml:space="preserve">Kuka oli poliittinen filosofi, matemaatikko, kirjailija ja myös entinen tiedekunnan jäsen?</w:t>
      </w:r>
    </w:p>
    <w:p>
      <w:r>
        <w:rPr>
          <w:b/>
        </w:rPr>
        <w:t xml:space="preserve">Esimerkki 2.2906</w:t>
      </w:r>
    </w:p>
    <w:p>
      <w:r>
        <w:t xml:space="preserve">Kuka tarjoaa Ei omistaja yleensä antaa sopimuksen kenelle?</w:t>
      </w:r>
    </w:p>
    <w:p>
      <w:r>
        <w:rPr>
          <w:b/>
        </w:rPr>
        <w:t xml:space="preserve">Tulos</w:t>
      </w:r>
    </w:p>
    <w:p>
      <w:r>
        <w:t xml:space="preserve">Kenelle omistaja yleensä tekee sopimuksen?</w:t>
      </w:r>
    </w:p>
    <w:p>
      <w:r>
        <w:rPr>
          <w:b/>
        </w:rPr>
        <w:t xml:space="preserve">Esimerkki 2.2907</w:t>
      </w:r>
    </w:p>
    <w:p>
      <w:r>
        <w:t xml:space="preserve">Missä ei ole Mitä tuotetaan suuresta määrästä geenejä?</w:t>
      </w:r>
    </w:p>
    <w:p>
      <w:r>
        <w:rPr>
          <w:b/>
        </w:rPr>
        <w:t xml:space="preserve">Tulos</w:t>
      </w:r>
    </w:p>
    <w:p>
      <w:r>
        <w:t xml:space="preserve">Mitä tuotetaan suuresta määrästä geenejä?</w:t>
      </w:r>
    </w:p>
    <w:p>
      <w:r>
        <w:rPr>
          <w:b/>
        </w:rPr>
        <w:t xml:space="preserve">Esimerkki 2.2908</w:t>
      </w:r>
    </w:p>
    <w:p>
      <w:r>
        <w:t xml:space="preserve">Kuinka vanha Toghun Temur oli, kun hänestä tuli keisari tai senaattori?</w:t>
      </w:r>
    </w:p>
    <w:p>
      <w:r>
        <w:rPr>
          <w:b/>
        </w:rPr>
        <w:t xml:space="preserve">Tulos</w:t>
      </w:r>
    </w:p>
    <w:p>
      <w:r>
        <w:t xml:space="preserve"> Kuinka vanha Toghun Temur oli tullessaan senaattoriksi?</w:t>
      </w:r>
    </w:p>
    <w:p>
      <w:r>
        <w:rPr>
          <w:b/>
        </w:rPr>
        <w:t xml:space="preserve">Esimerkki 2.2909</w:t>
      </w:r>
    </w:p>
    <w:p>
      <w:r>
        <w:t xml:space="preserve">Miksi Pedro Menendez de Aviles kutsui Pyhän Johanneksen jokea toukokuun joeksi?</w:t>
      </w:r>
    </w:p>
    <w:p>
      <w:r>
        <w:rPr>
          <w:b/>
        </w:rPr>
        <w:t xml:space="preserve">Tulos</w:t>
      </w:r>
    </w:p>
    <w:p>
      <w:r>
        <w:t xml:space="preserve">Miksi Pedro Menendez de Aviles kutsui Pyhän Johanneksen jokea toukokuun joeksi?</w:t>
      </w:r>
    </w:p>
    <w:p>
      <w:r>
        <w:rPr>
          <w:b/>
        </w:rPr>
        <w:t xml:space="preserve">Esimerkki 2.2910</w:t>
      </w:r>
    </w:p>
    <w:p>
      <w:r>
        <w:t xml:space="preserve">Missä Tamins, anteeksi, tarkoitan Rein tekee selvän käännöksen etelään?</w:t>
      </w:r>
    </w:p>
    <w:p>
      <w:r>
        <w:rPr>
          <w:b/>
        </w:rPr>
        <w:t xml:space="preserve">Tulos</w:t>
      </w:r>
    </w:p>
    <w:p>
      <w:r>
        <w:t xml:space="preserve">Missä kohtaa Rein tekee selvän käännöksen etelään?</w:t>
      </w:r>
    </w:p>
    <w:p>
      <w:r>
        <w:rPr>
          <w:b/>
        </w:rPr>
        <w:t xml:space="preserve">Esimerkki 2.2911</w:t>
      </w:r>
    </w:p>
    <w:p>
      <w:r>
        <w:t xml:space="preserve">Milloin taolainen irtokirjoitus tuhoutui ei savitavaraa?</w:t>
      </w:r>
    </w:p>
    <w:p>
      <w:r>
        <w:rPr>
          <w:b/>
        </w:rPr>
        <w:t xml:space="preserve">Tulos</w:t>
      </w:r>
    </w:p>
    <w:p>
      <w:r>
        <w:t xml:space="preserve"> Milloin savitavarasta valmistetut irtokirjasimet tuhoutuivat?</w:t>
      </w:r>
    </w:p>
    <w:p>
      <w:r>
        <w:rPr>
          <w:b/>
        </w:rPr>
        <w:t xml:space="preserve">Esimerkki 2.2912</w:t>
      </w:r>
    </w:p>
    <w:p>
      <w:r>
        <w:t xml:space="preserve">Kolonialismi ei ole imperialismi sekoitetaan mihin muuhun termiin?</w:t>
      </w:r>
    </w:p>
    <w:p>
      <w:r>
        <w:rPr>
          <w:b/>
        </w:rPr>
        <w:t xml:space="preserve">Tulos</w:t>
      </w:r>
    </w:p>
    <w:p>
      <w:r>
        <w:t xml:space="preserve">Imperialismi sekoitetaan mihin muuhun termiin?</w:t>
      </w:r>
    </w:p>
    <w:p>
      <w:r>
        <w:rPr>
          <w:b/>
        </w:rPr>
        <w:t xml:space="preserve">Esimerkki 2.2913</w:t>
      </w:r>
    </w:p>
    <w:p>
      <w:r>
        <w:t xml:space="preserve">Kuka muslimit tai ei tehdä, että mongolit tuoda Kiinaan hallintovirkamiehiä?</w:t>
      </w:r>
    </w:p>
    <w:p>
      <w:r>
        <w:rPr>
          <w:b/>
        </w:rPr>
        <w:t xml:space="preserve">Tulos</w:t>
      </w:r>
    </w:p>
    <w:p>
      <w:r>
        <w:t xml:space="preserve">Keitä mongolit toivat Kiinaan hallintohenkilöiksi?</w:t>
      </w:r>
    </w:p>
    <w:p>
      <w:r>
        <w:rPr>
          <w:b/>
        </w:rPr>
        <w:t xml:space="preserve">Esimerkki 2.2914</w:t>
      </w:r>
    </w:p>
    <w:p>
      <w:r>
        <w:t xml:space="preserve">Milloin oli Sierra Sky Park, ei ei, onko Yhdysvalloissa muita ilmailuyhteisöjä kuin Park?</w:t>
      </w:r>
    </w:p>
    <w:p>
      <w:r>
        <w:rPr>
          <w:b/>
        </w:rPr>
        <w:t xml:space="preserve">Tulos</w:t>
      </w:r>
    </w:p>
    <w:p>
      <w:r>
        <w:t xml:space="preserve">Onko Yhdysvalloissa muita Sierra Sky Parkin kaltaisia ilmailuyhteisöjä?</w:t>
      </w:r>
    </w:p>
    <w:p>
      <w:r>
        <w:rPr>
          <w:b/>
        </w:rPr>
        <w:t xml:space="preserve">Esimerkki 2.2915</w:t>
      </w:r>
    </w:p>
    <w:p>
      <w:r>
        <w:t xml:space="preserve">Mikä on alemman kanavan sääntelyn Dornbirner Ach tai uh Rein?</w:t>
      </w:r>
    </w:p>
    <w:p>
      <w:r>
        <w:rPr>
          <w:b/>
        </w:rPr>
        <w:t xml:space="preserve">Tulos</w:t>
      </w:r>
    </w:p>
    <w:p>
      <w:r>
        <w:t xml:space="preserve">Mikä on Reinin alemman kanavan sääntely?</w:t>
      </w:r>
    </w:p>
    <w:p>
      <w:r>
        <w:rPr>
          <w:b/>
        </w:rPr>
        <w:t xml:space="preserve">Esimerkki 2.2916</w:t>
      </w:r>
    </w:p>
    <w:p>
      <w:r>
        <w:t xml:space="preserve">Miten, ei, milloin Robert Koch löysi keltakuumeviruksen?</w:t>
      </w:r>
    </w:p>
    <w:p>
      <w:r>
        <w:rPr>
          <w:b/>
        </w:rPr>
        <w:t xml:space="preserve">Tulos</w:t>
      </w:r>
    </w:p>
    <w:p>
      <w:r>
        <w:t xml:space="preserve">Milloin Robert Koch löysi keltakuumeviruksen?</w:t>
      </w:r>
    </w:p>
    <w:p>
      <w:r>
        <w:rPr>
          <w:b/>
        </w:rPr>
        <w:t xml:space="preserve">Esimerkki 2.2917</w:t>
      </w:r>
    </w:p>
    <w:p>
      <w:r>
        <w:t xml:space="preserve">joka loi ei Kuinka monta terveys- ja sosiaalisten ongelmien tekijää Wilkinson ja PIckett tunnistivat?</w:t>
      </w:r>
    </w:p>
    <w:p>
      <w:r>
        <w:rPr>
          <w:b/>
        </w:rPr>
        <w:t xml:space="preserve">Tulos</w:t>
      </w:r>
    </w:p>
    <w:p>
      <w:r>
        <w:t xml:space="preserve">Kuinka monta terveyteen ja sosiaalisiin ongelmiin liittyvää tekijää Wilkinson ja PIckett tunnistivat?</w:t>
      </w:r>
    </w:p>
    <w:p>
      <w:r>
        <w:rPr>
          <w:b/>
        </w:rPr>
        <w:t xml:space="preserve">Esimerkki 2.2918</w:t>
      </w:r>
    </w:p>
    <w:p>
      <w:r>
        <w:t xml:space="preserve">Kun vasta-aineet sitoutuvat potilaan omien solujen antigeeneihin, mitä tapahtuu, kun vasta-aineet eivät sitoudu potilaan soluihin?</w:t>
      </w:r>
    </w:p>
    <w:p>
      <w:r>
        <w:rPr>
          <w:b/>
        </w:rPr>
        <w:t xml:space="preserve">Tulos</w:t>
      </w:r>
    </w:p>
    <w:p>
      <w:r>
        <w:t xml:space="preserve">Mitä tapahtuu, kun vasta-aineet eivät sitoudu potilaan soluihin?</w:t>
      </w:r>
    </w:p>
    <w:p>
      <w:r>
        <w:rPr>
          <w:b/>
        </w:rPr>
        <w:t xml:space="preserve">Esimerkki 2.2919</w:t>
      </w:r>
    </w:p>
    <w:p>
      <w:r>
        <w:t xml:space="preserve">Kuka videopeli tarkoitan on Bungie perustaja ja kehittäjä tanssi videopeli?</w:t>
      </w:r>
    </w:p>
    <w:p>
      <w:r>
        <w:rPr>
          <w:b/>
        </w:rPr>
        <w:t xml:space="preserve">Tulos</w:t>
      </w:r>
    </w:p>
    <w:p>
      <w:r>
        <w:t xml:space="preserve">Kuka on Bungien perustaja ja tanssivideopelin kehittäjä?</w:t>
      </w:r>
    </w:p>
    <w:p>
      <w:r>
        <w:rPr>
          <w:b/>
        </w:rPr>
        <w:t xml:space="preserve">Esimerkki 2.2920</w:t>
      </w:r>
    </w:p>
    <w:p>
      <w:r>
        <w:t xml:space="preserve">Mikä kuljettaa er millä vuosisadalla Grand Canal d'Alsace päättyi?</w:t>
      </w:r>
    </w:p>
    <w:p>
      <w:r>
        <w:rPr>
          <w:b/>
        </w:rPr>
        <w:t xml:space="preserve">Tulos</w:t>
      </w:r>
    </w:p>
    <w:p>
      <w:r>
        <w:t xml:space="preserve">Millä vuosisadalla Grand Canal d'Alsace päättyi?</w:t>
      </w:r>
    </w:p>
    <w:p>
      <w:r>
        <w:rPr>
          <w:b/>
        </w:rPr>
        <w:t xml:space="preserve">Esimerkki 2.2921</w:t>
      </w:r>
    </w:p>
    <w:p>
      <w:r>
        <w:t xml:space="preserve">Kuka johti hyökkäystä ei mikä kansa Riboult alun perin väitti, mikä on nyt Jacksonville?</w:t>
      </w:r>
    </w:p>
    <w:p>
      <w:r>
        <w:rPr>
          <w:b/>
        </w:rPr>
        <w:t xml:space="preserve">Tulos</w:t>
      </w:r>
    </w:p>
    <w:p>
      <w:r>
        <w:t xml:space="preserve">Minkä kansakunnan puolesta Ribault alun perin vaati nykyisen Jacksonvillen aluetta?</w:t>
      </w:r>
    </w:p>
    <w:p>
      <w:r>
        <w:rPr>
          <w:b/>
        </w:rPr>
        <w:t xml:space="preserve">Esimerkki 2.2922</w:t>
      </w:r>
    </w:p>
    <w:p>
      <w:r>
        <w:t xml:space="preserve">Mikä ei, tarkoitan mitä hanketta Harvard lopetti rahoituskriisin vuoksi?</w:t>
      </w:r>
    </w:p>
    <w:p>
      <w:r>
        <w:rPr>
          <w:b/>
        </w:rPr>
        <w:t xml:space="preserve">Tulos</w:t>
      </w:r>
    </w:p>
    <w:p>
      <w:r>
        <w:t xml:space="preserve">Minkä hankkeen Harvard keskeytti rahoituskriisin vuoksi?</w:t>
      </w:r>
    </w:p>
    <w:p>
      <w:r>
        <w:rPr>
          <w:b/>
        </w:rPr>
        <w:t xml:space="preserve">Esimerkki 2.2923</w:t>
      </w:r>
    </w:p>
    <w:p>
      <w:r>
        <w:t xml:space="preserve">Kuinka monta prosenttia Varsovan väestöstä oli protestantteja vuonna 1909, ei siis vuonna 1901?</w:t>
      </w:r>
    </w:p>
    <w:p>
      <w:r>
        <w:rPr>
          <w:b/>
        </w:rPr>
        <w:t xml:space="preserve">Tulos</w:t>
      </w:r>
    </w:p>
    <w:p>
      <w:r>
        <w:t xml:space="preserve">Kuinka monta prosenttia Varsovan väestöstä oli protestantteja vuonna 1901?</w:t>
      </w:r>
    </w:p>
    <w:p>
      <w:r>
        <w:rPr>
          <w:b/>
        </w:rPr>
        <w:t xml:space="preserve">Esimerkki 2.2924</w:t>
      </w:r>
    </w:p>
    <w:p>
      <w:r>
        <w:t xml:space="preserve">Mitä er uh millainen tutkintotodistus annetaan, kun valmistuu Sonderungsverbot?</w:t>
      </w:r>
    </w:p>
    <w:p>
      <w:r>
        <w:rPr>
          <w:b/>
        </w:rPr>
        <w:t xml:space="preserve">Tulos</w:t>
      </w:r>
    </w:p>
    <w:p>
      <w:r>
        <w:t xml:space="preserve">Minkälainen tutkintotodistus annetaan, kun valmistuu Sonderungsverbotista?</w:t>
      </w:r>
    </w:p>
    <w:p>
      <w:r>
        <w:rPr>
          <w:b/>
        </w:rPr>
        <w:t xml:space="preserve">Esimerkki 2.2925</w:t>
      </w:r>
    </w:p>
    <w:p>
      <w:r>
        <w:t xml:space="preserve">Kuka hallitsee Nobel-palkittua keskuspankkia no sorry, joka on presidentti Barack Obaman talousneuvonantajien neuvoston nykyinen puheenjohtaja?</w:t>
      </w:r>
    </w:p>
    <w:p>
      <w:r>
        <w:rPr>
          <w:b/>
        </w:rPr>
        <w:t xml:space="preserve">Tulos</w:t>
      </w:r>
    </w:p>
    <w:p>
      <w:r>
        <w:t xml:space="preserve">Kuka on presidentti Barack Obaman talousneuvonantajien neuvoston nykyinen puheenjohtaja?</w:t>
      </w:r>
    </w:p>
    <w:p>
      <w:r>
        <w:rPr>
          <w:b/>
        </w:rPr>
        <w:t xml:space="preserve">Esimerkki 2.2926</w:t>
      </w:r>
    </w:p>
    <w:p>
      <w:r>
        <w:t xml:space="preserve">Miksi ei ole olemassa maailmanlaajuista verkkoa sen sijaan, että se olisi vain Yhdistyneessä kuningaskunnassa?</w:t>
      </w:r>
    </w:p>
    <w:p>
      <w:r>
        <w:rPr>
          <w:b/>
        </w:rPr>
        <w:t xml:space="preserve">Tulos</w:t>
      </w:r>
    </w:p>
    <w:p>
      <w:r>
        <w:t xml:space="preserve">Miksei maailmanlaajuinen verkko eikä vain Yhdistyneessä kuningaskunnassa toimiva verkko?</w:t>
      </w:r>
    </w:p>
    <w:p>
      <w:r>
        <w:rPr>
          <w:b/>
        </w:rPr>
        <w:t xml:space="preserve">Esimerkki 2.2927</w:t>
      </w:r>
    </w:p>
    <w:p>
      <w:r>
        <w:t xml:space="preserve">Kuinka monta luonnollista tai pikemminkin järveä Varsovassa on?</w:t>
      </w:r>
    </w:p>
    <w:p>
      <w:r>
        <w:rPr>
          <w:b/>
        </w:rPr>
        <w:t xml:space="preserve">Tulos</w:t>
      </w:r>
    </w:p>
    <w:p>
      <w:r>
        <w:t xml:space="preserve">Kuinka monta järveä Varsovassa on?</w:t>
      </w:r>
    </w:p>
    <w:p>
      <w:r>
        <w:rPr>
          <w:b/>
        </w:rPr>
        <w:t xml:space="preserve">Esimerkki 2.2928</w:t>
      </w:r>
    </w:p>
    <w:p>
      <w:r>
        <w:t xml:space="preserve">Mihin monet HT-ryhmät, ei, tarkoitan jäsenet ovat siirtyneet liittymään?</w:t>
      </w:r>
    </w:p>
    <w:p>
      <w:r>
        <w:rPr>
          <w:b/>
        </w:rPr>
        <w:t xml:space="preserve">Tulos</w:t>
      </w:r>
    </w:p>
    <w:p>
      <w:r>
        <w:t xml:space="preserve">Mihin monet HT:n jäsenet ovat valmistuneet liittymään?</w:t>
      </w:r>
    </w:p>
    <w:p>
      <w:r>
        <w:rPr>
          <w:b/>
        </w:rPr>
        <w:t xml:space="preserve">Esimerkki 2.2929</w:t>
      </w:r>
    </w:p>
    <w:p>
      <w:r>
        <w:t xml:space="preserve">Kuinka moni klubi ei ole voittanut 118 turnausta ja 15 kansallista mestaruutta?</w:t>
      </w:r>
    </w:p>
    <w:p>
      <w:r>
        <w:rPr>
          <w:b/>
        </w:rPr>
        <w:t xml:space="preserve">Tulos</w:t>
      </w:r>
    </w:p>
    <w:p>
      <w:r>
        <w:t xml:space="preserve">Mikä seura voitti 118 turnausta ja 15 kansallista mestaruutta?</w:t>
      </w:r>
    </w:p>
    <w:p>
      <w:r>
        <w:rPr>
          <w:b/>
        </w:rPr>
        <w:t xml:space="preserve">Esimerkki 2.2930</w:t>
      </w:r>
    </w:p>
    <w:p>
      <w:r>
        <w:t xml:space="preserve">Mitä olivat Kronenbergin palatsi ei, tarkoitan Saxonin palatsi ja Bruhlin palatsi sotaa edeltävässä Pariisissa?</w:t>
      </w:r>
    </w:p>
    <w:p>
      <w:r>
        <w:rPr>
          <w:b/>
        </w:rPr>
        <w:t xml:space="preserve">Tulos</w:t>
      </w:r>
    </w:p>
    <w:p>
      <w:r>
        <w:t xml:space="preserve">Mitä olivat Saxonin palatsi ja Bruhlin palatsi sotaa edeltävässä Pariisissa?</w:t>
      </w:r>
    </w:p>
    <w:p>
      <w:r>
        <w:rPr>
          <w:b/>
        </w:rPr>
        <w:t xml:space="preserve">Esimerkki 2.2931</w:t>
      </w:r>
    </w:p>
    <w:p>
      <w:r>
        <w:t xml:space="preserve">Millä tai pikemminkin millä ryhmällä ei ole ruokintaelimiä?</w:t>
      </w:r>
    </w:p>
    <w:p>
      <w:r>
        <w:rPr>
          <w:b/>
        </w:rPr>
        <w:t xml:space="preserve">Tulos</w:t>
      </w:r>
    </w:p>
    <w:p>
      <w:r>
        <w:t xml:space="preserve">Millä ryhmällä ei ole ruokailuvälineitä?</w:t>
      </w:r>
    </w:p>
    <w:p>
      <w:r>
        <w:rPr>
          <w:b/>
        </w:rPr>
        <w:t xml:space="preserve">Esimerkki 2.2932</w:t>
      </w:r>
    </w:p>
    <w:p>
      <w:r>
        <w:t xml:space="preserve">Milloin Joseph, itse asiassa Hobson väitti, että imperialismi ei ollut kansainvälinen mikä?</w:t>
      </w:r>
    </w:p>
    <w:p>
      <w:r>
        <w:rPr>
          <w:b/>
        </w:rPr>
        <w:t xml:space="preserve">Tulos</w:t>
      </w:r>
    </w:p>
    <w:p>
      <w:r>
        <w:t xml:space="preserve"> Hobson väitti, että imperialismi ei ollut kansainvälinen mikä?</w:t>
      </w:r>
    </w:p>
    <w:p>
      <w:r>
        <w:rPr>
          <w:b/>
        </w:rPr>
        <w:t xml:space="preserve">Esimerkki 2.2933</w:t>
      </w:r>
    </w:p>
    <w:p>
      <w:r>
        <w:t xml:space="preserve">Mikä haastoi tai itse asiassa missä Ranska hävisi sodan 1950-luvulla?</w:t>
      </w:r>
    </w:p>
    <w:p>
      <w:r>
        <w:rPr>
          <w:b/>
        </w:rPr>
        <w:t xml:space="preserve">Tulos</w:t>
      </w:r>
    </w:p>
    <w:p>
      <w:r>
        <w:t xml:space="preserve">Missä Ranska hävisi sodan 1950-luvulla?</w:t>
      </w:r>
    </w:p>
    <w:p>
      <w:r>
        <w:rPr>
          <w:b/>
        </w:rPr>
        <w:t xml:space="preserve">Esimerkki 2.2934</w:t>
      </w:r>
    </w:p>
    <w:p>
      <w:r>
        <w:t xml:space="preserve">Mitkä ovat tai sen sijaan ctenophore sisäpuolella on vuorattu mitä?</w:t>
      </w:r>
    </w:p>
    <w:p>
      <w:r>
        <w:rPr>
          <w:b/>
        </w:rPr>
        <w:t xml:space="preserve">Tulos</w:t>
      </w:r>
    </w:p>
    <w:p>
      <w:r>
        <w:t xml:space="preserve">Mitä on ctenofoorin sisäpuolella?</w:t>
      </w:r>
    </w:p>
    <w:p>
      <w:r>
        <w:rPr>
          <w:b/>
        </w:rPr>
        <w:t xml:space="preserve">Esimerkki 2.2935</w:t>
      </w:r>
    </w:p>
    <w:p>
      <w:r>
        <w:t xml:space="preserve">Missä dynastia teki Yan Shi tai ei tehdä, että Tianze kuoli?</w:t>
      </w:r>
    </w:p>
    <w:p>
      <w:r>
        <w:rPr>
          <w:b/>
        </w:rPr>
        <w:t xml:space="preserve">Tulos</w:t>
      </w:r>
    </w:p>
    <w:p>
      <w:r>
        <w:t xml:space="preserve"> Missä dynastiassa Tianze kuoli?</w:t>
      </w:r>
    </w:p>
    <w:p>
      <w:r>
        <w:rPr>
          <w:b/>
        </w:rPr>
        <w:t xml:space="preserve">Esimerkki 2.2936</w:t>
      </w:r>
    </w:p>
    <w:p>
      <w:r>
        <w:t xml:space="preserve">Mitä Frame Relayn protokollat tarjoavat ei milloin sitä käytettiin UNI:ssa?</w:t>
      </w:r>
    </w:p>
    <w:p>
      <w:r>
        <w:rPr>
          <w:b/>
        </w:rPr>
        <w:t xml:space="preserve">Tulos</w:t>
      </w:r>
    </w:p>
    <w:p>
      <w:r>
        <w:t xml:space="preserve">Milloin UNI:ssa käytettiin Frame Relayn protokollia?</w:t>
      </w:r>
    </w:p>
    <w:p>
      <w:r>
        <w:rPr>
          <w:b/>
        </w:rPr>
        <w:t xml:space="preserve">Esimerkki 2.2937</w:t>
      </w:r>
    </w:p>
    <w:p>
      <w:r>
        <w:t xml:space="preserve">Mikä on eukaryoottinen loinen, joka aiheuttaa malariaa ja on vastuussa malariasta?</w:t>
      </w:r>
    </w:p>
    <w:p>
      <w:r>
        <w:rPr>
          <w:b/>
        </w:rPr>
        <w:t xml:space="preserve">Tulos</w:t>
      </w:r>
    </w:p>
    <w:p>
      <w:r>
        <w:t xml:space="preserve">Mikä on malariaa aiheuttava eukaryoottinen loinen?</w:t>
      </w:r>
    </w:p>
    <w:p>
      <w:r>
        <w:rPr>
          <w:b/>
        </w:rPr>
        <w:t xml:space="preserve">Esimerkki 2.2938</w:t>
      </w:r>
    </w:p>
    <w:p>
      <w:r>
        <w:t xml:space="preserve">Milloin tai oikeastaan kertovat minulle Mitkä puolustusmekanismit reagoivat taudinaiheuttajiin tietyllä tavalla?</w:t>
      </w:r>
    </w:p>
    <w:p>
      <w:r>
        <w:rPr>
          <w:b/>
        </w:rPr>
        <w:t xml:space="preserve">Tulos</w:t>
      </w:r>
    </w:p>
    <w:p>
      <w:r>
        <w:t xml:space="preserve">Mitkä puolustusmekanismit reagoivat taudinaiheuttajiin tietyllä tavalla?</w:t>
      </w:r>
    </w:p>
    <w:p>
      <w:r>
        <w:rPr>
          <w:b/>
        </w:rPr>
        <w:t xml:space="preserve">Esimerkki 2.2939</w:t>
      </w:r>
    </w:p>
    <w:p>
      <w:r>
        <w:t xml:space="preserve">Minkä kansallisuuden Yersin vai uh Paul-Louis Simond oli?</w:t>
      </w:r>
    </w:p>
    <w:p>
      <w:r>
        <w:rPr>
          <w:b/>
        </w:rPr>
        <w:t xml:space="preserve">Tulos</w:t>
      </w:r>
    </w:p>
    <w:p>
      <w:r>
        <w:t xml:space="preserve">Minkä kansallisuuden Paul-Louis Simond oli?</w:t>
      </w:r>
    </w:p>
    <w:p>
      <w:r>
        <w:rPr>
          <w:b/>
        </w:rPr>
        <w:t xml:space="preserve">Esimerkki 2.2940</w:t>
      </w:r>
    </w:p>
    <w:p>
      <w:r>
        <w:t xml:space="preserve">Paljon auttajasoluja, anteeksi, tarkoitan kasvainsoluja, joiden pinnalla on vähemmän minkä tyyppisiä molekyylejä?</w:t>
      </w:r>
    </w:p>
    <w:p>
      <w:r>
        <w:rPr>
          <w:b/>
        </w:rPr>
        <w:t xml:space="preserve">Tulos</w:t>
      </w:r>
    </w:p>
    <w:p>
      <w:r>
        <w:t xml:space="preserve">Minkä tyyppistä molekyyliä on paljon kasvainsolujen pinnalla?</w:t>
      </w:r>
    </w:p>
    <w:p>
      <w:r>
        <w:rPr>
          <w:b/>
        </w:rPr>
        <w:t xml:space="preserve">Esimerkki 2.2941</w:t>
      </w:r>
    </w:p>
    <w:p>
      <w:r>
        <w:t xml:space="preserve">Mikä on Black's Law Dictionaryn mukaan kapinan seuraus?</w:t>
      </w:r>
    </w:p>
    <w:p>
      <w:r>
        <w:rPr>
          <w:b/>
        </w:rPr>
        <w:t xml:space="preserve">Tulos</w:t>
      </w:r>
    </w:p>
    <w:p>
      <w:r>
        <w:t xml:space="preserve">Mikä on Black's Law Dictionaryn mukaan kapinan seuraus?</w:t>
      </w:r>
    </w:p>
    <w:p>
      <w:r>
        <w:rPr>
          <w:b/>
        </w:rPr>
        <w:t xml:space="preserve">Esimerkki 2.2942</w:t>
      </w:r>
    </w:p>
    <w:p>
      <w:r>
        <w:t xml:space="preserve">Mihin mennessä germaaniset heimot valloittivat roomalaiset ja kelttiläiset kansat?</w:t>
      </w:r>
    </w:p>
    <w:p>
      <w:r>
        <w:rPr>
          <w:b/>
        </w:rPr>
        <w:t xml:space="preserve">Tulos</w:t>
      </w:r>
    </w:p>
    <w:p>
      <w:r>
        <w:t xml:space="preserve">Mihin mennessä germaaniset heimot valloittivat kelttiläiset kansat?</w:t>
      </w:r>
    </w:p>
    <w:p>
      <w:r>
        <w:rPr>
          <w:b/>
        </w:rPr>
        <w:t xml:space="preserve">Esimerkki 2.2943</w:t>
      </w:r>
    </w:p>
    <w:p>
      <w:r>
        <w:t xml:space="preserve">Huumeet voivat aloittaa tai ei saada aikaan neutraloivan immuunivasteen minkä kokoisena ja suurempana?</w:t>
      </w:r>
    </w:p>
    <w:p>
      <w:r>
        <w:rPr>
          <w:b/>
        </w:rPr>
        <w:t xml:space="preserve">Tulos</w:t>
      </w:r>
    </w:p>
    <w:p>
      <w:r>
        <w:t xml:space="preserve">Minkä kokoisilla ja suuremmilla lääkkeillä voidaan saada aikaan neutraloiva immuunivaste?</w:t>
      </w:r>
    </w:p>
    <w:p>
      <w:r>
        <w:rPr>
          <w:b/>
        </w:rPr>
        <w:t xml:space="preserve">Esimerkki 2.2944</w:t>
      </w:r>
    </w:p>
    <w:p>
      <w:r>
        <w:t xml:space="preserve">Mikä oli er mitä ei ajateltu päättää henkilön käyttäytymistä?</w:t>
      </w:r>
    </w:p>
    <w:p>
      <w:r>
        <w:rPr>
          <w:b/>
        </w:rPr>
        <w:t xml:space="preserve">Tulos</w:t>
      </w:r>
    </w:p>
    <w:p>
      <w:r>
        <w:t xml:space="preserve"> Minkä ei ajateltu ratkaisevan ihmisen käyttäytymistä?</w:t>
      </w:r>
    </w:p>
    <w:p>
      <w:r>
        <w:rPr>
          <w:b/>
        </w:rPr>
        <w:t xml:space="preserve">Esimerkki 2.2945</w:t>
      </w:r>
    </w:p>
    <w:p>
      <w:r>
        <w:t xml:space="preserve">Mikä on laajamittaisen muutoksen tavoite, ei yksittäinen kansalaistottelemattomuus?</w:t>
      </w:r>
    </w:p>
    <w:p>
      <w:r>
        <w:rPr>
          <w:b/>
        </w:rPr>
        <w:t xml:space="preserve">Tulos</w:t>
      </w:r>
    </w:p>
    <w:p>
      <w:r>
        <w:t xml:space="preserve">Mikä on yksilön kansalaistottelemattomuuden tavoite?</w:t>
      </w:r>
    </w:p>
    <w:p>
      <w:r>
        <w:rPr>
          <w:b/>
        </w:rPr>
        <w:t xml:space="preserve">Esimerkki 2.2946</w:t>
      </w:r>
    </w:p>
    <w:p>
      <w:r>
        <w:t xml:space="preserve">Milloin tai miksi oikeastaan ajateltiin, että ctenoforat ovat huono ravinto muille eläimille?</w:t>
      </w:r>
    </w:p>
    <w:p>
      <w:r>
        <w:rPr>
          <w:b/>
        </w:rPr>
        <w:t xml:space="preserve">Tulos</w:t>
      </w:r>
    </w:p>
    <w:p>
      <w:r>
        <w:t xml:space="preserve">Miksi luultiin, että ctenoforat olivat huono ravinto muille eläimille?</w:t>
      </w:r>
    </w:p>
    <w:p>
      <w:r>
        <w:rPr>
          <w:b/>
        </w:rPr>
        <w:t xml:space="preserve">Esimerkki 2.2947</w:t>
      </w:r>
    </w:p>
    <w:p>
      <w:r>
        <w:t xml:space="preserve">Mikä termi viittasi lähiöistä lähteviin ylemmän tai melko keskiluokan kansalaisiin?</w:t>
      </w:r>
    </w:p>
    <w:p>
      <w:r>
        <w:rPr>
          <w:b/>
        </w:rPr>
        <w:t xml:space="preserve">Tulos</w:t>
      </w:r>
    </w:p>
    <w:p>
      <w:r>
        <w:t xml:space="preserve">Millä termillä viitattiin keskiluokan asukkaisiin, jotka lähtivät lähiöistä?</w:t>
      </w:r>
    </w:p>
    <w:p>
      <w:r>
        <w:rPr>
          <w:b/>
        </w:rPr>
        <w:t xml:space="preserve">Esimerkki 2.2948</w:t>
      </w:r>
    </w:p>
    <w:p>
      <w:r>
        <w:t xml:space="preserve">Minkälainen järjestelmä odottaisi, että Kiinassa ei olisi mitään kouluja kompromissina Kiinan itsenäistymisen jälkeen?</w:t>
      </w:r>
    </w:p>
    <w:p>
      <w:r>
        <w:rPr>
          <w:b/>
        </w:rPr>
        <w:t xml:space="preserve">Tulos</w:t>
      </w:r>
    </w:p>
    <w:p>
      <w:r>
        <w:t xml:space="preserve">Minkälaisia kouluja Kiinassa käytettäisiin kompromissina Kiinan itsenäistymisen jälkeen?</w:t>
      </w:r>
    </w:p>
    <w:p>
      <w:r>
        <w:rPr>
          <w:b/>
        </w:rPr>
        <w:t xml:space="preserve">Esimerkki 2.2949</w:t>
      </w:r>
    </w:p>
    <w:p>
      <w:r>
        <w:t xml:space="preserve">Minä päivänä kuningatar Elisabet II tai pikemminkin kuningatar Elisabet I avasi Skotlannin uuden parlamenttirakennuksen?</w:t>
      </w:r>
    </w:p>
    <w:p>
      <w:r>
        <w:rPr>
          <w:b/>
        </w:rPr>
        <w:t xml:space="preserve">Tulos</w:t>
      </w:r>
    </w:p>
    <w:p>
      <w:r>
        <w:t xml:space="preserve">Minä päivänä kuningatar Elisabet I avasi Skotlannin uuden parlamenttirakennuksen?</w:t>
      </w:r>
    </w:p>
    <w:p>
      <w:r>
        <w:rPr>
          <w:b/>
        </w:rPr>
        <w:t xml:space="preserve">Esimerkki 2.2950</w:t>
      </w:r>
    </w:p>
    <w:p>
      <w:r>
        <w:t xml:space="preserve">Mitä ei tai ei tehdä, että missä ei ranskalaiset turkistarhaajat matkustaneet?</w:t>
      </w:r>
    </w:p>
    <w:p>
      <w:r>
        <w:rPr>
          <w:b/>
        </w:rPr>
        <w:t xml:space="preserve">Tulos</w:t>
      </w:r>
    </w:p>
    <w:p>
      <w:r>
        <w:t xml:space="preserve">Missä ranskalaiset turkismetsästäjät eivät matkustaneet?</w:t>
      </w:r>
    </w:p>
    <w:p>
      <w:r>
        <w:rPr>
          <w:b/>
        </w:rPr>
        <w:t xml:space="preserve">Esimerkki 2.2951</w:t>
      </w:r>
    </w:p>
    <w:p>
      <w:r>
        <w:t xml:space="preserve">Miten tai mitä Pachauri erosi IPCC:n puheenjohtajuudesta?</w:t>
      </w:r>
    </w:p>
    <w:p>
      <w:r>
        <w:rPr>
          <w:b/>
        </w:rPr>
        <w:t xml:space="preserve">Tulos</w:t>
      </w:r>
    </w:p>
    <w:p>
      <w:r>
        <w:t xml:space="preserve">Milloin Pachauri erosi IPCC:n puheenjohtajuudesta?</w:t>
      </w:r>
    </w:p>
    <w:p>
      <w:r>
        <w:rPr>
          <w:b/>
        </w:rPr>
        <w:t xml:space="preserve">Esimerkki 2.2952</w:t>
      </w:r>
    </w:p>
    <w:p>
      <w:r>
        <w:t xml:space="preserve">Sophie Germain näyttää tai itse asiassa ovat minkälaisia testejä?</w:t>
      </w:r>
    </w:p>
    <w:p>
      <w:r>
        <w:rPr>
          <w:b/>
        </w:rPr>
        <w:t xml:space="preserve">Tulos</w:t>
      </w:r>
    </w:p>
    <w:p>
      <w:r>
        <w:t xml:space="preserve">Minkä muotoisia ovat Sophie Germainin testit?</w:t>
      </w:r>
    </w:p>
    <w:p>
      <w:r>
        <w:rPr>
          <w:b/>
        </w:rPr>
        <w:t xml:space="preserve">Esimerkki 2.2953</w:t>
      </w:r>
    </w:p>
    <w:p>
      <w:r>
        <w:t xml:space="preserve">Missä ei ollut Mikä oli mahdollinen ansioiden rooli?</w:t>
      </w:r>
    </w:p>
    <w:p>
      <w:r>
        <w:rPr>
          <w:b/>
        </w:rPr>
        <w:t xml:space="preserve">Tulos</w:t>
      </w:r>
    </w:p>
    <w:p>
      <w:r>
        <w:t xml:space="preserve">Mikä oli Meritsin mahdollinen rooli? </w:t>
      </w:r>
    </w:p>
    <w:p>
      <w:r>
        <w:rPr>
          <w:b/>
        </w:rPr>
        <w:t xml:space="preserve">Esimerkki 2.2954</w:t>
      </w:r>
    </w:p>
    <w:p>
      <w:r>
        <w:t xml:space="preserve">Fysiikan lait pysyvät vakiona ei ne muuttuvat levossa olosta, kun matkustetaan mitä?</w:t>
      </w:r>
    </w:p>
    <w:p>
      <w:r>
        <w:rPr>
          <w:b/>
        </w:rPr>
        <w:t xml:space="preserve">Tulos</w:t>
      </w:r>
    </w:p>
    <w:p>
      <w:r>
        <w:t xml:space="preserve">Fysiikan lait muuttuvat siitä, että ollaan levossa, kun matkustetaan mitä?</w:t>
      </w:r>
    </w:p>
    <w:p>
      <w:r>
        <w:rPr>
          <w:b/>
        </w:rPr>
        <w:t xml:space="preserve">Esimerkki 2.2955</w:t>
      </w:r>
    </w:p>
    <w:p>
      <w:r>
        <w:t xml:space="preserve">7500 vuotta sitten vai anteeksi, kuinka nopeasti merenpinta nousee nyt?</w:t>
      </w:r>
    </w:p>
    <w:p>
      <w:r>
        <w:rPr>
          <w:b/>
        </w:rPr>
        <w:t xml:space="preserve">Tulos</w:t>
      </w:r>
    </w:p>
    <w:p>
      <w:r>
        <w:t xml:space="preserve">Kuinka nopeasti merenpinta nousee?</w:t>
      </w:r>
    </w:p>
    <w:p>
      <w:r>
        <w:rPr>
          <w:b/>
        </w:rPr>
        <w:t xml:space="preserve">Esimerkki 2.2956</w:t>
      </w:r>
    </w:p>
    <w:p>
      <w:r>
        <w:t xml:space="preserve">missä sijaitsevat sukurauhaset?</w:t>
      </w:r>
    </w:p>
    <w:p>
      <w:r>
        <w:rPr>
          <w:b/>
        </w:rPr>
        <w:t xml:space="preserve">Tulos</w:t>
      </w:r>
    </w:p>
    <w:p>
      <w:r>
        <w:t xml:space="preserve">Missä sijaitsevat sukurauhaset?</w:t>
      </w:r>
    </w:p>
    <w:p>
      <w:r>
        <w:rPr>
          <w:b/>
        </w:rPr>
        <w:t xml:space="preserve">Esimerkki 2.2957</w:t>
      </w:r>
    </w:p>
    <w:p>
      <w:r>
        <w:t xml:space="preserve">Mikä harmonisen sarjan 1 + 1/2 + 1/3 + 1/4 + ... ominaisuus osoittaa, että on olemassa ääretön arvo, anteeksi, tarkoitan ääretön määrä alkulukuja?</w:t>
      </w:r>
    </w:p>
    <w:p>
      <w:r>
        <w:rPr>
          <w:b/>
        </w:rPr>
        <w:t xml:space="preserve">Tulos</w:t>
      </w:r>
    </w:p>
    <w:p>
      <w:r>
        <w:t xml:space="preserve">Mikä harmonisen sarjan 1 + 1/2 + 1/3 + 1/4 + ... ominaisuus osoittaa, että alkulukuja on ääretön määrä?</w:t>
      </w:r>
    </w:p>
    <w:p>
      <w:r>
        <w:rPr>
          <w:b/>
        </w:rPr>
        <w:t xml:space="preserve">Esimerkki 2.2958</w:t>
      </w:r>
    </w:p>
    <w:p>
      <w:r>
        <w:t xml:space="preserve">Minkä teorian mukaan Charles Darwin ei maapallon piirteet säilyneet muuttumattomina sen jälkeen, kun se oli muodostunut yhdessä ainoassa katastrofitapahtumassa?</w:t>
      </w:r>
    </w:p>
    <w:p>
      <w:r>
        <w:rPr>
          <w:b/>
        </w:rPr>
        <w:t xml:space="preserve">Tulos</w:t>
      </w:r>
    </w:p>
    <w:p>
      <w:r>
        <w:t xml:space="preserve">Minkä teorian mukaan maapallon piirteet pysyivät muuttumattomina sen jälkeen, kun se oli muodostunut yhdessä ainoassa katastrofitapahtumassa?</w:t>
      </w:r>
    </w:p>
    <w:p>
      <w:r>
        <w:rPr>
          <w:b/>
        </w:rPr>
        <w:t xml:space="preserve">Esimerkki 2.2959</w:t>
      </w:r>
    </w:p>
    <w:p>
      <w:r>
        <w:t xml:space="preserve">Minkä ajanjakson aikana Limes Germanicus rakennettiin?</w:t>
      </w:r>
    </w:p>
    <w:p>
      <w:r>
        <w:rPr>
          <w:b/>
        </w:rPr>
        <w:t xml:space="preserve">Tulos</w:t>
      </w:r>
    </w:p>
    <w:p>
      <w:r>
        <w:t xml:space="preserve">Minkä aikakausien aikana Limes Germanicus rakennettiin?</w:t>
      </w:r>
    </w:p>
    <w:p>
      <w:r>
        <w:rPr>
          <w:b/>
        </w:rPr>
        <w:t xml:space="preserve">Esimerkki 2.2960</w:t>
      </w:r>
    </w:p>
    <w:p>
      <w:r>
        <w:t xml:space="preserve">Mikä osa Reinistä virtaa Low uh:n eli Nordrhein-Westfalenin läpi?</w:t>
      </w:r>
    </w:p>
    <w:p>
      <w:r>
        <w:rPr>
          <w:b/>
        </w:rPr>
        <w:t xml:space="preserve">Tulos</w:t>
      </w:r>
    </w:p>
    <w:p>
      <w:r>
        <w:t xml:space="preserve">Mikä osa Reinistä virtaa Nordrhein-Westfalenin läpi?</w:t>
      </w:r>
    </w:p>
    <w:p>
      <w:r>
        <w:rPr>
          <w:b/>
        </w:rPr>
        <w:t xml:space="preserve">Esimerkki 2.2961</w:t>
      </w:r>
    </w:p>
    <w:p>
      <w:r>
        <w:t xml:space="preserve">Mikä yhtälö odota mitään käsite ei pidä merkityksensä kvanttimekaniikassa?</w:t>
      </w:r>
    </w:p>
    <w:p>
      <w:r>
        <w:rPr>
          <w:b/>
        </w:rPr>
        <w:t xml:space="preserve">Tulos</w:t>
      </w:r>
    </w:p>
    <w:p>
      <w:r>
        <w:t xml:space="preserve">Mikä käsite ei säilytä merkitystään kvanttimekaniikassa?</w:t>
      </w:r>
    </w:p>
    <w:p>
      <w:r>
        <w:rPr>
          <w:b/>
        </w:rPr>
        <w:t xml:space="preserve">Esimerkki 2.2962</w:t>
      </w:r>
    </w:p>
    <w:p>
      <w:r>
        <w:t xml:space="preserve">Miten ranskalaiset tai ei tehdä, että britit pystyivät katkaisemaan toimitukset Louisbourgiin?</w:t>
      </w:r>
    </w:p>
    <w:p>
      <w:r>
        <w:rPr>
          <w:b/>
        </w:rPr>
        <w:t xml:space="preserve">Tulos</w:t>
      </w:r>
    </w:p>
    <w:p>
      <w:r>
        <w:t xml:space="preserve">Miten britit eivät pystyneet katkaisemaan Louisbourgin tarvikkeita?</w:t>
      </w:r>
    </w:p>
    <w:p>
      <w:r>
        <w:rPr>
          <w:b/>
        </w:rPr>
        <w:t xml:space="preserve">Esimerkki 2.2963</w:t>
      </w:r>
    </w:p>
    <w:p>
      <w:r>
        <w:t xml:space="preserve">Mikä kumppanuus paikallisen no kanssa, jossa on kukkien muotoisia rakennuksia?</w:t>
      </w:r>
    </w:p>
    <w:p>
      <w:r>
        <w:rPr>
          <w:b/>
        </w:rPr>
        <w:t xml:space="preserve">Tulos</w:t>
      </w:r>
    </w:p>
    <w:p>
      <w:r>
        <w:t xml:space="preserve">Missä kompleksissa on kukkien muotoisia rakennuksia?</w:t>
      </w:r>
    </w:p>
    <w:p>
      <w:r>
        <w:rPr>
          <w:b/>
        </w:rPr>
        <w:t xml:space="preserve">Esimerkki 2.2964</w:t>
      </w:r>
    </w:p>
    <w:p>
      <w:r>
        <w:t xml:space="preserve">Termi imperialismi on sovellettu eteläisiin no länsimaihin ja mihin itäisiin maihin?</w:t>
      </w:r>
    </w:p>
    <w:p>
      <w:r>
        <w:rPr>
          <w:b/>
        </w:rPr>
        <w:t xml:space="preserve">Tulos</w:t>
      </w:r>
    </w:p>
    <w:p>
      <w:r>
        <w:t xml:space="preserve">Termi imperialismi on sovellettu länsimaihin ja mihin itäisiin maihin?</w:t>
      </w:r>
    </w:p>
    <w:p>
      <w:r>
        <w:rPr>
          <w:b/>
        </w:rPr>
        <w:t xml:space="preserve">Esimerkki 2.2965</w:t>
      </w:r>
    </w:p>
    <w:p>
      <w:r>
        <w:t xml:space="preserve">Missä tai pikemminkin milloin Ujazdowin galleriaviikonloppu järjestetään?</w:t>
      </w:r>
    </w:p>
    <w:p>
      <w:r>
        <w:rPr>
          <w:b/>
        </w:rPr>
        <w:t xml:space="preserve">Tulos</w:t>
      </w:r>
    </w:p>
    <w:p>
      <w:r>
        <w:t xml:space="preserve">Milloin Ujazdowin galleriaviikonloppu järjestetään?</w:t>
      </w:r>
    </w:p>
    <w:p>
      <w:r>
        <w:rPr>
          <w:b/>
        </w:rPr>
        <w:t xml:space="preserve">Esimerkki 2.2966</w:t>
      </w:r>
    </w:p>
    <w:p>
      <w:r>
        <w:t xml:space="preserve">Millaisia sairaalan toimintoja tai ei tehdä, että apteekkitoimintoja on alettu ulkoistaa?</w:t>
      </w:r>
    </w:p>
    <w:p>
      <w:r>
        <w:rPr>
          <w:b/>
        </w:rPr>
        <w:t xml:space="preserve">Tulos</w:t>
      </w:r>
    </w:p>
    <w:p>
      <w:r>
        <w:t xml:space="preserve">Millaisia apteekkitoimintoja on alettu ulkoistaa?</w:t>
      </w:r>
    </w:p>
    <w:p>
      <w:r>
        <w:rPr>
          <w:b/>
        </w:rPr>
        <w:t xml:space="preserve">Esimerkki 2.2967</w:t>
      </w:r>
    </w:p>
    <w:p>
      <w:r>
        <w:t xml:space="preserve">Valtatie 99 nro 168 länteen mistä?</w:t>
      </w:r>
    </w:p>
    <w:p>
      <w:r>
        <w:rPr>
          <w:b/>
        </w:rPr>
        <w:t xml:space="preserve">Tulos</w:t>
      </w:r>
    </w:p>
    <w:p>
      <w:r>
        <w:t xml:space="preserve">Minkä valtiontien 168 länsipuolella?</w:t>
      </w:r>
    </w:p>
    <w:p>
      <w:r>
        <w:rPr>
          <w:b/>
        </w:rPr>
        <w:t xml:space="preserve">Esimerkki 2.2968</w:t>
      </w:r>
    </w:p>
    <w:p>
      <w:r>
        <w:t xml:space="preserve">Rein ja mikä muu joki hyväksyttiin Frankfurtin hedelmälliseksi tasangoksi, ei, ei, tarkoitan germaanista rajaa?</w:t>
      </w:r>
    </w:p>
    <w:p>
      <w:r>
        <w:rPr>
          <w:b/>
        </w:rPr>
        <w:t xml:space="preserve">Tulos</w:t>
      </w:r>
    </w:p>
    <w:p>
      <w:r>
        <w:t xml:space="preserve">Rein ja mikä muu joki hyväksyttiin germaanien rajaksi?</w:t>
      </w:r>
    </w:p>
    <w:p>
      <w:r>
        <w:rPr>
          <w:b/>
        </w:rPr>
        <w:t xml:space="preserve">Esimerkki 2.2969</w:t>
      </w:r>
    </w:p>
    <w:p>
      <w:r>
        <w:t xml:space="preserve">Mikä on Reinin suurin sivujoki?</w:t>
      </w:r>
    </w:p>
    <w:p>
      <w:r>
        <w:rPr>
          <w:b/>
        </w:rPr>
        <w:t xml:space="preserve">Tulos</w:t>
      </w:r>
    </w:p>
    <w:p>
      <w:r>
        <w:t xml:space="preserve">Mikä on Reinin suurin sivujoki? </w:t>
      </w:r>
    </w:p>
    <w:p>
      <w:r>
        <w:rPr>
          <w:b/>
        </w:rPr>
        <w:t xml:space="preserve">Esimerkki 2.2970</w:t>
      </w:r>
    </w:p>
    <w:p>
      <w:r>
        <w:t xml:space="preserve">Mitä virtaa ja mitä Merwede-Oude Maas muodostivat Waalin ja Lekin kanssa?</w:t>
      </w:r>
    </w:p>
    <w:p>
      <w:r>
        <w:rPr>
          <w:b/>
        </w:rPr>
        <w:t xml:space="preserve">Tulos</w:t>
      </w:r>
    </w:p>
    <w:p>
      <w:r>
        <w:t xml:space="preserve">Mitä Merwede-Oude Maas muodosti Waalin ja Lekin kanssa?</w:t>
      </w:r>
    </w:p>
    <w:p>
      <w:r>
        <w:rPr>
          <w:b/>
        </w:rPr>
        <w:t xml:space="preserve">Esimerkki 2.2971</w:t>
      </w:r>
    </w:p>
    <w:p>
      <w:r>
        <w:t xml:space="preserve">Mikä on ilmoittautuneiden määrä, sanonko uudelleen, kuinka monta ihmistä oli Harvardin sponsoroimassa regatassa vuonna 1869 tai 1875?</w:t>
      </w:r>
    </w:p>
    <w:p>
      <w:r>
        <w:rPr>
          <w:b/>
        </w:rPr>
        <w:t xml:space="preserve">Tulos</w:t>
      </w:r>
    </w:p>
    <w:p>
      <w:r>
        <w:t xml:space="preserve">Kuinka monta ihmistä oli Harvardin sponsoroimassa regatassa vuonna 1875?</w:t>
      </w:r>
    </w:p>
    <w:p>
      <w:r>
        <w:rPr>
          <w:b/>
        </w:rPr>
        <w:t xml:space="preserve">Esimerkki 2.2972</w:t>
      </w:r>
    </w:p>
    <w:p>
      <w:r>
        <w:t xml:space="preserve">Kuinka monta verkkotekniikkaa oli kehitetty sen jälkeen, kun X.25-verkkoa ei ollut otettu käyttöön vuonna 1973?</w:t>
      </w:r>
    </w:p>
    <w:p>
      <w:r>
        <w:rPr>
          <w:b/>
        </w:rPr>
        <w:t xml:space="preserve">Tulos</w:t>
      </w:r>
    </w:p>
    <w:p>
      <w:r>
        <w:t xml:space="preserve">Kuinka monta verkkotekniikkaa oli kehitetty X.25:n käyttöönoton jälkeen vuonna 1973?</w:t>
      </w:r>
    </w:p>
    <w:p>
      <w:r>
        <w:rPr>
          <w:b/>
        </w:rPr>
        <w:t xml:space="preserve">Esimerkki 2.2973</w:t>
      </w:r>
    </w:p>
    <w:p>
      <w:r>
        <w:t xml:space="preserve">Milloin islamilainen tasavalta ja Iranin hallitus saivat jonkinlaisen nousun?</w:t>
      </w:r>
    </w:p>
    <w:p>
      <w:r>
        <w:rPr>
          <w:b/>
        </w:rPr>
        <w:t xml:space="preserve">Tulos</w:t>
      </w:r>
    </w:p>
    <w:p>
      <w:r>
        <w:t xml:space="preserve">Milloin Iranin hallitus nautti jonkinlaisesta noususta?</w:t>
      </w:r>
    </w:p>
    <w:p>
      <w:r>
        <w:rPr>
          <w:b/>
        </w:rPr>
        <w:t xml:space="preserve">Esimerkki 2.2974</w:t>
      </w:r>
    </w:p>
    <w:p>
      <w:r>
        <w:t xml:space="preserve">Kun tai itse asiassa istui on 874,3 km\u00b2?</w:t>
      </w:r>
    </w:p>
    <w:p>
      <w:r>
        <w:rPr>
          <w:b/>
        </w:rPr>
        <w:t xml:space="preserve">Tulos</w:t>
      </w:r>
    </w:p>
    <w:p>
      <w:r>
        <w:t xml:space="preserve">Istui on 874,3 km²?</w:t>
      </w:r>
    </w:p>
    <w:p>
      <w:r>
        <w:rPr>
          <w:b/>
        </w:rPr>
        <w:t xml:space="preserve">Esimerkki 2.2975</w:t>
      </w:r>
    </w:p>
    <w:p>
      <w:r>
        <w:t xml:space="preserve">Mikä on keskimääräinen rakennusalan palkka tai kai palkka Yhdistyneessä kuningaskunnassa?</w:t>
      </w:r>
    </w:p>
    <w:p>
      <w:r>
        <w:rPr>
          <w:b/>
        </w:rPr>
        <w:t xml:space="preserve">Tulos</w:t>
      </w:r>
    </w:p>
    <w:p>
      <w:r>
        <w:t xml:space="preserve">Mikä on keskimääräinen rakennusalan palkka Yhdistyneessä kuningaskunnassa?</w:t>
      </w:r>
    </w:p>
    <w:p>
      <w:r>
        <w:rPr>
          <w:b/>
        </w:rPr>
        <w:t xml:space="preserve">Esimerkki 2.2976</w:t>
      </w:r>
    </w:p>
    <w:p>
      <w:r>
        <w:t xml:space="preserve">Missä oli ensimmäinen hevosten ravirata golly Moses anteeksi um, missä on palmujen talo, jossa on esillä subtrooppisia kasveja kaikkialta maailmasta?</w:t>
      </w:r>
    </w:p>
    <w:p>
      <w:r>
        <w:rPr>
          <w:b/>
        </w:rPr>
        <w:t xml:space="preserve">Tulos</w:t>
      </w:r>
    </w:p>
    <w:p>
      <w:r>
        <w:t xml:space="preserve">Missä on palmuhuone, jossa on esillä subtrooppisia kasveja kaikkialta maailmasta?</w:t>
      </w:r>
    </w:p>
    <w:p>
      <w:r>
        <w:rPr>
          <w:b/>
        </w:rPr>
        <w:t xml:space="preserve">Esimerkki 2.2977</w:t>
      </w:r>
    </w:p>
    <w:p>
      <w:r>
        <w:t xml:space="preserve">Milloin Lek muuttuu ei odota Mihin Lek muuttaa nimensä?</w:t>
      </w:r>
    </w:p>
    <w:p>
      <w:r>
        <w:rPr>
          <w:b/>
        </w:rPr>
        <w:t xml:space="preserve">Tulos</w:t>
      </w:r>
    </w:p>
    <w:p>
      <w:r>
        <w:t xml:space="preserve">Mihin Lek muuttaa nimensä?</w:t>
      </w:r>
    </w:p>
    <w:p>
      <w:r>
        <w:rPr>
          <w:b/>
        </w:rPr>
        <w:t xml:space="preserve">Esimerkki 2.2978</w:t>
      </w:r>
    </w:p>
    <w:p>
      <w:r>
        <w:t xml:space="preserve">Onko platyctenids sorry hedelmöitys sisäinen vai ulkoinen useimmissa lajeissa?</w:t>
      </w:r>
    </w:p>
    <w:p>
      <w:r>
        <w:rPr>
          <w:b/>
        </w:rPr>
        <w:t xml:space="preserve">Tulos</w:t>
      </w:r>
    </w:p>
    <w:p>
      <w:r>
        <w:t xml:space="preserve">Onko hedelmöittyminen useimmissa lajeissa sisäistä vai ulkoista?</w:t>
      </w:r>
    </w:p>
    <w:p>
      <w:r>
        <w:rPr>
          <w:b/>
        </w:rPr>
        <w:t xml:space="preserve">Esimerkki 2.2979</w:t>
      </w:r>
    </w:p>
    <w:p>
      <w:r>
        <w:t xml:space="preserve">Missä ja missä maassa Damaskos sijaitsi?</w:t>
      </w:r>
    </w:p>
    <w:p>
      <w:r>
        <w:rPr>
          <w:b/>
        </w:rPr>
        <w:t xml:space="preserve">Tulos</w:t>
      </w:r>
    </w:p>
    <w:p>
      <w:r>
        <w:t xml:space="preserve">Missä maassa Damaskos oli?</w:t>
      </w:r>
    </w:p>
    <w:p>
      <w:r>
        <w:rPr>
          <w:b/>
        </w:rPr>
        <w:t xml:space="preserve">Esimerkki 2.2980</w:t>
      </w:r>
    </w:p>
    <w:p>
      <w:r>
        <w:t xml:space="preserve">Kuinka paljon papisto ei tee arvioita väestöstä ruttoaikana vaihtelevat?</w:t>
      </w:r>
    </w:p>
    <w:p>
      <w:r>
        <w:rPr>
          <w:b/>
        </w:rPr>
        <w:t xml:space="preserve">Tulos</w:t>
      </w:r>
    </w:p>
    <w:p>
      <w:r>
        <w:t xml:space="preserve">Kuinka paljon arviot väestön määrästä ruttoaikana vaihtelevat?</w:t>
      </w:r>
    </w:p>
    <w:p>
      <w:r>
        <w:rPr>
          <w:b/>
        </w:rPr>
        <w:t xml:space="preserve">Esimerkki 2.2981</w:t>
      </w:r>
    </w:p>
    <w:p>
      <w:r>
        <w:t xml:space="preserve">Miten tai ei tehdä, että mikä on apteekkarin merkitys viime vuosikymmeninä?</w:t>
      </w:r>
    </w:p>
    <w:p>
      <w:r>
        <w:rPr>
          <w:b/>
        </w:rPr>
        <w:t xml:space="preserve">Tulos</w:t>
      </w:r>
    </w:p>
    <w:p>
      <w:r>
        <w:t xml:space="preserve">Mikä on apteekkarin merkitys viime vuosikymmeninä?</w:t>
      </w:r>
    </w:p>
    <w:p>
      <w:r>
        <w:rPr>
          <w:b/>
        </w:rPr>
        <w:t xml:space="preserve">Esimerkki 2.2982</w:t>
      </w:r>
    </w:p>
    <w:p>
      <w:r>
        <w:t xml:space="preserve">Kuinka monta alkulukua sisältyi Derrick Norman Lehmerin alkulukujen luetteloon tai pikemminkin kuinka monta alkulukua sisältyi kreikkalaisten alkulukujen luetteloon?</w:t>
      </w:r>
    </w:p>
    <w:p>
      <w:r>
        <w:rPr>
          <w:b/>
        </w:rPr>
        <w:t xml:space="preserve">Tulos</w:t>
      </w:r>
    </w:p>
    <w:p>
      <w:r>
        <w:t xml:space="preserve">Kuinka monta alkulukua sisältyi alkukreikkalaisten alkulukujen luetteloon?</w:t>
      </w:r>
    </w:p>
    <w:p>
      <w:r>
        <w:rPr>
          <w:b/>
        </w:rPr>
        <w:t xml:space="preserve">Esimerkki 2.2983</w:t>
      </w:r>
    </w:p>
    <w:p>
      <w:r>
        <w:t xml:space="preserve">Apu- ja säätely B-solut tai ei tehdä, että T-solut voivat tunnistaa vain antigeenit, jotka on kytketty minkälaisiin molekyyleihin?</w:t>
      </w:r>
    </w:p>
    <w:p>
      <w:r>
        <w:rPr>
          <w:b/>
        </w:rPr>
        <w:t xml:space="preserve">Tulos</w:t>
      </w:r>
    </w:p>
    <w:p>
      <w:r>
        <w:t xml:space="preserve">Apu- ja säätelytason T-solut voivat tunnistaa vain mihin molekyyleihin kytkettyjä antigeenejä?</w:t>
      </w:r>
    </w:p>
    <w:p>
      <w:r>
        <w:rPr>
          <w:b/>
        </w:rPr>
        <w:t xml:space="preserve">Esimerkki 2.2984</w:t>
      </w:r>
    </w:p>
    <w:p>
      <w:r>
        <w:t xml:space="preserve">Milloin Versaillesin sopimus ei Saksan armeijaa Reininmaalle?</w:t>
      </w:r>
    </w:p>
    <w:p>
      <w:r>
        <w:rPr>
          <w:b/>
        </w:rPr>
        <w:t xml:space="preserve">Tulos</w:t>
      </w:r>
    </w:p>
    <w:p>
      <w:r>
        <w:t xml:space="preserve">Milloin Saksan armeija tunkeutui Reininmaalle?</w:t>
      </w:r>
    </w:p>
    <w:p>
      <w:r>
        <w:rPr>
          <w:b/>
        </w:rPr>
        <w:t xml:space="preserve">Esimerkki 2.2985</w:t>
      </w:r>
    </w:p>
    <w:p>
      <w:r>
        <w:t xml:space="preserve">Miksi yhteydetön tila ei miksi paketit saapuvat epäjärjestyksessä?</w:t>
      </w:r>
    </w:p>
    <w:p>
      <w:r>
        <w:rPr>
          <w:b/>
        </w:rPr>
        <w:t xml:space="preserve">Tulos</w:t>
      </w:r>
    </w:p>
    <w:p>
      <w:r>
        <w:t xml:space="preserve">Miksi paketit saapuvat epäjärjestyksessä?</w:t>
      </w:r>
    </w:p>
    <w:p>
      <w:r>
        <w:rPr>
          <w:b/>
        </w:rPr>
        <w:t xml:space="preserve">Esimerkki 2.2986</w:t>
      </w:r>
    </w:p>
    <w:p>
      <w:r>
        <w:t xml:space="preserve">Chicagon yliopisto ei tee, että Chicagon hallitus koostuu minkälaisista opiskelijoista?</w:t>
      </w:r>
    </w:p>
    <w:p>
      <w:r>
        <w:rPr>
          <w:b/>
        </w:rPr>
        <w:t xml:space="preserve">Tulos</w:t>
      </w:r>
    </w:p>
    <w:p>
      <w:r>
        <w:t xml:space="preserve">Minkä tyyppisistä opiskelijoista Chicagon hallitus koostuu?</w:t>
      </w:r>
    </w:p>
    <w:p>
      <w:r>
        <w:rPr>
          <w:b/>
        </w:rPr>
        <w:t xml:space="preserve">Esimerkki 2.2987</w:t>
      </w:r>
    </w:p>
    <w:p>
      <w:r>
        <w:t xml:space="preserve">Ketkä ovat keskusteluja ja kokouksia, ei, öö ensin öö mitä tyypillisesti istuu tiistaisin, keskiviikkoisin ja perjantaisin?</w:t>
      </w:r>
    </w:p>
    <w:p>
      <w:r>
        <w:rPr>
          <w:b/>
        </w:rPr>
        <w:t xml:space="preserve">Tulos</w:t>
      </w:r>
    </w:p>
    <w:p>
      <w:r>
        <w:t xml:space="preserve">Mikä tyypillisesti istuu tiistaisin, keskiviikkoisin ja perjantaisin?</w:t>
      </w:r>
    </w:p>
    <w:p>
      <w:r>
        <w:rPr>
          <w:b/>
        </w:rPr>
        <w:t xml:space="preserve">Esimerkki 2.2988</w:t>
      </w:r>
    </w:p>
    <w:p>
      <w:r>
        <w:t xml:space="preserve">Minkä taiteilijan taideteos sijaitsee Fulton Streetillä no sorry Fulton Mallissa?</w:t>
      </w:r>
    </w:p>
    <w:p>
      <w:r>
        <w:rPr>
          <w:b/>
        </w:rPr>
        <w:t xml:space="preserve">Tulos</w:t>
      </w:r>
    </w:p>
    <w:p>
      <w:r>
        <w:t xml:space="preserve">Minkä taiteilijan teos sijaitsee Fulton Mallissa?</w:t>
      </w:r>
    </w:p>
    <w:p>
      <w:r>
        <w:rPr>
          <w:b/>
        </w:rPr>
        <w:t xml:space="preserve">Esimerkki 2.2989</w:t>
      </w:r>
    </w:p>
    <w:p>
      <w:r>
        <w:t xml:space="preserve">Mikä on nilviäisten er sorry ctenophoran erityispiirre?</w:t>
      </w:r>
    </w:p>
    <w:p>
      <w:r>
        <w:rPr>
          <w:b/>
        </w:rPr>
        <w:t xml:space="preserve">Tulos</w:t>
      </w:r>
    </w:p>
    <w:p>
      <w:r>
        <w:t xml:space="preserve">Mikä on ctenophorien erityispiirre?</w:t>
      </w:r>
    </w:p>
    <w:p>
      <w:r>
        <w:rPr>
          <w:b/>
        </w:rPr>
        <w:t xml:space="preserve">Esimerkki 2.2990</w:t>
      </w:r>
    </w:p>
    <w:p>
      <w:r>
        <w:t xml:space="preserve">Kenellä on parlamentaarinen itsemääräämisoikeus um hetkinen ei ole valtaa säätää lakeja?</w:t>
      </w:r>
    </w:p>
    <w:p>
      <w:r>
        <w:rPr>
          <w:b/>
        </w:rPr>
        <w:t xml:space="preserve">Tulos</w:t>
      </w:r>
    </w:p>
    <w:p>
      <w:r>
        <w:t xml:space="preserve">Kenellä ei ole valtaa säätää lakeja?</w:t>
      </w:r>
    </w:p>
    <w:p>
      <w:r>
        <w:rPr>
          <w:b/>
        </w:rPr>
        <w:t xml:space="preserve">Esimerkki 2.2991</w:t>
      </w:r>
    </w:p>
    <w:p>
      <w:r>
        <w:t xml:space="preserve">Eläin err pikemminkin kasvisolut reagoivat patogeeneihin liittyviin molekyyleihin, joita kutsutaan mitä?</w:t>
      </w:r>
    </w:p>
    <w:p>
      <w:r>
        <w:rPr>
          <w:b/>
        </w:rPr>
        <w:t xml:space="preserve">Tulos</w:t>
      </w:r>
    </w:p>
    <w:p>
      <w:r>
        <w:t xml:space="preserve">Kasvisolut reagoivat patogeeneihin liittyviin molekyyleihin, joita kutsutaan nimellä mikä?</w:t>
      </w:r>
    </w:p>
    <w:p>
      <w:r>
        <w:rPr>
          <w:b/>
        </w:rPr>
        <w:t xml:space="preserve">Esimerkki 2.2992</w:t>
      </w:r>
    </w:p>
    <w:p>
      <w:r>
        <w:t xml:space="preserve">Kuka laati arvioinnit, joita muutettiin ja joissa todettiin olevan huomattavia virheitä?</w:t>
      </w:r>
    </w:p>
    <w:p>
      <w:r>
        <w:rPr>
          <w:b/>
        </w:rPr>
        <w:t xml:space="preserve">Tulos</w:t>
      </w:r>
    </w:p>
    <w:p>
      <w:r>
        <w:t xml:space="preserve">Kuka laati arvioinnit, joissa havaittiin huomattavia virheitä?</w:t>
      </w:r>
    </w:p>
    <w:p>
      <w:r>
        <w:rPr>
          <w:b/>
        </w:rPr>
        <w:t xml:space="preserve">Esimerkki 2.2993</w:t>
      </w:r>
    </w:p>
    <w:p>
      <w:r>
        <w:t xml:space="preserve">Mikä funktio liittyy Baselin lukuihin no sorry liittyvät alkuluvut?</w:t>
      </w:r>
    </w:p>
    <w:p>
      <w:r>
        <w:rPr>
          <w:b/>
        </w:rPr>
        <w:t xml:space="preserve">Tulos</w:t>
      </w:r>
    </w:p>
    <w:p>
      <w:r>
        <w:t xml:space="preserve">Mikä funktio liittyy alkulukuihin?</w:t>
      </w:r>
    </w:p>
    <w:p>
      <w:r>
        <w:rPr>
          <w:b/>
        </w:rPr>
        <w:t xml:space="preserve">Esimerkki 2.2994</w:t>
      </w:r>
    </w:p>
    <w:p>
      <w:r>
        <w:t xml:space="preserve">Minkä organisaation vastuulla on ainoastaan erityisten, tarkoitan ilmastoraporttien laatiminen?</w:t>
      </w:r>
    </w:p>
    <w:p>
      <w:r>
        <w:rPr>
          <w:b/>
        </w:rPr>
        <w:t xml:space="preserve">Tulos</w:t>
      </w:r>
    </w:p>
    <w:p>
      <w:r>
        <w:t xml:space="preserve">Mikä organisaatio on vastuussa ainoastaan ilmastoarviointiraporttien laatimisesta?</w:t>
      </w:r>
    </w:p>
    <w:p>
      <w:r>
        <w:rPr>
          <w:b/>
        </w:rPr>
        <w:t xml:space="preserve">Esimerkki 2.2995</w:t>
      </w:r>
    </w:p>
    <w:p>
      <w:r>
        <w:t xml:space="preserve">Mistä alkaa Konstanzin ei Reinjoen mittaus?</w:t>
      </w:r>
    </w:p>
    <w:p>
      <w:r>
        <w:rPr>
          <w:b/>
        </w:rPr>
        <w:t xml:space="preserve">Tulos</w:t>
      </w:r>
    </w:p>
    <w:p>
      <w:r>
        <w:t xml:space="preserve">Mistä alkaa Rein-joen mittaus?</w:t>
      </w:r>
    </w:p>
    <w:p>
      <w:r>
        <w:rPr>
          <w:b/>
        </w:rPr>
        <w:t xml:space="preserve">Esimerkki 2.2996</w:t>
      </w:r>
    </w:p>
    <w:p>
      <w:r>
        <w:t xml:space="preserve">Minkä alueen ryöstöretkellä ei ollut mitään raapaisua, tarkoitin, että mikä kaupunki, jota klaanit ja herttuat ryöstivät, edelsi Warszowan perustamista?</w:t>
      </w:r>
    </w:p>
    <w:p>
      <w:r>
        <w:rPr>
          <w:b/>
        </w:rPr>
        <w:t xml:space="preserve">Tulos</w:t>
      </w:r>
    </w:p>
    <w:p>
      <w:r>
        <w:t xml:space="preserve">Mikä kaupunki, jota klaanit ja herttuat ryöstivät, edelsi Warszowan perustamista?</w:t>
      </w:r>
    </w:p>
    <w:p>
      <w:r>
        <w:rPr>
          <w:b/>
        </w:rPr>
        <w:t xml:space="preserve">Esimerkki 2.2997</w:t>
      </w:r>
    </w:p>
    <w:p>
      <w:r>
        <w:t xml:space="preserve">Mitä Ctenophores ja cnidarians luokitellaan ei muutosta, että mistä hyytelömäinen kerros tulee monimutkaisten eläinten?</w:t>
      </w:r>
    </w:p>
    <w:p>
      <w:r>
        <w:rPr>
          <w:b/>
        </w:rPr>
        <w:t xml:space="preserve">Tulos</w:t>
      </w:r>
    </w:p>
    <w:p>
      <w:r>
        <w:t xml:space="preserve">Mistä monimutkaisten eläinten hyytelömäinen kerros on peräisin?</w:t>
      </w:r>
    </w:p>
    <w:p>
      <w:r>
        <w:rPr>
          <w:b/>
        </w:rPr>
        <w:t xml:space="preserve">Esimerkki 2.2998</w:t>
      </w:r>
    </w:p>
    <w:p>
      <w:r>
        <w:t xml:space="preserve">Kuka käytti NSF-verkkoa ei ei anteeksi vBSN-verkkoa?</w:t>
      </w:r>
    </w:p>
    <w:p>
      <w:r>
        <w:rPr>
          <w:b/>
        </w:rPr>
        <w:t xml:space="preserve">Tulos</w:t>
      </w:r>
    </w:p>
    <w:p>
      <w:r>
        <w:t xml:space="preserve">Kuka käytti vBSN-verkkoa </w:t>
      </w:r>
    </w:p>
    <w:p>
      <w:r>
        <w:rPr>
          <w:b/>
        </w:rPr>
        <w:t xml:space="preserve">Esimerkki 2.2999</w:t>
      </w:r>
    </w:p>
    <w:p>
      <w:r>
        <w:t xml:space="preserve">Mitä on aloitettu tai uh perustettu jokaisen parlamentin istunnon lopussa?</w:t>
      </w:r>
    </w:p>
    <w:p>
      <w:r>
        <w:rPr>
          <w:b/>
        </w:rPr>
        <w:t xml:space="preserve">Tulos</w:t>
      </w:r>
    </w:p>
    <w:p>
      <w:r>
        <w:t xml:space="preserve">Mitä vahvistetaan kunkin parlamentin istuntokauden päätteeksi?</w:t>
      </w:r>
    </w:p>
    <w:p>
      <w:r>
        <w:rPr>
          <w:b/>
        </w:rPr>
        <w:t xml:space="preserve">Esimerkki 2.3000</w:t>
      </w:r>
    </w:p>
    <w:p>
      <w:r>
        <w:t xml:space="preserve">Miten sademäärä ei pikemminkin talvi sää Jacksonville kuvataan?</w:t>
      </w:r>
    </w:p>
    <w:p>
      <w:r>
        <w:rPr>
          <w:b/>
        </w:rPr>
        <w:t xml:space="preserve">Tulos</w:t>
      </w:r>
    </w:p>
    <w:p>
      <w:r>
        <w:t xml:space="preserve">Millainen on talvisää Jacksonvillessä?</w:t>
      </w:r>
    </w:p>
    <w:p>
      <w:r>
        <w:rPr>
          <w:b/>
        </w:rPr>
        <w:t xml:space="preserve">Esimerkki 2.3001</w:t>
      </w:r>
    </w:p>
    <w:p>
      <w:r>
        <w:t xml:space="preserve">Mikä on termi kasvisto ei um tuulen puhaltama pöly tundralla?</w:t>
      </w:r>
    </w:p>
    <w:p>
      <w:r>
        <w:rPr>
          <w:b/>
        </w:rPr>
        <w:t xml:space="preserve">Tulos</w:t>
      </w:r>
    </w:p>
    <w:p>
      <w:r>
        <w:t xml:space="preserve">Mikä on termi tuulen puhaltamalle pölylle tundralla?</w:t>
      </w:r>
    </w:p>
    <w:p>
      <w:r>
        <w:rPr>
          <w:b/>
        </w:rPr>
        <w:t xml:space="preserve">Esimerkki 2.3002</w:t>
      </w:r>
    </w:p>
    <w:p>
      <w:r>
        <w:t xml:space="preserve">Epävirallinen imperialismi on edelleen hallitseva, mutta mikä tai ei oikeastaan vähemmän mikä?</w:t>
      </w:r>
    </w:p>
    <w:p>
      <w:r>
        <w:rPr>
          <w:b/>
        </w:rPr>
        <w:t xml:space="preserve">Tulos</w:t>
      </w:r>
    </w:p>
    <w:p>
      <w:r>
        <w:t xml:space="preserve">Epävirallinen imperialismi on edelleen hallitseva, mutta vähemmän mitä?</w:t>
      </w:r>
    </w:p>
    <w:p>
      <w:r>
        <w:rPr>
          <w:b/>
        </w:rPr>
        <w:t xml:space="preserve">Esimerkki 2.3003</w:t>
      </w:r>
    </w:p>
    <w:p>
      <w:r>
        <w:t xml:space="preserve">Missä nousussa oi no missä maanosassa Aasian lisäksi Britannian imperiumi saavutti suuria voittoja 1800-luvun lopulla?</w:t>
      </w:r>
    </w:p>
    <w:p>
      <w:r>
        <w:rPr>
          <w:b/>
        </w:rPr>
        <w:t xml:space="preserve">Tulos</w:t>
      </w:r>
    </w:p>
    <w:p>
      <w:r>
        <w:t xml:space="preserve">Missä maanosassa Aasian lisäksi brittiläinen imperiumi saavutti suuria voittoja 1800-luvun lopulla?</w:t>
      </w:r>
    </w:p>
    <w:p>
      <w:r>
        <w:rPr>
          <w:b/>
        </w:rPr>
        <w:t xml:space="preserve">Esimerkki 2.3004</w:t>
      </w:r>
    </w:p>
    <w:p>
      <w:r>
        <w:t xml:space="preserve">Kuka oli Tšingisin kolmas poika, ei siis hänen neljäs poikansa?</w:t>
      </w:r>
    </w:p>
    <w:p>
      <w:r>
        <w:rPr>
          <w:b/>
        </w:rPr>
        <w:t xml:space="preserve">Tulos</w:t>
      </w:r>
    </w:p>
    <w:p>
      <w:r>
        <w:t xml:space="preserve"> Kuka oli Tšingisin neljäs poika?</w:t>
      </w:r>
    </w:p>
    <w:p>
      <w:r>
        <w:rPr>
          <w:b/>
        </w:rPr>
        <w:t xml:space="preserve">Esimerkki 2.3005</w:t>
      </w:r>
    </w:p>
    <w:p>
      <w:r>
        <w:t xml:space="preserve">Mitä infektiot tai immuunijärjestelmän häiriöt eivät aiheuta?</w:t>
      </w:r>
    </w:p>
    <w:p>
      <w:r>
        <w:rPr>
          <w:b/>
        </w:rPr>
        <w:t xml:space="preserve">Tulos</w:t>
      </w:r>
    </w:p>
    <w:p>
      <w:r>
        <w:t xml:space="preserve">Mitä immuunijärjestelmän häiriöt eivät aiheuta?</w:t>
      </w:r>
    </w:p>
    <w:p>
      <w:r>
        <w:rPr>
          <w:b/>
        </w:rPr>
        <w:t xml:space="preserve">Esimerkki 2.3006</w:t>
      </w:r>
    </w:p>
    <w:p>
      <w:r>
        <w:t xml:space="preserve">Milloin ei ollut Mikä oli kuusivuotinen sota?</w:t>
      </w:r>
    </w:p>
    <w:p>
      <w:r>
        <w:rPr>
          <w:b/>
        </w:rPr>
        <w:t xml:space="preserve">Tulos</w:t>
      </w:r>
    </w:p>
    <w:p>
      <w:r>
        <w:t xml:space="preserve">Mikä oli kuusivuotinen sota?</w:t>
      </w:r>
    </w:p>
    <w:p>
      <w:r>
        <w:rPr>
          <w:b/>
        </w:rPr>
        <w:t xml:space="preserve">Esimerkki 2.3007</w:t>
      </w:r>
    </w:p>
    <w:p>
      <w:r>
        <w:t xml:space="preserve">Miten tai ei tehdä, että mitä ominaisuuksia oli yhteinen esi-isä lagerstatten on?</w:t>
      </w:r>
    </w:p>
    <w:p>
      <w:r>
        <w:rPr>
          <w:b/>
        </w:rPr>
        <w:t xml:space="preserve">Tulos</w:t>
      </w:r>
    </w:p>
    <w:p>
      <w:r>
        <w:t xml:space="preserve">Mitä ominaisuuksia lagerstattenien yhteisellä esi-isällä oli?</w:t>
      </w:r>
    </w:p>
    <w:p>
      <w:r>
        <w:rPr>
          <w:b/>
        </w:rPr>
        <w:t xml:space="preserve">Esimerkki 2.3008</w:t>
      </w:r>
    </w:p>
    <w:p>
      <w:r>
        <w:t xml:space="preserve">Missä, anteeksi, mikä oli entisen puoluejohtajan David McLetchien kotipaikka?</w:t>
      </w:r>
    </w:p>
    <w:p>
      <w:r>
        <w:rPr>
          <w:b/>
        </w:rPr>
        <w:t xml:space="preserve">Tulos</w:t>
      </w:r>
    </w:p>
    <w:p>
      <w:r>
        <w:t xml:space="preserve">Mikä oli entisen puoluejohtajan David McLetchien kotipaikka?</w:t>
      </w:r>
    </w:p>
    <w:p>
      <w:r>
        <w:rPr>
          <w:b/>
        </w:rPr>
        <w:t xml:space="preserve">Esimerkki 2.3009</w:t>
      </w:r>
    </w:p>
    <w:p>
      <w:r>
        <w:t xml:space="preserve">Mikä on yksi esimerkki siitä, mitä potilaan tai ei kliinisen farmaseutin tehtäviin kuuluu?</w:t>
      </w:r>
    </w:p>
    <w:p>
      <w:r>
        <w:rPr>
          <w:b/>
        </w:rPr>
        <w:t xml:space="preserve">Tulos</w:t>
      </w:r>
    </w:p>
    <w:p>
      <w:r>
        <w:t xml:space="preserve">Mikä on esimerkki kliinisen farmaseutin tehtävistä?</w:t>
      </w:r>
    </w:p>
    <w:p>
      <w:r>
        <w:rPr>
          <w:b/>
        </w:rPr>
        <w:t xml:space="preserve">Esimerkki 2.3010</w:t>
      </w:r>
    </w:p>
    <w:p>
      <w:r>
        <w:t xml:space="preserve">Kuinka monta julkista puistoa Fresnossa on, tai pikemminkin suuria julkisia puistoja?</w:t>
      </w:r>
    </w:p>
    <w:p>
      <w:r>
        <w:rPr>
          <w:b/>
        </w:rPr>
        <w:t xml:space="preserve">Tulos</w:t>
      </w:r>
    </w:p>
    <w:p>
      <w:r>
        <w:t xml:space="preserve">Kuinka monta suurta julkista puistoa Fresnossa on?</w:t>
      </w:r>
    </w:p>
    <w:p>
      <w:r>
        <w:rPr>
          <w:b/>
        </w:rPr>
        <w:t xml:space="preserve">Esimerkki 2.3011</w:t>
      </w:r>
    </w:p>
    <w:p>
      <w:r>
        <w:t xml:space="preserve">Mitä biogeokemialliset geologit käyttävät pinnan tutkimiseen?</w:t>
      </w:r>
    </w:p>
    <w:p>
      <w:r>
        <w:rPr>
          <w:b/>
        </w:rPr>
        <w:t xml:space="preserve">Tulos</w:t>
      </w:r>
    </w:p>
    <w:p>
      <w:r>
        <w:t xml:space="preserve">Mitä geologit käyttävät pinnan tutkimiseen?</w:t>
      </w:r>
    </w:p>
    <w:p>
      <w:r>
        <w:rPr>
          <w:b/>
        </w:rPr>
        <w:t xml:space="preserve">Esimerkki 2.3012</w:t>
      </w:r>
    </w:p>
    <w:p>
      <w:r>
        <w:t xml:space="preserve">Minkälainen vihollinen Mohammad Iqbal oli Iranin vallankumoukselle eikä Pakistanin valtiolle?</w:t>
      </w:r>
    </w:p>
    <w:p>
      <w:r>
        <w:rPr>
          <w:b/>
        </w:rPr>
        <w:t xml:space="preserve">Tulos</w:t>
      </w:r>
    </w:p>
    <w:p>
      <w:r>
        <w:t xml:space="preserve"> Minkälainen Pakistanin valtion vihollinen Mohammad Iqbal oli?</w:t>
      </w:r>
    </w:p>
    <w:p>
      <w:r>
        <w:rPr>
          <w:b/>
        </w:rPr>
        <w:t xml:space="preserve">Esimerkki 2.3013</w:t>
      </w:r>
    </w:p>
    <w:p>
      <w:r>
        <w:t xml:space="preserve">Milloin, missä maassa, Rein jatkoi nousuaan holoseenin aikana?</w:t>
      </w:r>
    </w:p>
    <w:p>
      <w:r>
        <w:rPr>
          <w:b/>
        </w:rPr>
        <w:t xml:space="preserve">Tulos</w:t>
      </w:r>
    </w:p>
    <w:p>
      <w:r>
        <w:t xml:space="preserve">Missä maassa Rein jatkoi nousuaan holoseenin aikana?</w:t>
      </w:r>
    </w:p>
    <w:p>
      <w:r>
        <w:rPr>
          <w:b/>
        </w:rPr>
        <w:t xml:space="preserve">Esimerkki 2.3014</w:t>
      </w:r>
    </w:p>
    <w:p>
      <w:r>
        <w:t xml:space="preserve">Kuinka pitkä flagella ei anteeksi Cilia saada?</w:t>
      </w:r>
    </w:p>
    <w:p>
      <w:r>
        <w:rPr>
          <w:b/>
        </w:rPr>
        <w:t xml:space="preserve">Tulos</w:t>
      </w:r>
    </w:p>
    <w:p>
      <w:r>
        <w:t xml:space="preserve">Minkä pituisia voivat olla ripset?</w:t>
      </w:r>
    </w:p>
    <w:p>
      <w:r>
        <w:rPr>
          <w:b/>
        </w:rPr>
        <w:t xml:space="preserve">Esimerkki 2.3015</w:t>
      </w:r>
    </w:p>
    <w:p>
      <w:r>
        <w:t xml:space="preserve">Mitä eivät ole britit no siouaninkieliset heimot?</w:t>
      </w:r>
    </w:p>
    <w:p>
      <w:r>
        <w:rPr>
          <w:b/>
        </w:rPr>
        <w:t xml:space="preserve">Tulos</w:t>
      </w:r>
    </w:p>
    <w:p>
      <w:r>
        <w:t xml:space="preserve">Mitä eivät ole siouaninkieliset heimot?</w:t>
      </w:r>
    </w:p>
    <w:p>
      <w:r>
        <w:rPr>
          <w:b/>
        </w:rPr>
        <w:t xml:space="preserve">Esimerkki 2.3016</w:t>
      </w:r>
    </w:p>
    <w:p>
      <w:r>
        <w:t xml:space="preserve">Miten Celeron suhtautui intiaanien suhteisiin, odota, miten johtajat Euroopassa suhtautuivat Celeronin retkikunnan uutisiin?</w:t>
      </w:r>
    </w:p>
    <w:p>
      <w:r>
        <w:rPr>
          <w:b/>
        </w:rPr>
        <w:t xml:space="preserve">Tulos</w:t>
      </w:r>
    </w:p>
    <w:p>
      <w:r>
        <w:t xml:space="preserve">Mitä mieltä johtajat Euroopassa olivat Celeronin retkikunnan uutisista?</w:t>
      </w:r>
    </w:p>
    <w:p>
      <w:r>
        <w:rPr>
          <w:b/>
        </w:rPr>
        <w:t xml:space="preserve">Esimerkki 2.3017</w:t>
      </w:r>
    </w:p>
    <w:p>
      <w:r>
        <w:t xml:space="preserve">Mistä juutalaisista käytännöistä juutalaiset pitivät muslimit?</w:t>
      </w:r>
    </w:p>
    <w:p>
      <w:r>
        <w:rPr>
          <w:b/>
        </w:rPr>
        <w:t xml:space="preserve">Tulos</w:t>
      </w:r>
    </w:p>
    <w:p>
      <w:r>
        <w:t xml:space="preserve">Mistä Yuanin politiikasta muslimit pitivät?</w:t>
      </w:r>
    </w:p>
    <w:p>
      <w:r>
        <w:rPr>
          <w:b/>
        </w:rPr>
        <w:t xml:space="preserve">Esimerkki 2.3018</w:t>
      </w:r>
    </w:p>
    <w:p>
      <w:r>
        <w:t xml:space="preserve">Antigeenimolekyylin aktivointi tai ei tee, että auttaja T-solun aiheuttaa sen vapauttaa mitä kemikaaleja, jotka vaikuttavat solun toimintaan?</w:t>
      </w:r>
    </w:p>
    <w:p>
      <w:r>
        <w:rPr>
          <w:b/>
        </w:rPr>
        <w:t xml:space="preserve">Tulos</w:t>
      </w:r>
    </w:p>
    <w:p>
      <w:r>
        <w:t xml:space="preserve">Helper-T-solun aktivoituminen saa sen vapauttamaan mitä kemikaaleja, jotka vaikuttavat solun toimintaan?</w:t>
      </w:r>
    </w:p>
    <w:p>
      <w:r>
        <w:rPr>
          <w:b/>
        </w:rPr>
        <w:t xml:space="preserve">Esimerkki 2.3019</w:t>
      </w:r>
    </w:p>
    <w:p>
      <w:r>
        <w:t xml:space="preserve">Kuinka kauan kestää, ennen kuin vaikutukset näkyvät talouskasvun muutoksina?</w:t>
      </w:r>
    </w:p>
    <w:p>
      <w:r>
        <w:rPr>
          <w:b/>
        </w:rPr>
        <w:t xml:space="preserve">Tulos</w:t>
      </w:r>
    </w:p>
    <w:p>
      <w:r>
        <w:t xml:space="preserve">Kuinka kauan kestää, ennen kuin vaikutukset näkyvät talouskasvun muutoksina?</w:t>
      </w:r>
    </w:p>
    <w:p>
      <w:r>
        <w:rPr>
          <w:b/>
        </w:rPr>
        <w:t xml:space="preserve">Esimerkki 2.3020</w:t>
      </w:r>
    </w:p>
    <w:p>
      <w:r>
        <w:t xml:space="preserve">Minkälainen tiedemies on Scott er pikemminkin Norman Cantor?</w:t>
      </w:r>
    </w:p>
    <w:p>
      <w:r>
        <w:rPr>
          <w:b/>
        </w:rPr>
        <w:t xml:space="preserve">Tulos</w:t>
      </w:r>
    </w:p>
    <w:p>
      <w:r>
        <w:t xml:space="preserve">Millainen tiedemies Norman Cantor on?</w:t>
      </w:r>
    </w:p>
    <w:p>
      <w:r>
        <w:rPr>
          <w:b/>
        </w:rPr>
        <w:t xml:space="preserve">Esimerkki 2.3021</w:t>
      </w:r>
    </w:p>
    <w:p>
      <w:r>
        <w:t xml:space="preserve">Internet2:sta tuli mitä vuonna 2006, 2007?</w:t>
      </w:r>
    </w:p>
    <w:p>
      <w:r>
        <w:rPr>
          <w:b/>
        </w:rPr>
        <w:t xml:space="preserve">Tulos</w:t>
      </w:r>
    </w:p>
    <w:p>
      <w:r>
        <w:t xml:space="preserve">Mikä Internet2:sta tuli vuonna 2007? </w:t>
      </w:r>
    </w:p>
    <w:p>
      <w:r>
        <w:rPr>
          <w:b/>
        </w:rPr>
        <w:t xml:space="preserve">Esimerkki 2.3022</w:t>
      </w:r>
    </w:p>
    <w:p>
      <w:r>
        <w:t xml:space="preserve">Mikä keskustelu er mikä on yliopiston talvikarnevaalin ja konsertin nimi?</w:t>
      </w:r>
    </w:p>
    <w:p>
      <w:r>
        <w:rPr>
          <w:b/>
        </w:rPr>
        <w:t xml:space="preserve">Tulos</w:t>
      </w:r>
    </w:p>
    <w:p>
      <w:r>
        <w:t xml:space="preserve">Mikä on yliopiston talvikarnevaalin ja -konsertin nimi?</w:t>
      </w:r>
    </w:p>
    <w:p>
      <w:r>
        <w:rPr>
          <w:b/>
        </w:rPr>
        <w:t xml:space="preserve">Esimerkki 2.3023</w:t>
      </w:r>
    </w:p>
    <w:p>
      <w:r>
        <w:t xml:space="preserve">Kuka ei voi maksaa australialaisille apteekkareille siitä, että he tekevät hoitokodissa ei kotilääkkeiden tarkistuksia?</w:t>
      </w:r>
    </w:p>
    <w:p>
      <w:r>
        <w:rPr>
          <w:b/>
        </w:rPr>
        <w:t xml:space="preserve">Tulos</w:t>
      </w:r>
    </w:p>
    <w:p>
      <w:r>
        <w:t xml:space="preserve">Kuka ei voi maksaa australialaisille apteekkareille siitä, että he tekevät kotilääkkeiden tarkistuksia?</w:t>
      </w:r>
    </w:p>
    <w:p>
      <w:r>
        <w:rPr>
          <w:b/>
        </w:rPr>
        <w:t xml:space="preserve">Esimerkki 2.3024</w:t>
      </w:r>
    </w:p>
    <w:p>
      <w:r>
        <w:t xml:space="preserve">Mitä vetäytyä ei tulevan vallankumouksellisen avainhenkilöt eivät koskaan osallistuneet tähän hyökkäykseen?</w:t>
      </w:r>
    </w:p>
    <w:p>
      <w:r>
        <w:rPr>
          <w:b/>
        </w:rPr>
        <w:t xml:space="preserve">Tulos</w:t>
      </w:r>
    </w:p>
    <w:p>
      <w:r>
        <w:t xml:space="preserve">Mitkä tulevat vallankumoukselliset avainhenkilöt eivät koskaan osallistuneet tähän hyökkäykseen?</w:t>
      </w:r>
    </w:p>
    <w:p>
      <w:r>
        <w:rPr>
          <w:b/>
        </w:rPr>
        <w:t xml:space="preserve">Esimerkki 2.3025</w:t>
      </w:r>
    </w:p>
    <w:p>
      <w:r>
        <w:t xml:space="preserve">Mikä oli RAND ei raportti R-2626?</w:t>
      </w:r>
    </w:p>
    <w:p>
      <w:r>
        <w:rPr>
          <w:b/>
        </w:rPr>
        <w:t xml:space="preserve">Tulos</w:t>
      </w:r>
    </w:p>
    <w:p>
      <w:r>
        <w:t xml:space="preserve">Mikä oli mietintö R-2626?</w:t>
      </w:r>
    </w:p>
    <w:p>
      <w:r>
        <w:rPr>
          <w:b/>
        </w:rPr>
        <w:t xml:space="preserve">Esimerkki 2.3026</w:t>
      </w:r>
    </w:p>
    <w:p>
      <w:r>
        <w:t xml:space="preserve">Mikä valokuvaaja uh ei koomikko on myös yliopistosta valmistunut?</w:t>
      </w:r>
    </w:p>
    <w:p>
      <w:r>
        <w:rPr>
          <w:b/>
        </w:rPr>
        <w:t xml:space="preserve">Tulos</w:t>
      </w:r>
    </w:p>
    <w:p>
      <w:r>
        <w:t xml:space="preserve">Mikä koomikko on myös yliopistosta valmistunut? </w:t>
      </w:r>
    </w:p>
    <w:p>
      <w:r>
        <w:rPr>
          <w:b/>
        </w:rPr>
        <w:t xml:space="preserve">Esimerkki 2.3027</w:t>
      </w:r>
    </w:p>
    <w:p>
      <w:r>
        <w:t xml:space="preserve">Milloin ei vuonna oli 366 273 ihmistä Jacksonvillessä?</w:t>
      </w:r>
    </w:p>
    <w:p>
      <w:r>
        <w:rPr>
          <w:b/>
        </w:rPr>
        <w:t xml:space="preserve">Tulos</w:t>
      </w:r>
    </w:p>
    <w:p>
      <w:r>
        <w:t xml:space="preserve">Minä vuonna Jacksonvillessä oli 366 273 ihmistä?</w:t>
      </w:r>
    </w:p>
    <w:p>
      <w:r>
        <w:rPr>
          <w:b/>
        </w:rPr>
        <w:t xml:space="preserve">Esimerkki 2.3028</w:t>
      </w:r>
    </w:p>
    <w:p>
      <w:r>
        <w:t xml:space="preserve">Minkälainen vika, tarkoitan, että yksikkö muuttaa äänenvoimakkuuttaan?</w:t>
      </w:r>
    </w:p>
    <w:p>
      <w:r>
        <w:rPr>
          <w:b/>
        </w:rPr>
        <w:t xml:space="preserve">Tulos</w:t>
      </w:r>
    </w:p>
    <w:p>
      <w:r>
        <w:t xml:space="preserve">Millaisella yksiköllä on taipumus muuttaa tilavuuttaan?</w:t>
      </w:r>
    </w:p>
    <w:p>
      <w:r>
        <w:rPr>
          <w:b/>
        </w:rPr>
        <w:t xml:space="preserve">Esimerkki 2.3029</w:t>
      </w:r>
    </w:p>
    <w:p>
      <w:r>
        <w:t xml:space="preserve">Missä asuivat newfoundlandilaiset, jotka eivät olleet brittiläisiä uudisasukkaita?</w:t>
      </w:r>
    </w:p>
    <w:p>
      <w:r>
        <w:rPr>
          <w:b/>
        </w:rPr>
        <w:t xml:space="preserve">Tulos</w:t>
      </w:r>
    </w:p>
    <w:p>
      <w:r>
        <w:t xml:space="preserve">Missä brittiläiset uudisasukkaat asuivat?</w:t>
      </w:r>
    </w:p>
    <w:p>
      <w:r>
        <w:rPr>
          <w:b/>
        </w:rPr>
        <w:t xml:space="preserve">Esimerkki 2.3030</w:t>
      </w:r>
    </w:p>
    <w:p>
      <w:r>
        <w:t xml:space="preserve">Kuka junayhtiö omistaa Kalifornian suurnopeusjunayhteyden?</w:t>
      </w:r>
    </w:p>
    <w:p>
      <w:r>
        <w:rPr>
          <w:b/>
        </w:rPr>
        <w:t xml:space="preserve">Tulos</w:t>
      </w:r>
    </w:p>
    <w:p>
      <w:r>
        <w:t xml:space="preserve">Kuka omistaa Kalifornian suurnopeusjunan?</w:t>
      </w:r>
    </w:p>
    <w:p>
      <w:r>
        <w:rPr>
          <w:b/>
        </w:rPr>
        <w:t xml:space="preserve">Esimerkki 2.3031</w:t>
      </w:r>
    </w:p>
    <w:p>
      <w:r>
        <w:t xml:space="preserve">Miten kiinalainen lääketiede pysyi yhdessä paikassa ei muuta sitä, kuinka monta lääketieteellistä koulua tunnustettiin Japanissa?</w:t>
      </w:r>
    </w:p>
    <w:p>
      <w:r>
        <w:rPr>
          <w:b/>
        </w:rPr>
        <w:t xml:space="preserve">Tulos</w:t>
      </w:r>
    </w:p>
    <w:p>
      <w:r>
        <w:t xml:space="preserve">Kuinka monta lääketieteellistä koulua Japanissa tunnustettiin?</w:t>
      </w:r>
    </w:p>
    <w:p>
      <w:r>
        <w:rPr>
          <w:b/>
        </w:rPr>
        <w:t xml:space="preserve">Esimerkki 2.3032</w:t>
      </w:r>
    </w:p>
    <w:p>
      <w:r>
        <w:t xml:space="preserve">Mitä eläimille ei tehdä soluja poispäin tartuntakohdasta?</w:t>
      </w:r>
    </w:p>
    <w:p>
      <w:r>
        <w:rPr>
          <w:b/>
        </w:rPr>
        <w:t xml:space="preserve">Tulos</w:t>
      </w:r>
    </w:p>
    <w:p>
      <w:r>
        <w:t xml:space="preserve">Mitä tapahtuu soluille, jotka ovat kaukana infektiokohdasta?</w:t>
      </w:r>
    </w:p>
    <w:p>
      <w:r>
        <w:rPr>
          <w:b/>
        </w:rPr>
        <w:t xml:space="preserve">Esimerkki 2.3033</w:t>
      </w:r>
    </w:p>
    <w:p>
      <w:r>
        <w:t xml:space="preserve">Kuka ei ollut Mikä oli Maria Wolan ensimmäinen naispalkinnon saaja?</w:t>
      </w:r>
    </w:p>
    <w:p>
      <w:r>
        <w:rPr>
          <w:b/>
        </w:rPr>
        <w:t xml:space="preserve">Tulos</w:t>
      </w:r>
    </w:p>
    <w:p>
      <w:r>
        <w:t xml:space="preserve">Mikä oli Maria Wolan ensimmäinen naispalkinnon saaja?</w:t>
      </w:r>
    </w:p>
    <w:p>
      <w:r>
        <w:rPr>
          <w:b/>
        </w:rPr>
        <w:t xml:space="preserve">Esimerkki 2.3034</w:t>
      </w:r>
    </w:p>
    <w:p>
      <w:r>
        <w:t xml:space="preserve">Miten mikään ei oikeastaan lisää yrittäjyysastetta yksilötasolla?</w:t>
      </w:r>
    </w:p>
    <w:p>
      <w:r>
        <w:rPr>
          <w:b/>
        </w:rPr>
        <w:t xml:space="preserve">Tulos</w:t>
      </w:r>
    </w:p>
    <w:p>
      <w:r>
        <w:t xml:space="preserve">Mikä lisää yrittäjyysastetta yksilötasolla?</w:t>
      </w:r>
    </w:p>
    <w:p>
      <w:r>
        <w:rPr>
          <w:b/>
        </w:rPr>
        <w:t xml:space="preserve">Esimerkki 2.3035</w:t>
      </w:r>
    </w:p>
    <w:p>
      <w:r>
        <w:t xml:space="preserve">Kuka tai ei tee, että mitä kasvaa iän myötä?</w:t>
      </w:r>
    </w:p>
    <w:p>
      <w:r>
        <w:rPr>
          <w:b/>
        </w:rPr>
        <w:t xml:space="preserve">Tulos</w:t>
      </w:r>
    </w:p>
    <w:p>
      <w:r>
        <w:t xml:space="preserve">Mikä lisääntyy iän myötä?</w:t>
      </w:r>
    </w:p>
    <w:p>
      <w:r>
        <w:rPr>
          <w:b/>
        </w:rPr>
        <w:t xml:space="preserve">Esimerkki 2.3036</w:t>
      </w:r>
    </w:p>
    <w:p>
      <w:r>
        <w:t xml:space="preserve">Miten äänten kokonaismäärät eli paikat jaetaan puolueille?</w:t>
      </w:r>
    </w:p>
    <w:p>
      <w:r>
        <w:rPr>
          <w:b/>
        </w:rPr>
        <w:t xml:space="preserve">Tulos</w:t>
      </w:r>
    </w:p>
    <w:p>
      <w:r>
        <w:t xml:space="preserve">Miten paikkojen kokonaismäärä jaetaan puolueille?</w:t>
      </w:r>
    </w:p>
    <w:p>
      <w:r>
        <w:rPr>
          <w:b/>
        </w:rPr>
        <w:t xml:space="preserve">Esimerkki 2.3037</w:t>
      </w:r>
    </w:p>
    <w:p>
      <w:r>
        <w:t xml:space="preserve">Milloin Ayurbarwada, tai öö Geegen oli keisari?</w:t>
      </w:r>
    </w:p>
    <w:p>
      <w:r>
        <w:rPr>
          <w:b/>
        </w:rPr>
        <w:t xml:space="preserve">Tulos</w:t>
      </w:r>
    </w:p>
    <w:p>
      <w:r>
        <w:t xml:space="preserve">Milloin Geegenistä tuli keisari?</w:t>
      </w:r>
    </w:p>
    <w:p>
      <w:r>
        <w:rPr>
          <w:b/>
        </w:rPr>
        <w:t xml:space="preserve">Esimerkki 2.3038</w:t>
      </w:r>
    </w:p>
    <w:p>
      <w:r>
        <w:t xml:space="preserve">Kuinka nopeasti tai uh mikä ryhmä pitää munat hedelmöitetään ja pidetään sisällä vanhemman kehon, kunnes ne kuoriutuvat?</w:t>
      </w:r>
    </w:p>
    <w:p>
      <w:r>
        <w:rPr>
          <w:b/>
        </w:rPr>
        <w:t xml:space="preserve">Tulos</w:t>
      </w:r>
    </w:p>
    <w:p>
      <w:r>
        <w:t xml:space="preserve">Minkä ryhmän munat hedelmöitetään ja pidetään vanhemman kehossa, kunnes ne kuoriutuvat?</w:t>
      </w:r>
    </w:p>
    <w:p>
      <w:r>
        <w:rPr>
          <w:b/>
        </w:rPr>
        <w:t xml:space="preserve">Esimerkki 2.3039</w:t>
      </w:r>
    </w:p>
    <w:p>
      <w:r>
        <w:t xml:space="preserve">Mitkä ovat kaksi tapaa, joilla laavaputket laajenevat umm pikemminkin lisääntyvät muodonmuutoksen aikana?</w:t>
      </w:r>
    </w:p>
    <w:p>
      <w:r>
        <w:rPr>
          <w:b/>
        </w:rPr>
        <w:t xml:space="preserve">Tulos</w:t>
      </w:r>
    </w:p>
    <w:p>
      <w:r>
        <w:t xml:space="preserve">Mitkä ovat kaksi tapaa, joilla laavaputkia lisätään muodonmuutoksen aikana?</w:t>
      </w:r>
    </w:p>
    <w:p>
      <w:r>
        <w:rPr>
          <w:b/>
        </w:rPr>
        <w:t xml:space="preserve">Esimerkki 2.3040</w:t>
      </w:r>
    </w:p>
    <w:p>
      <w:r>
        <w:t xml:space="preserve">Mikä tai ei tee sitä, että mikä tahansa luku, joka on suurempi kuin 6, voidaan esittää?</w:t>
      </w:r>
    </w:p>
    <w:p>
      <w:r>
        <w:rPr>
          <w:b/>
        </w:rPr>
        <w:t xml:space="preserve">Tulos</w:t>
      </w:r>
    </w:p>
    <w:p>
      <w:r>
        <w:t xml:space="preserve">Millä tahansa numerolla, joka on suurempi kuin 6, voidaan esittää?</w:t>
      </w:r>
    </w:p>
    <w:p>
      <w:r>
        <w:rPr>
          <w:b/>
        </w:rPr>
        <w:t xml:space="preserve">Esimerkki 2.3041</w:t>
      </w:r>
    </w:p>
    <w:p>
      <w:r>
        <w:t xml:space="preserve">Mikä osa organismin kohtaavat ei synnynnäinen immuunijärjestelmä tunnistaa mikrobeja ja laukaisee immuunivasteen?</w:t>
      </w:r>
    </w:p>
    <w:p>
      <w:r>
        <w:rPr>
          <w:b/>
        </w:rPr>
        <w:t xml:space="preserve">Tulos</w:t>
      </w:r>
    </w:p>
    <w:p>
      <w:r>
        <w:t xml:space="preserve">Mikä synnynnäisen immuunijärjestelmän osa tunnistaa mikrobit ja käynnistää immuunivasteen?</w:t>
      </w:r>
    </w:p>
    <w:p>
      <w:r>
        <w:rPr>
          <w:b/>
        </w:rPr>
        <w:t xml:space="preserve">Esimerkki 2.3042</w:t>
      </w:r>
    </w:p>
    <w:p>
      <w:r>
        <w:t xml:space="preserve">Kuka ei Mitä Kublain hallitus ei ollut tasapainossa?</w:t>
      </w:r>
    </w:p>
    <w:p>
      <w:r>
        <w:rPr>
          <w:b/>
        </w:rPr>
        <w:t xml:space="preserve">Tulos</w:t>
      </w:r>
    </w:p>
    <w:p>
      <w:r>
        <w:t xml:space="preserve">Minkä välillä Kublain hallitus ei ollut tasapainossa?</w:t>
      </w:r>
    </w:p>
    <w:p>
      <w:r>
        <w:rPr>
          <w:b/>
        </w:rPr>
        <w:t xml:space="preserve">Esimerkki 2.3043</w:t>
      </w:r>
    </w:p>
    <w:p>
      <w:r>
        <w:t xml:space="preserve">Mikä anglikaanisen kirkon ja Uniting Churchin ohella mikään uskontokunta ei vaadi, että opiskelijoiden on oltava myös perustajakirkon jäseniä?</w:t>
      </w:r>
    </w:p>
    <w:p>
      <w:r>
        <w:rPr>
          <w:b/>
        </w:rPr>
        <w:t xml:space="preserve">Tulos</w:t>
      </w:r>
    </w:p>
    <w:p>
      <w:r>
        <w:t xml:space="preserve">Mikä uskontokunta vaatii, että opiskelijoiden on oltava myös perustajakirkon jäseniä?</w:t>
      </w:r>
    </w:p>
    <w:p>
      <w:r>
        <w:rPr>
          <w:b/>
        </w:rPr>
        <w:t xml:space="preserve">Esimerkki 2.3044</w:t>
      </w:r>
    </w:p>
    <w:p>
      <w:r>
        <w:t xml:space="preserve">Kuka ehdottaa, että yleisissä vaaleissa ei saa olla mitään naarmuja, että kuka ehdottaa, että äänestyksen päivämäärä ei saa koskaan muuttua?</w:t>
      </w:r>
    </w:p>
    <w:p>
      <w:r>
        <w:rPr>
          <w:b/>
        </w:rPr>
        <w:t xml:space="preserve">Tulos</w:t>
      </w:r>
    </w:p>
    <w:p>
      <w:r>
        <w:t xml:space="preserve">Kuka ehdottaa, että äänestyspäivää ei muuteta?</w:t>
      </w:r>
    </w:p>
    <w:p>
      <w:r>
        <w:rPr>
          <w:b/>
        </w:rPr>
        <w:t xml:space="preserve">Esimerkki 2.3045</w:t>
      </w:r>
    </w:p>
    <w:p>
      <w:r>
        <w:t xml:space="preserve">Millaisilla alueilla aallot eivät ole um ovat tyypillisesti sedimenttihiukkasia?</w:t>
      </w:r>
    </w:p>
    <w:p>
      <w:r>
        <w:rPr>
          <w:b/>
        </w:rPr>
        <w:t xml:space="preserve">Tulos</w:t>
      </w:r>
    </w:p>
    <w:p>
      <w:r>
        <w:t xml:space="preserve">Millä alueilla sedimenttihiukkasia tyypillisesti esiintyy?</w:t>
      </w:r>
    </w:p>
    <w:p>
      <w:r>
        <w:rPr>
          <w:b/>
        </w:rPr>
        <w:t xml:space="preserve">Esimerkki 2.3046</w:t>
      </w:r>
    </w:p>
    <w:p>
      <w:r>
        <w:t xml:space="preserve">Kenelle Puola tai pikemminkin Varsova toimi kotipaikkana vuonna 1529?</w:t>
      </w:r>
    </w:p>
    <w:p>
      <w:r>
        <w:rPr>
          <w:b/>
        </w:rPr>
        <w:t xml:space="preserve">Tulos</w:t>
      </w:r>
    </w:p>
    <w:p>
      <w:r>
        <w:t xml:space="preserve">Kenelle Varsova oli kotipaikka vuonna 1529?</w:t>
      </w:r>
    </w:p>
    <w:p>
      <w:r>
        <w:rPr>
          <w:b/>
        </w:rPr>
        <w:t xml:space="preserve">Esimerkki 2.3047</w:t>
      </w:r>
    </w:p>
    <w:p>
      <w:r>
        <w:t xml:space="preserve">Millä julistemuseo, oopsie, kansallismuseo, ylpeilee, että sillä on Adolf Hitlerin yksityiskokoelma?</w:t>
      </w:r>
    </w:p>
    <w:p>
      <w:r>
        <w:rPr>
          <w:b/>
        </w:rPr>
        <w:t xml:space="preserve">Tulos</w:t>
      </w:r>
    </w:p>
    <w:p>
      <w:r>
        <w:t xml:space="preserve">Millä kansallismuseo ylpeilee, että se on peräisin Adolf Hitlerin yksityiskokoelmasta?</w:t>
      </w:r>
    </w:p>
    <w:p>
      <w:r>
        <w:rPr>
          <w:b/>
        </w:rPr>
        <w:t xml:space="preserve">Esimerkki 2.3048</w:t>
      </w:r>
    </w:p>
    <w:p>
      <w:r>
        <w:t xml:space="preserve">Mitä er sen sijaan Maududi uskoi, että islam tarvitsi mitä ei ole perustettu?</w:t>
      </w:r>
    </w:p>
    <w:p>
      <w:r>
        <w:rPr>
          <w:b/>
        </w:rPr>
        <w:t xml:space="preserve">Tulos</w:t>
      </w:r>
    </w:p>
    <w:p>
      <w:r>
        <w:t xml:space="preserve"> Maududi uskoi, että islam tarvitsi mitä ei ole perustettu?</w:t>
      </w:r>
    </w:p>
    <w:p>
      <w:r>
        <w:rPr>
          <w:b/>
        </w:rPr>
        <w:t xml:space="preserve">Esimerkki 2.3049</w:t>
      </w:r>
    </w:p>
    <w:p>
      <w:r>
        <w:t xml:space="preserve">Kuinka monta kertaa ja minä kuukautena, joka neljäs vuosi, järjestetään tavalliset parlamenttivaalit?</w:t>
      </w:r>
    </w:p>
    <w:p>
      <w:r>
        <w:rPr>
          <w:b/>
        </w:rPr>
        <w:t xml:space="preserve">Tulos</w:t>
      </w:r>
    </w:p>
    <w:p>
      <w:r>
        <w:t xml:space="preserve">Minä kuukautena järjestetään tavalliset parlamenttivaalit joka neljäs vuosi?</w:t>
      </w:r>
    </w:p>
    <w:p>
      <w:r>
        <w:rPr>
          <w:b/>
        </w:rPr>
        <w:t xml:space="preserve">Esimerkki 2.3050</w:t>
      </w:r>
    </w:p>
    <w:p>
      <w:r>
        <w:t xml:space="preserve">Kuka kieltäytyi toimimasta, kunnes Abercrombie hyväksyi suunnitelmat, anteeksi, kunnes Washington hyväksyi ne?</w:t>
      </w:r>
    </w:p>
    <w:p>
      <w:r>
        <w:rPr>
          <w:b/>
        </w:rPr>
        <w:t xml:space="preserve">Tulos</w:t>
      </w:r>
    </w:p>
    <w:p>
      <w:r>
        <w:t xml:space="preserve">Kuka kieltäytyi toimimasta, kunnes Washington hyväksyi suunnitelmat?</w:t>
      </w:r>
    </w:p>
    <w:p>
      <w:r>
        <w:rPr>
          <w:b/>
        </w:rPr>
        <w:t xml:space="preserve">Esimerkki 2.3051</w:t>
      </w:r>
    </w:p>
    <w:p>
      <w:r>
        <w:t xml:space="preserve">Asuinrakentaminen voi maksaa tai uh tuottaa mitä ei ole huolellisesti suunniteltu?</w:t>
      </w:r>
    </w:p>
    <w:p>
      <w:r>
        <w:rPr>
          <w:b/>
        </w:rPr>
        <w:t xml:space="preserve">Tulos</w:t>
      </w:r>
    </w:p>
    <w:p>
      <w:r>
        <w:t xml:space="preserve">Asuinrakentaminen voi tuottaa mitä ei ole huolellisesti suunniteltu?</w:t>
      </w:r>
    </w:p>
    <w:p>
      <w:r>
        <w:rPr>
          <w:b/>
        </w:rPr>
        <w:t xml:space="preserve">Esimerkki 2.3052</w:t>
      </w:r>
    </w:p>
    <w:p>
      <w:r>
        <w:t xml:space="preserve">Terra Nullius on latinankielinen ilmaisu, joka tarkoittaa, että ei tehdä, että mitä englanniksi?</w:t>
      </w:r>
    </w:p>
    <w:p>
      <w:r>
        <w:rPr>
          <w:b/>
        </w:rPr>
        <w:t xml:space="preserve">Tulos</w:t>
      </w:r>
    </w:p>
    <w:p>
      <w:r>
        <w:t xml:space="preserve">Terra Nullius on latinankielinen ilmaus, joka tarkoittaa mitä englanniksi?</w:t>
      </w:r>
    </w:p>
    <w:p>
      <w:r>
        <w:rPr>
          <w:b/>
        </w:rPr>
        <w:t xml:space="preserve">Esimerkki 2.3053</w:t>
      </w:r>
    </w:p>
    <w:p>
      <w:r>
        <w:t xml:space="preserve">Mikä Ranskassa sijaitsevista sivujoista, vai mitä, Saksassa sijaitsevista sivujoista tuottaa eniten?</w:t>
      </w:r>
    </w:p>
    <w:p>
      <w:r>
        <w:rPr>
          <w:b/>
        </w:rPr>
        <w:t xml:space="preserve">Tulos</w:t>
      </w:r>
    </w:p>
    <w:p>
      <w:r>
        <w:t xml:space="preserve">Mikä Saksan sivujoista tuottaa eniten vettä? </w:t>
      </w:r>
    </w:p>
    <w:p>
      <w:r>
        <w:rPr>
          <w:b/>
        </w:rPr>
        <w:t xml:space="preserve">Esimerkki 2.3054</w:t>
      </w:r>
    </w:p>
    <w:p>
      <w:r>
        <w:t xml:space="preserve">Kuka ei ollut pahoillaan Miten Turabi rakensi vahvan taloudellisen perustan?</w:t>
      </w:r>
    </w:p>
    <w:p>
      <w:r>
        <w:rPr>
          <w:b/>
        </w:rPr>
        <w:t xml:space="preserve">Tulos</w:t>
      </w:r>
    </w:p>
    <w:p>
      <w:r>
        <w:t xml:space="preserve">Miten Turabi rakensi vahvan taloudellisen perustan?</w:t>
      </w:r>
    </w:p>
    <w:p>
      <w:r>
        <w:rPr>
          <w:b/>
        </w:rPr>
        <w:t xml:space="preserve">Esimerkki 2.3055</w:t>
      </w:r>
    </w:p>
    <w:p>
      <w:r>
        <w:t xml:space="preserve">Mitä Irak, tarkoitan islamilainen valtio, kaipaa kansainväliseltä yhteisöltä?</w:t>
      </w:r>
    </w:p>
    <w:p>
      <w:r>
        <w:rPr>
          <w:b/>
        </w:rPr>
        <w:t xml:space="preserve">Tulos</w:t>
      </w:r>
    </w:p>
    <w:p>
      <w:r>
        <w:t xml:space="preserve">Mitä islamilainen valtio kaipaa kansainväliseltä yhteisöltä?</w:t>
      </w:r>
    </w:p>
    <w:p>
      <w:r>
        <w:rPr>
          <w:b/>
        </w:rPr>
        <w:t xml:space="preserve">Esimerkki 2.3056</w:t>
      </w:r>
    </w:p>
    <w:p>
      <w:r>
        <w:t xml:space="preserve">Minä vuonna J.I. Pontanus syntyi ei anteeksi, minä vuonna musta surma levisi Englantiin?</w:t>
      </w:r>
    </w:p>
    <w:p>
      <w:r>
        <w:rPr>
          <w:b/>
        </w:rPr>
        <w:t xml:space="preserve">Tulos</w:t>
      </w:r>
    </w:p>
    <w:p>
      <w:r>
        <w:t xml:space="preserve">Minä vuonna musta surma levisi Englantiin?</w:t>
      </w:r>
    </w:p>
    <w:p>
      <w:r>
        <w:rPr>
          <w:b/>
        </w:rPr>
        <w:t xml:space="preserve">Esimerkki 2.3057</w:t>
      </w:r>
    </w:p>
    <w:p>
      <w:r>
        <w:t xml:space="preserve">Kuka, anteeksi, mikä salafismi karuimmassa muodossaan lannistaa kannattajiaan katsomaan toisten uskontoa?</w:t>
      </w:r>
    </w:p>
    <w:p>
      <w:r>
        <w:rPr>
          <w:b/>
        </w:rPr>
        <w:t xml:space="preserve">Tulos</w:t>
      </w:r>
    </w:p>
    <w:p>
      <w:r>
        <w:t xml:space="preserve">Millä tavoin salafismi ankarimmassa muodossaan lannistaa seuraajiaan suhtautumaan toisten uskontoon?</w:t>
      </w:r>
    </w:p>
    <w:p>
      <w:r>
        <w:rPr>
          <w:b/>
        </w:rPr>
        <w:t xml:space="preserve">Esimerkki 2.3058</w:t>
      </w:r>
    </w:p>
    <w:p>
      <w:r>
        <w:t xml:space="preserve">Miten islamistit palkitsivat Gaddafin, odottakaa, tarkoitin Sadatia, hänen yrityksistään tuoda Egypti nykyaikaan ja sivilisaatioon?</w:t>
      </w:r>
    </w:p>
    <w:p>
      <w:r>
        <w:rPr>
          <w:b/>
        </w:rPr>
        <w:t xml:space="preserve">Tulos</w:t>
      </w:r>
    </w:p>
    <w:p>
      <w:r>
        <w:t xml:space="preserve">Miten islamistit palkitsivat Sadatin hänen yrityksistään tuoda Egypti nykyaikaan ja sivilisaatioon?</w:t>
      </w:r>
    </w:p>
    <w:p>
      <w:r>
        <w:rPr>
          <w:b/>
        </w:rPr>
        <w:t xml:space="preserve">Esimerkki 2.3059</w:t>
      </w:r>
    </w:p>
    <w:p>
      <w:r>
        <w:t xml:space="preserve">Mitä tai sen sijaan ensin missä platycenida elää?</w:t>
      </w:r>
    </w:p>
    <w:p>
      <w:r>
        <w:rPr>
          <w:b/>
        </w:rPr>
        <w:t xml:space="preserve">Tulos</w:t>
      </w:r>
    </w:p>
    <w:p>
      <w:r>
        <w:t xml:space="preserve">Missä platycenida elää?</w:t>
      </w:r>
    </w:p>
    <w:p>
      <w:r>
        <w:rPr>
          <w:b/>
        </w:rPr>
        <w:t xml:space="preserve">Esimerkki 2.3060</w:t>
      </w:r>
    </w:p>
    <w:p>
      <w:r>
        <w:t xml:space="preserve">Mitä siirtomaat edustivat, eli mistä ne olivat merkki Euroopan maiden keskuudessa?</w:t>
      </w:r>
    </w:p>
    <w:p>
      <w:r>
        <w:rPr>
          <w:b/>
        </w:rPr>
        <w:t xml:space="preserve">Tulos</w:t>
      </w:r>
    </w:p>
    <w:p>
      <w:r>
        <w:t xml:space="preserve">Siirtokunnat olivat Euroopan maiden keskuudessa merkki mistä?</w:t>
      </w:r>
    </w:p>
    <w:p>
      <w:r>
        <w:rPr>
          <w:b/>
        </w:rPr>
        <w:t xml:space="preserve">Esimerkki 2.3061</w:t>
      </w:r>
    </w:p>
    <w:p>
      <w:r>
        <w:t xml:space="preserve">Kuka antoi sen sijaan miten kansalaistottelemattomuus on kehittynyt nykyaikana?</w:t>
      </w:r>
    </w:p>
    <w:p>
      <w:r>
        <w:rPr>
          <w:b/>
        </w:rPr>
        <w:t xml:space="preserve">Tulos</w:t>
      </w:r>
    </w:p>
    <w:p>
      <w:r>
        <w:t xml:space="preserve">Miten kansalaistottelemattomuus on kehittynyt nykyaikana?</w:t>
      </w:r>
    </w:p>
    <w:p>
      <w:r>
        <w:rPr>
          <w:b/>
        </w:rPr>
        <w:t xml:space="preserve">Esimerkki 2.3062</w:t>
      </w:r>
    </w:p>
    <w:p>
      <w:r>
        <w:t xml:space="preserve">Mikä oli parlamentin tai itse asiassa Kilbrandonin komission ainoa tavoite?</w:t>
      </w:r>
    </w:p>
    <w:p>
      <w:r>
        <w:rPr>
          <w:b/>
        </w:rPr>
        <w:t xml:space="preserve">Tulos</w:t>
      </w:r>
    </w:p>
    <w:p>
      <w:r>
        <w:t xml:space="preserve">Mikä oli Kilbrandonin komission ainoa tavoite?</w:t>
      </w:r>
    </w:p>
    <w:p>
      <w:r>
        <w:rPr>
          <w:b/>
        </w:rPr>
        <w:t xml:space="preserve">Esimerkki 2.3063</w:t>
      </w:r>
    </w:p>
    <w:p>
      <w:r>
        <w:t xml:space="preserve">Lorenzon laki kuvaa, kuka tai ei, mikä?</w:t>
      </w:r>
    </w:p>
    <w:p>
      <w:r>
        <w:rPr>
          <w:b/>
        </w:rPr>
        <w:t xml:space="preserve">Tulos</w:t>
      </w:r>
    </w:p>
    <w:p>
      <w:r>
        <w:t xml:space="preserve">Mitä Lorenzon laki kuvaa?</w:t>
      </w:r>
    </w:p>
    <w:p>
      <w:r>
        <w:rPr>
          <w:b/>
        </w:rPr>
        <w:t xml:space="preserve">Esimerkki 2.3064</w:t>
      </w:r>
    </w:p>
    <w:p>
      <w:r>
        <w:t xml:space="preserve">Kokeilemalla jakaminen tarkoittaa, että tarkistetaan tietyn kokonaisluvun alkuluku, joka jaetaan n:llä jokaisella kokonaisluvulla m, joka on pienempi kuin mikä?</w:t>
      </w:r>
    </w:p>
    <w:p>
      <w:r>
        <w:rPr>
          <w:b/>
        </w:rPr>
        <w:t xml:space="preserve">Tulos</w:t>
      </w:r>
    </w:p>
    <w:p>
      <w:r>
        <w:t xml:space="preserve">Kokeellisessa jakolaskussa n jaetaan jokaisella kokonaisluvulla m, joka on pienempi kuin mikä?</w:t>
      </w:r>
    </w:p>
    <w:p>
      <w:r>
        <w:rPr>
          <w:b/>
        </w:rPr>
        <w:t xml:space="preserve">Esimerkki 2.3065</w:t>
      </w:r>
    </w:p>
    <w:p>
      <w:r>
        <w:t xml:space="preserve">Mikä oli, tai vielä parempi, minä vuonna Jacksonville yhdistyi Davis Countyn kanssa?</w:t>
      </w:r>
    </w:p>
    <w:p>
      <w:r>
        <w:rPr>
          <w:b/>
        </w:rPr>
        <w:t xml:space="preserve">Tulos</w:t>
      </w:r>
    </w:p>
    <w:p>
      <w:r>
        <w:t xml:space="preserve">Minä vuonna Jacksonville yhdistyi Davisin piirikunnan kanssa?</w:t>
      </w:r>
    </w:p>
    <w:p>
      <w:r>
        <w:rPr>
          <w:b/>
        </w:rPr>
        <w:t xml:space="preserve">Esimerkki 2.3066</w:t>
      </w:r>
    </w:p>
    <w:p>
      <w:r>
        <w:t xml:space="preserve">Mitä tapahtuu yleensä paikan päällä uuden asiakkaan tai pikemminkin tuntemattoman asiakkaan kohdalla?</w:t>
      </w:r>
    </w:p>
    <w:p>
      <w:r>
        <w:rPr>
          <w:b/>
        </w:rPr>
        <w:t xml:space="preserve">Tulos</w:t>
      </w:r>
    </w:p>
    <w:p>
      <w:r>
        <w:t xml:space="preserve">Mitä tuntemattoman asiakkaan kuvauspaikalla yleensä tapahtuu?</w:t>
      </w:r>
    </w:p>
    <w:p>
      <w:r>
        <w:rPr>
          <w:b/>
        </w:rPr>
        <w:t xml:space="preserve">Esimerkki 2.3067</w:t>
      </w:r>
    </w:p>
    <w:p>
      <w:r>
        <w:t xml:space="preserve">Mitä parlamentille esitetään, anteeksi, mitä lakiehdotuksesta vastaavan PO:n ja jäsenen lausunnot osoittavat?</w:t>
      </w:r>
    </w:p>
    <w:p>
      <w:r>
        <w:rPr>
          <w:b/>
        </w:rPr>
        <w:t xml:space="preserve">Tulos</w:t>
      </w:r>
    </w:p>
    <w:p>
      <w:r>
        <w:t xml:space="preserve">Mitä lakiesityksestä vastaavan PO:n ja jäsenen lausunnot osoittavat?</w:t>
      </w:r>
    </w:p>
    <w:p>
      <w:r>
        <w:rPr>
          <w:b/>
        </w:rPr>
        <w:t xml:space="preserve">Esimerkki 2.3068</w:t>
      </w:r>
    </w:p>
    <w:p>
      <w:r>
        <w:t xml:space="preserve">Mitä er mitä Varsovan Ratsastusmuseo on yksi?</w:t>
      </w:r>
    </w:p>
    <w:p>
      <w:r>
        <w:rPr>
          <w:b/>
        </w:rPr>
        <w:t xml:space="preserve">Tulos</w:t>
      </w:r>
    </w:p>
    <w:p>
      <w:r>
        <w:t xml:space="preserve">Mistä Varsovan ratsastustaiteen museo on yksi?</w:t>
      </w:r>
    </w:p>
    <w:p>
      <w:r>
        <w:rPr>
          <w:b/>
        </w:rPr>
        <w:t xml:space="preserve">Esimerkki 2.3069</w:t>
      </w:r>
    </w:p>
    <w:p>
      <w:r>
        <w:t xml:space="preserve">Milloin väkivalta ei alkanut sodassa ei anteeksi milloin se alkoi?</w:t>
      </w:r>
    </w:p>
    <w:p>
      <w:r>
        <w:rPr>
          <w:b/>
        </w:rPr>
        <w:t xml:space="preserve">Tulos</w:t>
      </w:r>
    </w:p>
    <w:p>
      <w:r>
        <w:t xml:space="preserve">Milloin väkivalta alkoi sodassa?</w:t>
      </w:r>
    </w:p>
    <w:p>
      <w:r>
        <w:rPr>
          <w:b/>
        </w:rPr>
        <w:t xml:space="preserve">Esimerkki 2.3070</w:t>
      </w:r>
    </w:p>
    <w:p>
      <w:r>
        <w:t xml:space="preserve">Mikä on potentiaalinen ansio työstä, jossa on paljon työntekijöitä, jotka ovat valmiita työskentelemään paljon aikaa (suuri tarjonta), ja jossa on paljon ammattitaitoisia työntekijöitä, mutta paljon avoimia työpaikkoja?</w:t>
      </w:r>
    </w:p>
    <w:p>
      <w:r>
        <w:rPr>
          <w:b/>
        </w:rPr>
        <w:t xml:space="preserve">Tulos</w:t>
      </w:r>
    </w:p>
    <w:p>
      <w:r>
        <w:t xml:space="preserve">Mikä on potentiaalinen ansiotulo työssä, jossa on paljon ammattitaitoisia työntekijöitä mutta paljon avoimia työpaikkoja?</w:t>
      </w:r>
    </w:p>
    <w:p>
      <w:r>
        <w:rPr>
          <w:b/>
        </w:rPr>
        <w:t xml:space="preserve">Esimerkki 2.3071</w:t>
      </w:r>
    </w:p>
    <w:p>
      <w:r>
        <w:t xml:space="preserve">Mikä on suurten sotilaallisten ei mikä teki Jacksonville merkittävä sotilaallinen ja siviilioikeus vuodesta 1900?</w:t>
      </w:r>
    </w:p>
    <w:p>
      <w:r>
        <w:rPr>
          <w:b/>
        </w:rPr>
        <w:t xml:space="preserve">Tulos</w:t>
      </w:r>
    </w:p>
    <w:p>
      <w:r>
        <w:t xml:space="preserve">Mikä on tehnyt Jacksonvillestä merkittävän sotilas- ja siviilioikeuden 1900-luvulta lähtien?</w:t>
      </w:r>
    </w:p>
    <w:p>
      <w:r>
        <w:rPr>
          <w:b/>
        </w:rPr>
        <w:t xml:space="preserve">Esimerkki 2.3072</w:t>
      </w:r>
    </w:p>
    <w:p>
      <w:r>
        <w:t xml:space="preserve">Mikä oli Bell System ei anteeksi kerro minulle, mitä Yhdysvaltain puolustusministeriö sai RAND Corporationin rahoituksesta?</w:t>
      </w:r>
    </w:p>
    <w:p>
      <w:r>
        <w:rPr>
          <w:b/>
        </w:rPr>
        <w:t xml:space="preserve">Tulos</w:t>
      </w:r>
    </w:p>
    <w:p>
      <w:r>
        <w:t xml:space="preserve">Mitä Yhdysvaltain puolustusministeriö sai RAND Corporationille myöntämästään rahoituksesta?</w:t>
      </w:r>
    </w:p>
    <w:p>
      <w:r>
        <w:rPr>
          <w:b/>
        </w:rPr>
        <w:t xml:space="preserve">Esimerkki 2.3073</w:t>
      </w:r>
    </w:p>
    <w:p>
      <w:r>
        <w:t xml:space="preserve">Mikä oli vuoden 2000 tai vuoden 1967 kansanäänestyksen tulos?</w:t>
      </w:r>
    </w:p>
    <w:p>
      <w:r>
        <w:rPr>
          <w:b/>
        </w:rPr>
        <w:t xml:space="preserve">Tulos</w:t>
      </w:r>
    </w:p>
    <w:p>
      <w:r>
        <w:t xml:space="preserve">Mikä oli vuoden 1967 kansanäänestyksen tulos?</w:t>
      </w:r>
    </w:p>
    <w:p>
      <w:r>
        <w:rPr>
          <w:b/>
        </w:rPr>
        <w:t xml:space="preserve">Esimerkki 2.3074</w:t>
      </w:r>
    </w:p>
    <w:p>
      <w:r>
        <w:t xml:space="preserve">Mistä puuttuu teoria kiihtyvyyden suorasta verrannollisuudesta, ei siis kvanttigravitaatiosta?</w:t>
      </w:r>
    </w:p>
    <w:p>
      <w:r>
        <w:rPr>
          <w:b/>
        </w:rPr>
        <w:t xml:space="preserve">Tulos</w:t>
      </w:r>
    </w:p>
    <w:p>
      <w:r>
        <w:t xml:space="preserve">Mitä puuttuu kvanttigravitaatioteoriasta?</w:t>
      </w:r>
    </w:p>
    <w:p>
      <w:r>
        <w:rPr>
          <w:b/>
        </w:rPr>
        <w:t xml:space="preserve">Esimerkki 2.3075</w:t>
      </w:r>
    </w:p>
    <w:p>
      <w:r>
        <w:t xml:space="preserve">Mikä on kemiallinen, ei mikä on mekaaninen este hyönteisissä, joka suojaa hyönteistä?</w:t>
      </w:r>
    </w:p>
    <w:p>
      <w:r>
        <w:rPr>
          <w:b/>
        </w:rPr>
        <w:t xml:space="preserve">Tulos</w:t>
      </w:r>
    </w:p>
    <w:p>
      <w:r>
        <w:t xml:space="preserve">Mikä on hyönteisten mekaaninen este, joka suojaa hyönteistä?</w:t>
      </w:r>
    </w:p>
    <w:p>
      <w:r>
        <w:rPr>
          <w:b/>
        </w:rPr>
        <w:t xml:space="preserve">Esimerkki 2.3076</w:t>
      </w:r>
    </w:p>
    <w:p>
      <w:r>
        <w:t xml:space="preserve">Milloin oli Ranskan ja intiaanien sota ahh oikeastaan Ranskan ja intiaanien sopimus?</w:t>
      </w:r>
    </w:p>
    <w:p>
      <w:r>
        <w:rPr>
          <w:b/>
        </w:rPr>
        <w:t xml:space="preserve">Tulos</w:t>
      </w:r>
    </w:p>
    <w:p>
      <w:r>
        <w:t xml:space="preserve">Milloin tehtiin Ranskan ja intiaanien sopimus?</w:t>
      </w:r>
    </w:p>
    <w:p>
      <w:r>
        <w:rPr>
          <w:b/>
        </w:rPr>
        <w:t xml:space="preserve">Esimerkki 2.3077</w:t>
      </w:r>
    </w:p>
    <w:p>
      <w:r>
        <w:t xml:space="preserve">Milloin oi no minä vuonna yliopistossa pidettiin viimeiset luennot?</w:t>
      </w:r>
    </w:p>
    <w:p>
      <w:r>
        <w:rPr>
          <w:b/>
        </w:rPr>
        <w:t xml:space="preserve">Tulos</w:t>
      </w:r>
    </w:p>
    <w:p>
      <w:r>
        <w:t xml:space="preserve">Minä vuonna yliopistossa pidettiin viimeiset luennot?</w:t>
      </w:r>
    </w:p>
    <w:p>
      <w:r>
        <w:rPr>
          <w:b/>
        </w:rPr>
        <w:t xml:space="preserve">Esimerkki 2.3078</w:t>
      </w:r>
    </w:p>
    <w:p>
      <w:r>
        <w:t xml:space="preserve">Missä on er uh kuinka monta kertaa Ekstraklasa on voittanut cupin?</w:t>
      </w:r>
    </w:p>
    <w:p>
      <w:r>
        <w:rPr>
          <w:b/>
        </w:rPr>
        <w:t xml:space="preserve">Tulos</w:t>
      </w:r>
    </w:p>
    <w:p>
      <w:r>
        <w:t xml:space="preserve">Kuinka monta kertaa Ekstraklasa on voittanut cupin?</w:t>
      </w:r>
    </w:p>
    <w:p>
      <w:r>
        <w:rPr>
          <w:b/>
        </w:rPr>
        <w:t xml:space="preserve">Esimerkki 2.3079</w:t>
      </w:r>
    </w:p>
    <w:p>
      <w:r>
        <w:t xml:space="preserve">Kuka puolusti Ariq Boke no oikeastaan Kublai Khania Mongke Khanilta?</w:t>
      </w:r>
    </w:p>
    <w:p>
      <w:r>
        <w:rPr>
          <w:b/>
        </w:rPr>
        <w:t xml:space="preserve">Tulos</w:t>
      </w:r>
    </w:p>
    <w:p>
      <w:r>
        <w:t xml:space="preserve"> Kuka puolusti Kublai Khanin oikeutta Mongke Khanin seuraajaksi?</w:t>
      </w:r>
    </w:p>
    <w:p>
      <w:r>
        <w:rPr>
          <w:b/>
        </w:rPr>
        <w:t xml:space="preserve">Esimerkki 2.3080</w:t>
      </w:r>
    </w:p>
    <w:p>
      <w:r>
        <w:t xml:space="preserve">Missä pikemminkin kuka oli yksi kuuluisimmista Varsovassa syntyneistä ihmisistä?</w:t>
      </w:r>
    </w:p>
    <w:p>
      <w:r>
        <w:rPr>
          <w:b/>
        </w:rPr>
        <w:t xml:space="preserve">Tulos</w:t>
      </w:r>
    </w:p>
    <w:p>
      <w:r>
        <w:t xml:space="preserve">Kuka oli yksi kuuluisimmista Varsovassa syntyneistä ihmisistä?</w:t>
      </w:r>
    </w:p>
    <w:p>
      <w:r>
        <w:rPr>
          <w:b/>
        </w:rPr>
        <w:t xml:space="preserve">Esimerkki 2.3081</w:t>
      </w:r>
    </w:p>
    <w:p>
      <w:r>
        <w:t xml:space="preserve">Kuinka monta naispuolista yritystä ei ollut vuonna 2011?</w:t>
      </w:r>
    </w:p>
    <w:p>
      <w:r>
        <w:rPr>
          <w:b/>
        </w:rPr>
        <w:t xml:space="preserve">Tulos</w:t>
      </w:r>
    </w:p>
    <w:p>
      <w:r>
        <w:t xml:space="preserve">Kuinka monta yritystä oli vuonna 2011?</w:t>
      </w:r>
    </w:p>
    <w:p>
      <w:r>
        <w:rPr>
          <w:b/>
        </w:rPr>
        <w:t xml:space="preserve">Esimerkki 2.3082</w:t>
      </w:r>
    </w:p>
    <w:p>
      <w:r>
        <w:t xml:space="preserve">Ketkä ovat tai oikeastaan ketkä olivat immuniteetin humoraalisen teorian tärkeimmät vastustajat?</w:t>
      </w:r>
    </w:p>
    <w:p>
      <w:r>
        <w:rPr>
          <w:b/>
        </w:rPr>
        <w:t xml:space="preserve">Tulos</w:t>
      </w:r>
    </w:p>
    <w:p>
      <w:r>
        <w:t xml:space="preserve">Ketkä olivat immuniteetin humoraalisen teorian tärkeimmät vastustajat?</w:t>
      </w:r>
    </w:p>
    <w:p>
      <w:r>
        <w:rPr>
          <w:b/>
        </w:rPr>
        <w:t xml:space="preserve">Esimerkki 2.3083</w:t>
      </w:r>
    </w:p>
    <w:p>
      <w:r>
        <w:t xml:space="preserve">Kuka voi säätää lakeja asioista, jotka on varattu Westminsterille, eikä Westminsterissä käsiteltävät asiat ole sellaisia, joita hän ei voi käsitellä?</w:t>
      </w:r>
    </w:p>
    <w:p>
      <w:r>
        <w:rPr>
          <w:b/>
        </w:rPr>
        <w:t xml:space="preserve">Tulos</w:t>
      </w:r>
    </w:p>
    <w:p>
      <w:r>
        <w:t xml:space="preserve">Westminsterissä käsiteltävät kysymykset eivät ole sellaisia, joita kuka pystyy käsittelemään?</w:t>
      </w:r>
    </w:p>
    <w:p>
      <w:r>
        <w:rPr>
          <w:b/>
        </w:rPr>
        <w:t xml:space="preserve">Esimerkki 2.3084</w:t>
      </w:r>
    </w:p>
    <w:p>
      <w:r>
        <w:t xml:space="preserve">Nimeä jokin muu maa, joka sallii lääkäreiden luovuttaa lääkkeitä vastaanotollaan. Ei muuteta sitä muotoon: mikä on suurin etäisyys potilaan kodin ja lähimmän apteekin välillä, joka sallii lääkärin luovuttaa lääkkeitä?</w:t>
      </w:r>
    </w:p>
    <w:p>
      <w:r>
        <w:rPr>
          <w:b/>
        </w:rPr>
        <w:t xml:space="preserve">Tulos</w:t>
      </w:r>
    </w:p>
    <w:p>
      <w:r>
        <w:t xml:space="preserve">Mikä on suurin etäisyys potilaan kodin ja lähimmän apteekin välillä, joka sallii lääkärin luovuttaa lääkkeitä?</w:t>
      </w:r>
    </w:p>
    <w:p>
      <w:r>
        <w:rPr>
          <w:b/>
        </w:rPr>
        <w:t xml:space="preserve">Esimerkki 2.3085</w:t>
      </w:r>
    </w:p>
    <w:p>
      <w:r>
        <w:t xml:space="preserve">Länsinaapurit Mitkä ovat kaksi tärkeintä aasialais-amerikkalaista ryhmää, jotka asuvat Fresnon länsinaapurissa?</w:t>
      </w:r>
    </w:p>
    <w:p>
      <w:r>
        <w:rPr>
          <w:b/>
        </w:rPr>
        <w:t xml:space="preserve">Tulos</w:t>
      </w:r>
    </w:p>
    <w:p>
      <w:r>
        <w:t xml:space="preserve">Mitkä ovat kaksi tärkeintä aasialais-amerikkalaista ryhmää, jotka asuvat Fresnon länsipuolen kaupunginosassa?</w:t>
      </w:r>
    </w:p>
    <w:p>
      <w:r>
        <w:rPr>
          <w:b/>
        </w:rPr>
        <w:t xml:space="preserve">Esimerkki 2.3086</w:t>
      </w:r>
    </w:p>
    <w:p>
      <w:r>
        <w:t xml:space="preserve">Miten ei tee, että mihin lasten hyvinvointi köyhissä maissa korreloi eniten?</w:t>
      </w:r>
    </w:p>
    <w:p>
      <w:r>
        <w:rPr>
          <w:b/>
        </w:rPr>
        <w:t xml:space="preserve">Tulos</w:t>
      </w:r>
    </w:p>
    <w:p>
      <w:r>
        <w:t xml:space="preserve">Mihin lasten hyvinvointi köyhissä maissa korreloi eniten?</w:t>
      </w:r>
    </w:p>
    <w:p>
      <w:r>
        <w:rPr>
          <w:b/>
        </w:rPr>
        <w:t xml:space="preserve">Esimerkki 2.3087</w:t>
      </w:r>
    </w:p>
    <w:p>
      <w:r>
        <w:t xml:space="preserve">Mitä ei voi ei voi toimia jopa progressiivinen oops ei varallisuuden jakautuminen?</w:t>
      </w:r>
    </w:p>
    <w:p>
      <w:r>
        <w:rPr>
          <w:b/>
        </w:rPr>
        <w:t xml:space="preserve">Tulos</w:t>
      </w:r>
    </w:p>
    <w:p>
      <w:r>
        <w:t xml:space="preserve">Mikä ei voi toimia vaurauden jakautumisen tasoittamiseksi?</w:t>
      </w:r>
    </w:p>
    <w:p>
      <w:r>
        <w:rPr>
          <w:b/>
        </w:rPr>
        <w:t xml:space="preserve">Esimerkki 2.3088</w:t>
      </w:r>
    </w:p>
    <w:p>
      <w:r>
        <w:t xml:space="preserve">Mikä nimellinen otsikko Mongoli tai ei tehdä, että Yuan keisarit hylätä?</w:t>
      </w:r>
    </w:p>
    <w:p>
      <w:r>
        <w:rPr>
          <w:b/>
        </w:rPr>
        <w:t xml:space="preserve">Tulos</w:t>
      </w:r>
    </w:p>
    <w:p>
      <w:r>
        <w:t xml:space="preserve"> Minkä nimellisen arvonimen Yuan-keisarit hylkäsivät?</w:t>
      </w:r>
    </w:p>
    <w:p>
      <w:r>
        <w:rPr>
          <w:b/>
        </w:rPr>
        <w:t xml:space="preserve">Esimerkki 2.3089</w:t>
      </w:r>
    </w:p>
    <w:p>
      <w:r>
        <w:t xml:space="preserve">Imperialismi liitetään harvemmin mihin politiikkoihin, ei, ei, mihin suvereniteettiin?</w:t>
      </w:r>
    </w:p>
    <w:p>
      <w:r>
        <w:rPr>
          <w:b/>
        </w:rPr>
        <w:t xml:space="preserve">Tulos</w:t>
      </w:r>
    </w:p>
    <w:p>
      <w:r>
        <w:t xml:space="preserve"> Imperialismi liittyy harvemmin mihin suvereniteettiin?</w:t>
      </w:r>
    </w:p>
    <w:p>
      <w:r>
        <w:rPr>
          <w:b/>
        </w:rPr>
        <w:t xml:space="preserve">Esimerkki 2.3090</w:t>
      </w:r>
    </w:p>
    <w:p>
      <w:r>
        <w:t xml:space="preserve">Mitä Olivier Roy totesi keskityttiin no um koki merkittävän muutoksen toisella puoliskolla 20. vuosisadan?</w:t>
      </w:r>
    </w:p>
    <w:p>
      <w:r>
        <w:rPr>
          <w:b/>
        </w:rPr>
        <w:t xml:space="preserve">Tulos</w:t>
      </w:r>
    </w:p>
    <w:p>
      <w:r>
        <w:t xml:space="preserve">Minkä Olivier Roy totesi kokeneen merkittävän muutoksen 1900-luvun jälkipuoliskolla?</w:t>
      </w:r>
    </w:p>
    <w:p>
      <w:r>
        <w:rPr>
          <w:b/>
        </w:rPr>
        <w:t xml:space="preserve">Esimerkki 2.3091</w:t>
      </w:r>
    </w:p>
    <w:p>
      <w:r>
        <w:t xml:space="preserve">Kuinka monella on Varsovassa lainsäädäntövaltaa?</w:t>
      </w:r>
    </w:p>
    <w:p>
      <w:r>
        <w:rPr>
          <w:b/>
        </w:rPr>
        <w:t xml:space="preserve">Tulos</w:t>
      </w:r>
    </w:p>
    <w:p>
      <w:r>
        <w:t xml:space="preserve">Kenellä Varsovassa on lainsäädäntövaltaa?</w:t>
      </w:r>
    </w:p>
    <w:p>
      <w:r>
        <w:rPr>
          <w:b/>
        </w:rPr>
        <w:t xml:space="preserve">Esimerkki 2.3092</w:t>
      </w:r>
    </w:p>
    <w:p>
      <w:r>
        <w:t xml:space="preserve">Missä musta surma saapui ei ei ei milloin musta surma saapui Välimeren rannikoille?</w:t>
      </w:r>
    </w:p>
    <w:p>
      <w:r>
        <w:rPr>
          <w:b/>
        </w:rPr>
        <w:t xml:space="preserve">Tulos</w:t>
      </w:r>
    </w:p>
    <w:p>
      <w:r>
        <w:t xml:space="preserve">Minä vuonna musta surma saapui Välimeren alueelle?</w:t>
      </w:r>
    </w:p>
    <w:p>
      <w:r>
        <w:rPr>
          <w:b/>
        </w:rPr>
        <w:t xml:space="preserve">Esimerkki 2.3093</w:t>
      </w:r>
    </w:p>
    <w:p>
      <w:r>
        <w:t xml:space="preserve">Mikä on se voima, anteeksi, odottakaa, mikä on termi havaittavien vapaiden kvarkkien puuttumiselle?</w:t>
      </w:r>
    </w:p>
    <w:p>
      <w:r>
        <w:rPr>
          <w:b/>
        </w:rPr>
        <w:t xml:space="preserve">Tulos</w:t>
      </w:r>
    </w:p>
    <w:p>
      <w:r>
        <w:t xml:space="preserve">Mikä on termi havaittavien vapaiden kvarkkien puuttumiselle?</w:t>
      </w:r>
    </w:p>
    <w:p>
      <w:r>
        <w:rPr>
          <w:b/>
        </w:rPr>
        <w:t xml:space="preserve">Esimerkki 2.3094</w:t>
      </w:r>
    </w:p>
    <w:p>
      <w:r>
        <w:t xml:space="preserve">vuosina 1526-1562, Kuka kartoitti St. Johns -joen?</w:t>
      </w:r>
    </w:p>
    <w:p>
      <w:r>
        <w:rPr>
          <w:b/>
        </w:rPr>
        <w:t xml:space="preserve">Tulos</w:t>
      </w:r>
    </w:p>
    <w:p>
      <w:r>
        <w:t xml:space="preserve">Kuka kartoitti St. Johns -joen vuonna 1562?</w:t>
      </w:r>
    </w:p>
    <w:p>
      <w:r>
        <w:rPr>
          <w:b/>
        </w:rPr>
        <w:t xml:space="preserve">Esimerkki 2.3095</w:t>
      </w:r>
    </w:p>
    <w:p>
      <w:r>
        <w:t xml:space="preserve">Rein um yhdistää ei ei ei saa kuinka paljon vettä Aaresta?</w:t>
      </w:r>
    </w:p>
    <w:p>
      <w:r>
        <w:rPr>
          <w:b/>
        </w:rPr>
        <w:t xml:space="preserve">Tulos</w:t>
      </w:r>
    </w:p>
    <w:p>
      <w:r>
        <w:t xml:space="preserve">Kuinka paljon vettä Rein saa Aaresta?</w:t>
      </w:r>
    </w:p>
    <w:p>
      <w:r>
        <w:rPr>
          <w:b/>
        </w:rPr>
        <w:t xml:space="preserve">Esimerkki 2.3096</w:t>
      </w:r>
    </w:p>
    <w:p>
      <w:r>
        <w:t xml:space="preserve">Mitä tapahtuu tai mihin itse molekyylit ensin sitoutuvat?</w:t>
      </w:r>
    </w:p>
    <w:p>
      <w:r>
        <w:rPr>
          <w:b/>
        </w:rPr>
        <w:t xml:space="preserve">Tulos</w:t>
      </w:r>
    </w:p>
    <w:p>
      <w:r>
        <w:t xml:space="preserve">Mihin itsemolekyylit sitoutuvat?</w:t>
      </w:r>
    </w:p>
    <w:p>
      <w:r>
        <w:rPr>
          <w:b/>
        </w:rPr>
        <w:t xml:space="preserve">Esimerkki 2.3097</w:t>
      </w:r>
    </w:p>
    <w:p>
      <w:r>
        <w:t xml:space="preserve">Milloin ja missä Muslimiveljeskunta perustettiin?</w:t>
      </w:r>
    </w:p>
    <w:p>
      <w:r>
        <w:rPr>
          <w:b/>
        </w:rPr>
        <w:t xml:space="preserve">Tulos</w:t>
      </w:r>
    </w:p>
    <w:p>
      <w:r>
        <w:t xml:space="preserve">Missä Muslimiveljeskunta perustettiin?</w:t>
      </w:r>
    </w:p>
    <w:p>
      <w:r>
        <w:rPr>
          <w:b/>
        </w:rPr>
        <w:t xml:space="preserve">Esimerkki 2.3098</w:t>
      </w:r>
    </w:p>
    <w:p>
      <w:r>
        <w:t xml:space="preserve">Miten ei ollut kuka perusti Woodward Parkin?</w:t>
      </w:r>
    </w:p>
    <w:p>
      <w:r>
        <w:rPr>
          <w:b/>
        </w:rPr>
        <w:t xml:space="preserve">Tulos</w:t>
      </w:r>
    </w:p>
    <w:p>
      <w:r>
        <w:t xml:space="preserve">Kuka perusti Woodward Parkin?</w:t>
      </w:r>
    </w:p>
    <w:p>
      <w:r>
        <w:rPr>
          <w:b/>
        </w:rPr>
        <w:t xml:space="preserve">Esimerkki 2.3099</w:t>
      </w:r>
    </w:p>
    <w:p>
      <w:r>
        <w:t xml:space="preserve">Imperialismi ja kolonialismi molemmat väittävät kehitystä ei valtioiden ylivaltaa mitä?</w:t>
      </w:r>
    </w:p>
    <w:p>
      <w:r>
        <w:rPr>
          <w:b/>
        </w:rPr>
        <w:t xml:space="preserve">Tulos</w:t>
      </w:r>
    </w:p>
    <w:p>
      <w:r>
        <w:t xml:space="preserve">Imperialismi ja kolonialismi vahvistavat molemmat valtioiden ylivaltaa minkä suhteen?</w:t>
      </w:r>
    </w:p>
    <w:p>
      <w:r>
        <w:rPr>
          <w:b/>
        </w:rPr>
        <w:t xml:space="preserve">Esimerkki 2.3100</w:t>
      </w:r>
    </w:p>
    <w:p>
      <w:r>
        <w:t xml:space="preserve">Kuinka paljon vettä Rein valuu tai paremmin sanoen purkautuu Ranskan rajalla?</w:t>
      </w:r>
    </w:p>
    <w:p>
      <w:r>
        <w:rPr>
          <w:b/>
        </w:rPr>
        <w:t xml:space="preserve">Tulos</w:t>
      </w:r>
    </w:p>
    <w:p>
      <w:r>
        <w:t xml:space="preserve">Kuinka paljon vettä Rein purkaa Ranskan rajalla?</w:t>
      </w:r>
    </w:p>
    <w:p>
      <w:r>
        <w:rPr>
          <w:b/>
        </w:rPr>
        <w:t xml:space="preserve">Esimerkki 2.3101</w:t>
      </w:r>
    </w:p>
    <w:p>
      <w:r>
        <w:t xml:space="preserve">Minkä prosenttiosuuden tai kuinka monen skotlantilaisen äänestäjän pitäisi kannattaa sitä kansanäänestyksessä?</w:t>
      </w:r>
    </w:p>
    <w:p>
      <w:r>
        <w:rPr>
          <w:b/>
        </w:rPr>
        <w:t xml:space="preserve">Tulos</w:t>
      </w:r>
    </w:p>
    <w:p>
      <w:r>
        <w:t xml:space="preserve">Kuinka monen skotlantilaisen äänestäjän pitäisi kannattaa sitä kansanäänestyksessä?</w:t>
      </w:r>
    </w:p>
    <w:p>
      <w:r>
        <w:rPr>
          <w:b/>
        </w:rPr>
        <w:t xml:space="preserve">Esimerkki 2.3102</w:t>
      </w:r>
    </w:p>
    <w:p>
      <w:r>
        <w:t xml:space="preserve">Kertokaa minulle, kuka perusti puutarhan Marekin kirjastolle oikeastaan tarkoitan suunnitteli?</w:t>
      </w:r>
    </w:p>
    <w:p>
      <w:r>
        <w:rPr>
          <w:b/>
        </w:rPr>
        <w:t xml:space="preserve">Tulos</w:t>
      </w:r>
    </w:p>
    <w:p>
      <w:r>
        <w:t xml:space="preserve">Kuka suunnitteli Marekin kirjaston puutarhan?</w:t>
      </w:r>
    </w:p>
    <w:p>
      <w:r>
        <w:rPr>
          <w:b/>
        </w:rPr>
        <w:t xml:space="preserve">Esimerkki 2.3103</w:t>
      </w:r>
    </w:p>
    <w:p>
      <w:r>
        <w:t xml:space="preserve">Miten on odottaa, miksi uhmakkaan puheen pitäminen on joskus yksilölle haitallisempaa?</w:t>
      </w:r>
    </w:p>
    <w:p>
      <w:r>
        <w:rPr>
          <w:b/>
        </w:rPr>
        <w:t xml:space="preserve">Tulos</w:t>
      </w:r>
    </w:p>
    <w:p>
      <w:r>
        <w:t xml:space="preserve">Miksi uhmakkaan puheen pitäminen on joskus yksilölle haitallisempaa?</w:t>
      </w:r>
    </w:p>
    <w:p>
      <w:r>
        <w:rPr>
          <w:b/>
        </w:rPr>
        <w:t xml:space="preserve">Esimerkki 2.3104</w:t>
      </w:r>
    </w:p>
    <w:p>
      <w:r>
        <w:t xml:space="preserve">Mitkä rajat er milloin Westfalenin rauha kesti?</w:t>
      </w:r>
    </w:p>
    <w:p>
      <w:r>
        <w:rPr>
          <w:b/>
        </w:rPr>
        <w:t xml:space="preserve">Tulos</w:t>
      </w:r>
    </w:p>
    <w:p>
      <w:r>
        <w:t xml:space="preserve">Milloin Westfalenin rauha kesti?</w:t>
      </w:r>
    </w:p>
    <w:p>
      <w:r>
        <w:rPr>
          <w:b/>
        </w:rPr>
        <w:t xml:space="preserve">Esimerkki 2.3105</w:t>
      </w:r>
    </w:p>
    <w:p>
      <w:r>
        <w:t xml:space="preserve">Milloin uh um mitä Iqbal pelkäsi heikentävän islamin ja muslimiyhteiskunnan henkistä perustaa?</w:t>
      </w:r>
    </w:p>
    <w:p>
      <w:r>
        <w:rPr>
          <w:b/>
        </w:rPr>
        <w:t xml:space="preserve">Tulos</w:t>
      </w:r>
    </w:p>
    <w:p>
      <w:r>
        <w:t xml:space="preserve">Minkä Iqbal pelkäsi heikentävän islamin ja muslimiyhteiskunnan henkistä perustaa?</w:t>
      </w:r>
    </w:p>
    <w:p>
      <w:r>
        <w:rPr>
          <w:b/>
        </w:rPr>
        <w:t xml:space="preserve">Esimerkki 2.3106</w:t>
      </w:r>
    </w:p>
    <w:p>
      <w:r>
        <w:t xml:space="preserve">Missä kohtaa Reiniä ohjattiin, ai, ei, milloin sitä säänneltiin alemmalla kanavalla?</w:t>
      </w:r>
    </w:p>
    <w:p>
      <w:r>
        <w:rPr>
          <w:b/>
        </w:rPr>
        <w:t xml:space="preserve">Tulos</w:t>
      </w:r>
    </w:p>
    <w:p>
      <w:r>
        <w:t xml:space="preserve">Missä Reiniä säädeltiin alemmalla kanavalla?</w:t>
      </w:r>
    </w:p>
    <w:p>
      <w:r>
        <w:rPr>
          <w:b/>
        </w:rPr>
        <w:t xml:space="preserve">Esimerkki 2.3107</w:t>
      </w:r>
    </w:p>
    <w:p>
      <w:r>
        <w:t xml:space="preserve">Mitä tapahtui Reinin tulvanopeudelle Reinin oikaisuohjelman aikana?</w:t>
      </w:r>
    </w:p>
    <w:p>
      <w:r>
        <w:rPr>
          <w:b/>
        </w:rPr>
        <w:t xml:space="preserve">Tulos</w:t>
      </w:r>
    </w:p>
    <w:p>
      <w:r>
        <w:t xml:space="preserve">Mitä Reinin virtausnopeudelle tapahtui Reinin oikaisuohjelman aikana?</w:t>
      </w:r>
    </w:p>
    <w:p>
      <w:r>
        <w:rPr>
          <w:b/>
        </w:rPr>
        <w:t xml:space="preserve">Esimerkki 2.3108</w:t>
      </w:r>
    </w:p>
    <w:p>
      <w:r>
        <w:t xml:space="preserve">Mistä tuli ei Mikä oli ensimmäinen valtio, joka asetti koulutusstandardit?</w:t>
      </w:r>
    </w:p>
    <w:p>
      <w:r>
        <w:rPr>
          <w:b/>
        </w:rPr>
        <w:t xml:space="preserve">Tulos</w:t>
      </w:r>
    </w:p>
    <w:p>
      <w:r>
        <w:t xml:space="preserve">Mikä oli ensimmäinen valtio, joka asetti koulutusstandardit?</w:t>
      </w:r>
    </w:p>
    <w:p>
      <w:r>
        <w:rPr>
          <w:b/>
        </w:rPr>
        <w:t xml:space="preserve">Esimerkki 2.3109</w:t>
      </w:r>
    </w:p>
    <w:p>
      <w:r>
        <w:t xml:space="preserve">Ketkä farmaseutit eivät koskaan hakeudu lisäkoulutukseen farmaseuttikoulun jälkeen tai pikemminkin ketkä farmaseutit todennäköisesti hakeutuvat lisäkoulutukseen farmaseuttikoulun jälkeen?</w:t>
      </w:r>
    </w:p>
    <w:p>
      <w:r>
        <w:rPr>
          <w:b/>
        </w:rPr>
        <w:t xml:space="preserve">Tulos</w:t>
      </w:r>
    </w:p>
    <w:p>
      <w:r>
        <w:t xml:space="preserve">Ketkä farmaseutit hakeutuvat todennäköisesti lisäkoulutukseen farmaseuttikoulun jälkeen?</w:t>
      </w:r>
    </w:p>
    <w:p>
      <w:r>
        <w:rPr>
          <w:b/>
        </w:rPr>
        <w:t xml:space="preserve">Esimerkki 2.3110</w:t>
      </w:r>
    </w:p>
    <w:p>
      <w:r>
        <w:t xml:space="preserve">Kuinka moni ihminen ei ollut eurooppalaisissa tai ei pikemminkin Britannian Pohjois-Amerikan siirtokunnissa?</w:t>
      </w:r>
    </w:p>
    <w:p>
      <w:r>
        <w:rPr>
          <w:b/>
        </w:rPr>
        <w:t xml:space="preserve">Tulos</w:t>
      </w:r>
    </w:p>
    <w:p>
      <w:r>
        <w:t xml:space="preserve">Kuinka monta ihmistä ei ollut Britannian Pohjois-Amerikan siirtokunnissa?</w:t>
      </w:r>
    </w:p>
    <w:p>
      <w:r>
        <w:rPr>
          <w:b/>
        </w:rPr>
        <w:t xml:space="preserve">Esimerkki 2.3111</w:t>
      </w:r>
    </w:p>
    <w:p>
      <w:r>
        <w:t xml:space="preserve">Milloin ei odotettu Kuka ohjasi Life Itselfin?</w:t>
      </w:r>
    </w:p>
    <w:p>
      <w:r>
        <w:rPr>
          <w:b/>
        </w:rPr>
        <w:t xml:space="preserve">Tulos</w:t>
      </w:r>
    </w:p>
    <w:p>
      <w:r>
        <w:t xml:space="preserve">Kuka ohjasi itse elämän?</w:t>
      </w:r>
    </w:p>
    <w:p>
      <w:r>
        <w:rPr>
          <w:b/>
        </w:rPr>
        <w:t xml:space="preserve">Esimerkki 2.3112</w:t>
      </w:r>
    </w:p>
    <w:p>
      <w:r>
        <w:t xml:space="preserve">Millä vuosisadalla millä termillä eräänlainen imperiumin puolustaminen tunnetaan ei useimmat pitävät imperialismin alkua?</w:t>
      </w:r>
    </w:p>
    <w:p>
      <w:r>
        <w:rPr>
          <w:b/>
        </w:rPr>
        <w:t xml:space="preserve">Tulos</w:t>
      </w:r>
    </w:p>
    <w:p>
      <w:r>
        <w:t xml:space="preserve"> Millä vuosisadalla useimmat pitävät imperialismin alkua?</w:t>
      </w:r>
    </w:p>
    <w:p>
      <w:r>
        <w:rPr>
          <w:b/>
        </w:rPr>
        <w:t xml:space="preserve">Esimerkki 2.3113</w:t>
      </w:r>
    </w:p>
    <w:p>
      <w:r>
        <w:t xml:space="preserve">Mistä poikkeukset eivät saa tulla, jotka estävät pahoja asioita?</w:t>
      </w:r>
    </w:p>
    <w:p>
      <w:r>
        <w:rPr>
          <w:b/>
        </w:rPr>
        <w:t xml:space="preserve">Tulos</w:t>
      </w:r>
    </w:p>
    <w:p>
      <w:r>
        <w:t xml:space="preserve">Mistä tulevat poikkeukset, jotka estävät pahoja asioita?</w:t>
      </w:r>
    </w:p>
    <w:p>
      <w:r>
        <w:rPr>
          <w:b/>
        </w:rPr>
        <w:t xml:space="preserve">Esimerkki 2.3114</w:t>
      </w:r>
    </w:p>
    <w:p>
      <w:r>
        <w:t xml:space="preserve">Millä vuosisadalla kaikki kuolleet oksat kuivuivat, ei anteeksi, tarkoitan, kun tulvatasangon metsien määrä kasvoi?</w:t>
      </w:r>
    </w:p>
    <w:p>
      <w:r>
        <w:rPr>
          <w:b/>
        </w:rPr>
        <w:t xml:space="preserve">Tulos</w:t>
      </w:r>
    </w:p>
    <w:p>
      <w:r>
        <w:t xml:space="preserve">Millä vuosisadalla tulva-alueen metsien määrä kasvoi?</w:t>
      </w:r>
    </w:p>
    <w:p>
      <w:r>
        <w:rPr>
          <w:b/>
        </w:rPr>
        <w:t xml:space="preserve">Esimerkki 2.3115</w:t>
      </w:r>
    </w:p>
    <w:p>
      <w:r>
        <w:t xml:space="preserve">Mitä Davies no wait Paul Baran kehitti 1950-luvun lopulla?</w:t>
      </w:r>
    </w:p>
    <w:p>
      <w:r>
        <w:rPr>
          <w:b/>
        </w:rPr>
        <w:t xml:space="preserve">Tulos</w:t>
      </w:r>
    </w:p>
    <w:p>
      <w:r>
        <w:t xml:space="preserve">Mitä Paul Baran kehitti 1950-luvun lopulla -</w:t>
      </w:r>
    </w:p>
    <w:p>
      <w:r>
        <w:rPr>
          <w:b/>
        </w:rPr>
        <w:t xml:space="preserve">Esimerkki 2.3116</w:t>
      </w:r>
    </w:p>
    <w:p>
      <w:r>
        <w:t xml:space="preserve">Mitkä tieteenalat eivät edenneet Nestorianismin aikana no Yuan?</w:t>
      </w:r>
    </w:p>
    <w:p>
      <w:r>
        <w:rPr>
          <w:b/>
        </w:rPr>
        <w:t xml:space="preserve">Tulos</w:t>
      </w:r>
    </w:p>
    <w:p>
      <w:r>
        <w:t xml:space="preserve"> Mitä opintoaloja ei edistetty Yuanin aikana?</w:t>
      </w:r>
    </w:p>
    <w:p>
      <w:r>
        <w:rPr>
          <w:b/>
        </w:rPr>
        <w:t xml:space="preserve">Esimerkki 2.3117</w:t>
      </w:r>
    </w:p>
    <w:p>
      <w:r>
        <w:t xml:space="preserve">Mihin päivämäärään mennessä anteeksi Mikä kuvaaja oli McIntyren ja McKitrickin tukema?</w:t>
      </w:r>
    </w:p>
    <w:p>
      <w:r>
        <w:rPr>
          <w:b/>
        </w:rPr>
        <w:t xml:space="preserve">Tulos</w:t>
      </w:r>
    </w:p>
    <w:p>
      <w:r>
        <w:t xml:space="preserve">Mitä kuvaajaa McIntyre ja McKitrick tukivat?</w:t>
      </w:r>
    </w:p>
    <w:p>
      <w:r>
        <w:rPr>
          <w:b/>
        </w:rPr>
        <w:t xml:space="preserve">Esimerkki 2.3118</w:t>
      </w:r>
    </w:p>
    <w:p>
      <w:r>
        <w:t xml:space="preserve">Kuka tai mikä Egyptin presidentti vangitsi tuhansia veljeskunnan jäseniä?</w:t>
      </w:r>
    </w:p>
    <w:p>
      <w:r>
        <w:rPr>
          <w:b/>
        </w:rPr>
        <w:t xml:space="preserve">Tulos</w:t>
      </w:r>
    </w:p>
    <w:p>
      <w:r>
        <w:t xml:space="preserve">Kuka Egyptin presidentti vangitsi tuhansia veljeskunnan jäseniä?</w:t>
      </w:r>
    </w:p>
    <w:p>
      <w:r>
        <w:rPr>
          <w:b/>
        </w:rPr>
        <w:t xml:space="preserve">Esimerkki 2.3119</w:t>
      </w:r>
    </w:p>
    <w:p>
      <w:r>
        <w:t xml:space="preserve">Mitä Persianlahden sodan aikana tapahtunut Kuwaitin miehitys ei tehnyt tahattomasti 1990-luvun alussa?</w:t>
      </w:r>
    </w:p>
    <w:p>
      <w:r>
        <w:rPr>
          <w:b/>
        </w:rPr>
        <w:t xml:space="preserve">Tulos</w:t>
      </w:r>
    </w:p>
    <w:p>
      <w:r>
        <w:t xml:space="preserve">Mitä Persianlahden sota aiheutti tahattomasti 1990-luvun alussa?</w:t>
      </w:r>
    </w:p>
    <w:p>
      <w:r>
        <w:rPr>
          <w:b/>
        </w:rPr>
        <w:t xml:space="preserve">Esimerkki 2.3120</w:t>
      </w:r>
    </w:p>
    <w:p>
      <w:r>
        <w:t xml:space="preserve">Minkä teorian mukaan tropiikissa asuvat ihmiset olivat sivistyneitä?</w:t>
      </w:r>
    </w:p>
    <w:p>
      <w:r>
        <w:rPr>
          <w:b/>
        </w:rPr>
        <w:t xml:space="preserve">Tulos</w:t>
      </w:r>
    </w:p>
    <w:p>
      <w:r>
        <w:t xml:space="preserve">Minkä teorian mukaan tropiikin ihmiset olivat sivistyneitä?</w:t>
      </w:r>
    </w:p>
    <w:p>
      <w:r>
        <w:rPr>
          <w:b/>
        </w:rPr>
        <w:t xml:space="preserve">Esimerkki 2.3121</w:t>
      </w:r>
    </w:p>
    <w:p>
      <w:r>
        <w:t xml:space="preserve">Missä ranskalaiset eteläamerikkalaiset olivat levottomia ei korjausta, tarkoitin ranskalaisia pohjoisamerikkalaisia?</w:t>
      </w:r>
    </w:p>
    <w:p>
      <w:r>
        <w:rPr>
          <w:b/>
        </w:rPr>
        <w:t xml:space="preserve">Tulos</w:t>
      </w:r>
    </w:p>
    <w:p>
      <w:r>
        <w:t xml:space="preserve">Mihin ranskalaiset pohjoisamerikkalaiset asettuivat?</w:t>
      </w:r>
    </w:p>
    <w:p>
      <w:r>
        <w:rPr>
          <w:b/>
        </w:rPr>
        <w:t xml:space="preserve">Esimerkki 2.3122</w:t>
      </w:r>
    </w:p>
    <w:p>
      <w:r>
        <w:t xml:space="preserve">Miten ei ole mikä on toinen tapa ilmaista ehto, että äärettömän monta riviä voi olla olemassa vain, jos a ja q ovat yhteiskertoimisia?</w:t>
      </w:r>
    </w:p>
    <w:p>
      <w:r>
        <w:rPr>
          <w:b/>
        </w:rPr>
        <w:t xml:space="preserve">Tulos</w:t>
      </w:r>
    </w:p>
    <w:p>
      <w:r>
        <w:t xml:space="preserve">Mikä on toinen tapa ilmaista ehto, jonka mukaan äärettömän monta riviä voi olla vain, jos a ja q ovat yhteiskertoimisia?</w:t>
      </w:r>
    </w:p>
    <w:p>
      <w:r>
        <w:rPr>
          <w:b/>
        </w:rPr>
        <w:t xml:space="preserve">Esimerkki 2.3123</w:t>
      </w:r>
    </w:p>
    <w:p>
      <w:r>
        <w:t xml:space="preserve">Milloin oli ei ei tehdä, että kuka istutti sinimailaspellot?</w:t>
      </w:r>
    </w:p>
    <w:p>
      <w:r>
        <w:rPr>
          <w:b/>
        </w:rPr>
        <w:t xml:space="preserve">Tulos</w:t>
      </w:r>
    </w:p>
    <w:p>
      <w:r>
        <w:t xml:space="preserve">Kuka istutti sinimailaspellot?</w:t>
      </w:r>
    </w:p>
    <w:p>
      <w:r>
        <w:rPr>
          <w:b/>
        </w:rPr>
        <w:t xml:space="preserve">Esimerkki 2.3124</w:t>
      </w:r>
    </w:p>
    <w:p>
      <w:r>
        <w:t xml:space="preserve">Mitä tai uh ensimmäinen Beroida tunnetaan millä muulla nimellä?</w:t>
      </w:r>
    </w:p>
    <w:p>
      <w:r>
        <w:rPr>
          <w:b/>
        </w:rPr>
        <w:t xml:space="preserve">Tulos</w:t>
      </w:r>
    </w:p>
    <w:p>
      <w:r>
        <w:t xml:space="preserve">Beroida tunnetaan millä muulla nimellä?</w:t>
      </w:r>
    </w:p>
    <w:p>
      <w:r>
        <w:rPr>
          <w:b/>
        </w:rPr>
        <w:t xml:space="preserve">Esimerkki 2.3125</w:t>
      </w:r>
    </w:p>
    <w:p>
      <w:r>
        <w:t xml:space="preserve">Mikä aiheuttaa er mikä on yksi viimeisistä immuunijärjestelmän vasteista infektioon?</w:t>
      </w:r>
    </w:p>
    <w:p>
      <w:r>
        <w:rPr>
          <w:b/>
        </w:rPr>
        <w:t xml:space="preserve">Tulos</w:t>
      </w:r>
    </w:p>
    <w:p>
      <w:r>
        <w:t xml:space="preserve">Mikä on yksi immuunijärjestelmän viimeisistä vasteista infektioon?</w:t>
      </w:r>
    </w:p>
    <w:p>
      <w:r>
        <w:rPr>
          <w:b/>
        </w:rPr>
        <w:t xml:space="preserve">Esimerkki 2.3126</w:t>
      </w:r>
    </w:p>
    <w:p>
      <w:r>
        <w:t xml:space="preserve">Ctenophorat ovat monimutkaisempia kuin mikä muu heimo tai pikemminkin monimutkaisempia kuin mikä muu heimo?</w:t>
      </w:r>
    </w:p>
    <w:p>
      <w:r>
        <w:rPr>
          <w:b/>
        </w:rPr>
        <w:t xml:space="preserve">Tulos</w:t>
      </w:r>
    </w:p>
    <w:p>
      <w:r>
        <w:t xml:space="preserve">Ctenophorat ovat vähemmän monimutkaisia kuin mikä muu heimo?</w:t>
      </w:r>
    </w:p>
    <w:p>
      <w:r>
        <w:rPr>
          <w:b/>
        </w:rPr>
        <w:t xml:space="preserve">Esimerkki 2.3127</w:t>
      </w:r>
    </w:p>
    <w:p>
      <w:r>
        <w:t xml:space="preserve">Miten tai ei tehdä, että mitä merihirviö, jolla on naisen ylävartalo, pitää kynsissään?</w:t>
      </w:r>
    </w:p>
    <w:p>
      <w:r>
        <w:rPr>
          <w:b/>
        </w:rPr>
        <w:t xml:space="preserve">Tulos</w:t>
      </w:r>
    </w:p>
    <w:p>
      <w:r>
        <w:t xml:space="preserve">Mitä naisen ylävartalolla varustettu merihirviö pitää kynsissään?</w:t>
      </w:r>
    </w:p>
    <w:p>
      <w:r>
        <w:rPr>
          <w:b/>
        </w:rPr>
        <w:t xml:space="preserve">Esimerkki 2.3128</w:t>
      </w:r>
    </w:p>
    <w:p>
      <w:r>
        <w:t xml:space="preserve">Mitä tiedemiehet voivat soveltaa radioaktiivisia isotooppeja ei suhteelliseen kallioleikkauksia löytää isotooppeja?</w:t>
      </w:r>
    </w:p>
    <w:p>
      <w:r>
        <w:rPr>
          <w:b/>
        </w:rPr>
        <w:t xml:space="preserve">Tulos</w:t>
      </w:r>
    </w:p>
    <w:p>
      <w:r>
        <w:t xml:space="preserve">Mihin tutkijat voivat soveltaa suhteellisia kallioleikkauksia isotooppien löytämiseksi?</w:t>
      </w:r>
    </w:p>
    <w:p>
      <w:r>
        <w:rPr>
          <w:b/>
        </w:rPr>
        <w:t xml:space="preserve">Esimerkki 2.3129</w:t>
      </w:r>
    </w:p>
    <w:p>
      <w:r>
        <w:t xml:space="preserve">Mihin ikään asti opiskelijat mieluummin kutsutaan itsenäisiksi kouluiksi ei opiskelijat Yhdistyneessä kuningaskunnassa käyvät valmistavia kouluja?</w:t>
      </w:r>
    </w:p>
    <w:p>
      <w:r>
        <w:rPr>
          <w:b/>
        </w:rPr>
        <w:t xml:space="preserve">Tulos</w:t>
      </w:r>
    </w:p>
    <w:p>
      <w:r>
        <w:t xml:space="preserve">Mihin ikään asti oppilaat Yhdistyneessä kuningaskunnassa käyvät valmistavia kouluja?</w:t>
      </w:r>
    </w:p>
    <w:p>
      <w:r>
        <w:rPr>
          <w:b/>
        </w:rPr>
        <w:t xml:space="preserve">Esimerkki 2.3130</w:t>
      </w:r>
    </w:p>
    <w:p>
      <w:r>
        <w:t xml:space="preserve">Miksi Yhdysvallat ei pyri vähentämään reseptilääkkeiden kustannuksia?</w:t>
      </w:r>
    </w:p>
    <w:p>
      <w:r>
        <w:rPr>
          <w:b/>
        </w:rPr>
        <w:t xml:space="preserve">Tulos</w:t>
      </w:r>
    </w:p>
    <w:p>
      <w:r>
        <w:t xml:space="preserve">Miksi Yhdysvallat ei pyri alentamaan kuluttajien lääkekustannuksia?</w:t>
      </w:r>
    </w:p>
    <w:p>
      <w:r>
        <w:rPr>
          <w:b/>
        </w:rPr>
        <w:t xml:space="preserve">Esimerkki 2.3131</w:t>
      </w:r>
    </w:p>
    <w:p>
      <w:r>
        <w:t xml:space="preserve">Dendriittiset solut on nimetty niin, koska ne linkki er uh muistuttavat mitä?</w:t>
      </w:r>
    </w:p>
    <w:p>
      <w:r>
        <w:rPr>
          <w:b/>
        </w:rPr>
        <w:t xml:space="preserve">Tulos</w:t>
      </w:r>
    </w:p>
    <w:p>
      <w:r>
        <w:t xml:space="preserve">Dendriittisolut on nimetty niin, koska ne muistuttavat mitä?</w:t>
      </w:r>
    </w:p>
    <w:p>
      <w:r>
        <w:rPr>
          <w:b/>
        </w:rPr>
        <w:t xml:space="preserve">Esimerkki 2.3132</w:t>
      </w:r>
    </w:p>
    <w:p>
      <w:r>
        <w:t xml:space="preserve">Minkä vaikutuksen Maududi, ei, ei, minkä vaikutuksen Al Banna halusi poistaa muslimimaailmasta?</w:t>
      </w:r>
    </w:p>
    <w:p>
      <w:r>
        <w:rPr>
          <w:b/>
        </w:rPr>
        <w:t xml:space="preserve">Tulos</w:t>
      </w:r>
    </w:p>
    <w:p>
      <w:r>
        <w:t xml:space="preserve">Minkä vaikutuksen Al Banna halusi poistaa muslimimaailmasta?</w:t>
      </w:r>
    </w:p>
    <w:p>
      <w:r>
        <w:rPr>
          <w:b/>
        </w:rPr>
        <w:t xml:space="preserve">Esimerkki 2.3133</w:t>
      </w:r>
    </w:p>
    <w:p>
      <w:r>
        <w:t xml:space="preserve">Mikä ulkonäkö ei ole ei mikä on yksi adaptiivisen immuunijärjestelmän keskeisistä solutyypeistä?</w:t>
      </w:r>
    </w:p>
    <w:p>
      <w:r>
        <w:rPr>
          <w:b/>
        </w:rPr>
        <w:t xml:space="preserve">Tulos</w:t>
      </w:r>
    </w:p>
    <w:p>
      <w:r>
        <w:t xml:space="preserve">Mitkä ovat yksi adaptiivisen immuunijärjestelmän keskeisistä solutyypeistä?</w:t>
      </w:r>
    </w:p>
    <w:p>
      <w:r>
        <w:rPr>
          <w:b/>
        </w:rPr>
        <w:t xml:space="preserve">Esimerkki 2.3134</w:t>
      </w:r>
    </w:p>
    <w:p>
      <w:r>
        <w:t xml:space="preserve">Minkä joen varrella Varsova, ei, Berliini sijaitsee?</w:t>
      </w:r>
    </w:p>
    <w:p>
      <w:r>
        <w:rPr>
          <w:b/>
        </w:rPr>
        <w:t xml:space="preserve">Tulos</w:t>
      </w:r>
    </w:p>
    <w:p>
      <w:r>
        <w:t xml:space="preserve">Minkä joen yli Berliini kulkee?</w:t>
      </w:r>
    </w:p>
    <w:p>
      <w:r>
        <w:rPr>
          <w:b/>
        </w:rPr>
        <w:t xml:space="preserve">Esimerkki 2.3135</w:t>
      </w:r>
    </w:p>
    <w:p>
      <w:r>
        <w:t xml:space="preserve">Mikä on markkinat, tai pikemminkin muotoiluyritysten lehti?</w:t>
      </w:r>
    </w:p>
    <w:p>
      <w:r>
        <w:rPr>
          <w:b/>
        </w:rPr>
        <w:t xml:space="preserve">Tulos</w:t>
      </w:r>
    </w:p>
    <w:p>
      <w:r>
        <w:t xml:space="preserve">Mikä on muotoiluyrityksille suunnattu lehti?</w:t>
      </w:r>
    </w:p>
    <w:p>
      <w:r>
        <w:rPr>
          <w:b/>
        </w:rPr>
        <w:t xml:space="preserve">Esimerkki 2.3136</w:t>
      </w:r>
    </w:p>
    <w:p>
      <w:r>
        <w:t xml:space="preserve">Milloin kehitettiin lukuja tai teorioita, joiden mukaan eriarvoisuudella voi olla myönteinen vaikutus talouskehitykseen?</w:t>
      </w:r>
    </w:p>
    <w:p>
      <w:r>
        <w:rPr>
          <w:b/>
        </w:rPr>
        <w:t xml:space="preserve">Tulos</w:t>
      </w:r>
    </w:p>
    <w:p>
      <w:r>
        <w:t xml:space="preserve">Milloin kehitettiin teorioita, joiden mukaan eriarvoisuudella voi olla myönteinen vaikutus talouskehitykseen?</w:t>
      </w:r>
    </w:p>
    <w:p>
      <w:r>
        <w:rPr>
          <w:b/>
        </w:rPr>
        <w:t xml:space="preserve">Esimerkki 2.3137</w:t>
      </w:r>
    </w:p>
    <w:p>
      <w:r>
        <w:t xml:space="preserve">Minkä tai kenen on Antigonessa oltava tai kuka oli kansalaistottelemattomuuden kohde?</w:t>
      </w:r>
    </w:p>
    <w:p>
      <w:r>
        <w:rPr>
          <w:b/>
        </w:rPr>
        <w:t xml:space="preserve">Tulos</w:t>
      </w:r>
    </w:p>
    <w:p>
      <w:r>
        <w:t xml:space="preserve">Kuka oli Antigonessa kansalaistottelemattomuuden kohde?</w:t>
      </w:r>
    </w:p>
    <w:p>
      <w:r>
        <w:rPr>
          <w:b/>
        </w:rPr>
        <w:t xml:space="preserve">Esimerkki 2.3138</w:t>
      </w:r>
    </w:p>
    <w:p>
      <w:r>
        <w:t xml:space="preserve">Mitä er kun taloudellinen eriarvoisuus on suurempi, enemmän jätettä ja saastumista on?</w:t>
      </w:r>
    </w:p>
    <w:p>
      <w:r>
        <w:rPr>
          <w:b/>
        </w:rPr>
        <w:t xml:space="preserve">Tulos</w:t>
      </w:r>
    </w:p>
    <w:p>
      <w:r>
        <w:t xml:space="preserve">Kun taloudellinen eriarvoisuus on suurempaa, on enemmän jätettä ja saasteita?</w:t>
      </w:r>
    </w:p>
    <w:p>
      <w:r>
        <w:rPr>
          <w:b/>
        </w:rPr>
        <w:t xml:space="preserve">Esimerkki 2.3139</w:t>
      </w:r>
    </w:p>
    <w:p>
      <w:r>
        <w:t xml:space="preserve">Miten, anteeksi, milloin yliopiston kirjasto perustettiin?</w:t>
      </w:r>
    </w:p>
    <w:p>
      <w:r>
        <w:rPr>
          <w:b/>
        </w:rPr>
        <w:t xml:space="preserve">Tulos</w:t>
      </w:r>
    </w:p>
    <w:p>
      <w:r>
        <w:t xml:space="preserve">Milloin yliopiston kirjasto perustettiin?</w:t>
      </w:r>
    </w:p>
    <w:p>
      <w:r>
        <w:rPr>
          <w:b/>
        </w:rPr>
        <w:t xml:space="preserve">Esimerkki 2.3140</w:t>
      </w:r>
    </w:p>
    <w:p>
      <w:r>
        <w:t xml:space="preserve">Minkä verran Harvard leikkasi vuoden 2008 ja vuoden 2012 rahoitustukivarannosta?</w:t>
      </w:r>
    </w:p>
    <w:p>
      <w:r>
        <w:rPr>
          <w:b/>
        </w:rPr>
        <w:t xml:space="preserve">Tulos</w:t>
      </w:r>
    </w:p>
    <w:p>
      <w:r>
        <w:t xml:space="preserve">Minkä verran Harvard leikkasi vuoden 2012 rahoitustukivarannosta?</w:t>
      </w:r>
    </w:p>
    <w:p>
      <w:r>
        <w:rPr>
          <w:b/>
        </w:rPr>
        <w:t xml:space="preserve">Esimerkki 2.3141</w:t>
      </w:r>
    </w:p>
    <w:p>
      <w:r>
        <w:t xml:space="preserve">Minä vuonna merenlahdet liittyivät mereen ei millään vuosisadalla?</w:t>
      </w:r>
    </w:p>
    <w:p>
      <w:r>
        <w:rPr>
          <w:b/>
        </w:rPr>
        <w:t xml:space="preserve">Tulos</w:t>
      </w:r>
    </w:p>
    <w:p>
      <w:r>
        <w:t xml:space="preserve">Millä vuosisadalla merenlahdet yhdistyivät mereen?</w:t>
      </w:r>
    </w:p>
    <w:p>
      <w:r>
        <w:rPr>
          <w:b/>
        </w:rPr>
        <w:t xml:space="preserve">Esimerkki 2.3142</w:t>
      </w:r>
    </w:p>
    <w:p>
      <w:r>
        <w:t xml:space="preserve">Mitä tasa-arvoisemmassa yhteiskunnassa on tai sen sijaan on?</w:t>
      </w:r>
    </w:p>
    <w:p>
      <w:r>
        <w:rPr>
          <w:b/>
        </w:rPr>
        <w:t xml:space="preserve">Tulos</w:t>
      </w:r>
    </w:p>
    <w:p>
      <w:r>
        <w:t xml:space="preserve">Mitä tasa-arvoisemmassa yhteiskunnassa on?</w:t>
      </w:r>
    </w:p>
    <w:p>
      <w:r>
        <w:rPr>
          <w:b/>
        </w:rPr>
        <w:t xml:space="preserve">Esimerkki 2.3143</w:t>
      </w:r>
    </w:p>
    <w:p>
      <w:r>
        <w:t xml:space="preserve">Mikä ei tee, että mitä komplementtiproteiinit aktivoivat ennen kuin ne sitoutuvat mikrobiin?</w:t>
      </w:r>
    </w:p>
    <w:p>
      <w:r>
        <w:rPr>
          <w:b/>
        </w:rPr>
        <w:t xml:space="preserve">Tulos</w:t>
      </w:r>
    </w:p>
    <w:p>
      <w:r>
        <w:t xml:space="preserve">Mitä komplementtiproteiinit aktivoivat ennen kuin ne sitoutuvat mikrobiin?</w:t>
      </w:r>
    </w:p>
    <w:p>
      <w:r>
        <w:rPr>
          <w:b/>
        </w:rPr>
        <w:t xml:space="preserve">Esimerkki 2.3144</w:t>
      </w:r>
    </w:p>
    <w:p>
      <w:r>
        <w:t xml:space="preserve">Mihin afrikkalaiset odottavat ei Euroopan imperiumit luottavat, että ne toimittavat heille resursseja ei ne eivät luota?</w:t>
      </w:r>
    </w:p>
    <w:p>
      <w:r>
        <w:rPr>
          <w:b/>
        </w:rPr>
        <w:t xml:space="preserve">Tulos</w:t>
      </w:r>
    </w:p>
    <w:p>
      <w:r>
        <w:t xml:space="preserve"> Mihin Euroopan imperiumit eivät luottaneet resurssiensa saannissa?</w:t>
      </w:r>
    </w:p>
    <w:p>
      <w:r>
        <w:rPr>
          <w:b/>
        </w:rPr>
        <w:t xml:space="preserve">Esimerkki 2.3145</w:t>
      </w:r>
    </w:p>
    <w:p>
      <w:r>
        <w:t xml:space="preserve">Missä kaksi Dremarkin no Oppmanin tytärtä lähti matkalle?</w:t>
      </w:r>
    </w:p>
    <w:p>
      <w:r>
        <w:rPr>
          <w:b/>
        </w:rPr>
        <w:t xml:space="preserve">Tulos</w:t>
      </w:r>
    </w:p>
    <w:p>
      <w:r>
        <w:t xml:space="preserve">Mihin kaksi Oppmanin tytärtä lähti matkalle?</w:t>
      </w:r>
    </w:p>
    <w:p>
      <w:r>
        <w:rPr>
          <w:b/>
        </w:rPr>
        <w:t xml:space="preserve">Esimerkki 2.3146</w:t>
      </w:r>
    </w:p>
    <w:p>
      <w:r>
        <w:t xml:space="preserve">Mitä immuunijärjestelmä tarkoitan on päässyt eroon, kun taudinaiheuttaja on eliminoitu?</w:t>
      </w:r>
    </w:p>
    <w:p>
      <w:r>
        <w:rPr>
          <w:b/>
        </w:rPr>
        <w:t xml:space="preserve">Tulos</w:t>
      </w:r>
    </w:p>
    <w:p>
      <w:r>
        <w:t xml:space="preserve">Mistä päästään eroon sen jälkeen, kun taudinaiheuttaja on eliminoitu?</w:t>
      </w:r>
    </w:p>
    <w:p>
      <w:r>
        <w:rPr>
          <w:b/>
        </w:rPr>
        <w:t xml:space="preserve">Esimerkki 2.3147</w:t>
      </w:r>
    </w:p>
    <w:p>
      <w:r>
        <w:t xml:space="preserve">Varsovan parannukset johtuvat siitä, että jalkakäytävät ja saniteettitilat ovat esimerkkejä asioista, jotka ovat mitä?</w:t>
      </w:r>
    </w:p>
    <w:p>
      <w:r>
        <w:rPr>
          <w:b/>
        </w:rPr>
        <w:t xml:space="preserve">Tulos</w:t>
      </w:r>
    </w:p>
    <w:p>
      <w:r>
        <w:t xml:space="preserve">Varsovan jalkakäytävät ja saniteettitilat ovat esimerkkejä asioista, joilla on mitä?</w:t>
      </w:r>
    </w:p>
    <w:p>
      <w:r>
        <w:rPr>
          <w:b/>
        </w:rPr>
        <w:t xml:space="preserve">Esimerkki 2.3148</w:t>
      </w:r>
    </w:p>
    <w:p>
      <w:r>
        <w:t xml:space="preserve">Thoreau väittää, että yleensä enemmistö uh sääntöjä, mutta niiden näkemykset kollektiivisesti ovat joskus?</w:t>
      </w:r>
    </w:p>
    <w:p>
      <w:r>
        <w:rPr>
          <w:b/>
        </w:rPr>
        <w:t xml:space="preserve">Tulos</w:t>
      </w:r>
    </w:p>
    <w:p>
      <w:r>
        <w:t xml:space="preserve">Thoreau väittää, että yleensä enemmistö hallitsee, mutta heidän näkemyksensä kollektiivisesti ovat joskus?</w:t>
      </w:r>
    </w:p>
    <w:p>
      <w:r>
        <w:rPr>
          <w:b/>
        </w:rPr>
        <w:t xml:space="preserve">Esimerkki 2.3149</w:t>
      </w:r>
    </w:p>
    <w:p>
      <w:r>
        <w:t xml:space="preserve">Mikä on yleinen lämpötila, jota ei esiinny kesäpäivinä?</w:t>
      </w:r>
    </w:p>
    <w:p>
      <w:r>
        <w:rPr>
          <w:b/>
        </w:rPr>
        <w:t xml:space="preserve">Tulos</w:t>
      </w:r>
    </w:p>
    <w:p>
      <w:r>
        <w:t xml:space="preserve">Mikä on yleinen ilmiö kesäpäivinä?</w:t>
      </w:r>
    </w:p>
    <w:p>
      <w:r>
        <w:rPr>
          <w:b/>
        </w:rPr>
        <w:t xml:space="preserve">Esimerkki 2.3150</w:t>
      </w:r>
    </w:p>
    <w:p>
      <w:r>
        <w:t xml:space="preserve">Mitkä tai pikemminkin mitkä liikkeet pyrkivät radikaalimpaan suuntaan?</w:t>
      </w:r>
    </w:p>
    <w:p>
      <w:r>
        <w:rPr>
          <w:b/>
        </w:rPr>
        <w:t xml:space="preserve">Tulos</w:t>
      </w:r>
    </w:p>
    <w:p>
      <w:r>
        <w:t xml:space="preserve">Mitkä liikkeet pyrkivät radikaalimpaan suuntaan?</w:t>
      </w:r>
    </w:p>
    <w:p>
      <w:r>
        <w:rPr>
          <w:b/>
        </w:rPr>
        <w:t xml:space="preserve">Esimerkki 2.3151</w:t>
      </w:r>
    </w:p>
    <w:p>
      <w:r>
        <w:t xml:space="preserve">Missä symboleissa ei ei ei, missä maissa käytetään sinistä tyyliteltyä A:ta merkkinä apteekista?</w:t>
      </w:r>
    </w:p>
    <w:p>
      <w:r>
        <w:rPr>
          <w:b/>
        </w:rPr>
        <w:t xml:space="preserve">Tulos</w:t>
      </w:r>
    </w:p>
    <w:p>
      <w:r>
        <w:t xml:space="preserve">Missä maissa käytetään sinistä tyyliteltyä A-kirjainta merkkinä apteekista?</w:t>
      </w:r>
    </w:p>
    <w:p>
      <w:r>
        <w:rPr>
          <w:b/>
        </w:rPr>
        <w:t xml:space="preserve">Esimerkki 2.3152</w:t>
      </w:r>
    </w:p>
    <w:p>
      <w:r>
        <w:t xml:space="preserve">Missä kohtaa Rein purkautuu, kuinka paljon Rein purkautuu Alankomaiden rajalla?</w:t>
      </w:r>
    </w:p>
    <w:p>
      <w:r>
        <w:rPr>
          <w:b/>
        </w:rPr>
        <w:t xml:space="preserve">Tulos</w:t>
      </w:r>
    </w:p>
    <w:p>
      <w:r>
        <w:t xml:space="preserve">Kuinka paljon Rein purkautuu Alankomaiden rajalla?</w:t>
      </w:r>
    </w:p>
    <w:p>
      <w:r>
        <w:rPr>
          <w:b/>
        </w:rPr>
        <w:t xml:space="preserve">Esimerkki 2.3153</w:t>
      </w:r>
    </w:p>
    <w:p>
      <w:r>
        <w:t xml:space="preserve">Kuka ei voi ei tarkoitin mitä ovat internet apteekit koskaan kutsutaan?</w:t>
      </w:r>
    </w:p>
    <w:p>
      <w:r>
        <w:rPr>
          <w:b/>
        </w:rPr>
        <w:t xml:space="preserve">Tulos</w:t>
      </w:r>
    </w:p>
    <w:p>
      <w:r>
        <w:t xml:space="preserve">Miksi nettiapteekkeja ei koskaan kutsuta?</w:t>
      </w:r>
    </w:p>
    <w:p>
      <w:r>
        <w:rPr>
          <w:b/>
        </w:rPr>
        <w:t xml:space="preserve">Esimerkki 2.3154</w:t>
      </w:r>
    </w:p>
    <w:p>
      <w:r>
        <w:t xml:space="preserve">Millä on tarkoitan Millä on vettä, joka on vaaleampaa kuin Rein?</w:t>
      </w:r>
    </w:p>
    <w:p>
      <w:r>
        <w:rPr>
          <w:b/>
        </w:rPr>
        <w:t xml:space="preserve">Tulos</w:t>
      </w:r>
    </w:p>
    <w:p>
      <w:r>
        <w:t xml:space="preserve">Minkä veden väri on vaaleampi kuin Reinin?</w:t>
      </w:r>
    </w:p>
    <w:p>
      <w:r>
        <w:rPr>
          <w:b/>
        </w:rPr>
        <w:t xml:space="preserve">Esimerkki 2.3155</w:t>
      </w:r>
    </w:p>
    <w:p>
      <w:r>
        <w:t xml:space="preserve">Minkälaisiin yksilöllisiin ei-terveydellisiin tuloksiin farmaseutit pyrkivät potilaidensa kanssa?</w:t>
      </w:r>
    </w:p>
    <w:p>
      <w:r>
        <w:rPr>
          <w:b/>
        </w:rPr>
        <w:t xml:space="preserve">Tulos</w:t>
      </w:r>
    </w:p>
    <w:p>
      <w:r>
        <w:t xml:space="preserve">Minkälaisiin terveysvaikutuksiin apteekkarit pyrkivät potilaidensa kanssa?</w:t>
      </w:r>
    </w:p>
    <w:p>
      <w:r>
        <w:rPr>
          <w:b/>
        </w:rPr>
        <w:t xml:space="preserve">Esimerkki 2.3156</w:t>
      </w:r>
    </w:p>
    <w:p>
      <w:r>
        <w:t xml:space="preserve">Kuinka monta akateemista yksikköä muodostaa Harvard Yardin ilman Radcliffeä?</w:t>
      </w:r>
    </w:p>
    <w:p>
      <w:r>
        <w:rPr>
          <w:b/>
        </w:rPr>
        <w:t xml:space="preserve">Tulos</w:t>
      </w:r>
    </w:p>
    <w:p>
      <w:r>
        <w:t xml:space="preserve">Kuinka monta akateemista yksikköä muodostaa Radcliffen?</w:t>
      </w:r>
    </w:p>
    <w:p>
      <w:r>
        <w:rPr>
          <w:b/>
        </w:rPr>
        <w:t xml:space="preserve">Esimerkki 2.3157</w:t>
      </w:r>
    </w:p>
    <w:p>
      <w:r>
        <w:t xml:space="preserve">Minkä ryhmän jäsenyys ei heijasta puolueiden tasapainoa parlamentin jäsenissä, hups ei, parlamentissa?</w:t>
      </w:r>
    </w:p>
    <w:p>
      <w:r>
        <w:rPr>
          <w:b/>
        </w:rPr>
        <w:t xml:space="preserve">Tulos</w:t>
      </w:r>
    </w:p>
    <w:p>
      <w:r>
        <w:t xml:space="preserve">Minkä ryhmän jäsenyys ei vastaa parlamentin puolueiden tasapainoa?</w:t>
      </w:r>
    </w:p>
    <w:p>
      <w:r>
        <w:rPr>
          <w:b/>
        </w:rPr>
        <w:t xml:space="preserve">Esimerkki 2.3158</w:t>
      </w:r>
    </w:p>
    <w:p>
      <w:r>
        <w:t xml:space="preserve">Miten hiukkasvoimat eivät ole mitään, mitä pidetään vähemmän perustavanlaatuisena kuin voiman käsitettä?</w:t>
      </w:r>
    </w:p>
    <w:p>
      <w:r>
        <w:rPr>
          <w:b/>
        </w:rPr>
        <w:t xml:space="preserve">Tulos</w:t>
      </w:r>
    </w:p>
    <w:p>
      <w:r>
        <w:t xml:space="preserve">Mitä pidetään vähemmän perustavanlaatuisena kuin voiman käsitettä?</w:t>
      </w:r>
    </w:p>
    <w:p>
      <w:r>
        <w:rPr>
          <w:b/>
        </w:rPr>
        <w:t xml:space="preserve">Esimerkki 2.3159</w:t>
      </w:r>
    </w:p>
    <w:p>
      <w:r>
        <w:t xml:space="preserve">Mitä ei Missä farmaseutit hankkivat lisää valmistusta farmasian koulun jälkeen?</w:t>
      </w:r>
    </w:p>
    <w:p>
      <w:r>
        <w:rPr>
          <w:b/>
        </w:rPr>
        <w:t xml:space="preserve">Tulos</w:t>
      </w:r>
    </w:p>
    <w:p>
      <w:r>
        <w:t xml:space="preserve">Missä farmaseutit hankkivat lisävalmiuksia farmaseuttikoulun jälkeen?</w:t>
      </w:r>
    </w:p>
    <w:p>
      <w:r>
        <w:rPr>
          <w:b/>
        </w:rPr>
        <w:t xml:space="preserve">Esimerkki 2.3160</w:t>
      </w:r>
    </w:p>
    <w:p>
      <w:r>
        <w:t xml:space="preserve">Mitä voi tai kaikissa maissa yli kuinka monta vaihetta voi kestää rakentaa valtion maalle?</w:t>
      </w:r>
    </w:p>
    <w:p>
      <w:r>
        <w:rPr>
          <w:b/>
        </w:rPr>
        <w:t xml:space="preserve">Tulos</w:t>
      </w:r>
    </w:p>
    <w:p>
      <w:r>
        <w:t xml:space="preserve">Kuinka monta vaihetta voi kaikissa maissa kestää rakentaa valtion maalle?</w:t>
      </w:r>
    </w:p>
    <w:p>
      <w:r>
        <w:rPr>
          <w:b/>
        </w:rPr>
        <w:t xml:space="preserve">Esimerkki 2.3161</w:t>
      </w:r>
    </w:p>
    <w:p>
      <w:r>
        <w:t xml:space="preserve">Minkälaisiin tuloksiin ammattitaitoisten työntekijöiden odottaminen voi johtaa jopa vakaat markkinat?</w:t>
      </w:r>
    </w:p>
    <w:p>
      <w:r>
        <w:rPr>
          <w:b/>
        </w:rPr>
        <w:t xml:space="preserve">Tulos</w:t>
      </w:r>
    </w:p>
    <w:p>
      <w:r>
        <w:t xml:space="preserve">Millaisiin tuloksiin vakaatkin markkinat voivat johtaa?</w:t>
      </w:r>
    </w:p>
    <w:p>
      <w:r>
        <w:rPr>
          <w:b/>
        </w:rPr>
        <w:t xml:space="preserve">Esimerkki 2.3162</w:t>
      </w:r>
    </w:p>
    <w:p>
      <w:r>
        <w:t xml:space="preserve">Funktiohypoteesin mukaan \\u03b6-funktion kaikkien nollakohtien reaaliosa on yhtä suuri kuin 1/2, paitsi mitä X:n arvoja lukuun ottamatta. err tarkoitan s?</w:t>
      </w:r>
    </w:p>
    <w:p>
      <w:r>
        <w:rPr>
          <w:b/>
        </w:rPr>
        <w:t xml:space="preserve">Tulos</w:t>
      </w:r>
    </w:p>
    <w:p>
      <w:r>
        <w:t xml:space="preserve">Funktiohypoteesin mukaan ζ-funktion kaikkien nollakohtien reaaliosa on 1/2, paitsi millä s:n arvoilla?</w:t>
      </w:r>
    </w:p>
    <w:p>
      <w:r>
        <w:rPr>
          <w:b/>
        </w:rPr>
        <w:t xml:space="preserve">Esimerkki 2.3163</w:t>
      </w:r>
    </w:p>
    <w:p>
      <w:r>
        <w:t xml:space="preserve">Mikä valtio ei Mitkä tekijät ovat vaikuttaneet siihen, että SR 99:ää halutaan parantaa osavaltioiden välisiksi?</w:t>
      </w:r>
    </w:p>
    <w:p>
      <w:r>
        <w:rPr>
          <w:b/>
        </w:rPr>
        <w:t xml:space="preserve">Tulos</w:t>
      </w:r>
    </w:p>
    <w:p>
      <w:r>
        <w:t xml:space="preserve">Mitkä tekijät ovat vaikuttaneet siihen, että SR 99:n parantamista osavaltioiden välisiksi on toivottu?</w:t>
      </w:r>
    </w:p>
    <w:p>
      <w:r>
        <w:rPr>
          <w:b/>
        </w:rPr>
        <w:t xml:space="preserve">Esimerkki 2.3164</w:t>
      </w:r>
    </w:p>
    <w:p>
      <w:r>
        <w:t xml:space="preserve">Milloin ei hm mikä ei ollut imperialismin ihannoitu arvo?</w:t>
      </w:r>
    </w:p>
    <w:p>
      <w:r>
        <w:rPr>
          <w:b/>
        </w:rPr>
        <w:t xml:space="preserve">Tulos</w:t>
      </w:r>
    </w:p>
    <w:p>
      <w:r>
        <w:t xml:space="preserve"> Mikä ei ollut imperialismin ihannoitu arvo?</w:t>
      </w:r>
    </w:p>
    <w:p>
      <w:r>
        <w:rPr>
          <w:b/>
        </w:rPr>
        <w:t xml:space="preserve">Esimerkki 2.3165</w:t>
      </w:r>
    </w:p>
    <w:p>
      <w:r>
        <w:t xml:space="preserve">hän suuruus kvantitatiivisesti ei resultantti vaihtelee samankaltaisuudet mitä?</w:t>
      </w:r>
    </w:p>
    <w:p>
      <w:r>
        <w:rPr>
          <w:b/>
        </w:rPr>
        <w:t xml:space="preserve">Tulos</w:t>
      </w:r>
    </w:p>
    <w:p>
      <w:r>
        <w:t xml:space="preserve">Resultantin suuruus vaihtelee samankaltaisuuksien mukaan mitä?</w:t>
      </w:r>
    </w:p>
    <w:p>
      <w:r>
        <w:rPr>
          <w:b/>
        </w:rPr>
        <w:t xml:space="preserve">Esimerkki 2.3166</w:t>
      </w:r>
    </w:p>
    <w:p>
      <w:r>
        <w:t xml:space="preserve">Kuinka kauan ja mitä uskontoryhmät voivat pyytää puheenjohtajaa tekemään heidän puolestaan?</w:t>
      </w:r>
    </w:p>
    <w:p>
      <w:r>
        <w:rPr>
          <w:b/>
        </w:rPr>
        <w:t xml:space="preserve">Tulos</w:t>
      </w:r>
    </w:p>
    <w:p>
      <w:r>
        <w:t xml:space="preserve">Mitä uskontoryhmät voivat pyytää puheenjohtajalta?</w:t>
      </w:r>
    </w:p>
    <w:p>
      <w:r>
        <w:rPr>
          <w:b/>
        </w:rPr>
        <w:t xml:space="preserve">Esimerkki 2.3167</w:t>
      </w:r>
    </w:p>
    <w:p>
      <w:r>
        <w:t xml:space="preserve">Miten, ei, tarkoitan, mihin Hamas haluaa perustaa islamilaisen valtion?</w:t>
      </w:r>
    </w:p>
    <w:p>
      <w:r>
        <w:rPr>
          <w:b/>
        </w:rPr>
        <w:t xml:space="preserve">Tulos</w:t>
      </w:r>
    </w:p>
    <w:p>
      <w:r>
        <w:t xml:space="preserve">Mihin HAMAS haluaa perustaa islamilaisen valtion?</w:t>
      </w:r>
    </w:p>
    <w:p>
      <w:r>
        <w:rPr>
          <w:b/>
        </w:rPr>
        <w:t xml:space="preserve">Esimerkki 2.3168</w:t>
      </w:r>
    </w:p>
    <w:p>
      <w:r>
        <w:t xml:space="preserve">Mikä on nimetty laki, jonka mukaan mitä ovat sähköstaattinen ja magneettinen voima kirjoitetaan summana?</w:t>
      </w:r>
    </w:p>
    <w:p>
      <w:r>
        <w:rPr>
          <w:b/>
        </w:rPr>
        <w:t xml:space="preserve">Tulos</w:t>
      </w:r>
    </w:p>
    <w:p>
      <w:r>
        <w:t xml:space="preserve">Mitä ovat sähköstaattinen ja magneettinen voima, jotka kirjoitetaan summana?</w:t>
      </w:r>
    </w:p>
    <w:p>
      <w:r>
        <w:rPr>
          <w:b/>
        </w:rPr>
        <w:t xml:space="preserve">Esimerkki 2.3169</w:t>
      </w:r>
    </w:p>
    <w:p>
      <w:r>
        <w:t xml:space="preserve">Mistä Fresnon Olive Avenue no Tower District tunnettiin ennen uudistusta?</w:t>
      </w:r>
    </w:p>
    <w:p>
      <w:r>
        <w:rPr>
          <w:b/>
        </w:rPr>
        <w:t xml:space="preserve">Tulos</w:t>
      </w:r>
    </w:p>
    <w:p>
      <w:r>
        <w:t xml:space="preserve">Mistä Tower District tunnettiin ennen uudistusta?</w:t>
      </w:r>
    </w:p>
    <w:p>
      <w:r>
        <w:rPr>
          <w:b/>
        </w:rPr>
        <w:t xml:space="preserve">Esimerkki 2.3170</w:t>
      </w:r>
    </w:p>
    <w:p>
      <w:r>
        <w:t xml:space="preserve">Jotkut tutkijat uskovat, että mikä on varhaisin erilainen eläinheimo?</w:t>
      </w:r>
    </w:p>
    <w:p>
      <w:r>
        <w:rPr>
          <w:b/>
        </w:rPr>
        <w:t xml:space="preserve">Tulos</w:t>
      </w:r>
    </w:p>
    <w:p>
      <w:r>
        <w:t xml:space="preserve">Mikä on joidenkin tutkijoiden mielestä varhaisin eroava eläinheimo?</w:t>
      </w:r>
    </w:p>
    <w:p>
      <w:r>
        <w:rPr>
          <w:b/>
        </w:rPr>
        <w:t xml:space="preserve">Esimerkki 2.3171</w:t>
      </w:r>
    </w:p>
    <w:p>
      <w:r>
        <w:t xml:space="preserve">Kuka oli tai sen sijaan mitkä taudit monet tutkijat uskovat vaikuttanut ruttopandemia?</w:t>
      </w:r>
    </w:p>
    <w:p>
      <w:r>
        <w:rPr>
          <w:b/>
        </w:rPr>
        <w:t xml:space="preserve">Tulos</w:t>
      </w:r>
    </w:p>
    <w:p>
      <w:r>
        <w:t xml:space="preserve">Mitkä taudit vaikuttivat monien tutkijoiden mielestä ruttopandemiaan?</w:t>
      </w:r>
    </w:p>
    <w:p>
      <w:r>
        <w:rPr>
          <w:b/>
        </w:rPr>
        <w:t xml:space="preserve">Esimerkki 2.3172</w:t>
      </w:r>
    </w:p>
    <w:p>
      <w:r>
        <w:t xml:space="preserve">Mikä on yksi asia, joka diffuusi ei ei um mittaus kideruuduissa näkyy tuhkakerroksissa?</w:t>
      </w:r>
    </w:p>
    <w:p>
      <w:r>
        <w:rPr>
          <w:b/>
        </w:rPr>
        <w:t xml:space="preserve">Tulos</w:t>
      </w:r>
    </w:p>
    <w:p>
      <w:r>
        <w:t xml:space="preserve">Mikä on yksi asia, jonka mittaaminen kideruuduissa näkyy tuhkakerroksissa?</w:t>
      </w:r>
    </w:p>
    <w:p>
      <w:r>
        <w:rPr>
          <w:b/>
        </w:rPr>
        <w:t xml:space="preserve">Esimerkki 2.3173</w:t>
      </w:r>
    </w:p>
    <w:p>
      <w:r>
        <w:t xml:space="preserve">Mitkä tapahtumat liittyvät usein topografisiin gradientteihin, anteeksi, sanonko uudelleen, vulkanismiin ja magmaattiseen toimintaan liittyviin tapahtumiin?</w:t>
      </w:r>
    </w:p>
    <w:p>
      <w:r>
        <w:rPr>
          <w:b/>
        </w:rPr>
        <w:t xml:space="preserve">Tulos</w:t>
      </w:r>
    </w:p>
    <w:p>
      <w:r>
        <w:t xml:space="preserve">Mitä tapahtumia liittyy usein vulkanismiin ja magmakivien toimintaan?</w:t>
      </w:r>
    </w:p>
    <w:p>
      <w:r>
        <w:rPr>
          <w:b/>
        </w:rPr>
        <w:t xml:space="preserve">Esimerkki 2.3174</w:t>
      </w:r>
    </w:p>
    <w:p>
      <w:r>
        <w:t xml:space="preserve">Kenet Van Braam ugh haluan sanoa Dinwiddie määräsi puhuttelemaan ranskalaisia Virginian alueella?</w:t>
      </w:r>
    </w:p>
    <w:p>
      <w:r>
        <w:rPr>
          <w:b/>
        </w:rPr>
        <w:t xml:space="preserve">Tulos</w:t>
      </w:r>
    </w:p>
    <w:p>
      <w:r>
        <w:t xml:space="preserve">Kenet Dinwiddie määräsi puhuttelemaan ranskalaisia Virginian alueella?</w:t>
      </w:r>
    </w:p>
    <w:p>
      <w:r>
        <w:rPr>
          <w:b/>
        </w:rPr>
        <w:t xml:space="preserve">Esimerkki 2.3175</w:t>
      </w:r>
    </w:p>
    <w:p>
      <w:r>
        <w:t xml:space="preserve">Kuinka monta ihmistä neliökilometrillä asui Fresnossa vuonna 1970 ei ei 2010 pikemminkin?</w:t>
      </w:r>
    </w:p>
    <w:p>
      <w:r>
        <w:rPr>
          <w:b/>
        </w:rPr>
        <w:t xml:space="preserve">Tulos</w:t>
      </w:r>
    </w:p>
    <w:p>
      <w:r>
        <w:t xml:space="preserve">Kuinka monta ihmistä neliökilometrillä asui Fresnossa vuonna 2010?</w:t>
      </w:r>
    </w:p>
    <w:p>
      <w:r>
        <w:rPr>
          <w:b/>
        </w:rPr>
        <w:t xml:space="preserve">Esimerkki 2.3176</w:t>
      </w:r>
    </w:p>
    <w:p>
      <w:r>
        <w:t xml:space="preserve">Oliko se vai mitä itse asiassa ehdotettiin immunologiassa ennen 1800-lukua?</w:t>
      </w:r>
    </w:p>
    <w:p>
      <w:r>
        <w:rPr>
          <w:b/>
        </w:rPr>
        <w:t xml:space="preserve">Tulos</w:t>
      </w:r>
    </w:p>
    <w:p>
      <w:r>
        <w:t xml:space="preserve">Mitä ehdotettiin immunologiassa ennen 1800-lukua?</w:t>
      </w:r>
    </w:p>
    <w:p>
      <w:r>
        <w:rPr>
          <w:b/>
        </w:rPr>
        <w:t xml:space="preserve">Esimerkki 2.3177</w:t>
      </w:r>
    </w:p>
    <w:p>
      <w:r>
        <w:t xml:space="preserve">Mihin organisaatioon Muslimiliitto liittyi Ranskassa, oi ei Muslimiliittoon, vaan Iqbaliin?</w:t>
      </w:r>
    </w:p>
    <w:p>
      <w:r>
        <w:rPr>
          <w:b/>
        </w:rPr>
        <w:t xml:space="preserve">Tulos</w:t>
      </w:r>
    </w:p>
    <w:p>
      <w:r>
        <w:t xml:space="preserve"> Mihin järjestöön Iqbal liittyi Ranskassa?</w:t>
      </w:r>
    </w:p>
    <w:p>
      <w:r>
        <w:rPr>
          <w:b/>
        </w:rPr>
        <w:t xml:space="preserve">Esimerkki 2.3178</w:t>
      </w:r>
    </w:p>
    <w:p>
      <w:r>
        <w:t xml:space="preserve">Kuka perusti länsimaisen lääketieteen, oop, itäisen lääketieteen toimiston?</w:t>
      </w:r>
    </w:p>
    <w:p>
      <w:r>
        <w:rPr>
          <w:b/>
        </w:rPr>
        <w:t xml:space="preserve">Tulos</w:t>
      </w:r>
    </w:p>
    <w:p>
      <w:r>
        <w:t xml:space="preserve">Kuka perusti itäisen lääketieteen toimiston?</w:t>
      </w:r>
    </w:p>
    <w:p>
      <w:r>
        <w:rPr>
          <w:b/>
        </w:rPr>
        <w:t xml:space="preserve">Esimerkki 2.3179</w:t>
      </w:r>
    </w:p>
    <w:p>
      <w:r>
        <w:t xml:space="preserve">Mikä on pikemminkin se, joka tutkii odotetun rahavirran hankkeen elinkaaren aikana ja seuraa maksuja koko prosessin ajan?</w:t>
      </w:r>
    </w:p>
    <w:p>
      <w:r>
        <w:rPr>
          <w:b/>
        </w:rPr>
        <w:t xml:space="preserve">Tulos</w:t>
      </w:r>
    </w:p>
    <w:p>
      <w:r>
        <w:t xml:space="preserve">Kuka tutkii odotetun rahavirran hankkeen elinkaaren aikana ja seuraa maksuja koko prosessin ajan?</w:t>
      </w:r>
    </w:p>
    <w:p>
      <w:r>
        <w:rPr>
          <w:b/>
        </w:rPr>
        <w:t xml:space="preserve">Esimerkki 2.3180</w:t>
      </w:r>
    </w:p>
    <w:p>
      <w:r>
        <w:t xml:space="preserve">Mikä hallinnoi ei um yliopiston College myöntää akateemisia pääaineita 30 aihealueella?</w:t>
      </w:r>
    </w:p>
    <w:p>
      <w:r>
        <w:rPr>
          <w:b/>
        </w:rPr>
        <w:t xml:space="preserve">Tulos</w:t>
      </w:r>
    </w:p>
    <w:p>
      <w:r>
        <w:t xml:space="preserve">Minkä yliopiston College myöntää pääaineopintoja 30 eri oppiaineessa?</w:t>
      </w:r>
    </w:p>
    <w:p>
      <w:r>
        <w:rPr>
          <w:b/>
        </w:rPr>
        <w:t xml:space="preserve">Esimerkki 2.3181</w:t>
      </w:r>
    </w:p>
    <w:p>
      <w:r>
        <w:t xml:space="preserve">Millä tasolla 13 prosenttia Skotlannin julkisten koulujen lapsista on, ei, vaan riippumattomien koulujen?</w:t>
      </w:r>
    </w:p>
    <w:p>
      <w:r>
        <w:rPr>
          <w:b/>
        </w:rPr>
        <w:t xml:space="preserve">Tulos</w:t>
      </w:r>
    </w:p>
    <w:p>
      <w:r>
        <w:t xml:space="preserve">Millä tasolla 13 prosenttia lapsista on Skotlannin itsenäisissä kouluissa?</w:t>
      </w:r>
    </w:p>
    <w:p>
      <w:r>
        <w:rPr>
          <w:b/>
        </w:rPr>
        <w:t xml:space="preserve">Esimerkki 2.3182</w:t>
      </w:r>
    </w:p>
    <w:p>
      <w:r>
        <w:t xml:space="preserve">Milloin ja keitä vastaan Italia taisteli kolmikymmenvuotisen sodan aikana?</w:t>
      </w:r>
    </w:p>
    <w:p>
      <w:r>
        <w:rPr>
          <w:b/>
        </w:rPr>
        <w:t xml:space="preserve">Tulos</w:t>
      </w:r>
    </w:p>
    <w:p>
      <w:r>
        <w:t xml:space="preserve">Ketä vastaan Italia taisteli kolmikymmenvuotisen sodan aikana?</w:t>
      </w:r>
    </w:p>
    <w:p>
      <w:r>
        <w:rPr>
          <w:b/>
        </w:rPr>
        <w:t xml:space="preserve">Esimerkki 2.3183</w:t>
      </w:r>
    </w:p>
    <w:p>
      <w:r>
        <w:t xml:space="preserve">Mitä yhteiset elementit sisältävät eri ei ei usein toimi?</w:t>
      </w:r>
    </w:p>
    <w:p>
      <w:r>
        <w:rPr>
          <w:b/>
        </w:rPr>
        <w:t xml:space="preserve">Tulos</w:t>
      </w:r>
    </w:p>
    <w:p>
      <w:r>
        <w:t xml:space="preserve">Mitä yhteiset elementit usein ovat?</w:t>
      </w:r>
    </w:p>
    <w:p>
      <w:r>
        <w:rPr>
          <w:b/>
        </w:rPr>
        <w:t xml:space="preserve">Esimerkki 2.3184</w:t>
      </w:r>
    </w:p>
    <w:p>
      <w:r>
        <w:t xml:space="preserve">Piirikytkentä perii maksun viestinnästä ei ei ei um minkälaisen tiedon siirtämisestä?</w:t>
      </w:r>
    </w:p>
    <w:p>
      <w:r>
        <w:rPr>
          <w:b/>
        </w:rPr>
        <w:t xml:space="preserve">Tulos</w:t>
      </w:r>
    </w:p>
    <w:p>
      <w:r>
        <w:t xml:space="preserve">Minkälaisen tiedon siirtämisestä peritään maksu?</w:t>
      </w:r>
    </w:p>
    <w:p>
      <w:r>
        <w:rPr>
          <w:b/>
        </w:rPr>
        <w:t xml:space="preserve">Esimerkki 2.3185</w:t>
      </w:r>
    </w:p>
    <w:p>
      <w:r>
        <w:t xml:space="preserve">Mitä vakuolit oh ei fotosyytit tuottavat?</w:t>
      </w:r>
    </w:p>
    <w:p>
      <w:r>
        <w:rPr>
          <w:b/>
        </w:rPr>
        <w:t xml:space="preserve">Tulos</w:t>
      </w:r>
    </w:p>
    <w:p>
      <w:r>
        <w:t xml:space="preserve">Mitä fotosyytit tuottavat?</w:t>
      </w:r>
    </w:p>
    <w:p>
      <w:r>
        <w:rPr>
          <w:b/>
        </w:rPr>
        <w:t xml:space="preserve">Esimerkki 2.3186</w:t>
      </w:r>
    </w:p>
    <w:p>
      <w:r>
        <w:t xml:space="preserve">Mikä poliittinen er mitä konservatiivisten tutkijoiden mielestä ei pitäisi olla eriarvoisuuden mittari?</w:t>
      </w:r>
    </w:p>
    <w:p>
      <w:r>
        <w:rPr>
          <w:b/>
        </w:rPr>
        <w:t xml:space="preserve">Tulos</w:t>
      </w:r>
    </w:p>
    <w:p>
      <w:r>
        <w:t xml:space="preserve">Mitä konservatiivisten tutkijoiden mielestä eriarvoisuutta ei pitäisi mitata?</w:t>
      </w:r>
    </w:p>
    <w:p>
      <w:r>
        <w:rPr>
          <w:b/>
        </w:rPr>
        <w:t xml:space="preserve">Esimerkki 2.3187</w:t>
      </w:r>
    </w:p>
    <w:p>
      <w:r>
        <w:t xml:space="preserve">Minkä tyyppinen antigeeni liittyy allergioihin ei um ei antigeeniä vaan yliherkkyyttä?</w:t>
      </w:r>
    </w:p>
    <w:p>
      <w:r>
        <w:rPr>
          <w:b/>
        </w:rPr>
        <w:t xml:space="preserve">Tulos</w:t>
      </w:r>
    </w:p>
    <w:p>
      <w:r>
        <w:t xml:space="preserve">Millainen yliherkkyys liittyy allergioihin?</w:t>
      </w:r>
    </w:p>
    <w:p>
      <w:r>
        <w:rPr>
          <w:b/>
        </w:rPr>
        <w:t xml:space="preserve">Esimerkki 2.3188</w:t>
      </w:r>
    </w:p>
    <w:p>
      <w:r>
        <w:t xml:space="preserve">Milloin tai ei pikemminkin minä vuonna Harvard ja Radcliffe yhdistyivät?</w:t>
      </w:r>
    </w:p>
    <w:p>
      <w:r>
        <w:rPr>
          <w:b/>
        </w:rPr>
        <w:t xml:space="preserve">Tulos</w:t>
      </w:r>
    </w:p>
    <w:p>
      <w:r>
        <w:t xml:space="preserve">Minä vuonna Harvard ja Radcliffe yhdistyivät?</w:t>
      </w:r>
    </w:p>
    <w:p>
      <w:r>
        <w:rPr>
          <w:b/>
        </w:rPr>
        <w:t xml:space="preserve">Esimerkki 2.3189</w:t>
      </w:r>
    </w:p>
    <w:p>
      <w:r>
        <w:t xml:space="preserve">Mitä x.25-isäntä sallii, wiat minun huono, ulkomaiset kloonit DATAPAC?</w:t>
      </w:r>
    </w:p>
    <w:p>
      <w:r>
        <w:rPr>
          <w:b/>
        </w:rPr>
        <w:t xml:space="preserve">Tulos</w:t>
      </w:r>
    </w:p>
    <w:p>
      <w:r>
        <w:t xml:space="preserve">Mitä DATAPACin ulkomaiset kloonit mahdollistivat? </w:t>
      </w:r>
    </w:p>
    <w:p>
      <w:r>
        <w:rPr>
          <w:b/>
        </w:rPr>
        <w:t xml:space="preserve">Esimerkki 2.3190</w:t>
      </w:r>
    </w:p>
    <w:p>
      <w:r>
        <w:t xml:space="preserve">Miksi Harold Wilson julkaisi raportin minä vuonna?</w:t>
      </w:r>
    </w:p>
    <w:p>
      <w:r>
        <w:rPr>
          <w:b/>
        </w:rPr>
        <w:t xml:space="preserve">Tulos</w:t>
      </w:r>
    </w:p>
    <w:p>
      <w:r>
        <w:t xml:space="preserve">Harold Wilson julkaisi raportin minä vuonna?</w:t>
      </w:r>
    </w:p>
    <w:p>
      <w:r>
        <w:rPr>
          <w:b/>
        </w:rPr>
        <w:t xml:space="preserve">Esimerkki 2.3191</w:t>
      </w:r>
    </w:p>
    <w:p>
      <w:r>
        <w:t xml:space="preserve">Kuka tai missä sijaitsee ensimmäinen ihmisen tekemä itseään ylläpitävä ydinreaktio?</w:t>
      </w:r>
    </w:p>
    <w:p>
      <w:r>
        <w:rPr>
          <w:b/>
        </w:rPr>
        <w:t xml:space="preserve">Tulos</w:t>
      </w:r>
    </w:p>
    <w:p>
      <w:r>
        <w:t xml:space="preserve">Missä sijaitsee ensimmäinen ihmisen tekemä itseään ylläpitävä ydinreaktio?</w:t>
      </w:r>
    </w:p>
    <w:p>
      <w:r>
        <w:rPr>
          <w:b/>
        </w:rPr>
        <w:t xml:space="preserve">Esimerkki 2.3192</w:t>
      </w:r>
    </w:p>
    <w:p>
      <w:r>
        <w:t xml:space="preserve">Miten ja kenet Gegeen nimitti suurkansleriksi?</w:t>
      </w:r>
    </w:p>
    <w:p>
      <w:r>
        <w:rPr>
          <w:b/>
        </w:rPr>
        <w:t xml:space="preserve">Tulos</w:t>
      </w:r>
    </w:p>
    <w:p>
      <w:r>
        <w:t xml:space="preserve">Kenet Gegeen nimitti suurkansleriksi?</w:t>
      </w:r>
    </w:p>
    <w:p>
      <w:r>
        <w:rPr>
          <w:b/>
        </w:rPr>
        <w:t xml:space="preserve">Esimerkki 2.3193</w:t>
      </w:r>
    </w:p>
    <w:p>
      <w:r>
        <w:t xml:space="preserve">Minkä tyyppinen nollajakauma, jota yhteys alkulukuihin ehdottaa, pätee myös lyhyille väleille lähellä X ei Riemannin hypoteesia ?</w:t>
      </w:r>
    </w:p>
    <w:p>
      <w:r>
        <w:rPr>
          <w:b/>
        </w:rPr>
        <w:t xml:space="preserve">Tulos</w:t>
      </w:r>
    </w:p>
    <w:p>
      <w:r>
        <w:t xml:space="preserve">Minkä tyyppinen nollajakauma on Riemannin hypoteesin mukaan totta myös lyhyillä ajanjaksoilla lähellä X:ää?</w:t>
      </w:r>
    </w:p>
    <w:p>
      <w:r>
        <w:rPr>
          <w:b/>
        </w:rPr>
        <w:t xml:space="preserve">Esimerkki 2.3194</w:t>
      </w:r>
    </w:p>
    <w:p>
      <w:r>
        <w:t xml:space="preserve">Minkä uskonnon Yuan ei Kublai mieluummin?</w:t>
      </w:r>
    </w:p>
    <w:p>
      <w:r>
        <w:rPr>
          <w:b/>
        </w:rPr>
        <w:t xml:space="preserve">Tulos</w:t>
      </w:r>
    </w:p>
    <w:p>
      <w:r>
        <w:t xml:space="preserve">Mitä uskontoa Kublai suosi?</w:t>
      </w:r>
    </w:p>
    <w:p>
      <w:r>
        <w:rPr>
          <w:b/>
        </w:rPr>
        <w:t xml:space="preserve">Esimerkki 2.3195</w:t>
      </w:r>
    </w:p>
    <w:p>
      <w:r>
        <w:t xml:space="preserve">Milloin ja miten mongolit hankkivat kiinalaista painotekniikkaa?</w:t>
      </w:r>
    </w:p>
    <w:p>
      <w:r>
        <w:rPr>
          <w:b/>
        </w:rPr>
        <w:t xml:space="preserve">Tulos</w:t>
      </w:r>
    </w:p>
    <w:p>
      <w:r>
        <w:t xml:space="preserve">Miten mongolit hankkivat kiinalaisen painotekniikan?</w:t>
      </w:r>
    </w:p>
    <w:p>
      <w:r>
        <w:rPr>
          <w:b/>
        </w:rPr>
        <w:t xml:space="preserve">Esimerkki 2.3196</w:t>
      </w:r>
    </w:p>
    <w:p>
      <w:r>
        <w:t xml:space="preserve">Mihin aikaan ei oikeastaan mitään naarmuakaan, että minä vuonna Kind Vilna muutti hovinsa Varsovaan?</w:t>
      </w:r>
    </w:p>
    <w:p>
      <w:r>
        <w:rPr>
          <w:b/>
        </w:rPr>
        <w:t xml:space="preserve">Tulos</w:t>
      </w:r>
    </w:p>
    <w:p>
      <w:r>
        <w:t xml:space="preserve">Minä vuonna Kind Vilnius siirsi hovinsa Varsovaan?</w:t>
      </w:r>
    </w:p>
    <w:p>
      <w:r>
        <w:rPr>
          <w:b/>
        </w:rPr>
        <w:t xml:space="preserve">Esimerkki 2.3197</w:t>
      </w:r>
    </w:p>
    <w:p>
      <w:r>
        <w:t xml:space="preserve">Mikä ei tee siitä, että suurin osa aikaisemmista käsityksistä liikkeestä ja voimasta on korjattu kenen toimesta?</w:t>
      </w:r>
    </w:p>
    <w:p>
      <w:r>
        <w:rPr>
          <w:b/>
        </w:rPr>
        <w:t xml:space="preserve">Tulos</w:t>
      </w:r>
    </w:p>
    <w:p>
      <w:r>
        <w:t xml:space="preserve">Kuka korjasi useimmat aiemmat käsitykset liikkeestä ja voimasta?</w:t>
      </w:r>
    </w:p>
    <w:p>
      <w:r>
        <w:rPr>
          <w:b/>
        </w:rPr>
        <w:t xml:space="preserve">Esimerkki 2.3198</w:t>
      </w:r>
    </w:p>
    <w:p>
      <w:r>
        <w:t xml:space="preserve">Mitä shiialaisuus tai tarkoitan salafismi ankarimmassa muodossaan kannustaa seuraajiaan suhtautumaan muihin uskontoihin?</w:t>
      </w:r>
    </w:p>
    <w:p>
      <w:r>
        <w:rPr>
          <w:b/>
        </w:rPr>
        <w:t xml:space="preserve">Tulos</w:t>
      </w:r>
    </w:p>
    <w:p>
      <w:r>
        <w:t xml:space="preserve">Millä tavoin salafismi rohkaisee ankarimmassa muodossaan seuraajiaan suhtautumaan toisten uskontoon?</w:t>
      </w:r>
    </w:p>
    <w:p>
      <w:r>
        <w:rPr>
          <w:b/>
        </w:rPr>
        <w:t xml:space="preserve">Esimerkki 2.3199</w:t>
      </w:r>
    </w:p>
    <w:p>
      <w:r>
        <w:t xml:space="preserve">Minkälaista katedraali ei anteeksi arkkitehtuuria löytyy Johanneksen tornista?</w:t>
      </w:r>
    </w:p>
    <w:p>
      <w:r>
        <w:rPr>
          <w:b/>
        </w:rPr>
        <w:t xml:space="preserve">Tulos</w:t>
      </w:r>
    </w:p>
    <w:p>
      <w:r>
        <w:t xml:space="preserve">Minkälaista arkkitehtuuria Johanneksen torni edustaa?</w:t>
      </w:r>
    </w:p>
    <w:p>
      <w:r>
        <w:rPr>
          <w:b/>
        </w:rPr>
        <w:t xml:space="preserve">Esimerkki 2.3200</w:t>
      </w:r>
    </w:p>
    <w:p>
      <w:r>
        <w:t xml:space="preserve">Milloin fagosytoosi eli mihin niitä käytettiin kun ne kehittyivät?</w:t>
      </w:r>
    </w:p>
    <w:p>
      <w:r>
        <w:rPr>
          <w:b/>
        </w:rPr>
        <w:t xml:space="preserve">Tulos</w:t>
      </w:r>
    </w:p>
    <w:p>
      <w:r>
        <w:t xml:space="preserve">Fagosytoosi kehittyi ensin keinona tehdä mitä?</w:t>
      </w:r>
    </w:p>
    <w:p>
      <w:r>
        <w:rPr>
          <w:b/>
        </w:rPr>
        <w:t xml:space="preserve">Esimerkki 2.3201</w:t>
      </w:r>
    </w:p>
    <w:p>
      <w:r>
        <w:t xml:space="preserve">Maududi koulutettiin lakimies, mutta valitsi mitä kirjaa er sen sijaan ammatillinen itselleen sijaan?</w:t>
      </w:r>
    </w:p>
    <w:p>
      <w:r>
        <w:rPr>
          <w:b/>
        </w:rPr>
        <w:t xml:space="preserve">Tulos</w:t>
      </w:r>
    </w:p>
    <w:p>
      <w:r>
        <w:t xml:space="preserve">Maududi opiskeli lakimieheksi, mutta minkä ammatin hän sen sijaan valitsi itselleen?</w:t>
      </w:r>
    </w:p>
    <w:p>
      <w:r>
        <w:rPr>
          <w:b/>
        </w:rPr>
        <w:t xml:space="preserve">Esimerkki 2.3202</w:t>
      </w:r>
    </w:p>
    <w:p>
      <w:r>
        <w:t xml:space="preserve">muodostuma tunnetaan myös nimellä mikä?</w:t>
      </w:r>
    </w:p>
    <w:p>
      <w:r>
        <w:rPr>
          <w:b/>
        </w:rPr>
        <w:t xml:space="preserve">Tulos</w:t>
      </w:r>
    </w:p>
    <w:p>
      <w:r>
        <w:t xml:space="preserve">Mikä on toinen nimi muodostelmalle? </w:t>
      </w:r>
    </w:p>
    <w:p>
      <w:r>
        <w:rPr>
          <w:b/>
        </w:rPr>
        <w:t xml:space="preserve">Esimerkki 2.3203</w:t>
      </w:r>
    </w:p>
    <w:p>
      <w:r>
        <w:t xml:space="preserve">Kuinka suuri prosenttiosuus aviopareista oli sellaisia, joiden kanssa asui tyhjiä kotitalouksia, ei, anteeksi, lapsia?</w:t>
      </w:r>
    </w:p>
    <w:p>
      <w:r>
        <w:rPr>
          <w:b/>
        </w:rPr>
        <w:t xml:space="preserve">Tulos</w:t>
      </w:r>
    </w:p>
    <w:p>
      <w:r>
        <w:t xml:space="preserve">Kuinka suuri prosenttiosuus aviopareista oli sellaisia, joiden kanssa asui lapsia?</w:t>
      </w:r>
    </w:p>
    <w:p>
      <w:r>
        <w:rPr>
          <w:b/>
        </w:rPr>
        <w:t xml:space="preserve">Esimerkki 2.3204</w:t>
      </w:r>
    </w:p>
    <w:p>
      <w:r>
        <w:t xml:space="preserve">Mitä Euplokamis stationis tai itse asiassa tarkoitan Bathyctena chuni ja Euhamphaea veilligera tuottavat vain silloin, kun ne vaihtavat väriä?</w:t>
      </w:r>
    </w:p>
    <w:p>
      <w:r>
        <w:rPr>
          <w:b/>
        </w:rPr>
        <w:t xml:space="preserve">Tulos</w:t>
      </w:r>
    </w:p>
    <w:p>
      <w:r>
        <w:t xml:space="preserve">Mitä Bathyctena chuni, Euplokamis stationis ja Euhamphaea veilligera tuottavat vain silloin, kun ne vaihtavat väriä?</w:t>
      </w:r>
    </w:p>
    <w:p>
      <w:r>
        <w:rPr>
          <w:b/>
        </w:rPr>
        <w:t xml:space="preserve">Esimerkki 2.3205</w:t>
      </w:r>
    </w:p>
    <w:p>
      <w:r>
        <w:t xml:space="preserve">Kun käytetään väkivaltaa, mitä tai uh mitä kutsutaan joskus kansalaistottelemattomuudeksi?</w:t>
      </w:r>
    </w:p>
    <w:p>
      <w:r>
        <w:rPr>
          <w:b/>
        </w:rPr>
        <w:t xml:space="preserve">Tulos</w:t>
      </w:r>
    </w:p>
    <w:p>
      <w:r>
        <w:t xml:space="preserve">Mitä kutsutaan joskus kansalaistottelemattomuudeksi, kun käytetään väkivaltaa?</w:t>
      </w:r>
    </w:p>
    <w:p>
      <w:r>
        <w:rPr>
          <w:b/>
        </w:rPr>
        <w:t xml:space="preserve">Esimerkki 2.3206</w:t>
      </w:r>
    </w:p>
    <w:p>
      <w:r>
        <w:t xml:space="preserve">Pieniä annoksia tulehduskipulääkkeitä käytetään joskus minkä soluluokkien, ei, vaan lääkkeiden kanssa?</w:t>
      </w:r>
    </w:p>
    <w:p>
      <w:r>
        <w:rPr>
          <w:b/>
        </w:rPr>
        <w:t xml:space="preserve">Tulos</w:t>
      </w:r>
    </w:p>
    <w:p>
      <w:r>
        <w:t xml:space="preserve">Pieniä annoksia tulehduskipulääkkeitä käytetään joskus minkä lääkeryhmän kanssa?</w:t>
      </w:r>
    </w:p>
    <w:p>
      <w:r>
        <w:rPr>
          <w:b/>
        </w:rPr>
        <w:t xml:space="preserve">Esimerkki 2.3207</w:t>
      </w:r>
    </w:p>
    <w:p>
      <w:r>
        <w:t xml:space="preserve">Mikä roturyhmä ei Mikä oli väestöntiheys vuonna 1970?</w:t>
      </w:r>
    </w:p>
    <w:p>
      <w:r>
        <w:rPr>
          <w:b/>
        </w:rPr>
        <w:t xml:space="preserve">Tulos</w:t>
      </w:r>
    </w:p>
    <w:p>
      <w:r>
        <w:t xml:space="preserve">Mikä oli väestötiheys vuonna 1970?</w:t>
      </w:r>
    </w:p>
    <w:p>
      <w:r>
        <w:rPr>
          <w:b/>
        </w:rPr>
        <w:t xml:space="preserve">Esimerkki 2.3208</w:t>
      </w:r>
    </w:p>
    <w:p>
      <w:r>
        <w:t xml:space="preserve">Mitä petrologit käyttävät elektronimikroskooppeja laboratoriossa oi no mitä ominaisuuksia petrologit analysoivat konoskooppisella linssillä?</w:t>
      </w:r>
    </w:p>
    <w:p>
      <w:r>
        <w:rPr>
          <w:b/>
        </w:rPr>
        <w:t xml:space="preserve">Tulos</w:t>
      </w:r>
    </w:p>
    <w:p>
      <w:r>
        <w:t xml:space="preserve">Mitä ominaisuuksia petrologit analysoivat konoskooppisella linssillä? </w:t>
      </w:r>
    </w:p>
    <w:p>
      <w:r>
        <w:rPr>
          <w:b/>
        </w:rPr>
        <w:t xml:space="preserve">Esimerkki 2.3209</w:t>
      </w:r>
    </w:p>
    <w:p>
      <w:r>
        <w:t xml:space="preserve">Kuinka kaukana State House oli Cambridgen keskustasta? Tarkoitan, että Bostonin keskustassa on Harvard Yard?</w:t>
      </w:r>
    </w:p>
    <w:p>
      <w:r>
        <w:rPr>
          <w:b/>
        </w:rPr>
        <w:t xml:space="preserve">Tulos</w:t>
      </w:r>
    </w:p>
    <w:p>
      <w:r>
        <w:t xml:space="preserve">Kuinka kaukana Bostonin keskustassa sijaitseva Harvard Yard on State Housesta?</w:t>
      </w:r>
    </w:p>
    <w:p>
      <w:r>
        <w:rPr>
          <w:b/>
        </w:rPr>
        <w:t xml:space="preserve">Esimerkki 2.3210</w:t>
      </w:r>
    </w:p>
    <w:p>
      <w:r>
        <w:t xml:space="preserve">Yksityinen no um julkinen verkkoliiketoiminta antoi valtion virastoille mahdollisuuden tehdä mitä?</w:t>
      </w:r>
    </w:p>
    <w:p>
      <w:r>
        <w:rPr>
          <w:b/>
        </w:rPr>
        <w:t xml:space="preserve">Tulos</w:t>
      </w:r>
    </w:p>
    <w:p>
      <w:r>
        <w:t xml:space="preserve">Julkisen verkkotoiminnan ansiosta valtion virastot pystyivät tekemään mitä?</w:t>
      </w:r>
    </w:p>
    <w:p>
      <w:r>
        <w:rPr>
          <w:b/>
        </w:rPr>
        <w:t xml:space="preserve">Esimerkki 2.3211</w:t>
      </w:r>
    </w:p>
    <w:p>
      <w:r>
        <w:t xml:space="preserve">Minä vuonna Pyhän Kazimierzin kirkkoa rakennettiin?</w:t>
      </w:r>
    </w:p>
    <w:p>
      <w:r>
        <w:rPr>
          <w:b/>
        </w:rPr>
        <w:t xml:space="preserve">Tulos</w:t>
      </w:r>
    </w:p>
    <w:p>
      <w:r>
        <w:t xml:space="preserve">Milloin Pyhän Kazimierzin kirkkoa rakennettiin?</w:t>
      </w:r>
    </w:p>
    <w:p>
      <w:r>
        <w:rPr>
          <w:b/>
        </w:rPr>
        <w:t xml:space="preserve">Esimerkki 2.3212</w:t>
      </w:r>
    </w:p>
    <w:p>
      <w:r>
        <w:t xml:space="preserve">Mikä oli ensimmäinen demokraattisesti valittu presidentti Egyptin ulkopuolella?</w:t>
      </w:r>
    </w:p>
    <w:p>
      <w:r>
        <w:rPr>
          <w:b/>
        </w:rPr>
        <w:t xml:space="preserve">Tulos</w:t>
      </w:r>
    </w:p>
    <w:p>
      <w:r>
        <w:t xml:space="preserve"> Kuka oli ensimmäinen demokraattisesti valittu presidentti Egyptin ulkopuolella?</w:t>
      </w:r>
    </w:p>
    <w:p>
      <w:r>
        <w:rPr>
          <w:b/>
        </w:rPr>
        <w:t xml:space="preserve">Esimerkki 2.3213</w:t>
      </w:r>
    </w:p>
    <w:p>
      <w:r>
        <w:t xml:space="preserve">3D-tulostuksen rakennustekniikan toimivissa versioissa tulostetaan jo nyt kuinka paljon rakennusmateriaalia päivässä, ei, oikeastaan haluan tietää tunnissa?</w:t>
      </w:r>
    </w:p>
    <w:p>
      <w:r>
        <w:rPr>
          <w:b/>
        </w:rPr>
        <w:t xml:space="preserve">Tulos</w:t>
      </w:r>
    </w:p>
    <w:p>
      <w:r>
        <w:t xml:space="preserve">Kuinka paljon rakennusmateriaalia tunnissa tulostetaan jo 3D-tulostustekniikan toimivissa versioissa?</w:t>
      </w:r>
    </w:p>
    <w:p>
      <w:r>
        <w:rPr>
          <w:b/>
        </w:rPr>
        <w:t xml:space="preserve">Esimerkki 2.3214</w:t>
      </w:r>
    </w:p>
    <w:p>
      <w:r>
        <w:t xml:space="preserve">Ei-alkuperäiskiinalaiset eivät Yuan oli ensimmäinen kerta, kun koko Kiinaa hallitsi kuka?</w:t>
      </w:r>
    </w:p>
    <w:p>
      <w:r>
        <w:rPr>
          <w:b/>
        </w:rPr>
        <w:t xml:space="preserve">Tulos</w:t>
      </w:r>
    </w:p>
    <w:p>
      <w:r>
        <w:t xml:space="preserve">Kuka hallitsi ensimmäistä kertaa koko Kiinaa Yuanin aikana?</w:t>
      </w:r>
    </w:p>
    <w:p>
      <w:r>
        <w:rPr>
          <w:b/>
        </w:rPr>
        <w:t xml:space="preserve">Esimerkki 2.3215</w:t>
      </w:r>
    </w:p>
    <w:p>
      <w:r>
        <w:t xml:space="preserve">Kuka oli Lee Meredith, anteeksi, Jacksonvillen pormestari yhdistämisen aikaan?</w:t>
      </w:r>
    </w:p>
    <w:p>
      <w:r>
        <w:rPr>
          <w:b/>
        </w:rPr>
        <w:t xml:space="preserve">Tulos</w:t>
      </w:r>
    </w:p>
    <w:p>
      <w:r>
        <w:t xml:space="preserve">Kuka oli Jacksonvillen pormestari yhdistämisen aikaan?</w:t>
      </w:r>
    </w:p>
    <w:p>
      <w:r>
        <w:rPr>
          <w:b/>
        </w:rPr>
        <w:t xml:space="preserve">Esimerkki 2.3216</w:t>
      </w:r>
    </w:p>
    <w:p>
      <w:r>
        <w:t xml:space="preserve">Mitä J. F. D. Shrewsbury sorry Graham Twigg julkaisi vuonna 1984?</w:t>
      </w:r>
    </w:p>
    <w:p>
      <w:r>
        <w:rPr>
          <w:b/>
        </w:rPr>
        <w:t xml:space="preserve">Tulos</w:t>
      </w:r>
    </w:p>
    <w:p>
      <w:r>
        <w:t xml:space="preserve">Mitä Graham Twigg julkaisi vuonna 1984?</w:t>
      </w:r>
    </w:p>
    <w:p>
      <w:r>
        <w:rPr>
          <w:b/>
        </w:rPr>
        <w:t xml:space="preserve">Esimerkki 2.3217</w:t>
      </w:r>
    </w:p>
    <w:p>
      <w:r>
        <w:t xml:space="preserve">Minä vuonna Casimir Wola syntyi Krakovassa tai Varsovassa?</w:t>
      </w:r>
    </w:p>
    <w:p>
      <w:r>
        <w:rPr>
          <w:b/>
        </w:rPr>
        <w:t xml:space="preserve">Tulos</w:t>
      </w:r>
    </w:p>
    <w:p>
      <w:r>
        <w:t xml:space="preserve">Minä vuonna Casimir Wola syntyi Varsovassa?</w:t>
      </w:r>
    </w:p>
    <w:p>
      <w:r>
        <w:rPr>
          <w:b/>
        </w:rPr>
        <w:t xml:space="preserve">Esimerkki 2.3218</w:t>
      </w:r>
    </w:p>
    <w:p>
      <w:r>
        <w:t xml:space="preserve">Mitä tapahtuu tai miksi talouskasvu on vähäisempää korkean kulutuksen vuoksi?</w:t>
      </w:r>
    </w:p>
    <w:p>
      <w:r>
        <w:rPr>
          <w:b/>
        </w:rPr>
        <w:t xml:space="preserve">Tulos</w:t>
      </w:r>
    </w:p>
    <w:p>
      <w:r>
        <w:t xml:space="preserve">Miksi talouskasvu on vähäisempää korkean kulutuksen vuoksi?</w:t>
      </w:r>
    </w:p>
    <w:p>
      <w:r>
        <w:rPr>
          <w:b/>
        </w:rPr>
        <w:t xml:space="preserve">Esimerkki 2.3219</w:t>
      </w:r>
    </w:p>
    <w:p>
      <w:r>
        <w:t xml:space="preserve">Mihin maahan ranskalaiset lähettivät suuren määrän uudisasukkaita?</w:t>
      </w:r>
    </w:p>
    <w:p>
      <w:r>
        <w:rPr>
          <w:b/>
        </w:rPr>
        <w:t xml:space="preserve">Tulos</w:t>
      </w:r>
    </w:p>
    <w:p>
      <w:r>
        <w:t xml:space="preserve">Minne ranskalaiset lähettivät suuren määrän uudisasukkaita?</w:t>
      </w:r>
    </w:p>
    <w:p>
      <w:r>
        <w:rPr>
          <w:b/>
        </w:rPr>
        <w:t xml:space="preserve">Esimerkki 2.3220</w:t>
      </w:r>
    </w:p>
    <w:p>
      <w:r>
        <w:t xml:space="preserve">Mihin poliittiseen suuntaan CBO, tarkoitan Cato Institute, on kallistunut?</w:t>
      </w:r>
    </w:p>
    <w:p>
      <w:r>
        <w:rPr>
          <w:b/>
        </w:rPr>
        <w:t xml:space="preserve">Tulos</w:t>
      </w:r>
    </w:p>
    <w:p>
      <w:r>
        <w:t xml:space="preserve">Millainen poliittinen suuntaus Cato Institutella on?</w:t>
      </w:r>
    </w:p>
    <w:p>
      <w:r>
        <w:rPr>
          <w:b/>
        </w:rPr>
        <w:t xml:space="preserve">Esimerkki 2.3221</w:t>
      </w:r>
    </w:p>
    <w:p>
      <w:r>
        <w:t xml:space="preserve">Miten tai ei mikä on kalojen toukkien aiheuttama jyrkkä lasku?</w:t>
      </w:r>
    </w:p>
    <w:p>
      <w:r>
        <w:rPr>
          <w:b/>
        </w:rPr>
        <w:t xml:space="preserve">Tulos</w:t>
      </w:r>
    </w:p>
    <w:p>
      <w:r>
        <w:t xml:space="preserve">Mikä on aiheuttanut kalan toukkien jyrkän laskun?</w:t>
      </w:r>
    </w:p>
    <w:p>
      <w:r>
        <w:rPr>
          <w:b/>
        </w:rPr>
        <w:t xml:space="preserve">Esimerkki 2.3222</w:t>
      </w:r>
    </w:p>
    <w:p>
      <w:r>
        <w:t xml:space="preserve">Kuka hallitsi Kaakkois-Eurooppaa uh no Ottomaanien valtakuntaa, kun se oli voimakkaimmillaan?</w:t>
      </w:r>
    </w:p>
    <w:p>
      <w:r>
        <w:rPr>
          <w:b/>
        </w:rPr>
        <w:t xml:space="preserve">Tulos</w:t>
      </w:r>
    </w:p>
    <w:p>
      <w:r>
        <w:t xml:space="preserve">Kuka hallitsi ottomaanien valtakuntaa sen ollessa voimakkaimmillaan.</w:t>
      </w:r>
    </w:p>
    <w:p>
      <w:r>
        <w:rPr>
          <w:b/>
        </w:rPr>
        <w:t xml:space="preserve">Esimerkki 2.3223</w:t>
      </w:r>
    </w:p>
    <w:p>
      <w:r>
        <w:t xml:space="preserve">Milloin Barton, oikeastaan kuka piti täydellistä kirjaa ilmastotutkimuksesta?</w:t>
      </w:r>
    </w:p>
    <w:p>
      <w:r>
        <w:rPr>
          <w:b/>
        </w:rPr>
        <w:t xml:space="preserve">Tulos</w:t>
      </w:r>
    </w:p>
    <w:p>
      <w:r>
        <w:t xml:space="preserve">Kuka piti täydelliset tiedot ilmastotutkimuksesta?</w:t>
      </w:r>
    </w:p>
    <w:p>
      <w:r>
        <w:rPr>
          <w:b/>
        </w:rPr>
        <w:t xml:space="preserve">Esimerkki 2.3224</w:t>
      </w:r>
    </w:p>
    <w:p>
      <w:r>
        <w:t xml:space="preserve">Mitä voidaan antaa, jos yksittäiset henkilöt tulkitsevat, että kurssin sisällön rahoittaminen on kielletty?</w:t>
      </w:r>
    </w:p>
    <w:p>
      <w:r>
        <w:rPr>
          <w:b/>
        </w:rPr>
        <w:t xml:space="preserve">Tulos</w:t>
      </w:r>
    </w:p>
    <w:p>
      <w:r>
        <w:t xml:space="preserve">Miten yksittäiset henkilöt voivat tulkita, onko kurssin sisällön rahoittaminen kiellettyä?</w:t>
      </w:r>
    </w:p>
    <w:p>
      <w:r>
        <w:rPr>
          <w:b/>
        </w:rPr>
        <w:t xml:space="preserve">Esimerkki 2.3225</w:t>
      </w:r>
    </w:p>
    <w:p>
      <w:r>
        <w:t xml:space="preserve">Missä Valtatie 99 ei odota Milloin Valtatie 99 rakennettiin?</w:t>
      </w:r>
    </w:p>
    <w:p>
      <w:r>
        <w:rPr>
          <w:b/>
        </w:rPr>
        <w:t xml:space="preserve">Tulos</w:t>
      </w:r>
    </w:p>
    <w:p>
      <w:r>
        <w:t xml:space="preserve">Milloin valtatie 99 rakennettiin?</w:t>
      </w:r>
    </w:p>
    <w:p>
      <w:r>
        <w:rPr>
          <w:b/>
        </w:rPr>
        <w:t xml:space="preserve">Esimerkki 2.3226</w:t>
      </w:r>
    </w:p>
    <w:p>
      <w:r>
        <w:t xml:space="preserve">Milloin oli um mikä, eikä islamismi, vaatii selitystä?</w:t>
      </w:r>
    </w:p>
    <w:p>
      <w:r>
        <w:rPr>
          <w:b/>
        </w:rPr>
        <w:t xml:space="preserve">Tulos</w:t>
      </w:r>
    </w:p>
    <w:p>
      <w:r>
        <w:t xml:space="preserve">Mikä muu kuin islamismi vaatii selitystä?</w:t>
      </w:r>
    </w:p>
    <w:p>
      <w:r>
        <w:rPr>
          <w:b/>
        </w:rPr>
        <w:t xml:space="preserve">Esimerkki 2.3227</w:t>
      </w:r>
    </w:p>
    <w:p>
      <w:r>
        <w:t xml:space="preserve">Mitä ei käytetä anteeksi ei-tyypillisissä tutkimuksissa?</w:t>
      </w:r>
    </w:p>
    <w:p>
      <w:r>
        <w:rPr>
          <w:b/>
        </w:rPr>
        <w:t xml:space="preserve">Tulos</w:t>
      </w:r>
    </w:p>
    <w:p>
      <w:r>
        <w:t xml:space="preserve">Mitä käytetään epätyypillisissä tutkimuksissa?</w:t>
      </w:r>
    </w:p>
    <w:p>
      <w:r>
        <w:rPr>
          <w:b/>
        </w:rPr>
        <w:t xml:space="preserve">Esimerkki 2.3228</w:t>
      </w:r>
    </w:p>
    <w:p>
      <w:r>
        <w:t xml:space="preserve">Milloin Gunpowder Tower rakennettiin ja milloin Pyhän Johanneksen katedraali?</w:t>
      </w:r>
    </w:p>
    <w:p>
      <w:r>
        <w:rPr>
          <w:b/>
        </w:rPr>
        <w:t xml:space="preserve">Tulos</w:t>
      </w:r>
    </w:p>
    <w:p>
      <w:r>
        <w:t xml:space="preserve">Milloin Pyhän Johanneksen katedraali rakennettiin?</w:t>
      </w:r>
    </w:p>
    <w:p>
      <w:r>
        <w:rPr>
          <w:b/>
        </w:rPr>
        <w:t xml:space="preserve">Esimerkki 2.3229</w:t>
      </w:r>
    </w:p>
    <w:p>
      <w:r>
        <w:t xml:space="preserve">Missä tai pikemminkin missä lehdessä yhteinen lausunto julkaistiin?</w:t>
      </w:r>
    </w:p>
    <w:p>
      <w:r>
        <w:rPr>
          <w:b/>
        </w:rPr>
        <w:t xml:space="preserve">Tulos</w:t>
      </w:r>
    </w:p>
    <w:p>
      <w:r>
        <w:t xml:space="preserve">Missä lehdessä yhteinen lausunto julkaistiin?</w:t>
      </w:r>
    </w:p>
    <w:p>
      <w:r>
        <w:rPr>
          <w:b/>
        </w:rPr>
        <w:t xml:space="preserve">Esimerkki 2.3230</w:t>
      </w:r>
    </w:p>
    <w:p>
      <w:r>
        <w:t xml:space="preserve">Kuka oli ei odota tarkoitan kuka asui puussa o estää sen kaataminen kansalaistottelemattomuuden muotona?</w:t>
      </w:r>
    </w:p>
    <w:p>
      <w:r>
        <w:rPr>
          <w:b/>
        </w:rPr>
        <w:t xml:space="preserve">Tulos</w:t>
      </w:r>
    </w:p>
    <w:p>
      <w:r>
        <w:t xml:space="preserve">Kuka asui puussa estääkseen sen kaatamisen kansalaistottelemattomuuden muodossa?</w:t>
      </w:r>
    </w:p>
    <w:p>
      <w:r>
        <w:rPr>
          <w:b/>
        </w:rPr>
        <w:t xml:space="preserve">Esimerkki 2.3231</w:t>
      </w:r>
    </w:p>
    <w:p>
      <w:r>
        <w:t xml:space="preserve">Milloin otettiin käyttöön asteikko Reinin punnitsemiseksi ampua kun mittaus Reinin käyttöön?</w:t>
      </w:r>
    </w:p>
    <w:p>
      <w:r>
        <w:rPr>
          <w:b/>
        </w:rPr>
        <w:t xml:space="preserve">Tulos</w:t>
      </w:r>
    </w:p>
    <w:p>
      <w:r>
        <w:t xml:space="preserve">Milloin Reinin mittaus otettiin käyttöön? </w:t>
      </w:r>
    </w:p>
    <w:p>
      <w:r>
        <w:rPr>
          <w:b/>
        </w:rPr>
        <w:t xml:space="preserve">Esimerkki 2.3232</w:t>
      </w:r>
    </w:p>
    <w:p>
      <w:r>
        <w:t xml:space="preserve">Mitä englanninkielinen tupakan juuri tarkoitti no no uh pharmakos?</w:t>
      </w:r>
    </w:p>
    <w:p>
      <w:r>
        <w:rPr>
          <w:b/>
        </w:rPr>
        <w:t xml:space="preserve">Tulos</w:t>
      </w:r>
    </w:p>
    <w:p>
      <w:r>
        <w:t xml:space="preserve">Mitä englanninkielinen juuri pharmakos tarkoitti?</w:t>
      </w:r>
    </w:p>
    <w:p>
      <w:r>
        <w:rPr>
          <w:b/>
        </w:rPr>
        <w:t xml:space="preserve">Esimerkki 2.3233</w:t>
      </w:r>
    </w:p>
    <w:p>
      <w:r>
        <w:t xml:space="preserve">Korkeammat terveys- ja sosiaaliset ongelmat kuluttavat pääoma ei ole vain kaksi esimerkkiä vaikutuksista, jotka johtuvat mistä?</w:t>
      </w:r>
    </w:p>
    <w:p>
      <w:r>
        <w:rPr>
          <w:b/>
        </w:rPr>
        <w:t xml:space="preserve">Tulos</w:t>
      </w:r>
    </w:p>
    <w:p>
      <w:r>
        <w:t xml:space="preserve">Terveys- ja sosiaalisten ongelmien lisääntyminen ovat vain kaksi esimerkkiä minkä vaikutuksista?</w:t>
      </w:r>
    </w:p>
    <w:p>
      <w:r>
        <w:rPr>
          <w:b/>
        </w:rPr>
        <w:t xml:space="preserve">Esimerkki 2.3234</w:t>
      </w:r>
    </w:p>
    <w:p>
      <w:r>
        <w:t xml:space="preserve">Mitä kallioyksiköt tekevät, mitä tapahtuu syvemmällä maan sisällä? Tarkoitan, minkälaisen puristuksen alaisena ne paksuuntuvat ja lyhenevät?</w:t>
      </w:r>
    </w:p>
    <w:p>
      <w:r>
        <w:rPr>
          <w:b/>
        </w:rPr>
        <w:t xml:space="preserve">Tulos</w:t>
      </w:r>
    </w:p>
    <w:p>
      <w:r>
        <w:t xml:space="preserve">Kallioyksiköt paksuuntuvat ja lyhenevät, kun ne joutuvat tämäntyyppisen puristuksen kohteeksi. </w:t>
      </w:r>
    </w:p>
    <w:p>
      <w:r>
        <w:rPr>
          <w:b/>
        </w:rPr>
        <w:t xml:space="preserve">Esimerkki 2.3235</w:t>
      </w:r>
    </w:p>
    <w:p>
      <w:r>
        <w:t xml:space="preserve">Mikä on yksi ongelma valvottavien aineiden ei internet-apteekkien kanssa?</w:t>
      </w:r>
    </w:p>
    <w:p>
      <w:r>
        <w:rPr>
          <w:b/>
        </w:rPr>
        <w:t xml:space="preserve">Tulos</w:t>
      </w:r>
    </w:p>
    <w:p>
      <w:r>
        <w:t xml:space="preserve">Mikä on yksi internet-apteekkien ongelma?</w:t>
      </w:r>
    </w:p>
    <w:p>
      <w:r>
        <w:rPr>
          <w:b/>
        </w:rPr>
        <w:t xml:space="preserve">Esimerkki 2.3236</w:t>
      </w:r>
    </w:p>
    <w:p>
      <w:r>
        <w:t xml:space="preserve">Mitä, ei, tarkoitan, milloin Reinin liitto oli?</w:t>
      </w:r>
    </w:p>
    <w:p>
      <w:r>
        <w:rPr>
          <w:b/>
        </w:rPr>
        <w:t xml:space="preserve">Tulos</w:t>
      </w:r>
    </w:p>
    <w:p>
      <w:r>
        <w:t xml:space="preserve">Milloin oli Reinin liitto?</w:t>
      </w:r>
    </w:p>
    <w:p>
      <w:r>
        <w:rPr>
          <w:b/>
        </w:rPr>
        <w:t xml:space="preserve">Esimerkki 2.3237</w:t>
      </w:r>
    </w:p>
    <w:p>
      <w:r>
        <w:t xml:space="preserve">Kuinka monta uhh mikä on Varsovan vanhin näyttelypaikka?</w:t>
      </w:r>
    </w:p>
    <w:p>
      <w:r>
        <w:rPr>
          <w:b/>
        </w:rPr>
        <w:t xml:space="preserve">Tulos</w:t>
      </w:r>
    </w:p>
    <w:p>
      <w:r>
        <w:t xml:space="preserve">Mikä on Varsovan vanhin näyttelypaikka?</w:t>
      </w:r>
    </w:p>
    <w:p>
      <w:r>
        <w:rPr>
          <w:b/>
        </w:rPr>
        <w:t xml:space="preserve">Esimerkki 2.3238</w:t>
      </w:r>
    </w:p>
    <w:p>
      <w:r>
        <w:t xml:space="preserve">Miten tai mikä on yksi digitaalisen kansalaistottelemattomuuden tapa, jolla voi olla kauaskantoisia seurauksia?</w:t>
      </w:r>
    </w:p>
    <w:p>
      <w:r>
        <w:rPr>
          <w:b/>
        </w:rPr>
        <w:t xml:space="preserve">Tulos</w:t>
      </w:r>
    </w:p>
    <w:p>
      <w:r>
        <w:t xml:space="preserve">Mikä on yksi digitaalisen kansalaistottelemattomuuden tapa, jolla voi olla kauaskantoisia seurauksia?</w:t>
      </w:r>
    </w:p>
    <w:p>
      <w:r>
        <w:rPr>
          <w:b/>
        </w:rPr>
        <w:t xml:space="preserve">Esimerkki 2.3239</w:t>
      </w:r>
    </w:p>
    <w:p>
      <w:r>
        <w:t xml:space="preserve">Mikä on numeroteorian nimi, tai pikemminkin oletus siitä, että kaikki yli 2:n luvut voidaan esittää kahden alkuluvun summana?</w:t>
      </w:r>
    </w:p>
    <w:p>
      <w:r>
        <w:rPr>
          <w:b/>
        </w:rPr>
        <w:t xml:space="preserve">Tulos</w:t>
      </w:r>
    </w:p>
    <w:p>
      <w:r>
        <w:t xml:space="preserve">Mikä on sen olettamuksen nimi, jonka mukaan kaikki yli 2:n luvut voidaan esittää kahden alkuluvun summana?</w:t>
      </w:r>
    </w:p>
    <w:p>
      <w:r>
        <w:rPr>
          <w:b/>
        </w:rPr>
        <w:t xml:space="preserve">Esimerkki 2.3240</w:t>
      </w:r>
    </w:p>
    <w:p>
      <w:r>
        <w:t xml:space="preserve">Mikä kuvaa Lorenzon lakia tai pikemminkin mikä voima kuvaa Lorenzon lakia?</w:t>
      </w:r>
    </w:p>
    <w:p>
      <w:r>
        <w:rPr>
          <w:b/>
        </w:rPr>
        <w:t xml:space="preserve">Tulos</w:t>
      </w:r>
    </w:p>
    <w:p>
      <w:r>
        <w:t xml:space="preserve">Mikä voima kuvaa Lorenzon lakia?</w:t>
      </w:r>
    </w:p>
    <w:p>
      <w:r>
        <w:rPr>
          <w:b/>
        </w:rPr>
        <w:t xml:space="preserve">Esimerkki 2.3241</w:t>
      </w:r>
    </w:p>
    <w:p>
      <w:r>
        <w:t xml:space="preserve">Mitkä ovat paikallistalouden suurimmat ja mitkä pienemmät tekijät?</w:t>
      </w:r>
    </w:p>
    <w:p>
      <w:r>
        <w:rPr>
          <w:b/>
        </w:rPr>
        <w:t xml:space="preserve">Tulos</w:t>
      </w:r>
    </w:p>
    <w:p>
      <w:r>
        <w:t xml:space="preserve">Mitkä ovat joitakin paikallistalouden vähäisiä tekijöitä?</w:t>
      </w:r>
    </w:p>
    <w:p>
      <w:r>
        <w:rPr>
          <w:b/>
        </w:rPr>
        <w:t xml:space="preserve">Esimerkki 2.3242</w:t>
      </w:r>
    </w:p>
    <w:p>
      <w:r>
        <w:t xml:space="preserve">Saksalla ei ole siirtomaahankintamenneisyyttä, ennen kuin ei imperialistista menneisyyttä?</w:t>
      </w:r>
    </w:p>
    <w:p>
      <w:r>
        <w:rPr>
          <w:b/>
        </w:rPr>
        <w:t xml:space="preserve">Tulos</w:t>
      </w:r>
    </w:p>
    <w:p>
      <w:r>
        <w:t xml:space="preserve">Saksalla ei ole imperialistista menneisyyttä ennen kuin milloin?</w:t>
      </w:r>
    </w:p>
    <w:p>
      <w:r>
        <w:rPr>
          <w:b/>
        </w:rPr>
        <w:t xml:space="preserve">Esimerkki 2.3243</w:t>
      </w:r>
    </w:p>
    <w:p>
      <w:r>
        <w:t xml:space="preserve">Minkälainen uh kuka vahvisti olemassa olevien alkulukujen määrän?</w:t>
      </w:r>
    </w:p>
    <w:p>
      <w:r>
        <w:rPr>
          <w:b/>
        </w:rPr>
        <w:t xml:space="preserve">Tulos</w:t>
      </w:r>
    </w:p>
    <w:p>
      <w:r>
        <w:t xml:space="preserve">Kuka määritteli olemassa olevien alkulukujen määrän?</w:t>
      </w:r>
    </w:p>
    <w:p>
      <w:r>
        <w:rPr>
          <w:b/>
        </w:rPr>
        <w:t xml:space="preserve">Esimerkki 2.3244</w:t>
      </w:r>
    </w:p>
    <w:p>
      <w:r>
        <w:t xml:space="preserve">Mihin Reinin veden virtaus yhtyy oh uh sulautuu Meriveden läpi virrattuaan?</w:t>
      </w:r>
    </w:p>
    <w:p>
      <w:r>
        <w:rPr>
          <w:b/>
        </w:rPr>
        <w:t xml:space="preserve">Tulos</w:t>
      </w:r>
    </w:p>
    <w:p>
      <w:r>
        <w:t xml:space="preserve">Mihin Reinin vesivirta yhtyy Meriveden läpi virrattuaan?</w:t>
      </w:r>
    </w:p>
    <w:p>
      <w:r>
        <w:rPr>
          <w:b/>
        </w:rPr>
        <w:t xml:space="preserve">Esimerkki 2.3245</w:t>
      </w:r>
    </w:p>
    <w:p>
      <w:r>
        <w:t xml:space="preserve">Mikä oli japanilaisen errr tarkoitan kiinalaisen sanan "kasarmi" toinen merkitys?</w:t>
      </w:r>
    </w:p>
    <w:p>
      <w:r>
        <w:rPr>
          <w:b/>
        </w:rPr>
        <w:t xml:space="preserve">Tulos</w:t>
      </w:r>
    </w:p>
    <w:p>
      <w:r>
        <w:t xml:space="preserve">Mikä oli kiinalaisen sanan "kasarmi" toinen merkitys?</w:t>
      </w:r>
    </w:p>
    <w:p>
      <w:r>
        <w:rPr>
          <w:b/>
        </w:rPr>
        <w:t xml:space="preserve">Esimerkki 2.3246</w:t>
      </w:r>
    </w:p>
    <w:p>
      <w:r>
        <w:t xml:space="preserve">Mitä laivaston pitämät puheet rikkoivat suurempaa lakia, mitä he mainitsivat mielenosoittajien kohtelusta?</w:t>
      </w:r>
    </w:p>
    <w:p>
      <w:r>
        <w:rPr>
          <w:b/>
        </w:rPr>
        <w:t xml:space="preserve">Tulos</w:t>
      </w:r>
    </w:p>
    <w:p>
      <w:r>
        <w:t xml:space="preserve">Mitä laivaston pitämissä puheissa mainittiin mielenosoittajien kohtelusta?</w:t>
      </w:r>
    </w:p>
    <w:p>
      <w:r>
        <w:rPr>
          <w:b/>
        </w:rPr>
        <w:t xml:space="preserve">Esimerkki 2.3247</w:t>
      </w:r>
    </w:p>
    <w:p>
      <w:r>
        <w:t xml:space="preserve">Kenen tahtoa saa väärinkäyttää ei um ovat eliittipoliitikot noudattavat hallituksen mukaan?</w:t>
      </w:r>
    </w:p>
    <w:p>
      <w:r>
        <w:rPr>
          <w:b/>
        </w:rPr>
        <w:t xml:space="preserve">Tulos</w:t>
      </w:r>
    </w:p>
    <w:p>
      <w:r>
        <w:t xml:space="preserve">Kenen tahtoa eliittipoliitikot voivat noudattaa hallituksen mukaan?</w:t>
      </w:r>
    </w:p>
    <w:p>
      <w:r>
        <w:rPr>
          <w:b/>
        </w:rPr>
        <w:t xml:space="preserve">Esimerkki 2.3248</w:t>
      </w:r>
    </w:p>
    <w:p>
      <w:r>
        <w:t xml:space="preserve">Milloin ja minä vuonna kuningas Sigismund III Vasa siirsi hovinsa Varsovaan?</w:t>
      </w:r>
    </w:p>
    <w:p>
      <w:r>
        <w:rPr>
          <w:b/>
        </w:rPr>
        <w:t xml:space="preserve">Tulos</w:t>
      </w:r>
    </w:p>
    <w:p>
      <w:r>
        <w:t xml:space="preserve">Minä vuonna kuningas Sigismund III Vasa siirsi hovinsa Varsovaan?</w:t>
      </w:r>
    </w:p>
    <w:p>
      <w:r>
        <w:rPr>
          <w:b/>
        </w:rPr>
        <w:t xml:space="preserve">Esimerkki 2.3249</w:t>
      </w:r>
    </w:p>
    <w:p>
      <w:r>
        <w:t xml:space="preserve">Kuka brittiläinen ei pikemminkin ranskalainen kenraali neuvotteli Montrealissa?</w:t>
      </w:r>
    </w:p>
    <w:p>
      <w:r>
        <w:rPr>
          <w:b/>
        </w:rPr>
        <w:t xml:space="preserve">Tulos</w:t>
      </w:r>
    </w:p>
    <w:p>
      <w:r>
        <w:t xml:space="preserve">Mikä ranskalainen kenraali neuvotteli Montrealissa?</w:t>
      </w:r>
    </w:p>
    <w:p>
      <w:r>
        <w:rPr>
          <w:b/>
        </w:rPr>
        <w:t xml:space="preserve">Esimerkki 2.3250</w:t>
      </w:r>
    </w:p>
    <w:p>
      <w:r>
        <w:t xml:space="preserve">Yhteys energian ja sen välillä, mikä mahdollistaa yhtenäisen sähkömagneettisen voiman, joka vaikuttaa lakiin, anteeksi, tarkoitan varaukseen?</w:t>
      </w:r>
    </w:p>
    <w:p>
      <w:r>
        <w:rPr>
          <w:b/>
        </w:rPr>
        <w:t xml:space="preserve">Tulos</w:t>
      </w:r>
    </w:p>
    <w:p>
      <w:r>
        <w:t xml:space="preserve">Energian ja minkä välinen yhteys mahdollistaa varaukseen vaikuttavan yhtenäisen sähkömagneettisen voiman?</w:t>
      </w:r>
    </w:p>
    <w:p>
      <w:r>
        <w:rPr>
          <w:b/>
        </w:rPr>
        <w:t xml:space="preserve">Esimerkki 2.3251</w:t>
      </w:r>
    </w:p>
    <w:p>
      <w:r>
        <w:t xml:space="preserve">Mitä lukua varhaiset kreikkalaiset eivät pitäneet oikeana lukuna?</w:t>
      </w:r>
    </w:p>
    <w:p>
      <w:r>
        <w:rPr>
          <w:b/>
        </w:rPr>
        <w:t xml:space="preserve">Tulos</w:t>
      </w:r>
    </w:p>
    <w:p>
      <w:r>
        <w:t xml:space="preserve">Mitä lukua varhaiset kreikkalaiset eivät pitäneet oikeana lukuna?</w:t>
      </w:r>
    </w:p>
    <w:p>
      <w:r>
        <w:rPr>
          <w:b/>
        </w:rPr>
        <w:t xml:space="preserve">Esimerkki 2.3252</w:t>
      </w:r>
    </w:p>
    <w:p>
      <w:r>
        <w:t xml:space="preserve">Mikä arvelu pitää paikkansa, että peräkkäisten alkulukujen neliöiden välissä on aina vähintään 1 alkuluku tai ei aina vähintään 1 alkuluku, kun peräkkäisten alkulukujen neliöt ovat suurempia kuin 2?</w:t>
      </w:r>
    </w:p>
    <w:p>
      <w:r>
        <w:rPr>
          <w:b/>
        </w:rPr>
        <w:t xml:space="preserve">Tulos</w:t>
      </w:r>
    </w:p>
    <w:p>
      <w:r>
        <w:t xml:space="preserve">Minkä olettamuksen mukaan peräkkäisten, yli 2:n suuruisten alkulukujen neliöiden välissä on aina vähintään 1 alkuluku?</w:t>
      </w:r>
    </w:p>
    <w:p>
      <w:r>
        <w:rPr>
          <w:b/>
        </w:rPr>
        <w:t xml:space="preserve">Esimerkki 2.3253</w:t>
      </w:r>
    </w:p>
    <w:p>
      <w:r>
        <w:t xml:space="preserve">Miten ei ole ei um mikä on vaihe 1 lakiesityksen elämässä?</w:t>
      </w:r>
    </w:p>
    <w:p>
      <w:r>
        <w:rPr>
          <w:b/>
        </w:rPr>
        <w:t xml:space="preserve">Tulos</w:t>
      </w:r>
    </w:p>
    <w:p>
      <w:r>
        <w:t xml:space="preserve">Mikä on lakiehdotuksen ensimmäinen vaihe?</w:t>
      </w:r>
    </w:p>
    <w:p>
      <w:r>
        <w:rPr>
          <w:b/>
        </w:rPr>
        <w:t xml:space="preserve">Esimerkki 2.3254</w:t>
      </w:r>
    </w:p>
    <w:p>
      <w:r>
        <w:t xml:space="preserve">Minä vuonna tai missä Maas virtasi ennen tulvaa?</w:t>
      </w:r>
    </w:p>
    <w:p>
      <w:r>
        <w:rPr>
          <w:b/>
        </w:rPr>
        <w:t xml:space="preserve">Tulos</w:t>
      </w:r>
    </w:p>
    <w:p>
      <w:r>
        <w:t xml:space="preserve">Missä Maas virtasi ennen tulvaa? </w:t>
      </w:r>
    </w:p>
    <w:p>
      <w:r>
        <w:rPr>
          <w:b/>
        </w:rPr>
        <w:t xml:space="preserve">Esimerkki 2.3255</w:t>
      </w:r>
    </w:p>
    <w:p>
      <w:r>
        <w:t xml:space="preserve">Minkä amerikkalaisen sodan ja minkä taistelun jälkeen unionin joukot palasivat Jacksonvilleen ja miehittivät sen sodan loppuajaksi?</w:t>
      </w:r>
    </w:p>
    <w:p>
      <w:r>
        <w:rPr>
          <w:b/>
        </w:rPr>
        <w:t xml:space="preserve">Tulos</w:t>
      </w:r>
    </w:p>
    <w:p>
      <w:r>
        <w:t xml:space="preserve">Minkä taistelun jälkeen unionin joukot palasivat Jacksonvilleen ja miehittivät sen sodan loppuajaksi?</w:t>
      </w:r>
    </w:p>
    <w:p>
      <w:r>
        <w:rPr>
          <w:b/>
        </w:rPr>
        <w:t xml:space="preserve">Esimerkki 2.3256</w:t>
      </w:r>
    </w:p>
    <w:p>
      <w:r>
        <w:t xml:space="preserve">Mikä ammatti saa korkeampaa palkkaa yksityisissä kouluissa, jotka perivät korkeampia lukukausimaksuja?</w:t>
      </w:r>
    </w:p>
    <w:p>
      <w:r>
        <w:rPr>
          <w:b/>
        </w:rPr>
        <w:t xml:space="preserve">Tulos</w:t>
      </w:r>
    </w:p>
    <w:p>
      <w:r>
        <w:t xml:space="preserve">Kuka saa korkeampia palkkoja yksityisissä kouluissa, jotka perivät korkeampia lukukausimaksuja?</w:t>
      </w:r>
    </w:p>
    <w:p>
      <w:r>
        <w:rPr>
          <w:b/>
        </w:rPr>
        <w:t xml:space="preserve">Esimerkki 2.3257</w:t>
      </w:r>
    </w:p>
    <w:p>
      <w:r>
        <w:t xml:space="preserve">Mikä on Harvardin kirjastojärjestelmän suosituin kirjasto tai pikemminkin mikä on Harvardin keskitetyn kirjaston nimi?</w:t>
      </w:r>
    </w:p>
    <w:p>
      <w:r>
        <w:rPr>
          <w:b/>
        </w:rPr>
        <w:t xml:space="preserve">Tulos</w:t>
      </w:r>
    </w:p>
    <w:p>
      <w:r>
        <w:t xml:space="preserve">Mikä on Harvardin kirjastojärjestelmän keskuskirjasto?</w:t>
      </w:r>
    </w:p>
    <w:p>
      <w:r>
        <w:rPr>
          <w:b/>
        </w:rPr>
        <w:t xml:space="preserve">Esimerkki 2.3258</w:t>
      </w:r>
    </w:p>
    <w:p>
      <w:r>
        <w:t xml:space="preserve">Mikä oli ydinvoimalaitoksen tottelemattomuuden protestoinnin vaikutus tai lopputulos?</w:t>
      </w:r>
    </w:p>
    <w:p>
      <w:r>
        <w:rPr>
          <w:b/>
        </w:rPr>
        <w:t xml:space="preserve">Tulos</w:t>
      </w:r>
    </w:p>
    <w:p>
      <w:r>
        <w:t xml:space="preserve">Mikä oli ydinvoimalaitoksen vastaisen tottelemattomuuden tulos?</w:t>
      </w:r>
    </w:p>
    <w:p>
      <w:r>
        <w:rPr>
          <w:b/>
        </w:rPr>
        <w:t xml:space="preserve">Esimerkki 2.3259</w:t>
      </w:r>
    </w:p>
    <w:p>
      <w:r>
        <w:t xml:space="preserve">Kuinka kauan tai oikeastaan kertoa minulle Mikä tutkinto on nyt pakollinen Yhdysvalloissa, jotta voidaan olla lisensoitu farmaseutti?</w:t>
      </w:r>
    </w:p>
    <w:p>
      <w:r>
        <w:rPr>
          <w:b/>
        </w:rPr>
        <w:t xml:space="preserve">Tulos</w:t>
      </w:r>
    </w:p>
    <w:p>
      <w:r>
        <w:t xml:space="preserve">Mikä tutkinto on nykyään pakollinen Yhdysvalloissa farmaseutin toimiluvan saamiseksi?</w:t>
      </w:r>
    </w:p>
    <w:p>
      <w:r>
        <w:rPr>
          <w:b/>
        </w:rPr>
        <w:t xml:space="preserve">Esimerkki 2.3260</w:t>
      </w:r>
    </w:p>
    <w:p>
      <w:r>
        <w:t xml:space="preserve">Missä tai ei tehdä, että miten Vaudreuil reagoi, kun Johnson nähtiin suurempana uhkana?</w:t>
      </w:r>
    </w:p>
    <w:p>
      <w:r>
        <w:rPr>
          <w:b/>
        </w:rPr>
        <w:t xml:space="preserve">Tulos</w:t>
      </w:r>
    </w:p>
    <w:p>
      <w:r>
        <w:t xml:space="preserve">Miten Vaudreuil reagoi, kun Johnsonia pidettiin suurempana uhkana?</w:t>
      </w:r>
    </w:p>
    <w:p>
      <w:r>
        <w:rPr>
          <w:b/>
        </w:rPr>
        <w:t xml:space="preserve">Esimerkki 2.3261</w:t>
      </w:r>
    </w:p>
    <w:p>
      <w:r>
        <w:t xml:space="preserve">Mikä kanava kaivettiin Italiassa sorry Ranskassa Reinin veden kuljettamiseksi?</w:t>
      </w:r>
    </w:p>
    <w:p>
      <w:r>
        <w:rPr>
          <w:b/>
        </w:rPr>
        <w:t xml:space="preserve">Tulos</w:t>
      </w:r>
    </w:p>
    <w:p>
      <w:r>
        <w:t xml:space="preserve">Mikä kanava kaivettiin Ranskassa Reinin veden johtamiseksi?</w:t>
      </w:r>
    </w:p>
    <w:p>
      <w:r>
        <w:rPr>
          <w:b/>
        </w:rPr>
        <w:t xml:space="preserve">Esimerkki 2.3262</w:t>
      </w:r>
    </w:p>
    <w:p>
      <w:r>
        <w:t xml:space="preserve">Mikä oli arabijoukkojen tappio, tarkoitan, mitä tapahtui maallisen politiikan uskottavuudelle kuuden päivän sodan seurauksena?</w:t>
      </w:r>
    </w:p>
    <w:p>
      <w:r>
        <w:rPr>
          <w:b/>
        </w:rPr>
        <w:t xml:space="preserve">Tulos</w:t>
      </w:r>
    </w:p>
    <w:p>
      <w:r>
        <w:t xml:space="preserve">Mitä tapahtui maallisen politiikan uskottavuudelle kuuden päivän sodan seurauksena?</w:t>
      </w:r>
    </w:p>
    <w:p>
      <w:r>
        <w:rPr>
          <w:b/>
        </w:rPr>
        <w:t xml:space="preserve">Esimerkki 2.3263</w:t>
      </w:r>
    </w:p>
    <w:p>
      <w:r>
        <w:t xml:space="preserve">Mitä on tapahtunut sedimenttikiville, vulkaanisille ja intruusiokiville Luoteis-Kanadassa tai ei, Grand Canyonissa?</w:t>
      </w:r>
    </w:p>
    <w:p>
      <w:r>
        <w:rPr>
          <w:b/>
        </w:rPr>
        <w:t xml:space="preserve">Tulos</w:t>
      </w:r>
    </w:p>
    <w:p>
      <w:r>
        <w:t xml:space="preserve">Mitä Grand Canyonin sedimenttikiville, vulkaanisille ja intruusiokiville on tapahtunut?</w:t>
      </w:r>
    </w:p>
    <w:p>
      <w:r>
        <w:rPr>
          <w:b/>
        </w:rPr>
        <w:t xml:space="preserve">Esimerkki 2.3264</w:t>
      </w:r>
    </w:p>
    <w:p>
      <w:r>
        <w:t xml:space="preserve">Mikä ei ollut Mikä on viimeaikainen kansalaistottelemattomuus, joka on tehty ryhmämuodossa?</w:t>
      </w:r>
    </w:p>
    <w:p>
      <w:r>
        <w:rPr>
          <w:b/>
        </w:rPr>
        <w:t xml:space="preserve">Tulos</w:t>
      </w:r>
    </w:p>
    <w:p>
      <w:r>
        <w:t xml:space="preserve">Mikä on viimeaikainen kansalaistottelemattomuus, joka on tehty ryhmämuodossa?</w:t>
      </w:r>
    </w:p>
    <w:p>
      <w:r>
        <w:rPr>
          <w:b/>
        </w:rPr>
        <w:t xml:space="preserve">Esimerkki 2.3265</w:t>
      </w:r>
    </w:p>
    <w:p>
      <w:r>
        <w:t xml:space="preserve">Newtonin kolmas laki väittää, että kinemaattisten mittausten käänteinen verrannollisuus, oops, tarkoitan, kiihtyvyyden käänteinen verrannollisuus mihin?</w:t>
      </w:r>
    </w:p>
    <w:p>
      <w:r>
        <w:rPr>
          <w:b/>
        </w:rPr>
        <w:t xml:space="preserve">Tulos</w:t>
      </w:r>
    </w:p>
    <w:p>
      <w:r>
        <w:t xml:space="preserve">Newtonin kolmannen lain mukaan kiihtyvyys on kääntäen verrannollinen mihin?</w:t>
      </w:r>
    </w:p>
    <w:p>
      <w:r>
        <w:rPr>
          <w:b/>
        </w:rPr>
        <w:t xml:space="preserve">Esimerkki 2.3266</w:t>
      </w:r>
    </w:p>
    <w:p>
      <w:r>
        <w:t xml:space="preserve">Mitkä olivat Kublain hallituksen kolme osaa tai odota oikeastaan millaista vallanjakoa Kublain hallituksella ei koskaan ollut?</w:t>
      </w:r>
    </w:p>
    <w:p>
      <w:r>
        <w:rPr>
          <w:b/>
        </w:rPr>
        <w:t xml:space="preserve">Tulos</w:t>
      </w:r>
    </w:p>
    <w:p>
      <w:r>
        <w:t xml:space="preserve"> Millaista vallanjakoa Kublain hallituksella ei koskaan ollut?</w:t>
      </w:r>
    </w:p>
    <w:p>
      <w:r>
        <w:rPr>
          <w:b/>
        </w:rPr>
        <w:t xml:space="preserve">Esimerkki 2.3267</w:t>
      </w:r>
    </w:p>
    <w:p>
      <w:r>
        <w:t xml:space="preserve">Minkälaisia kandidaatin tutkinto-ohjelmia ei Tarkoitan vaatimus ei College yhteinen ydin edellyttää?</w:t>
      </w:r>
    </w:p>
    <w:p>
      <w:r>
        <w:rPr>
          <w:b/>
        </w:rPr>
        <w:t xml:space="preserve">Tulos</w:t>
      </w:r>
    </w:p>
    <w:p>
      <w:r>
        <w:t xml:space="preserve">Minkälaisia vaatimuksia kollegion yhteinen ydin edellyttää?</w:t>
      </w:r>
    </w:p>
    <w:p>
      <w:r>
        <w:rPr>
          <w:b/>
        </w:rPr>
        <w:t xml:space="preserve">Esimerkki 2.3268</w:t>
      </w:r>
    </w:p>
    <w:p>
      <w:r>
        <w:t xml:space="preserve">Minkä muotoisia ovat Mersennen alkuluvut, siis testit?</w:t>
      </w:r>
    </w:p>
    <w:p>
      <w:r>
        <w:rPr>
          <w:b/>
        </w:rPr>
        <w:t xml:space="preserve">Tulos</w:t>
      </w:r>
    </w:p>
    <w:p>
      <w:r>
        <w:t xml:space="preserve">Minkä muotoisia ovat Mersennen testit?</w:t>
      </w:r>
    </w:p>
    <w:p>
      <w:r>
        <w:rPr>
          <w:b/>
        </w:rPr>
        <w:t xml:space="preserve">Esimerkki 2.3269</w:t>
      </w:r>
    </w:p>
    <w:p>
      <w:r>
        <w:t xml:space="preserve">Minkä ajanjakson aikana Tethysin kerros löydettiin ei ei anteeksi, milloin jurakausi päättyi?</w:t>
      </w:r>
    </w:p>
    <w:p>
      <w:r>
        <w:rPr>
          <w:b/>
        </w:rPr>
        <w:t xml:space="preserve">Tulos</w:t>
      </w:r>
    </w:p>
    <w:p>
      <w:r>
        <w:t xml:space="preserve">Milloin jurakausi päättyi?</w:t>
      </w:r>
    </w:p>
    <w:p>
      <w:r>
        <w:rPr>
          <w:b/>
        </w:rPr>
        <w:t xml:space="preserve">Esimerkki 2.3270</w:t>
      </w:r>
    </w:p>
    <w:p>
      <w:r>
        <w:t xml:space="preserve">Miten ei ole Mikä käsite kehitettiin Baranin tutkiessa RANDissa?</w:t>
      </w:r>
    </w:p>
    <w:p>
      <w:r>
        <w:rPr>
          <w:b/>
        </w:rPr>
        <w:t xml:space="preserve">Tulos</w:t>
      </w:r>
    </w:p>
    <w:p>
      <w:r>
        <w:t xml:space="preserve">Minkä käsitteen Baran kehitti tutkiessaan RAND:ssa.</w:t>
      </w:r>
    </w:p>
    <w:p>
      <w:r>
        <w:rPr>
          <w:b/>
        </w:rPr>
        <w:t xml:space="preserve">Esimerkki 2.3271</w:t>
      </w:r>
    </w:p>
    <w:p>
      <w:r>
        <w:t xml:space="preserve">Miten kolonialismi, en tarkoita sitä, tarkoitan imperialismia, laajeni ja mikä oli sen kuljetusmenetelmä?</w:t>
      </w:r>
    </w:p>
    <w:p>
      <w:r>
        <w:rPr>
          <w:b/>
        </w:rPr>
        <w:t xml:space="preserve">Tulos</w:t>
      </w:r>
    </w:p>
    <w:p>
      <w:r>
        <w:t xml:space="preserve">Mitä liikennemuotoa käyttäen toteutettiin suurin osa imperialismista?</w:t>
      </w:r>
    </w:p>
    <w:p>
      <w:r>
        <w:rPr>
          <w:b/>
        </w:rPr>
        <w:t xml:space="preserve">Esimerkki 2.3272</w:t>
      </w:r>
    </w:p>
    <w:p>
      <w:r>
        <w:t xml:space="preserve">Imperialismi ja kolonialismi eivät vahvista hallituksen tai tarkoitan valtioiden ylivaltaa mitä kohtaan?</w:t>
      </w:r>
    </w:p>
    <w:p>
      <w:r>
        <w:rPr>
          <w:b/>
        </w:rPr>
        <w:t xml:space="preserve">Tulos</w:t>
      </w:r>
    </w:p>
    <w:p>
      <w:r>
        <w:t xml:space="preserve">Imperialismi ja kolonialismi eivät vahvista valtioiden ylivaltaa mitä kohtaan?</w:t>
      </w:r>
    </w:p>
    <w:p>
      <w:r>
        <w:rPr>
          <w:b/>
        </w:rPr>
        <w:t xml:space="preserve">Esimerkki 2.3273</w:t>
      </w:r>
    </w:p>
    <w:p>
      <w:r>
        <w:t xml:space="preserve">Minä vuonna Harvard College nimettiin uudelleen ei ole ei tyhjästä, että minä vuonna myönnettiin peruskirjan Harvard Corporation?</w:t>
      </w:r>
    </w:p>
    <w:p>
      <w:r>
        <w:rPr>
          <w:b/>
        </w:rPr>
        <w:t xml:space="preserve">Tulos</w:t>
      </w:r>
    </w:p>
    <w:p>
      <w:r>
        <w:t xml:space="preserve">Minä vuonna Harvard Corporationille myönnettiin peruskirja?</w:t>
      </w:r>
    </w:p>
    <w:p>
      <w:r>
        <w:rPr>
          <w:b/>
        </w:rPr>
        <w:t xml:space="preserve">Esimerkki 2.3274</w:t>
      </w:r>
    </w:p>
    <w:p>
      <w:r>
        <w:t xml:space="preserve">Mikä kansannousu tai milloin Yuanin kansa kärsi luonnottomien katastrofien sarjasta?</w:t>
      </w:r>
    </w:p>
    <w:p>
      <w:r>
        <w:rPr>
          <w:b/>
        </w:rPr>
        <w:t xml:space="preserve">Tulos</w:t>
      </w:r>
    </w:p>
    <w:p>
      <w:r>
        <w:t xml:space="preserve"> Milloin yuanilaiset kärsivät luonnottomien katastrofien sarjasta?</w:t>
      </w:r>
    </w:p>
    <w:p>
      <w:r>
        <w:rPr>
          <w:b/>
        </w:rPr>
        <w:t xml:space="preserve">Esimerkki 2.3275</w:t>
      </w:r>
    </w:p>
    <w:p>
      <w:r>
        <w:t xml:space="preserve">Mitä, oi ei, onko olemassa tilanne, jossa määränpäätä ei voi löytää?</w:t>
      </w:r>
    </w:p>
    <w:p>
      <w:r>
        <w:rPr>
          <w:b/>
        </w:rPr>
        <w:t xml:space="preserve">Tulos</w:t>
      </w:r>
    </w:p>
    <w:p>
      <w:r>
        <w:t xml:space="preserve">Onko olemassa tilanne, jossa määränpäätä ei voida löytää?</w:t>
      </w:r>
    </w:p>
    <w:p>
      <w:r>
        <w:rPr>
          <w:b/>
        </w:rPr>
        <w:t xml:space="preserve">Esimerkki 2.3276</w:t>
      </w:r>
    </w:p>
    <w:p>
      <w:r>
        <w:t xml:space="preserve">Mitkä ovat Alppien orogenian repeämäjärjestelmän elementit Kaakkois-Saksassa tai odottavat Lounais-Saksassa?</w:t>
      </w:r>
    </w:p>
    <w:p>
      <w:r>
        <w:rPr>
          <w:b/>
        </w:rPr>
        <w:t xml:space="preserve">Tulos</w:t>
      </w:r>
    </w:p>
    <w:p>
      <w:r>
        <w:t xml:space="preserve">Mitä elementtejä Alppien orogenian repeämäjärjestelmästä löytyy Lounais-Saksassa?</w:t>
      </w:r>
    </w:p>
    <w:p>
      <w:r>
        <w:rPr>
          <w:b/>
        </w:rPr>
        <w:t xml:space="preserve">Esimerkki 2.3277</w:t>
      </w:r>
    </w:p>
    <w:p>
      <w:r>
        <w:t xml:space="preserve">Mikä nimi liittyy tyypillisesti yksityisiin juhliin ei esikouluun?</w:t>
      </w:r>
    </w:p>
    <w:p>
      <w:r>
        <w:rPr>
          <w:b/>
        </w:rPr>
        <w:t xml:space="preserve">Tulos</w:t>
      </w:r>
    </w:p>
    <w:p>
      <w:r>
        <w:t xml:space="preserve">Mikä nimi liittyy tyypillisesti esikouluun?</w:t>
      </w:r>
    </w:p>
    <w:p>
      <w:r>
        <w:rPr>
          <w:b/>
        </w:rPr>
        <w:t xml:space="preserve">Esimerkki 2.3278</w:t>
      </w:r>
    </w:p>
    <w:p>
      <w:r>
        <w:t xml:space="preserve">Mitä Kansallismuseo er Ratsumuseo kuvaa historiaa?</w:t>
      </w:r>
    </w:p>
    <w:p>
      <w:r>
        <w:rPr>
          <w:b/>
        </w:rPr>
        <w:t xml:space="preserve">Tulos</w:t>
      </w:r>
    </w:p>
    <w:p>
      <w:r>
        <w:t xml:space="preserve">Minkä historiaa Ratsumuseo kuvaa?</w:t>
      </w:r>
    </w:p>
    <w:p>
      <w:r>
        <w:rPr>
          <w:b/>
        </w:rPr>
        <w:t xml:space="preserve">Esimerkki 2.3279</w:t>
      </w:r>
    </w:p>
    <w:p>
      <w:r>
        <w:t xml:space="preserve">Mitä ei ollut tai miksi Tanaghrisson itse asiassa hylkäsi brittiläiset pyrkimykset?</w:t>
      </w:r>
    </w:p>
    <w:p>
      <w:r>
        <w:rPr>
          <w:b/>
        </w:rPr>
        <w:t xml:space="preserve">Tulos</w:t>
      </w:r>
    </w:p>
    <w:p>
      <w:r>
        <w:t xml:space="preserve">Miksi Tanaghrisson torjui Britannian pyrkimykset?</w:t>
      </w:r>
    </w:p>
    <w:p>
      <w:r>
        <w:rPr>
          <w:b/>
        </w:rPr>
        <w:t xml:space="preserve">Esimerkki 2.3280</w:t>
      </w:r>
    </w:p>
    <w:p>
      <w:r>
        <w:t xml:space="preserve">Miten ööö milloin väkivalta loppui sotaan?</w:t>
      </w:r>
    </w:p>
    <w:p>
      <w:r>
        <w:rPr>
          <w:b/>
        </w:rPr>
        <w:t xml:space="preserve">Tulos</w:t>
      </w:r>
    </w:p>
    <w:p>
      <w:r>
        <w:t xml:space="preserve">Milloin väkivalta päättyi sotaan?</w:t>
      </w:r>
    </w:p>
    <w:p>
      <w:r>
        <w:rPr>
          <w:b/>
        </w:rPr>
        <w:t xml:space="preserve">Esimerkki 2.3281</w:t>
      </w:r>
    </w:p>
    <w:p>
      <w:r>
        <w:t xml:space="preserve">Mikä ei Mikä Han-kiinalainen johtaja loikkasi mongoleille?</w:t>
      </w:r>
    </w:p>
    <w:p>
      <w:r>
        <w:rPr>
          <w:b/>
        </w:rPr>
        <w:t xml:space="preserve">Tulos</w:t>
      </w:r>
    </w:p>
    <w:p>
      <w:r>
        <w:t xml:space="preserve">Kuka han-kiinalainen johtaja loikkasi mongolien puolelle?</w:t>
      </w:r>
    </w:p>
    <w:p>
      <w:r>
        <w:rPr>
          <w:b/>
        </w:rPr>
        <w:t xml:space="preserve">Esimerkki 2.3282</w:t>
      </w:r>
    </w:p>
    <w:p>
      <w:r>
        <w:t xml:space="preserve">Mihin Varsovan pinta-ala no um Carpathia sijoittuu EU:n väestömäärässä mitattuna?</w:t>
      </w:r>
    </w:p>
    <w:p>
      <w:r>
        <w:rPr>
          <w:b/>
        </w:rPr>
        <w:t xml:space="preserve">Tulos</w:t>
      </w:r>
    </w:p>
    <w:p>
      <w:r>
        <w:t xml:space="preserve">Missä sijoittuu Kärpät EU:n väestömäärän suhteen?</w:t>
      </w:r>
    </w:p>
    <w:p>
      <w:r>
        <w:rPr>
          <w:b/>
        </w:rPr>
        <w:t xml:space="preserve">Esimerkki 2.3283</w:t>
      </w:r>
    </w:p>
    <w:p>
      <w:r>
        <w:t xml:space="preserve">Minkälaiseksi Veljeskuntaa kuvailtiin monien vuosien ajan?</w:t>
      </w:r>
    </w:p>
    <w:p>
      <w:r>
        <w:rPr>
          <w:b/>
        </w:rPr>
        <w:t xml:space="preserve">Tulos</w:t>
      </w:r>
    </w:p>
    <w:p>
      <w:r>
        <w:t xml:space="preserve">Minkälaiseksi Veljeskuntaa kuvattiin monien vuosien ajan?</w:t>
      </w:r>
    </w:p>
    <w:p>
      <w:r>
        <w:rPr>
          <w:b/>
        </w:rPr>
        <w:t xml:space="preserve">Esimerkki 2.3284</w:t>
      </w:r>
    </w:p>
    <w:p>
      <w:r>
        <w:t xml:space="preserve">Miksi poliisi- ja palokuntapalvelut kuuluvat Skotlannin parlamentin toimivaltaan?</w:t>
      </w:r>
    </w:p>
    <w:p>
      <w:r>
        <w:rPr>
          <w:b/>
        </w:rPr>
        <w:t xml:space="preserve">Tulos</w:t>
      </w:r>
    </w:p>
    <w:p>
      <w:r>
        <w:t xml:space="preserve">Miksi poliisi- ja palopalvelut kuuluvat Skotlannin parlamentin toimivaltaan?</w:t>
      </w:r>
    </w:p>
    <w:p>
      <w:r>
        <w:rPr>
          <w:b/>
        </w:rPr>
        <w:t xml:space="preserve">Esimerkki 2.3285</w:t>
      </w:r>
    </w:p>
    <w:p>
      <w:r>
        <w:t xml:space="preserve">Mihin luokkaan ja miksi roomalaiskatoliset koulut perustettiin?</w:t>
      </w:r>
    </w:p>
    <w:p>
      <w:r>
        <w:rPr>
          <w:b/>
        </w:rPr>
        <w:t xml:space="preserve">Tulos</w:t>
      </w:r>
    </w:p>
    <w:p>
      <w:r>
        <w:t xml:space="preserve">Miksi roomalaiskatoliset koulut perustettiin?</w:t>
      </w:r>
    </w:p>
    <w:p>
      <w:r>
        <w:rPr>
          <w:b/>
        </w:rPr>
        <w:t xml:space="preserve">Esimerkki 2.3286</w:t>
      </w:r>
    </w:p>
    <w:p>
      <w:r>
        <w:t xml:space="preserve">Minä vuonna Floridassa, tarkemmin sanottuna Jacksonvillessä, oli 366 233 ihmistä?</w:t>
      </w:r>
    </w:p>
    <w:p>
      <w:r>
        <w:rPr>
          <w:b/>
        </w:rPr>
        <w:t xml:space="preserve">Tulos</w:t>
      </w:r>
    </w:p>
    <w:p>
      <w:r>
        <w:t xml:space="preserve">Minä vuonna Jacksonvillessä asui 366 233 ihmistä?</w:t>
      </w:r>
    </w:p>
    <w:p>
      <w:r>
        <w:rPr>
          <w:b/>
        </w:rPr>
        <w:t xml:space="preserve">Esimerkki 2.3287</w:t>
      </w:r>
    </w:p>
    <w:p>
      <w:r>
        <w:t xml:space="preserve">Miten tai pikemminkin miksi Baran kutsui järjestelmäänsä?</w:t>
      </w:r>
    </w:p>
    <w:p>
      <w:r>
        <w:rPr>
          <w:b/>
        </w:rPr>
        <w:t xml:space="preserve">Tulos</w:t>
      </w:r>
    </w:p>
    <w:p>
      <w:r>
        <w:t xml:space="preserve">Miksi Baran kutsui järjestelmäänsä?</w:t>
      </w:r>
    </w:p>
    <w:p>
      <w:r>
        <w:rPr>
          <w:b/>
        </w:rPr>
        <w:t xml:space="preserve">Esimerkki 2.3288</w:t>
      </w:r>
    </w:p>
    <w:p>
      <w:r>
        <w:t xml:space="preserve">Kuka muodostaa ylioppilaskunnan hallituksen Ei anteeksi, ylioppilaskunnan hallitusta johtaa presidentti ja kuka sen puheenjohtajana toimii?</w:t>
      </w:r>
    </w:p>
    <w:p>
      <w:r>
        <w:rPr>
          <w:b/>
        </w:rPr>
        <w:t xml:space="preserve">Tulos</w:t>
      </w:r>
    </w:p>
    <w:p>
      <w:r>
        <w:t xml:space="preserve">Opiskelijahallitusta johtaa presidentti ja kuka toimii puheenjohtajana?</w:t>
      </w:r>
    </w:p>
    <w:p>
      <w:r>
        <w:rPr>
          <w:b/>
        </w:rPr>
        <w:t xml:space="preserve">Esimerkki 2.3289</w:t>
      </w:r>
    </w:p>
    <w:p>
      <w:r>
        <w:t xml:space="preserve">Mikä on sen hyönteissuvun nimi, jonka evoluutiostrategiassa on alkulukuja?</w:t>
      </w:r>
    </w:p>
    <w:p>
      <w:r>
        <w:rPr>
          <w:b/>
        </w:rPr>
        <w:t xml:space="preserve">Tulos</w:t>
      </w:r>
    </w:p>
    <w:p>
      <w:r>
        <w:t xml:space="preserve">Mikä hyönteislaji käyttää alkulukuja evoluutiostrategiassaan?</w:t>
      </w:r>
    </w:p>
    <w:p>
      <w:r>
        <w:rPr>
          <w:b/>
        </w:rPr>
        <w:t xml:space="preserve">Esimerkki 2.3290</w:t>
      </w:r>
    </w:p>
    <w:p>
      <w:r>
        <w:t xml:space="preserve">DNIC-er ELENET ja TRANSPAC toteutettiin millä?</w:t>
      </w:r>
    </w:p>
    <w:p>
      <w:r>
        <w:rPr>
          <w:b/>
        </w:rPr>
        <w:t xml:space="preserve">Tulos</w:t>
      </w:r>
    </w:p>
    <w:p>
      <w:r>
        <w:t xml:space="preserve">Millä välineillä TELENET ja TRANSPAC toteutettiin?</w:t>
      </w:r>
    </w:p>
    <w:p>
      <w:r>
        <w:rPr>
          <w:b/>
        </w:rPr>
        <w:t xml:space="preserve">Esimerkki 2.3291</w:t>
      </w:r>
    </w:p>
    <w:p>
      <w:r>
        <w:t xml:space="preserve">Mitä tapahtuu, kun yritykset alipalkkaavat työntekijöitään eikä ylipalkkaa?</w:t>
      </w:r>
    </w:p>
    <w:p>
      <w:r>
        <w:rPr>
          <w:b/>
        </w:rPr>
        <w:t xml:space="preserve">Tulos</w:t>
      </w:r>
    </w:p>
    <w:p>
      <w:r>
        <w:t xml:space="preserve">Mitä tapahtuu, kun yritykset maksavat työntekijöilleen liikaa palkkaa?</w:t>
      </w:r>
    </w:p>
    <w:p>
      <w:r>
        <w:rPr>
          <w:b/>
        </w:rPr>
        <w:t xml:space="preserve">Esimerkki 2.3292</w:t>
      </w:r>
    </w:p>
    <w:p>
      <w:r>
        <w:t xml:space="preserve">Miten umm pikemminkin milloin emättimen eritteet muuttuvat vähemmän happamiksi?</w:t>
      </w:r>
    </w:p>
    <w:p>
      <w:r>
        <w:rPr>
          <w:b/>
        </w:rPr>
        <w:t xml:space="preserve">Tulos</w:t>
      </w:r>
    </w:p>
    <w:p>
      <w:r>
        <w:t xml:space="preserve">Milloin emättimen eritteiden happamuus vähenee?</w:t>
      </w:r>
    </w:p>
    <w:p>
      <w:r>
        <w:rPr>
          <w:b/>
        </w:rPr>
        <w:t xml:space="preserve">Esimerkki 2.3293</w:t>
      </w:r>
    </w:p>
    <w:p>
      <w:r>
        <w:t xml:space="preserve">Mitä tekniikoita mongolien lääketiede ei koskaan sisältänyt, anteeksi, tarkoitin kiinalaista lääketiedettä?</w:t>
      </w:r>
    </w:p>
    <w:p>
      <w:r>
        <w:rPr>
          <w:b/>
        </w:rPr>
        <w:t xml:space="preserve">Tulos</w:t>
      </w:r>
    </w:p>
    <w:p>
      <w:r>
        <w:t xml:space="preserve">Mitä tekniikoita kiinalainen lääketiede ei koskaan sisältänyt?</w:t>
      </w:r>
    </w:p>
    <w:p>
      <w:r>
        <w:rPr>
          <w:b/>
        </w:rPr>
        <w:t xml:space="preserve">Esimerkki 2.3294</w:t>
      </w:r>
    </w:p>
    <w:p>
      <w:r>
        <w:t xml:space="preserve">Miten tutkijat ottivat näytteen yersinia pestis -bakteerin DNA:sta/RNA:sta ei ei kerro minulle, miten he arvioivat DNA:n/RNA:n?</w:t>
      </w:r>
    </w:p>
    <w:p>
      <w:r>
        <w:rPr>
          <w:b/>
        </w:rPr>
        <w:t xml:space="preserve">Tulos</w:t>
      </w:r>
    </w:p>
    <w:p>
      <w:r>
        <w:t xml:space="preserve">Miten tutkijat arvioivat yersinia pestis -bakteerin DNA:ta/RNA:ta? </w:t>
      </w:r>
    </w:p>
    <w:p>
      <w:r>
        <w:rPr>
          <w:b/>
        </w:rPr>
        <w:t xml:space="preserve">Esimerkki 2.3295</w:t>
      </w:r>
    </w:p>
    <w:p>
      <w:r>
        <w:t xml:space="preserve">Kuinka kauan Yhdysvaltain hallitus tai Kanadan hallitus on osallistunut aktiivisesti toimiin islamismin torjumiseksi?</w:t>
      </w:r>
    </w:p>
    <w:p>
      <w:r>
        <w:rPr>
          <w:b/>
        </w:rPr>
        <w:t xml:space="preserve">Tulos</w:t>
      </w:r>
    </w:p>
    <w:p>
      <w:r>
        <w:t xml:space="preserve">Kuinka kauan Kanadan hallitus on osallistunut aktiivisesti toimiin islamismin torjumiseksi?</w:t>
      </w:r>
    </w:p>
    <w:p>
      <w:r>
        <w:rPr>
          <w:b/>
        </w:rPr>
        <w:t xml:space="preserve">Esimerkki 2.3296</w:t>
      </w:r>
    </w:p>
    <w:p>
      <w:r>
        <w:t xml:space="preserve">Mitä tapahtui opiskelijahakemusten määrälle 1950-luvulla, ei, ei, ei 50-luvulla vaan 1920-luvulla?</w:t>
      </w:r>
    </w:p>
    <w:p>
      <w:r>
        <w:rPr>
          <w:b/>
        </w:rPr>
        <w:t xml:space="preserve">Tulos</w:t>
      </w:r>
    </w:p>
    <w:p>
      <w:r>
        <w:t xml:space="preserve">Mitä tapahtui opiskelijahakemusten määrälle 1920-luvulla?</w:t>
      </w:r>
    </w:p>
    <w:p>
      <w:r>
        <w:rPr>
          <w:b/>
        </w:rPr>
        <w:t xml:space="preserve">Esimerkki 2.3297</w:t>
      </w:r>
    </w:p>
    <w:p>
      <w:r>
        <w:t xml:space="preserve">Kun mikä on sopimusten ja muiden velvoitteiden monimutkainen verkko, joka on laillinen?</w:t>
      </w:r>
    </w:p>
    <w:p>
      <w:r>
        <w:rPr>
          <w:b/>
        </w:rPr>
        <w:t xml:space="preserve">Tulos</w:t>
      </w:r>
    </w:p>
    <w:p>
      <w:r>
        <w:t xml:space="preserve">Mikä on sopimusten ja muiden oikeudellisten velvoitteiden monimutkainen verkko?</w:t>
      </w:r>
    </w:p>
    <w:p>
      <w:r>
        <w:rPr>
          <w:b/>
        </w:rPr>
        <w:t xml:space="preserve">Esimerkki 2.3298</w:t>
      </w:r>
    </w:p>
    <w:p>
      <w:r>
        <w:t xml:space="preserve">Mihin, ei, odota, Mihin Newtonin mekaniikka vaikutti?</w:t>
      </w:r>
    </w:p>
    <w:p>
      <w:r>
        <w:rPr>
          <w:b/>
        </w:rPr>
        <w:t xml:space="preserve">Tulos</w:t>
      </w:r>
    </w:p>
    <w:p>
      <w:r>
        <w:t xml:space="preserve">Mihin Newtonin mekaniikka vaikutti?</w:t>
      </w:r>
    </w:p>
    <w:p>
      <w:r>
        <w:rPr>
          <w:b/>
        </w:rPr>
        <w:t xml:space="preserve">Esimerkki 2.3299</w:t>
      </w:r>
    </w:p>
    <w:p>
      <w:r>
        <w:t xml:space="preserve">Millaiset ihanteet yleistävät Laskerin Noetherin teoreeman, hups, tarkoitin Noetherin aritmetiikkaa?</w:t>
      </w:r>
    </w:p>
    <w:p>
      <w:r>
        <w:rPr>
          <w:b/>
        </w:rPr>
        <w:t xml:space="preserve">Tulos</w:t>
      </w:r>
    </w:p>
    <w:p>
      <w:r>
        <w:t xml:space="preserve">Minkälaiset ideaalit yleistävät Noetherin aritmetiikkaa?</w:t>
      </w:r>
    </w:p>
    <w:p>
      <w:r>
        <w:rPr>
          <w:b/>
        </w:rPr>
        <w:t xml:space="preserve">Esimerkki 2.3300</w:t>
      </w:r>
    </w:p>
    <w:p>
      <w:r>
        <w:t xml:space="preserve">Mikä on toinen tapa keksiä no um -ehto, jonka mukaan äärettömän monta alkulukua voi olla olemassa vain, jos a ja q ovat yhteiskertoimisia?</w:t>
      </w:r>
    </w:p>
    <w:p>
      <w:r>
        <w:rPr>
          <w:b/>
        </w:rPr>
        <w:t xml:space="preserve">Tulos</w:t>
      </w:r>
    </w:p>
    <w:p>
      <w:r>
        <w:t xml:space="preserve">Mikä on toinen tapa ilmaista ehto, jonka mukaan äärettömän monta alkulukua voi olla vain, jos a ja q ovat yhteiskertoimisia?</w:t>
      </w:r>
    </w:p>
    <w:p>
      <w:r>
        <w:rPr>
          <w:b/>
        </w:rPr>
        <w:t xml:space="preserve">Esimerkki 2.3301</w:t>
      </w:r>
    </w:p>
    <w:p>
      <w:r>
        <w:t xml:space="preserve">Milloin liitukauden ja paleogeenin sukupuuttoon kuoleminen havaittiin ja milloin se tapahtui?</w:t>
      </w:r>
    </w:p>
    <w:p>
      <w:r>
        <w:rPr>
          <w:b/>
        </w:rPr>
        <w:t xml:space="preserve">Tulos</w:t>
      </w:r>
    </w:p>
    <w:p>
      <w:r>
        <w:t xml:space="preserve">Milloin tapahtui liitukauden ja paleogeenin sukupuuttoon kuoleminen?</w:t>
      </w:r>
    </w:p>
    <w:p>
      <w:r>
        <w:rPr>
          <w:b/>
        </w:rPr>
        <w:t xml:space="preserve">Esimerkki 2.3302</w:t>
      </w:r>
    </w:p>
    <w:p>
      <w:r>
        <w:t xml:space="preserve">Kuka oli ja mikä on Menichin pormestarin nimi?</w:t>
      </w:r>
    </w:p>
    <w:p>
      <w:r>
        <w:rPr>
          <w:b/>
        </w:rPr>
        <w:t xml:space="preserve">Tulos</w:t>
      </w:r>
    </w:p>
    <w:p>
      <w:r>
        <w:t xml:space="preserve">Mikä on Menichin pormestarin nimi?</w:t>
      </w:r>
    </w:p>
    <w:p>
      <w:r>
        <w:rPr>
          <w:b/>
        </w:rPr>
        <w:t xml:space="preserve">Esimerkki 2.3303</w:t>
      </w:r>
    </w:p>
    <w:p>
      <w:r>
        <w:t xml:space="preserve">Mikä päättää tai ei aseta nuorempia yksiköitä vanhempien yksiköiden yläpuolelle?</w:t>
      </w:r>
    </w:p>
    <w:p>
      <w:r>
        <w:rPr>
          <w:b/>
        </w:rPr>
        <w:t xml:space="preserve">Tulos</w:t>
      </w:r>
    </w:p>
    <w:p>
      <w:r>
        <w:t xml:space="preserve">Mikä asettaa nuoremmat yksiköt vanhempien yksiköiden yläpuolelle?</w:t>
      </w:r>
    </w:p>
    <w:p>
      <w:r>
        <w:rPr>
          <w:b/>
        </w:rPr>
        <w:t xml:space="preserve">Esimerkki 2.3304</w:t>
      </w:r>
    </w:p>
    <w:p>
      <w:r>
        <w:t xml:space="preserve">Mikä on lääketeollisuuden nopeimmin kasvava alue ja mikä hitaimmin kasvava?</w:t>
      </w:r>
    </w:p>
    <w:p>
      <w:r>
        <w:rPr>
          <w:b/>
        </w:rPr>
        <w:t xml:space="preserve">Tulos</w:t>
      </w:r>
    </w:p>
    <w:p>
      <w:r>
        <w:t xml:space="preserve">Mikä on lääketeollisuuden hitaimmin kasvava ala?</w:t>
      </w:r>
    </w:p>
    <w:p>
      <w:r>
        <w:rPr>
          <w:b/>
        </w:rPr>
        <w:t xml:space="preserve">Esimerkki 2.3305</w:t>
      </w:r>
    </w:p>
    <w:p>
      <w:r>
        <w:t xml:space="preserve">Mitä tapahtuu luvulle uh normi, kun luku kerrotaan Q:lla?</w:t>
      </w:r>
    </w:p>
    <w:p>
      <w:r>
        <w:rPr>
          <w:b/>
        </w:rPr>
        <w:t xml:space="preserve">Tulos</w:t>
      </w:r>
    </w:p>
    <w:p>
      <w:r>
        <w:t xml:space="preserve">Mitä tapahtuu normille, kun luku kerrotaan Q:lla?</w:t>
      </w:r>
    </w:p>
    <w:p>
      <w:r>
        <w:rPr>
          <w:b/>
        </w:rPr>
        <w:t xml:space="preserve">Esimerkki 2.3306</w:t>
      </w:r>
    </w:p>
    <w:p>
      <w:r>
        <w:t xml:space="preserve">Miten staattikystat on jaettu, ei tarkoitan, että ne on jaettu toisistaan?</w:t>
      </w:r>
    </w:p>
    <w:p>
      <w:r>
        <w:rPr>
          <w:b/>
        </w:rPr>
        <w:t xml:space="preserve">Tulos</w:t>
      </w:r>
    </w:p>
    <w:p>
      <w:r>
        <w:t xml:space="preserve">Miten statokystat ovat jakautuneet?</w:t>
      </w:r>
    </w:p>
    <w:p>
      <w:r>
        <w:rPr>
          <w:b/>
        </w:rPr>
        <w:t xml:space="preserve">Esimerkki 2.3307</w:t>
      </w:r>
    </w:p>
    <w:p>
      <w:r>
        <w:t xml:space="preserve">Minkälainen tiedemies on Samuel K. Cohn Jr., ei, anteeksi, tarkoitin David Herlihy?</w:t>
      </w:r>
    </w:p>
    <w:p>
      <w:r>
        <w:rPr>
          <w:b/>
        </w:rPr>
        <w:t xml:space="preserve">Tulos</w:t>
      </w:r>
    </w:p>
    <w:p>
      <w:r>
        <w:t xml:space="preserve">Millainen tiedemies David Herlihy on?</w:t>
      </w:r>
    </w:p>
    <w:p>
      <w:r>
        <w:rPr>
          <w:b/>
        </w:rPr>
        <w:t xml:space="preserve">Esimerkki 2.3308</w:t>
      </w:r>
    </w:p>
    <w:p>
      <w:r>
        <w:t xml:space="preserve">Milloin KFSN tai KMJ-TV lähetti ensimmäisen kerran?</w:t>
      </w:r>
    </w:p>
    <w:p>
      <w:r>
        <w:rPr>
          <w:b/>
        </w:rPr>
        <w:t xml:space="preserve">Tulos</w:t>
      </w:r>
    </w:p>
    <w:p>
      <w:r>
        <w:t xml:space="preserve">Milloin KMJ-TV lähetti ensimmäisen lähetyksensä?</w:t>
      </w:r>
    </w:p>
    <w:p>
      <w:r>
        <w:rPr>
          <w:b/>
        </w:rPr>
        <w:t xml:space="preserve">Esimerkki 2.3309</w:t>
      </w:r>
    </w:p>
    <w:p>
      <w:r>
        <w:t xml:space="preserve">Kuka ehdotti, että jatkuva soveltaminen ei ole pahoillani, että vesi syrjäytyy ammuksen reitin läpi ja kuljettaa ammuksen kohteeseensa?</w:t>
      </w:r>
    </w:p>
    <w:p>
      <w:r>
        <w:rPr>
          <w:b/>
        </w:rPr>
        <w:t xml:space="preserve">Tulos</w:t>
      </w:r>
    </w:p>
    <w:p>
      <w:r>
        <w:t xml:space="preserve">Kuka ehdotti, että ammuksen matkalla syrjäytyvä vesi kuljettaa ammuksen kohteeseensa?</w:t>
      </w:r>
    </w:p>
    <w:p>
      <w:r>
        <w:rPr>
          <w:b/>
        </w:rPr>
        <w:t xml:space="preserve">Esimerkki 2.3310</w:t>
      </w:r>
    </w:p>
    <w:p>
      <w:r>
        <w:t xml:space="preserve">Milloin UNEP perustettiin?</w:t>
      </w:r>
    </w:p>
    <w:p>
      <w:r>
        <w:rPr>
          <w:b/>
        </w:rPr>
        <w:t xml:space="preserve">Tulos</w:t>
      </w:r>
    </w:p>
    <w:p>
      <w:r>
        <w:t xml:space="preserve">Milloin UNEP perustettiin?</w:t>
      </w:r>
    </w:p>
    <w:p>
      <w:r>
        <w:rPr>
          <w:b/>
        </w:rPr>
        <w:t xml:space="preserve">Esimerkki 2.3311</w:t>
      </w:r>
    </w:p>
    <w:p>
      <w:r>
        <w:t xml:space="preserve">Minkä tyyppisestä eksponentioinnista Diffie\\u2013Hellman-avaimenvaihto ei odota riippuu?</w:t>
      </w:r>
    </w:p>
    <w:p>
      <w:r>
        <w:rPr>
          <w:b/>
        </w:rPr>
        <w:t xml:space="preserve">Tulos</w:t>
      </w:r>
    </w:p>
    <w:p>
      <w:r>
        <w:t xml:space="preserve">Minkälaisesta eksponentiaalista Diffie-Hellman-avainten vaihto riippuu?</w:t>
      </w:r>
    </w:p>
    <w:p>
      <w:r>
        <w:rPr>
          <w:b/>
        </w:rPr>
        <w:t xml:space="preserve">Esimerkki 2.3312</w:t>
      </w:r>
    </w:p>
    <w:p>
      <w:r>
        <w:t xml:space="preserve">Kansalaistottelemattomuus ei sisällä vain mitä ajatusta oikeastaan käyttäytymistä Cristian Bayn tietosanakirjan mukaan?</w:t>
      </w:r>
    </w:p>
    <w:p>
      <w:r>
        <w:rPr>
          <w:b/>
        </w:rPr>
        <w:t xml:space="preserve">Tulos</w:t>
      </w:r>
    </w:p>
    <w:p>
      <w:r>
        <w:t xml:space="preserve">Cristian Bayn tietosanakirjassa päädytään siihen, että kansalaistottelemattomuus ei sisällä vain mitä käyttäytymistä?</w:t>
      </w:r>
    </w:p>
    <w:p>
      <w:r>
        <w:rPr>
          <w:b/>
        </w:rPr>
        <w:t xml:space="preserve">Esimerkki 2.3313</w:t>
      </w:r>
    </w:p>
    <w:p>
      <w:r>
        <w:t xml:space="preserve">Missä on tai ei ole, mikä on Yhdysvaltojen pienimmän yliopistopainon nimi?</w:t>
      </w:r>
    </w:p>
    <w:p>
      <w:r>
        <w:rPr>
          <w:b/>
        </w:rPr>
        <w:t xml:space="preserve">Tulos</w:t>
      </w:r>
    </w:p>
    <w:p>
      <w:r>
        <w:t xml:space="preserve">Mikä on Yhdysvaltojen pienimmän yliopistopainon nimi?</w:t>
      </w:r>
    </w:p>
    <w:p>
      <w:r>
        <w:rPr>
          <w:b/>
        </w:rPr>
        <w:t xml:space="preserve">Esimerkki 2.3314</w:t>
      </w:r>
    </w:p>
    <w:p>
      <w:r>
        <w:t xml:space="preserve">Minä vuonna Iqbal palasi Lahoreen tai pikemminkin minä vuonna Iqbal lähti Lahoresta?</w:t>
      </w:r>
    </w:p>
    <w:p>
      <w:r>
        <w:rPr>
          <w:b/>
        </w:rPr>
        <w:t xml:space="preserve">Tulos</w:t>
      </w:r>
    </w:p>
    <w:p>
      <w:r>
        <w:t xml:space="preserve"> Minä vuonna Iqbal lähti Lahoresta?</w:t>
      </w:r>
    </w:p>
    <w:p>
      <w:r>
        <w:rPr>
          <w:b/>
        </w:rPr>
        <w:t xml:space="preserve">Esimerkki 2.3315</w:t>
      </w:r>
    </w:p>
    <w:p>
      <w:r>
        <w:t xml:space="preserve">Mikä on korkein um lyhin rakennus Jacksonvillen keskustassa?</w:t>
      </w:r>
    </w:p>
    <w:p>
      <w:r>
        <w:rPr>
          <w:b/>
        </w:rPr>
        <w:t xml:space="preserve">Tulos</w:t>
      </w:r>
    </w:p>
    <w:p>
      <w:r>
        <w:t xml:space="preserve">Jacksonvillen keskustan lyhimmässä rakennuksessa?</w:t>
      </w:r>
    </w:p>
    <w:p>
      <w:r>
        <w:rPr>
          <w:b/>
        </w:rPr>
        <w:t xml:space="preserve">Esimerkki 2.3316</w:t>
      </w:r>
    </w:p>
    <w:p>
      <w:r>
        <w:t xml:space="preserve">Mikä on ei tee, että mikä on kokonaisluvun nimi, jossa on määritelty yhteen-, vähennys- ja kertolasku?</w:t>
      </w:r>
    </w:p>
    <w:p>
      <w:r>
        <w:rPr>
          <w:b/>
        </w:rPr>
        <w:t xml:space="preserve">Tulos</w:t>
      </w:r>
    </w:p>
    <w:p>
      <w:r>
        <w:t xml:space="preserve">Mikä on sellaisen kokonaisluvun nimi, jossa yhteen-, vähennys- ja kertolasku on määritelty?</w:t>
      </w:r>
    </w:p>
    <w:p>
      <w:r>
        <w:rPr>
          <w:b/>
        </w:rPr>
        <w:t xml:space="preserve">Esimerkki 2.3317</w:t>
      </w:r>
    </w:p>
    <w:p>
      <w:r>
        <w:t xml:space="preserve">Kenen toimistoa opiskelijat valtasivat protestoidessaan vuokrauspolitiikkaa vastaan vuonna 1967 tai ei, vuonna 1965?</w:t>
      </w:r>
    </w:p>
    <w:p>
      <w:r>
        <w:rPr>
          <w:b/>
        </w:rPr>
        <w:t xml:space="preserve">Tulos</w:t>
      </w:r>
    </w:p>
    <w:p>
      <w:r>
        <w:t xml:space="preserve">Kenen toimistoa opiskelijat valtasivat protestoidessaan vuokrauspolitiikkaa vastaan vuonna 1965?</w:t>
      </w:r>
    </w:p>
    <w:p>
      <w:r>
        <w:rPr>
          <w:b/>
        </w:rPr>
        <w:t xml:space="preserve">Esimerkki 2.3318</w:t>
      </w:r>
    </w:p>
    <w:p>
      <w:r>
        <w:t xml:space="preserve">Kuka ehdotti, että kaupankäynti ei tutkimus oli laillista?</w:t>
      </w:r>
    </w:p>
    <w:p>
      <w:r>
        <w:rPr>
          <w:b/>
        </w:rPr>
        <w:t xml:space="preserve">Tulos</w:t>
      </w:r>
    </w:p>
    <w:p>
      <w:r>
        <w:t xml:space="preserve">Kuka väitti, että tutkimus oli laillinen?</w:t>
      </w:r>
    </w:p>
    <w:p>
      <w:r>
        <w:rPr>
          <w:b/>
        </w:rPr>
        <w:t xml:space="preserve">Esimerkki 2.3319</w:t>
      </w:r>
    </w:p>
    <w:p>
      <w:r>
        <w:t xml:space="preserve">Miten on tai ei tehdä, että mitä valvotaan markkinoiden ja talouden?</w:t>
      </w:r>
    </w:p>
    <w:p>
      <w:r>
        <w:rPr>
          <w:b/>
        </w:rPr>
        <w:t xml:space="preserve">Tulos</w:t>
      </w:r>
    </w:p>
    <w:p>
      <w:r>
        <w:t xml:space="preserve">Mitä markkinat ja talous ohjaavat?</w:t>
      </w:r>
    </w:p>
    <w:p>
      <w:r>
        <w:rPr>
          <w:b/>
        </w:rPr>
        <w:t xml:space="preserve">Esimerkki 2.3320</w:t>
      </w:r>
    </w:p>
    <w:p>
      <w:r>
        <w:t xml:space="preserve">Mitkä ovat tyypilliset vuosikustannukset Jeesuksen seuran tai irlantilaisen yksityiskoulun osalta?</w:t>
      </w:r>
    </w:p>
    <w:p>
      <w:r>
        <w:rPr>
          <w:b/>
        </w:rPr>
        <w:t xml:space="preserve">Tulos</w:t>
      </w:r>
    </w:p>
    <w:p>
      <w:r>
        <w:t xml:space="preserve">Mitkä ovat irlantilaisen yksityiskoulun tyypilliset vuosikustannukset?</w:t>
      </w:r>
    </w:p>
    <w:p>
      <w:r>
        <w:rPr>
          <w:b/>
        </w:rPr>
        <w:t xml:space="preserve">Esimerkki 2.3321</w:t>
      </w:r>
    </w:p>
    <w:p>
      <w:r>
        <w:t xml:space="preserve">Mitä Eliot teki Harvard Crimsonin jakamisella regatassa koululle vuonna 1858 ei ei um 1875?</w:t>
      </w:r>
    </w:p>
    <w:p>
      <w:r>
        <w:rPr>
          <w:b/>
        </w:rPr>
        <w:t xml:space="preserve">Tulos</w:t>
      </w:r>
    </w:p>
    <w:p>
      <w:r>
        <w:t xml:space="preserve">Mitä Eliot teki koululle Harvard Crimsonin jakamisella regatassa vuonna 1875?</w:t>
      </w:r>
    </w:p>
    <w:p>
      <w:r>
        <w:rPr>
          <w:b/>
        </w:rPr>
        <w:t xml:space="preserve">Esimerkki 2.3322</w:t>
      </w:r>
    </w:p>
    <w:p>
      <w:r>
        <w:t xml:space="preserve">Kuinka kauan puolalainen, tarkoitan kesäteatteri oli toiminnassa?</w:t>
      </w:r>
    </w:p>
    <w:p>
      <w:r>
        <w:rPr>
          <w:b/>
        </w:rPr>
        <w:t xml:space="preserve">Tulos</w:t>
      </w:r>
    </w:p>
    <w:p>
      <w:r>
        <w:t xml:space="preserve">Kuinka kauan kesäteatteri oli toiminnassa?</w:t>
      </w:r>
    </w:p>
    <w:p>
      <w:r>
        <w:rPr>
          <w:b/>
        </w:rPr>
        <w:t xml:space="preserve">Esimerkki 2.3323</w:t>
      </w:r>
    </w:p>
    <w:p>
      <w:r>
        <w:t xml:space="preserve">Mihin jatkuva köyhyys tai työttömyys vaikutti kielteisesti?</w:t>
      </w:r>
    </w:p>
    <w:p>
      <w:r>
        <w:rPr>
          <w:b/>
        </w:rPr>
        <w:t xml:space="preserve">Tulos</w:t>
      </w:r>
    </w:p>
    <w:p>
      <w:r>
        <w:t xml:space="preserve">Mihin jatkuvalla työttömyydellä oli kielteinen vaikutus?</w:t>
      </w:r>
    </w:p>
    <w:p>
      <w:r>
        <w:rPr>
          <w:b/>
        </w:rPr>
        <w:t xml:space="preserve">Esimerkki 2.3324</w:t>
      </w:r>
    </w:p>
    <w:p>
      <w:r>
        <w:t xml:space="preserve">Kuka teki ei odota vaikutti varhaiskeskiaikaiset ajatukset?</w:t>
      </w:r>
    </w:p>
    <w:p>
      <w:r>
        <w:rPr>
          <w:b/>
        </w:rPr>
        <w:t xml:space="preserve">Tulos</w:t>
      </w:r>
    </w:p>
    <w:p>
      <w:r>
        <w:t xml:space="preserve">Kuka sai vaikutteita varhaiskeskiaikaisista ajatuksista?</w:t>
      </w:r>
    </w:p>
    <w:p>
      <w:r>
        <w:rPr>
          <w:b/>
        </w:rPr>
        <w:t xml:space="preserve">Esimerkki 2.3325</w:t>
      </w:r>
    </w:p>
    <w:p>
      <w:r>
        <w:t xml:space="preserve">DATAPAC oops anteeksi tarkoitan DNIC salli isännän tehdä mitä?</w:t>
      </w:r>
    </w:p>
    <w:p>
      <w:r>
        <w:rPr>
          <w:b/>
        </w:rPr>
        <w:t xml:space="preserve">Tulos</w:t>
      </w:r>
    </w:p>
    <w:p>
      <w:r>
        <w:t xml:space="preserve">Mitä DNIC antoi isännän tehdä? </w:t>
      </w:r>
    </w:p>
    <w:p>
      <w:r>
        <w:rPr>
          <w:b/>
        </w:rPr>
        <w:t xml:space="preserve">Esimerkki 2.3326</w:t>
      </w:r>
    </w:p>
    <w:p>
      <w:r>
        <w:t xml:space="preserve">Miksi Varsova, odottakaa, mitä se on kärsinyt huomattavasti blokista, kun sillä oli itäinen talous?</w:t>
      </w:r>
    </w:p>
    <w:p>
      <w:r>
        <w:rPr>
          <w:b/>
        </w:rPr>
        <w:t xml:space="preserve">Tulos</w:t>
      </w:r>
    </w:p>
    <w:p>
      <w:r>
        <w:t xml:space="preserve">Mikä kärsi huomattavasti blokista, kun sillä oli itäinen talous?</w:t>
      </w:r>
    </w:p>
    <w:p>
      <w:r>
        <w:rPr>
          <w:b/>
        </w:rPr>
        <w:t xml:space="preserve">Esimerkki 2.3327</w:t>
      </w:r>
    </w:p>
    <w:p>
      <w:r>
        <w:t xml:space="preserve">Kuka voi heittää nimensä hattuun Skotlannin päälakimieheksi tai pikemminkin pääministeriksi?</w:t>
      </w:r>
    </w:p>
    <w:p>
      <w:r>
        <w:rPr>
          <w:b/>
        </w:rPr>
        <w:t xml:space="preserve">Tulos</w:t>
      </w:r>
    </w:p>
    <w:p>
      <w:r>
        <w:t xml:space="preserve">Kuka voi heittää nimensä hattuun pääministeriksi?</w:t>
      </w:r>
    </w:p>
    <w:p>
      <w:r>
        <w:rPr>
          <w:b/>
        </w:rPr>
        <w:t xml:space="preserve">Esimerkki 2.3328</w:t>
      </w:r>
    </w:p>
    <w:p>
      <w:r>
        <w:t xml:space="preserve">Miten voima tai kerro minulle Mikä voima vaikuttaa sähkövarausten välillä?</w:t>
      </w:r>
    </w:p>
    <w:p>
      <w:r>
        <w:rPr>
          <w:b/>
        </w:rPr>
        <w:t xml:space="preserve">Tulos</w:t>
      </w:r>
    </w:p>
    <w:p>
      <w:r>
        <w:t xml:space="preserve">Mikä voima vaikuttaa sähkövarausten välillä?</w:t>
      </w:r>
    </w:p>
    <w:p>
      <w:r>
        <w:rPr>
          <w:b/>
        </w:rPr>
        <w:t xml:space="preserve">Esimerkki 2.3329</w:t>
      </w:r>
    </w:p>
    <w:p>
      <w:r>
        <w:t xml:space="preserve">Mikä oli ensimmäinen kerta tai oikeastaan ei ensimmäinen mittaus kuvattu ei Newtonin universaalin gravitaatiovakion arvo?</w:t>
      </w:r>
    </w:p>
    <w:p>
      <w:r>
        <w:rPr>
          <w:b/>
        </w:rPr>
        <w:t xml:space="preserve">Tulos</w:t>
      </w:r>
    </w:p>
    <w:p>
      <w:r>
        <w:t xml:space="preserve">Milloin mitattiin ensimmäisen kerran Newtonin universaalin gravitaatiovakion arvo?</w:t>
      </w:r>
    </w:p>
    <w:p>
      <w:r>
        <w:rPr>
          <w:b/>
        </w:rPr>
        <w:t xml:space="preserve">Esimerkki 2.3330</w:t>
      </w:r>
    </w:p>
    <w:p>
      <w:r>
        <w:t xml:space="preserve">Missä osavaltioissa farmaseutti-klinikoille ei ole annettu määräämis- ja diagnoosivaltuuksia, tai pikemminkin kertokaa minulle, mitkä tahot on suljettu liittovaltion terveydenhuoltojärjestelmän ulkopuolelle?</w:t>
      </w:r>
    </w:p>
    <w:p>
      <w:r>
        <w:rPr>
          <w:b/>
        </w:rPr>
        <w:t xml:space="preserve">Tulos</w:t>
      </w:r>
    </w:p>
    <w:p>
      <w:r>
        <w:t xml:space="preserve">Mitkä tahot eivät kuulu liittovaltion terveydenhuoltojärjestelmään?</w:t>
      </w:r>
    </w:p>
    <w:p>
      <w:r>
        <w:rPr>
          <w:b/>
        </w:rPr>
        <w:t xml:space="preserve">Esimerkki 2.3331</w:t>
      </w:r>
    </w:p>
    <w:p>
      <w:r>
        <w:t xml:space="preserve">Mikä Varsovan kaupunginosa valitsi presidentin vuosina 1990-1993?</w:t>
      </w:r>
    </w:p>
    <w:p>
      <w:r>
        <w:rPr>
          <w:b/>
        </w:rPr>
        <w:t xml:space="preserve">Tulos</w:t>
      </w:r>
    </w:p>
    <w:p>
      <w:r>
        <w:t xml:space="preserve">Mikä Varsovan kaupunginosa valitsi presidentin vuosina 1990-1993?</w:t>
      </w:r>
    </w:p>
    <w:p>
      <w:r>
        <w:rPr>
          <w:b/>
        </w:rPr>
        <w:t xml:space="preserve">Esimerkki 2.3332</w:t>
      </w:r>
    </w:p>
    <w:p>
      <w:r>
        <w:t xml:space="preserve">Minä vuonna Paul-Louis er uh Alexandre Yersin löysi Yersinia pestis -bakteerin?</w:t>
      </w:r>
    </w:p>
    <w:p>
      <w:r>
        <w:rPr>
          <w:b/>
        </w:rPr>
        <w:t xml:space="preserve">Tulos</w:t>
      </w:r>
    </w:p>
    <w:p>
      <w:r>
        <w:t xml:space="preserve">Minä vuonna Alexandre Yersin löysi Yersinia pestis -bakteerin?</w:t>
      </w:r>
    </w:p>
    <w:p>
      <w:r>
        <w:rPr>
          <w:b/>
        </w:rPr>
        <w:t xml:space="preserve">Esimerkki 2.3333</w:t>
      </w:r>
    </w:p>
    <w:p>
      <w:r>
        <w:t xml:space="preserve">Mikä on Fresnon väkiluku? Ei, ei, ei, Fresno. Tarkoitin Los Angelesia.</w:t>
      </w:r>
    </w:p>
    <w:p>
      <w:r>
        <w:rPr>
          <w:b/>
        </w:rPr>
        <w:t xml:space="preserve">Tulos</w:t>
      </w:r>
    </w:p>
    <w:p>
      <w:r>
        <w:t xml:space="preserve">Mikä on Los Angelesin väkiluku?</w:t>
      </w:r>
    </w:p>
    <w:p>
      <w:r>
        <w:rPr>
          <w:b/>
        </w:rPr>
        <w:t xml:space="preserve">Esimerkki 2.3334</w:t>
      </w:r>
    </w:p>
    <w:p>
      <w:r>
        <w:t xml:space="preserve">Mitä tuloksia odotetaan, kun ei odoteta lääkehoidon hallintaa?</w:t>
      </w:r>
    </w:p>
    <w:p>
      <w:r>
        <w:rPr>
          <w:b/>
        </w:rPr>
        <w:t xml:space="preserve">Tulos</w:t>
      </w:r>
    </w:p>
    <w:p>
      <w:r>
        <w:t xml:space="preserve">Mitä tuloksia ei odoteta lääkehoidon hallinnalta?</w:t>
      </w:r>
    </w:p>
    <w:p>
      <w:r>
        <w:rPr>
          <w:b/>
        </w:rPr>
        <w:t xml:space="preserve">Esimerkki 2.3335</w:t>
      </w:r>
    </w:p>
    <w:p>
      <w:r>
        <w:t xml:space="preserve">Kuka oli Khan um odota ei Kublai Khanin isoisän seuraajia?</w:t>
      </w:r>
    </w:p>
    <w:p>
      <w:r>
        <w:rPr>
          <w:b/>
        </w:rPr>
        <w:t xml:space="preserve">Tulos</w:t>
      </w:r>
    </w:p>
    <w:p>
      <w:r>
        <w:t xml:space="preserve">Kuka oli Kublai Khanin isoisä?</w:t>
      </w:r>
    </w:p>
    <w:p>
      <w:r>
        <w:rPr>
          <w:b/>
        </w:rPr>
        <w:t xml:space="preserve">Esimerkki 2.3336</w:t>
      </w:r>
    </w:p>
    <w:p>
      <w:r>
        <w:t xml:space="preserve">Mitä nilviäiset, ei siis ctenophorat, käyttävät ruoansulatukseen ja hengitykseen?</w:t>
      </w:r>
    </w:p>
    <w:p>
      <w:r>
        <w:rPr>
          <w:b/>
        </w:rPr>
        <w:t xml:space="preserve">Tulos</w:t>
      </w:r>
    </w:p>
    <w:p>
      <w:r>
        <w:t xml:space="preserve">Mitä ctenophora käyttää ruoansulatukseen ja hengitykseen?</w:t>
      </w:r>
    </w:p>
    <w:p>
      <w:r>
        <w:rPr>
          <w:b/>
        </w:rPr>
        <w:t xml:space="preserve">Esimerkki 2.3337</w:t>
      </w:r>
    </w:p>
    <w:p>
      <w:r>
        <w:t xml:space="preserve">Kuka on ei tee, että mikä on suurin eon?</w:t>
      </w:r>
    </w:p>
    <w:p>
      <w:r>
        <w:rPr>
          <w:b/>
        </w:rPr>
        <w:t xml:space="preserve">Tulos</w:t>
      </w:r>
    </w:p>
    <w:p>
      <w:r>
        <w:t xml:space="preserve">Mikä on suurin eon?</w:t>
      </w:r>
    </w:p>
    <w:p>
      <w:r>
        <w:rPr>
          <w:b/>
        </w:rPr>
        <w:t xml:space="preserve">Esimerkki 2.3338</w:t>
      </w:r>
    </w:p>
    <w:p>
      <w:r>
        <w:t xml:space="preserve">Mitä Yuan pahoittelee Mitä juutalaisten käytäntöä Yuan kielsi?</w:t>
      </w:r>
    </w:p>
    <w:p>
      <w:r>
        <w:rPr>
          <w:b/>
        </w:rPr>
        <w:t xml:space="preserve">Tulos</w:t>
      </w:r>
    </w:p>
    <w:p>
      <w:r>
        <w:t xml:space="preserve">Minkä juutalaisen käytännön Yuan kielsi?</w:t>
      </w:r>
    </w:p>
    <w:p>
      <w:r>
        <w:rPr>
          <w:b/>
        </w:rPr>
        <w:t xml:space="preserve">Esimerkki 2.3339</w:t>
      </w:r>
    </w:p>
    <w:p>
      <w:r>
        <w:t xml:space="preserve">Kuinka paljon aluetta rakennuksen ja yliopiston kirjaston puutarhan pinta-ala on?</w:t>
      </w:r>
    </w:p>
    <w:p>
      <w:r>
        <w:rPr>
          <w:b/>
        </w:rPr>
        <w:t xml:space="preserve">Tulos</w:t>
      </w:r>
    </w:p>
    <w:p>
      <w:r>
        <w:t xml:space="preserve">Kuinka suuren alueen yliopiston kirjaston puutarha kattaa?</w:t>
      </w:r>
    </w:p>
    <w:p>
      <w:r>
        <w:rPr>
          <w:b/>
        </w:rPr>
        <w:t xml:space="preserve">Esimerkki 2.3340</w:t>
      </w:r>
    </w:p>
    <w:p>
      <w:r>
        <w:t xml:space="preserve">Mikä verkko oli ranskalaisten ohjaama ja suunnittelema?</w:t>
      </w:r>
    </w:p>
    <w:p>
      <w:r>
        <w:rPr>
          <w:b/>
        </w:rPr>
        <w:t xml:space="preserve">Tulos</w:t>
      </w:r>
    </w:p>
    <w:p>
      <w:r>
        <w:t xml:space="preserve">Minkä verkon suunnittelivat ranskalaiset </w:t>
      </w:r>
    </w:p>
    <w:p>
      <w:r>
        <w:rPr>
          <w:b/>
        </w:rPr>
        <w:t xml:space="preserve">Esimerkki 2.3341</w:t>
      </w:r>
    </w:p>
    <w:p>
      <w:r>
        <w:t xml:space="preserve">Rein-joki kulkee kai minkä maan läpi Rein tyhjenee?</w:t>
      </w:r>
    </w:p>
    <w:p>
      <w:r>
        <w:rPr>
          <w:b/>
        </w:rPr>
        <w:t xml:space="preserve">Tulos</w:t>
      </w:r>
    </w:p>
    <w:p>
      <w:r>
        <w:t xml:space="preserve">Mihin maahan Rein laskee?</w:t>
      </w:r>
    </w:p>
    <w:p>
      <w:r>
        <w:rPr>
          <w:b/>
        </w:rPr>
        <w:t xml:space="preserve">Esimerkki 2.3342</w:t>
      </w:r>
    </w:p>
    <w:p>
      <w:r>
        <w:t xml:space="preserve">Kuka kirjoitti tutkimuksen, joka julkaistiin Haenschissa, oops, tarkoitan, Naturessa lokakuussa 2011?</w:t>
      </w:r>
    </w:p>
    <w:p>
      <w:r>
        <w:rPr>
          <w:b/>
        </w:rPr>
        <w:t xml:space="preserve">Tulos</w:t>
      </w:r>
    </w:p>
    <w:p>
      <w:r>
        <w:t xml:space="preserve">Kuka kirjoitti Nature-lehdessä lokakuussa 2011 julkaistun tutkimuksen?</w:t>
      </w:r>
    </w:p>
    <w:p>
      <w:r>
        <w:rPr>
          <w:b/>
        </w:rPr>
        <w:t xml:space="preserve">Esimerkki 2.3343</w:t>
      </w:r>
    </w:p>
    <w:p>
      <w:r>
        <w:t xml:space="preserve">Miten, anteeksi, milloin Millertonin asukkaat muuttivat pois Fresnosta?</w:t>
      </w:r>
    </w:p>
    <w:p>
      <w:r>
        <w:rPr>
          <w:b/>
        </w:rPr>
        <w:t xml:space="preserve">Tulos</w:t>
      </w:r>
    </w:p>
    <w:p>
      <w:r>
        <w:t xml:space="preserve">Milloin Millertonin asukkaat muuttivat pois Fresnosta?</w:t>
      </w:r>
    </w:p>
    <w:p>
      <w:r>
        <w:rPr>
          <w:b/>
        </w:rPr>
        <w:t xml:space="preserve">Esimerkki 2.3344</w:t>
      </w:r>
    </w:p>
    <w:p>
      <w:r>
        <w:t xml:space="preserve">Mikä yhteiskunta er, joka tunnetaan koko historian köyhimpänä miehenä?</w:t>
      </w:r>
    </w:p>
    <w:p>
      <w:r>
        <w:rPr>
          <w:b/>
        </w:rPr>
        <w:t xml:space="preserve">Tulos</w:t>
      </w:r>
    </w:p>
    <w:p>
      <w:r>
        <w:t xml:space="preserve">Kuka tunnetaan koko historian köyhimpänä miehenä?</w:t>
      </w:r>
    </w:p>
    <w:p>
      <w:r>
        <w:rPr>
          <w:b/>
        </w:rPr>
        <w:t xml:space="preserve">Esimerkki 2.3345</w:t>
      </w:r>
    </w:p>
    <w:p>
      <w:r>
        <w:t xml:space="preserve">Siellä oli paljon japanilaisia sorry kiinalaisia, joilla oli mikä odotettu asema?</w:t>
      </w:r>
    </w:p>
    <w:p>
      <w:r>
        <w:rPr>
          <w:b/>
        </w:rPr>
        <w:t xml:space="preserve">Tulos</w:t>
      </w:r>
    </w:p>
    <w:p>
      <w:r>
        <w:t xml:space="preserve">Siellä oli paljon kiinalaisia, joilla oli mikä odotettu asema?</w:t>
      </w:r>
    </w:p>
    <w:p>
      <w:r>
        <w:rPr>
          <w:b/>
        </w:rPr>
        <w:t xml:space="preserve">Esimerkki 2.3346</w:t>
      </w:r>
    </w:p>
    <w:p>
      <w:r>
        <w:t xml:space="preserve">Mikä linna tällä hetkellä konsertteja er uh talot Centre for Ujazdow Art?</w:t>
      </w:r>
    </w:p>
    <w:p>
      <w:r>
        <w:rPr>
          <w:b/>
        </w:rPr>
        <w:t xml:space="preserve">Tulos</w:t>
      </w:r>
    </w:p>
    <w:p>
      <w:r>
        <w:t xml:space="preserve">Missä linnassa Ujazdowin taidekeskus nykyisin sijaitsee?</w:t>
      </w:r>
    </w:p>
    <w:p>
      <w:r>
        <w:rPr>
          <w:b/>
        </w:rPr>
        <w:t xml:space="preserve">Esimerkki 2.3347</w:t>
      </w:r>
    </w:p>
    <w:p>
      <w:r>
        <w:t xml:space="preserve">Kuka nimitettiin Kong Duancaon, anteeksi, pitäisi olla herttua Yansheng Kong Duanyoun tilalle?</w:t>
      </w:r>
    </w:p>
    <w:p>
      <w:r>
        <w:rPr>
          <w:b/>
        </w:rPr>
        <w:t xml:space="preserve">Tulos</w:t>
      </w:r>
    </w:p>
    <w:p>
      <w:r>
        <w:t xml:space="preserve">Kuka nimitettiin herttua Yansheng Kong Duanyoun tilalle?</w:t>
      </w:r>
    </w:p>
    <w:p>
      <w:r>
        <w:rPr>
          <w:b/>
        </w:rPr>
        <w:t xml:space="preserve">Esimerkki 2.3348</w:t>
      </w:r>
    </w:p>
    <w:p>
      <w:r>
        <w:t xml:space="preserve">Mikä lääke voi johtaa sienien lisääntymiseen odota mitään vähenemistä?</w:t>
      </w:r>
    </w:p>
    <w:p>
      <w:r>
        <w:rPr>
          <w:b/>
        </w:rPr>
        <w:t xml:space="preserve">Tulos</w:t>
      </w:r>
    </w:p>
    <w:p>
      <w:r>
        <w:t xml:space="preserve">Mikä lääke voi johtaa sienten vähenemiseen?</w:t>
      </w:r>
    </w:p>
    <w:p>
      <w:r>
        <w:rPr>
          <w:b/>
        </w:rPr>
        <w:t xml:space="preserve">Esimerkki 2.3349</w:t>
      </w:r>
    </w:p>
    <w:p>
      <w:r>
        <w:t xml:space="preserve">Mikä arvelu juma ei Mikä on kaksospositiivinen?</w:t>
      </w:r>
    </w:p>
    <w:p>
      <w:r>
        <w:rPr>
          <w:b/>
        </w:rPr>
        <w:t xml:space="preserve">Tulos</w:t>
      </w:r>
    </w:p>
    <w:p>
      <w:r>
        <w:t xml:space="preserve">Mikä on kaksoispositiivinen?</w:t>
      </w:r>
    </w:p>
    <w:p>
      <w:r>
        <w:rPr>
          <w:b/>
        </w:rPr>
        <w:t xml:space="preserve">Esimerkki 2.3350</w:t>
      </w:r>
    </w:p>
    <w:p>
      <w:r>
        <w:t xml:space="preserve">Milloin tai ei, kuinka kauan Johannes Paavali II oli ollut paavina vuonna 1983?</w:t>
      </w:r>
    </w:p>
    <w:p>
      <w:r>
        <w:rPr>
          <w:b/>
        </w:rPr>
        <w:t xml:space="preserve">Tulos</w:t>
      </w:r>
    </w:p>
    <w:p>
      <w:r>
        <w:t xml:space="preserve">Kuinka kauan Johannes Paavali II oli ollut paavina vuonna 1983?</w:t>
      </w:r>
    </w:p>
    <w:p>
      <w:r>
        <w:rPr>
          <w:b/>
        </w:rPr>
        <w:t xml:space="preserve">Esimerkki 2.3351</w:t>
      </w:r>
    </w:p>
    <w:p>
      <w:r>
        <w:t xml:space="preserve">Miten tai pikemminkin mitä Basset analysoi tehtyään johtopäätöksensä?</w:t>
      </w:r>
    </w:p>
    <w:p>
      <w:r>
        <w:rPr>
          <w:b/>
        </w:rPr>
        <w:t xml:space="preserve">Tulos</w:t>
      </w:r>
    </w:p>
    <w:p>
      <w:r>
        <w:t xml:space="preserve"> Mitä Basset analysoi tehtyään johtopäätöksensä?</w:t>
      </w:r>
    </w:p>
    <w:p>
      <w:r>
        <w:rPr>
          <w:b/>
        </w:rPr>
        <w:t xml:space="preserve">Esimerkki 2.3352</w:t>
      </w:r>
    </w:p>
    <w:p>
      <w:r>
        <w:t xml:space="preserve">Milloin ei ei tarkoitin minä vuonna Marseille perustettiin?</w:t>
      </w:r>
    </w:p>
    <w:p>
      <w:r>
        <w:rPr>
          <w:b/>
        </w:rPr>
        <w:t xml:space="preserve">Tulos</w:t>
      </w:r>
    </w:p>
    <w:p>
      <w:r>
        <w:t xml:space="preserve">Minä vuonna Marseille perustettiin?</w:t>
      </w:r>
    </w:p>
    <w:p>
      <w:r>
        <w:rPr>
          <w:b/>
        </w:rPr>
        <w:t xml:space="preserve">Esimerkki 2.3353</w:t>
      </w:r>
    </w:p>
    <w:p>
      <w:r>
        <w:t xml:space="preserve">Mikä oli Ranskan ulkopolitiikan pitkän aikavälin tavoite Reinin varrella?</w:t>
      </w:r>
    </w:p>
    <w:p>
      <w:r>
        <w:rPr>
          <w:b/>
        </w:rPr>
        <w:t xml:space="preserve">Tulos</w:t>
      </w:r>
    </w:p>
    <w:p>
      <w:r>
        <w:t xml:space="preserve">Mikä oli Ranskan ulkopolitiikan pitkän aikavälin tavoite Reinin varrella?</w:t>
      </w:r>
    </w:p>
    <w:p>
      <w:r>
        <w:rPr>
          <w:b/>
        </w:rPr>
        <w:t xml:space="preserve">Esimerkki 2.3354</w:t>
      </w:r>
    </w:p>
    <w:p>
      <w:r>
        <w:t xml:space="preserve">Yhdysvaltain osavaltioissa, mitä tapahtuu taloudellisesti ei odota anteeksi elinajanodote vähemmän taloudellisesti tasa-arvoisissa osavaltioissa?</w:t>
      </w:r>
    </w:p>
    <w:p>
      <w:r>
        <w:rPr>
          <w:b/>
        </w:rPr>
        <w:t xml:space="preserve">Tulos</w:t>
      </w:r>
    </w:p>
    <w:p>
      <w:r>
        <w:t xml:space="preserve">Mitä tapahtuu elinajanodotteelle taloudellisesti vähemmän tasa-arvoisissa osavaltioissa?</w:t>
      </w:r>
    </w:p>
    <w:p>
      <w:r>
        <w:rPr>
          <w:b/>
        </w:rPr>
        <w:t xml:space="preserve">Esimerkki 2.3355</w:t>
      </w:r>
    </w:p>
    <w:p>
      <w:r>
        <w:t xml:space="preserve">Mikä Varsovan um-rakennus 1800-luvulta tuhoutui 1930- ja 1940-luvuilla?</w:t>
      </w:r>
    </w:p>
    <w:p>
      <w:r>
        <w:rPr>
          <w:b/>
        </w:rPr>
        <w:t xml:space="preserve">Tulos</w:t>
      </w:r>
    </w:p>
    <w:p>
      <w:r>
        <w:t xml:space="preserve">Mikä 1800-luvun rakennus tuhoutui 1930-1940-luvuilla?</w:t>
      </w:r>
    </w:p>
    <w:p>
      <w:r>
        <w:rPr>
          <w:b/>
        </w:rPr>
        <w:t xml:space="preserve">Esimerkki 2.3356</w:t>
      </w:r>
    </w:p>
    <w:p>
      <w:r>
        <w:t xml:space="preserve">Mistä tai pikemminkin milloin Pohjois-Amerikan Ranskan ja intiaanien sota alkoi?</w:t>
      </w:r>
    </w:p>
    <w:p>
      <w:r>
        <w:rPr>
          <w:b/>
        </w:rPr>
        <w:t xml:space="preserve">Tulos</w:t>
      </w:r>
    </w:p>
    <w:p>
      <w:r>
        <w:t xml:space="preserve">Milloin Pohjois-Amerikan Ranskan ja intiaanien sota alkoi?</w:t>
      </w:r>
    </w:p>
    <w:p>
      <w:r>
        <w:rPr>
          <w:b/>
        </w:rPr>
        <w:t xml:space="preserve">Esimerkki 2.3357</w:t>
      </w:r>
    </w:p>
    <w:p>
      <w:r>
        <w:t xml:space="preserve">Kuinka monta apurahaa Harvard ei myöntänyt vuonna 2008 eikä vuonna 2009?</w:t>
      </w:r>
    </w:p>
    <w:p>
      <w:r>
        <w:rPr>
          <w:b/>
        </w:rPr>
        <w:t xml:space="preserve">Tulos</w:t>
      </w:r>
    </w:p>
    <w:p>
      <w:r>
        <w:t xml:space="preserve">Kuinka monta apurahaa Harvard myönsi vuonna 2009?</w:t>
      </w:r>
    </w:p>
    <w:p>
      <w:r>
        <w:rPr>
          <w:b/>
        </w:rPr>
        <w:t xml:space="preserve">Esimerkki 2.3358</w:t>
      </w:r>
    </w:p>
    <w:p>
      <w:r>
        <w:t xml:space="preserve">Milloin imperialismin aikakausi alkoi ja milloin se päättyi?</w:t>
      </w:r>
    </w:p>
    <w:p>
      <w:r>
        <w:rPr>
          <w:b/>
        </w:rPr>
        <w:t xml:space="preserve">Tulos</w:t>
      </w:r>
    </w:p>
    <w:p>
      <w:r>
        <w:t xml:space="preserve"> Milloin imperialismin aikakausi päättyi?</w:t>
      </w:r>
    </w:p>
    <w:p>
      <w:r>
        <w:rPr>
          <w:b/>
        </w:rPr>
        <w:t xml:space="preserve">Esimerkki 2.3359</w:t>
      </w:r>
    </w:p>
    <w:p>
      <w:r>
        <w:t xml:space="preserve">Kuinka monta kilometriä itään Berliinistä on Varsova ampua uh Veiksel?</w:t>
      </w:r>
    </w:p>
    <w:p>
      <w:r>
        <w:rPr>
          <w:b/>
        </w:rPr>
        <w:t xml:space="preserve">Tulos</w:t>
      </w:r>
    </w:p>
    <w:p>
      <w:r>
        <w:t xml:space="preserve">Kuinka monta kilometriä Berliinistä itään on Veiksel?</w:t>
      </w:r>
    </w:p>
    <w:p>
      <w:r>
        <w:rPr>
          <w:b/>
        </w:rPr>
        <w:t xml:space="preserve">Esimerkki 2.3360</w:t>
      </w:r>
    </w:p>
    <w:p>
      <w:r>
        <w:t xml:space="preserve">Missä oh ensimmäisenä vuonna \"Romanttinen Rein\" sivusto rakennettiin?</w:t>
      </w:r>
    </w:p>
    <w:p>
      <w:r>
        <w:rPr>
          <w:b/>
        </w:rPr>
        <w:t xml:space="preserve">Tulos</w:t>
      </w:r>
    </w:p>
    <w:p>
      <w:r>
        <w:t xml:space="preserve">Minä vuonna "Romanttinen Rein" rakennettiin?</w:t>
      </w:r>
    </w:p>
    <w:p>
      <w:r>
        <w:rPr>
          <w:b/>
        </w:rPr>
        <w:t xml:space="preserve">Esimerkki 2.3361</w:t>
      </w:r>
    </w:p>
    <w:p>
      <w:r>
        <w:t xml:space="preserve">Kuka ajoi tai ei tee sitä, mikä ajoi vuokrahintoja Itä-New Yorkissa?</w:t>
      </w:r>
    </w:p>
    <w:p>
      <w:r>
        <w:rPr>
          <w:b/>
        </w:rPr>
        <w:t xml:space="preserve">Tulos</w:t>
      </w:r>
    </w:p>
    <w:p>
      <w:r>
        <w:t xml:space="preserve">Mikä johti vuokrahintojen laskuun East New Yorkissa?</w:t>
      </w:r>
    </w:p>
    <w:p>
      <w:r>
        <w:rPr>
          <w:b/>
        </w:rPr>
        <w:t xml:space="preserve">Esimerkki 2.3362</w:t>
      </w:r>
    </w:p>
    <w:p>
      <w:r>
        <w:t xml:space="preserve">Mistä sankari Siegfried löysi aarteen, tai siis mistä hän löysi kiven?</w:t>
      </w:r>
    </w:p>
    <w:p>
      <w:r>
        <w:rPr>
          <w:b/>
        </w:rPr>
        <w:t xml:space="preserve">Tulos</w:t>
      </w:r>
    </w:p>
    <w:p>
      <w:r>
        <w:t xml:space="preserve">Mistä sankari Siegfried löysi kiven?</w:t>
      </w:r>
    </w:p>
    <w:p>
      <w:r>
        <w:rPr>
          <w:b/>
        </w:rPr>
        <w:t xml:space="preserve">Esimerkki 2.3363</w:t>
      </w:r>
    </w:p>
    <w:p>
      <w:r>
        <w:t xml:space="preserve">Mikä espanjalainen uh sen sijaan brittiläinen oli Jacksonvillen sivusto?</w:t>
      </w:r>
    </w:p>
    <w:p>
      <w:r>
        <w:rPr>
          <w:b/>
        </w:rPr>
        <w:t xml:space="preserve">Tulos</w:t>
      </w:r>
    </w:p>
    <w:p>
      <w:r>
        <w:t xml:space="preserve">Mikä brittiläinen Jacksonville oli Jacksonvillen sijaintipaikka?</w:t>
      </w:r>
    </w:p>
    <w:p>
      <w:r>
        <w:rPr>
          <w:b/>
        </w:rPr>
        <w:t xml:space="preserve">Esimerkki 2.3364</w:t>
      </w:r>
    </w:p>
    <w:p>
      <w:r>
        <w:t xml:space="preserve">Missä ei Miten islamilaisen ryhmän kampanja hallituksen tukemiseksi sujui?</w:t>
      </w:r>
    </w:p>
    <w:p>
      <w:r>
        <w:rPr>
          <w:b/>
        </w:rPr>
        <w:t xml:space="preserve">Tulos</w:t>
      </w:r>
    </w:p>
    <w:p>
      <w:r>
        <w:t xml:space="preserve">Miten islamilaisen ryhmän kampanja hallituksen tukemiseksi sujui?</w:t>
      </w:r>
    </w:p>
    <w:p>
      <w:r>
        <w:rPr>
          <w:b/>
        </w:rPr>
        <w:t xml:space="preserve">Esimerkki 2.3365</w:t>
      </w:r>
    </w:p>
    <w:p>
      <w:r>
        <w:t xml:space="preserve">Mitä eroja UDP ei ARPANET ja SITA HLN ja X.25?</w:t>
      </w:r>
    </w:p>
    <w:p>
      <w:r>
        <w:rPr>
          <w:b/>
        </w:rPr>
        <w:t xml:space="preserve">Tulos</w:t>
      </w:r>
    </w:p>
    <w:p>
      <w:r>
        <w:t xml:space="preserve">Mitä eroja ARPANETin ja SITA HLN:n ja X.25:n välillä on?</w:t>
      </w:r>
    </w:p>
    <w:p>
      <w:r>
        <w:rPr>
          <w:b/>
        </w:rPr>
        <w:t xml:space="preserve">Esimerkki 2.3366</w:t>
      </w:r>
    </w:p>
    <w:p>
      <w:r>
        <w:t xml:space="preserve">Mistä apteekkikonsultit ovat useimmiten huolissaan?</w:t>
      </w:r>
    </w:p>
    <w:p>
      <w:r>
        <w:rPr>
          <w:b/>
        </w:rPr>
        <w:t xml:space="preserve">Tulos</w:t>
      </w:r>
    </w:p>
    <w:p>
      <w:r>
        <w:t xml:space="preserve">Mitä konsulttiapteekki pääasiassa tekee?</w:t>
      </w:r>
    </w:p>
    <w:p>
      <w:r>
        <w:rPr>
          <w:b/>
        </w:rPr>
        <w:t xml:space="preserve">Esimerkki 2.3367</w:t>
      </w:r>
    </w:p>
    <w:p>
      <w:r>
        <w:t xml:space="preserve">Kuka lopetti tai pikemminkin mikä on Yuan-dynastian kiinalainen nimi?</w:t>
      </w:r>
    </w:p>
    <w:p>
      <w:r>
        <w:rPr>
          <w:b/>
        </w:rPr>
        <w:t xml:space="preserve">Tulos</w:t>
      </w:r>
    </w:p>
    <w:p>
      <w:r>
        <w:t xml:space="preserve">Mikä on Yuan-dynastian kiinalainen nimi?</w:t>
      </w:r>
    </w:p>
    <w:p>
      <w:r>
        <w:rPr>
          <w:b/>
        </w:rPr>
        <w:t xml:space="preserve">Esimerkki 2.3368</w:t>
      </w:r>
    </w:p>
    <w:p>
      <w:r>
        <w:t xml:space="preserve">Missä osavaltioissa apteekkihenkilökunta saa antaa reseptejä tai diagnooseja?</w:t>
      </w:r>
    </w:p>
    <w:p>
      <w:r>
        <w:rPr>
          <w:b/>
        </w:rPr>
        <w:t xml:space="preserve">Tulos</w:t>
      </w:r>
    </w:p>
    <w:p>
      <w:r>
        <w:t xml:space="preserve">Missä osavaltioissa farmaseuttiklinikoille ei ole annettu lääkemääräys- ja diagnoosivaltuuksia?</w:t>
      </w:r>
    </w:p>
    <w:p>
      <w:r>
        <w:rPr>
          <w:b/>
        </w:rPr>
        <w:t xml:space="preserve">Esimerkki 2.3369</w:t>
      </w:r>
    </w:p>
    <w:p>
      <w:r>
        <w:t xml:space="preserve">Missä sijaitsee Polonian katu err tarkoitan kotiareena?</w:t>
      </w:r>
    </w:p>
    <w:p>
      <w:r>
        <w:rPr>
          <w:b/>
        </w:rPr>
        <w:t xml:space="preserve">Tulos</w:t>
      </w:r>
    </w:p>
    <w:p>
      <w:r>
        <w:t xml:space="preserve">Missä sijaitsee Polonian kotiareena?</w:t>
      </w:r>
    </w:p>
    <w:p>
      <w:r>
        <w:rPr>
          <w:b/>
        </w:rPr>
        <w:t xml:space="preserve">Esimerkki 2.3370</w:t>
      </w:r>
    </w:p>
    <w:p>
      <w:r>
        <w:t xml:space="preserve">Mikä on ollut kielteinen vaikutus järjestäytyneeseen työelämään tai odottaa tehdä, että työmarkkinoilla Yhdysvalloissa?</w:t>
      </w:r>
    </w:p>
    <w:p>
      <w:r>
        <w:rPr>
          <w:b/>
        </w:rPr>
        <w:t xml:space="preserve">Tulos</w:t>
      </w:r>
    </w:p>
    <w:p>
      <w:r>
        <w:t xml:space="preserve">Mikä on vaikuttanut kielteisesti Yhdysvaltojen työmarkkinoihin?</w:t>
      </w:r>
    </w:p>
    <w:p>
      <w:r>
        <w:rPr>
          <w:b/>
        </w:rPr>
        <w:t xml:space="preserve">Esimerkki 2.3371</w:t>
      </w:r>
    </w:p>
    <w:p>
      <w:r>
        <w:t xml:space="preserve">Mikä on kahden tai useamman osapuolen välisen velvoitejoukon monimutkainen netto tai uh sorry -vaihto?</w:t>
      </w:r>
    </w:p>
    <w:p>
      <w:r>
        <w:rPr>
          <w:b/>
        </w:rPr>
        <w:t xml:space="preserve">Tulos</w:t>
      </w:r>
    </w:p>
    <w:p>
      <w:r>
        <w:t xml:space="preserve">Mikä on kahden tai useamman osapuolen välinen velvoitteiden vaihto?</w:t>
      </w:r>
    </w:p>
    <w:p>
      <w:r>
        <w:rPr>
          <w:b/>
        </w:rPr>
        <w:t xml:space="preserve">Esimerkki 2.3372</w:t>
      </w:r>
    </w:p>
    <w:p>
      <w:r>
        <w:t xml:space="preserve">Mikä on Grandin tai oikeastaan koko maailman vanhin tunnettu kivi?</w:t>
      </w:r>
    </w:p>
    <w:p>
      <w:r>
        <w:rPr>
          <w:b/>
        </w:rPr>
        <w:t xml:space="preserve">Tulos</w:t>
      </w:r>
    </w:p>
    <w:p>
      <w:r>
        <w:t xml:space="preserve">Mikä on maailman vanhin tunnettu kivi?</w:t>
      </w:r>
    </w:p>
    <w:p>
      <w:r>
        <w:rPr>
          <w:b/>
        </w:rPr>
        <w:t xml:space="preserve">Esimerkki 2.3373</w:t>
      </w:r>
    </w:p>
    <w:p>
      <w:r>
        <w:t xml:space="preserve">Mikä on Reinin ja Moselin keskimääräinen purkuvirtaama Neckariin?</w:t>
      </w:r>
    </w:p>
    <w:p>
      <w:r>
        <w:rPr>
          <w:b/>
        </w:rPr>
        <w:t xml:space="preserve">Tulos</w:t>
      </w:r>
    </w:p>
    <w:p>
      <w:r>
        <w:t xml:space="preserve">Mikä on Moselin keskimääräinen purkautuminen Neckariin?</w:t>
      </w:r>
    </w:p>
    <w:p>
      <w:r>
        <w:rPr>
          <w:b/>
        </w:rPr>
        <w:t xml:space="preserve">Esimerkki 2.3374</w:t>
      </w:r>
    </w:p>
    <w:p>
      <w:r>
        <w:t xml:space="preserve">Missä Floridan kaupungissa on eniten asukkaita?</w:t>
      </w:r>
    </w:p>
    <w:p>
      <w:r>
        <w:rPr>
          <w:b/>
        </w:rPr>
        <w:t xml:space="preserve">Tulos</w:t>
      </w:r>
    </w:p>
    <w:p>
      <w:r>
        <w:t xml:space="preserve">Missä Floridan kaupungissa on eniten asukkaita?</w:t>
      </w:r>
    </w:p>
    <w:p>
      <w:r>
        <w:rPr>
          <w:b/>
        </w:rPr>
        <w:t xml:space="preserve">Esimerkki 2.3375</w:t>
      </w:r>
    </w:p>
    <w:p>
      <w:r>
        <w:t xml:space="preserve">Milloin Tšingis Khan tappoi Kublain tai ei, tee siitä suurkaani?</w:t>
      </w:r>
    </w:p>
    <w:p>
      <w:r>
        <w:rPr>
          <w:b/>
        </w:rPr>
        <w:t xml:space="preserve">Tulos</w:t>
      </w:r>
    </w:p>
    <w:p>
      <w:r>
        <w:t xml:space="preserve"> Milloin Tšingis-kaani tappoi Suur-Kaanin?</w:t>
      </w:r>
    </w:p>
    <w:p>
      <w:r>
        <w:rPr>
          <w:b/>
        </w:rPr>
        <w:t xml:space="preserve">Esimerkki 2.3376</w:t>
      </w:r>
    </w:p>
    <w:p>
      <w:r>
        <w:t xml:space="preserve">Kuinka monta ihmistä kuoli ruttoon Napolissa vuonna 1665, hups ei, ei, sanotaanko 1656?</w:t>
      </w:r>
    </w:p>
    <w:p>
      <w:r>
        <w:rPr>
          <w:b/>
        </w:rPr>
        <w:t xml:space="preserve">Tulos</w:t>
      </w:r>
    </w:p>
    <w:p>
      <w:r>
        <w:t xml:space="preserve">Kuinka monta ihmistä kuoli ruttoon Napolissa vuonna 1656?</w:t>
      </w:r>
    </w:p>
    <w:p>
      <w:r>
        <w:rPr>
          <w:b/>
        </w:rPr>
        <w:t xml:space="preserve">Esimerkki 2.3377</w:t>
      </w:r>
    </w:p>
    <w:p>
      <w:r>
        <w:t xml:space="preserve">Kuka oli Vanhan Ranskan kuvernööri, ei anteeksi, ei Vanhan vaan Uuden Ranskan kuvernööri?</w:t>
      </w:r>
    </w:p>
    <w:p>
      <w:r>
        <w:rPr>
          <w:b/>
        </w:rPr>
        <w:t xml:space="preserve">Tulos</w:t>
      </w:r>
    </w:p>
    <w:p>
      <w:r>
        <w:t xml:space="preserve">Kuka oli Uuden Ranskan kuvernööri?</w:t>
      </w:r>
    </w:p>
    <w:p>
      <w:r>
        <w:rPr>
          <w:b/>
        </w:rPr>
        <w:t xml:space="preserve">Esimerkki 2.3378</w:t>
      </w:r>
    </w:p>
    <w:p>
      <w:r>
        <w:t xml:space="preserve">Kuka voi esittää lakiehdotuksia ja miten ne kulkevat parlamentissa?</w:t>
      </w:r>
    </w:p>
    <w:p>
      <w:r>
        <w:rPr>
          <w:b/>
        </w:rPr>
        <w:t xml:space="preserve">Tulos</w:t>
      </w:r>
    </w:p>
    <w:p>
      <w:r>
        <w:t xml:space="preserve">Miten lakiehdotukset kulkevat parlamentissa?</w:t>
      </w:r>
    </w:p>
    <w:p>
      <w:r>
        <w:rPr>
          <w:b/>
        </w:rPr>
        <w:t xml:space="preserve">Esimerkki 2.3379</w:t>
      </w:r>
    </w:p>
    <w:p>
      <w:r>
        <w:t xml:space="preserve">Minkä faktoriaalin on Giugan lauseen mukaan oltava jaollinen luvulla n sorry eikä p, jos jokin kokonaisluku p &gt; 1 katsotaan alkuluvuksi?</w:t>
      </w:r>
    </w:p>
    <w:p>
      <w:r>
        <w:rPr>
          <w:b/>
        </w:rPr>
        <w:t xml:space="preserve">Tulos</w:t>
      </w:r>
    </w:p>
    <w:p>
      <w:r>
        <w:t xml:space="preserve">Minkä faktoriaalin on Giugan lauseen mukaan oltava jaollinen p:llä, jos jotain kokonaislukua p &gt; 1 pidetään alkulukuna?</w:t>
      </w:r>
    </w:p>
    <w:p>
      <w:r>
        <w:rPr>
          <w:b/>
        </w:rPr>
        <w:t xml:space="preserve">Esimerkki 2.3380</w:t>
      </w:r>
    </w:p>
    <w:p>
      <w:r>
        <w:t xml:space="preserve">Mitä raha ei oikeastaan ole, mihin vastaperustettu vauraus keskittyy?</w:t>
      </w:r>
    </w:p>
    <w:p>
      <w:r>
        <w:rPr>
          <w:b/>
        </w:rPr>
        <w:t xml:space="preserve">Tulos</w:t>
      </w:r>
    </w:p>
    <w:p>
      <w:r>
        <w:t xml:space="preserve">Mihin vastaperustettu vauraus keskittyy? </w:t>
      </w:r>
    </w:p>
    <w:p>
      <w:r>
        <w:rPr>
          <w:b/>
        </w:rPr>
        <w:t xml:space="preserve">Esimerkki 2.3381</w:t>
      </w:r>
    </w:p>
    <w:p>
      <w:r>
        <w:t xml:space="preserve">Missä hoidossa um, itse asiassa, mitä liittyy siirto kylmää?</w:t>
      </w:r>
    </w:p>
    <w:p>
      <w:r>
        <w:rPr>
          <w:b/>
        </w:rPr>
        <w:t xml:space="preserve">Tulos</w:t>
      </w:r>
    </w:p>
    <w:p>
      <w:r>
        <w:t xml:space="preserve">Mitä liittyy usein kylmän siirtymiseen?</w:t>
      </w:r>
    </w:p>
    <w:p>
      <w:r>
        <w:rPr>
          <w:b/>
        </w:rPr>
        <w:t xml:space="preserve">Esimerkki 2.3382</w:t>
      </w:r>
    </w:p>
    <w:p>
      <w:r>
        <w:t xml:space="preserve">käyttäjille tarkoitan työntekijöitä, Survivial on minkä käsitteen ytimessä ?</w:t>
      </w:r>
    </w:p>
    <w:p>
      <w:r>
        <w:rPr>
          <w:b/>
        </w:rPr>
        <w:t xml:space="preserve">Tulos</w:t>
      </w:r>
    </w:p>
    <w:p>
      <w:r>
        <w:t xml:space="preserve">Minkä työntekijäkäsitteen ytimessä on selviytyminen?</w:t>
      </w:r>
    </w:p>
    <w:p>
      <w:r>
        <w:rPr>
          <w:b/>
        </w:rPr>
        <w:t xml:space="preserve">Esimerkki 2.3383</w:t>
      </w:r>
    </w:p>
    <w:p>
      <w:r>
        <w:t xml:space="preserve">Miten Yuan tukahduttaa kuten mitä uskonto hän lannistaa tukemaan buddhalaisuutta?</w:t>
      </w:r>
    </w:p>
    <w:p>
      <w:r>
        <w:rPr>
          <w:b/>
        </w:rPr>
        <w:t xml:space="preserve">Tulos</w:t>
      </w:r>
    </w:p>
    <w:p>
      <w:r>
        <w:t xml:space="preserve">Minkä uskonnon Yuanit torjuivat tukeakseen buddhalaisuutta?</w:t>
      </w:r>
    </w:p>
    <w:p>
      <w:r>
        <w:rPr>
          <w:b/>
        </w:rPr>
        <w:t xml:space="preserve">Esimerkki 2.3384</w:t>
      </w:r>
    </w:p>
    <w:p>
      <w:r>
        <w:t xml:space="preserve">Mitkä yhteydet sitovat eläinten uh tarkemmin sanottuna sienisoluja?</w:t>
      </w:r>
    </w:p>
    <w:p>
      <w:r>
        <w:rPr>
          <w:b/>
        </w:rPr>
        <w:t xml:space="preserve">Tulos</w:t>
      </w:r>
    </w:p>
    <w:p>
      <w:r>
        <w:t xml:space="preserve">Mitkä yhteydet sitovat sienisoluja?</w:t>
      </w:r>
    </w:p>
    <w:p>
      <w:r>
        <w:rPr>
          <w:b/>
        </w:rPr>
        <w:t xml:space="preserve">Esimerkki 2.3385</w:t>
      </w:r>
    </w:p>
    <w:p>
      <w:r>
        <w:t xml:space="preserve">Mitä prosessia sekä tiede että hallitukset sen sijaan noudattavat?</w:t>
      </w:r>
    </w:p>
    <w:p>
      <w:r>
        <w:rPr>
          <w:b/>
        </w:rPr>
        <w:t xml:space="preserve">Tulos</w:t>
      </w:r>
    </w:p>
    <w:p>
      <w:r>
        <w:t xml:space="preserve">Mitä prosessia sekä tiede että hallitukset noudattavat?</w:t>
      </w:r>
    </w:p>
    <w:p>
      <w:r>
        <w:rPr>
          <w:b/>
        </w:rPr>
        <w:t xml:space="preserve">Esimerkki 2.3386</w:t>
      </w:r>
    </w:p>
    <w:p>
      <w:r>
        <w:t xml:space="preserve">Mitkä tai pikemminkin mitkä ovat olemassa olevia tiloja?</w:t>
      </w:r>
    </w:p>
    <w:p>
      <w:r>
        <w:rPr>
          <w:b/>
        </w:rPr>
        <w:t xml:space="preserve">Tulos</w:t>
      </w:r>
    </w:p>
    <w:p>
      <w:r>
        <w:t xml:space="preserve">Mitä nykyisiä tiloja on olemassa?</w:t>
      </w:r>
    </w:p>
    <w:p>
      <w:r>
        <w:rPr>
          <w:b/>
        </w:rPr>
        <w:t xml:space="preserve">Esimerkki 2.3387</w:t>
      </w:r>
    </w:p>
    <w:p>
      <w:r>
        <w:t xml:space="preserve">Mikä voima on heikompi kuin painovoima ei anteeksi, kerro minulle kuinka monta kertaa pienempi on heikon kentän voimakkuus verrattuna vahvaan?</w:t>
      </w:r>
    </w:p>
    <w:p>
      <w:r>
        <w:rPr>
          <w:b/>
        </w:rPr>
        <w:t xml:space="preserve">Tulos</w:t>
      </w:r>
    </w:p>
    <w:p>
      <w:r>
        <w:t xml:space="preserve">Kuinka monta kertaa pienempi on heikon kentän voimakkuus verrattuna vahvaan kenttään?</w:t>
      </w:r>
    </w:p>
    <w:p>
      <w:r>
        <w:rPr>
          <w:b/>
        </w:rPr>
        <w:t xml:space="preserve">Esimerkki 2.3388</w:t>
      </w:r>
    </w:p>
    <w:p>
      <w:r>
        <w:t xml:space="preserve">Mikä järjestö on jatkanut, ei, ei, ei enää ole merkittävä häiritsevä voima Palestiinassa?</w:t>
      </w:r>
    </w:p>
    <w:p>
      <w:r>
        <w:rPr>
          <w:b/>
        </w:rPr>
        <w:t xml:space="preserve">Tulos</w:t>
      </w:r>
    </w:p>
    <w:p>
      <w:r>
        <w:t xml:space="preserve">Mikä järjestö on lakannut olemasta merkittävä häiritsevä voima Palestiinassa?</w:t>
      </w:r>
    </w:p>
    <w:p>
      <w:r>
        <w:rPr>
          <w:b/>
        </w:rPr>
        <w:t xml:space="preserve">Esimerkki 2.3389</w:t>
      </w:r>
    </w:p>
    <w:p>
      <w:r>
        <w:t xml:space="preserve">Ennen kuin lakiehdotus on hyväksytty, siitä tulee laki mitä?</w:t>
      </w:r>
    </w:p>
    <w:p>
      <w:r>
        <w:rPr>
          <w:b/>
        </w:rPr>
        <w:t xml:space="preserve">Tulos</w:t>
      </w:r>
    </w:p>
    <w:p>
      <w:r>
        <w:t xml:space="preserve">Ennen kuin lakiehdotus on hyväksytty, siitä tulee laki mistä?</w:t>
      </w:r>
    </w:p>
    <w:p>
      <w:r>
        <w:rPr>
          <w:b/>
        </w:rPr>
        <w:t xml:space="preserve">Esimerkki 2.3390</w:t>
      </w:r>
    </w:p>
    <w:p>
      <w:r>
        <w:t xml:space="preserve">Kenellä oli erilainen versio tai mikä vaihtoehto ARPANETille kehitettiin?</w:t>
      </w:r>
    </w:p>
    <w:p>
      <w:r>
        <w:rPr>
          <w:b/>
        </w:rPr>
        <w:t xml:space="preserve">Tulos</w:t>
      </w:r>
    </w:p>
    <w:p>
      <w:r>
        <w:t xml:space="preserve">Mikä vaihtoehto ARPANETille kehitettiin? </w:t>
      </w:r>
    </w:p>
    <w:p>
      <w:r>
        <w:rPr>
          <w:b/>
        </w:rPr>
        <w:t xml:space="preserve">Esimerkki 2.3391</w:t>
      </w:r>
    </w:p>
    <w:p>
      <w:r>
        <w:t xml:space="preserve">Kuznetsin käyrä sanoo, että mitä tuloeroja koskevat tutkimukset ovat joskus löytäneet todisteita, jotka vahvistavat?</w:t>
      </w:r>
    </w:p>
    <w:p>
      <w:r>
        <w:rPr>
          <w:b/>
        </w:rPr>
        <w:t xml:space="preserve">Tulos</w:t>
      </w:r>
    </w:p>
    <w:p>
      <w:r>
        <w:t xml:space="preserve">Mitä tuloeroja koskevissa tutkimuksissa on joskus löydetty todisteita, jotka vahvistavat?</w:t>
      </w:r>
    </w:p>
    <w:p>
      <w:r>
        <w:rPr>
          <w:b/>
        </w:rPr>
        <w:t xml:space="preserve">Esimerkki 2.3392</w:t>
      </w:r>
    </w:p>
    <w:p>
      <w:r>
        <w:t xml:space="preserve">Mitä tapahtuu maan BKT:n kasvulle, jos ylimmän 20 prosentin tulo-osuus pienenee, IMF:n pääekonomistien mukaan ei odota, jos ylimmän 20 prosentin osuus kasvaa?</w:t>
      </w:r>
    </w:p>
    <w:p>
      <w:r>
        <w:rPr>
          <w:b/>
        </w:rPr>
        <w:t xml:space="preserve">Tulos</w:t>
      </w:r>
    </w:p>
    <w:p>
      <w:r>
        <w:t xml:space="preserve">Mitä tapahtuu maan BKT:n kasvulle, jos ylimmän 20 prosentin tulo-osuus kasvaa IMF:n ekonomistien mukaan? </w:t>
      </w:r>
    </w:p>
    <w:p>
      <w:r>
        <w:rPr>
          <w:b/>
        </w:rPr>
        <w:t xml:space="preserve">Esimerkki 2.3393</w:t>
      </w:r>
    </w:p>
    <w:p>
      <w:r>
        <w:t xml:space="preserve">Kuinka nopeasti septinen ei keuhkorutto yleensä tappaa useimmat ihmiset, kun se jätetään hoitamatta?</w:t>
      </w:r>
    </w:p>
    <w:p>
      <w:r>
        <w:rPr>
          <w:b/>
        </w:rPr>
        <w:t xml:space="preserve">Tulos</w:t>
      </w:r>
    </w:p>
    <w:p>
      <w:r>
        <w:t xml:space="preserve">Kuinka nopeasti keuhkorutto yleensä tappaa useimmat ihmiset, jos sitä ei hoideta?</w:t>
      </w:r>
    </w:p>
    <w:p>
      <w:r>
        <w:rPr>
          <w:b/>
        </w:rPr>
        <w:t xml:space="preserve">Esimerkki 2.3394</w:t>
      </w:r>
    </w:p>
    <w:p>
      <w:r>
        <w:t xml:space="preserve">Mikä ominaisuus on viime vuosina ollut heikosti sidoksissa sosiaalisiin ongelmiin, tai siis terveyteen, kehittyneissä maissa?</w:t>
      </w:r>
    </w:p>
    <w:p>
      <w:r>
        <w:rPr>
          <w:b/>
        </w:rPr>
        <w:t xml:space="preserve">Tulos</w:t>
      </w:r>
    </w:p>
    <w:p>
      <w:r>
        <w:t xml:space="preserve">Mikä ominaisuus on viime vuosina ollut heikosti sidoksissa terveyteen kehittyneissä maissa?</w:t>
      </w:r>
    </w:p>
    <w:p>
      <w:r>
        <w:rPr>
          <w:b/>
        </w:rPr>
        <w:t xml:space="preserve">Esimerkki 2.3395</w:t>
      </w:r>
    </w:p>
    <w:p>
      <w:r>
        <w:t xml:space="preserve">Miksi lääkärit, ei, konfutselaiset pitivät lääketieteen alasta?</w:t>
      </w:r>
    </w:p>
    <w:p>
      <w:r>
        <w:rPr>
          <w:b/>
        </w:rPr>
        <w:t xml:space="preserve">Tulos</w:t>
      </w:r>
    </w:p>
    <w:p>
      <w:r>
        <w:t xml:space="preserve">Miksi konfutselaiset pitivät lääketieteen alasta?</w:t>
      </w:r>
    </w:p>
    <w:p>
      <w:r>
        <w:rPr>
          <w:b/>
        </w:rPr>
        <w:t xml:space="preserve">Esimerkki 2.3396</w:t>
      </w:r>
    </w:p>
    <w:p>
      <w:r>
        <w:t xml:space="preserve">Mitä ei ole Mitä beroidit tyypillisesti syövät?</w:t>
      </w:r>
    </w:p>
    <w:p>
      <w:r>
        <w:rPr>
          <w:b/>
        </w:rPr>
        <w:t xml:space="preserve">Tulos</w:t>
      </w:r>
    </w:p>
    <w:p>
      <w:r>
        <w:t xml:space="preserve">Mitä beroidit yleensä syövät?</w:t>
      </w:r>
    </w:p>
    <w:p>
      <w:r>
        <w:rPr>
          <w:b/>
        </w:rPr>
        <w:t xml:space="preserve">Esimerkki 2.3397</w:t>
      </w:r>
    </w:p>
    <w:p>
      <w:r>
        <w:t xml:space="preserve">Miksi tai missä kylmä vesi sekoittuu Bodenjärveen?</w:t>
      </w:r>
    </w:p>
    <w:p>
      <w:r>
        <w:rPr>
          <w:b/>
        </w:rPr>
        <w:t xml:space="preserve">Tulos</w:t>
      </w:r>
    </w:p>
    <w:p>
      <w:r>
        <w:t xml:space="preserve">Missä kylmä vesi sekoittuu Bodenjärveen?</w:t>
      </w:r>
    </w:p>
    <w:p>
      <w:r>
        <w:rPr>
          <w:b/>
        </w:rPr>
        <w:t xml:space="preserve">Esimerkki 2.3398</w:t>
      </w:r>
    </w:p>
    <w:p>
      <w:r>
        <w:t xml:space="preserve">Kuinka leveä Rein on Saksassa tai pikemminkin kuinka leveä on toinen itä-länsi-suuntainen laivareitti?</w:t>
      </w:r>
    </w:p>
    <w:p>
      <w:r>
        <w:rPr>
          <w:b/>
        </w:rPr>
        <w:t xml:space="preserve">Tulos</w:t>
      </w:r>
    </w:p>
    <w:p>
      <w:r>
        <w:t xml:space="preserve">Kuinka leveä on toinen itä-länsisuuntainen laivareitti?</w:t>
      </w:r>
    </w:p>
    <w:p>
      <w:r>
        <w:rPr>
          <w:b/>
        </w:rPr>
        <w:t xml:space="preserve">Esimerkki 2.3399</w:t>
      </w:r>
    </w:p>
    <w:p>
      <w:r>
        <w:t xml:space="preserve">Miltä feodalismi ei kiinalaisten ja mongolien epätasa-arvoinen kohtelu Yuanin dynastian aikana vaikuttanut?</w:t>
      </w:r>
    </w:p>
    <w:p>
      <w:r>
        <w:rPr>
          <w:b/>
        </w:rPr>
        <w:t xml:space="preserve">Tulos</w:t>
      </w:r>
    </w:p>
    <w:p>
      <w:r>
        <w:t xml:space="preserve">Miltä kiinalaisten ja mongolien epätasa-arvoinen kohtelu Yuanin aikana teki dynastian vaikutelman?</w:t>
      </w:r>
    </w:p>
    <w:p>
      <w:r>
        <w:rPr>
          <w:b/>
        </w:rPr>
        <w:t xml:space="preserve">Esimerkki 2.3400</w:t>
      </w:r>
    </w:p>
    <w:p>
      <w:r>
        <w:t xml:space="preserve">Kuka myönsi Vaudreuilin pyynnön syyskuussa 1706 ja neuvotteli Montrealin antautumisen?</w:t>
      </w:r>
    </w:p>
    <w:p>
      <w:r>
        <w:rPr>
          <w:b/>
        </w:rPr>
        <w:t xml:space="preserve">Tulos</w:t>
      </w:r>
    </w:p>
    <w:p>
      <w:r>
        <w:t xml:space="preserve">Kuka neuvotteli syyskuussa 1706 Montrealin antautumisen?</w:t>
      </w:r>
    </w:p>
    <w:p>
      <w:r>
        <w:rPr>
          <w:b/>
        </w:rPr>
        <w:t xml:space="preserve">Esimerkki 2.3401</w:t>
      </w:r>
    </w:p>
    <w:p>
      <w:r>
        <w:t xml:space="preserve">Mikä mahdollistaa taudinaiheuttajien ei vastauksia, joita ei ole räätälöity tiettyyn taudinaiheuttajaan?</w:t>
      </w:r>
    </w:p>
    <w:p>
      <w:r>
        <w:rPr>
          <w:b/>
        </w:rPr>
        <w:t xml:space="preserve">Tulos</w:t>
      </w:r>
    </w:p>
    <w:p>
      <w:r>
        <w:t xml:space="preserve">Mikä mahdollistaa vastaukset, joita ei ole räätälöity tiettyyn taudinaiheuttajaan?</w:t>
      </w:r>
    </w:p>
    <w:p>
      <w:r>
        <w:rPr>
          <w:b/>
        </w:rPr>
        <w:t xml:space="preserve">Esimerkki 2.3402</w:t>
      </w:r>
    </w:p>
    <w:p>
      <w:r>
        <w:t xml:space="preserve">Mikä olikaan IPCC:n ja WWF:n raportin nimi?</w:t>
      </w:r>
    </w:p>
    <w:p>
      <w:r>
        <w:rPr>
          <w:b/>
        </w:rPr>
        <w:t xml:space="preserve">Tulos</w:t>
      </w:r>
    </w:p>
    <w:p>
      <w:r>
        <w:t xml:space="preserve">Mikä oli WWF:n raportin nimi?</w:t>
      </w:r>
    </w:p>
    <w:p>
      <w:r>
        <w:rPr>
          <w:b/>
        </w:rPr>
        <w:t xml:space="preserve">Esimerkki 2.3403</w:t>
      </w:r>
    </w:p>
    <w:p>
      <w:r>
        <w:t xml:space="preserve">Mikä oli vuoden 1774 kuninkaallisen julistuksen, anteeksi, vuoden 1763 julistuksen tavoite?</w:t>
      </w:r>
    </w:p>
    <w:p>
      <w:r>
        <w:rPr>
          <w:b/>
        </w:rPr>
        <w:t xml:space="preserve">Tulos</w:t>
      </w:r>
    </w:p>
    <w:p>
      <w:r>
        <w:t xml:space="preserve">Mikä oli vuoden 1763 kuninkaallisen julistuksen tavoite?</w:t>
      </w:r>
    </w:p>
    <w:p>
      <w:r>
        <w:rPr>
          <w:b/>
        </w:rPr>
        <w:t xml:space="preserve">Esimerkki 2.3404</w:t>
      </w:r>
    </w:p>
    <w:p>
      <w:r>
        <w:t xml:space="preserve">Kuinka monella moreenitasanteella no um geomorfologisella muodostelmalla Varsova sijaitsee?</w:t>
      </w:r>
    </w:p>
    <w:p>
      <w:r>
        <w:rPr>
          <w:b/>
        </w:rPr>
        <w:t xml:space="preserve">Tulos</w:t>
      </w:r>
    </w:p>
    <w:p>
      <w:r>
        <w:t xml:space="preserve">Kuinka monen geomorfologisen muodostuman alueella Varsova sijaitsee?</w:t>
      </w:r>
    </w:p>
    <w:p>
      <w:r>
        <w:rPr>
          <w:b/>
        </w:rPr>
        <w:t xml:space="preserve">Esimerkki 2.3405</w:t>
      </w:r>
    </w:p>
    <w:p>
      <w:r>
        <w:t xml:space="preserve">Mikä on matriisi, ei, ei, haluan tietää periaatteen, jonka mukaan sedimenttikivien sulkeumien on oltava vanhempia kuin niitä sisältävä muodostuma?</w:t>
      </w:r>
    </w:p>
    <w:p>
      <w:r>
        <w:rPr>
          <w:b/>
        </w:rPr>
        <w:t xml:space="preserve">Tulos</w:t>
      </w:r>
    </w:p>
    <w:p>
      <w:r>
        <w:t xml:space="preserve">Mikä on periaate, jonka mukaan sedimenttikivien sulkeumien on oltava vanhempia kuin muodostuma, joka sisältää ne?</w:t>
      </w:r>
    </w:p>
    <w:p>
      <w:r>
        <w:rPr>
          <w:b/>
        </w:rPr>
        <w:t xml:space="preserve">Esimerkki 2.3406</w:t>
      </w:r>
    </w:p>
    <w:p>
      <w:r>
        <w:t xml:space="preserve">Mitä taiteenaloja samat taiteilijat usein kehittivät ja harjoittivat yhdessä?</w:t>
      </w:r>
    </w:p>
    <w:p>
      <w:r>
        <w:rPr>
          <w:b/>
        </w:rPr>
        <w:t xml:space="preserve">Tulos</w:t>
      </w:r>
    </w:p>
    <w:p>
      <w:r>
        <w:t xml:space="preserve">Mitä taiteenaloja samat taiteilijat harjoittivat usein yhdessä?</w:t>
      </w:r>
    </w:p>
    <w:p>
      <w:r>
        <w:rPr>
          <w:b/>
        </w:rPr>
        <w:t xml:space="preserve">Esimerkki 2.3407</w:t>
      </w:r>
    </w:p>
    <w:p>
      <w:r>
        <w:t xml:space="preserve">Mikä on apteekkiteknikon tai ei GPhC:n päätehtävä?</w:t>
      </w:r>
    </w:p>
    <w:p>
      <w:r>
        <w:rPr>
          <w:b/>
        </w:rPr>
        <w:t xml:space="preserve">Tulos</w:t>
      </w:r>
    </w:p>
    <w:p>
      <w:r>
        <w:t xml:space="preserve">Mikä on GPhC:n tärkein tehtävä?</w:t>
      </w:r>
    </w:p>
    <w:p>
      <w:r>
        <w:rPr>
          <w:b/>
        </w:rPr>
        <w:t xml:space="preserve">Esimerkki 2.3408</w:t>
      </w:r>
    </w:p>
    <w:p>
      <w:r>
        <w:t xml:space="preserve">Kuinka monta kasvitieteellistä puutarhaa Varsovassa oi ei sitä vaan Kampinossa on?</w:t>
      </w:r>
    </w:p>
    <w:p>
      <w:r>
        <w:rPr>
          <w:b/>
        </w:rPr>
        <w:t xml:space="preserve">Tulos</w:t>
      </w:r>
    </w:p>
    <w:p>
      <w:r>
        <w:t xml:space="preserve">Kuinka monta kasvitieteellistä puutarhaa Kampinoksessa on?</w:t>
      </w:r>
    </w:p>
    <w:p>
      <w:r>
        <w:rPr>
          <w:b/>
        </w:rPr>
        <w:t xml:space="preserve">Esimerkki 2.3409</w:t>
      </w:r>
    </w:p>
    <w:p>
      <w:r>
        <w:t xml:space="preserve">Parlamentti valitsee nuoremman ministerin no toisen ministerin kenestä?</w:t>
      </w:r>
    </w:p>
    <w:p>
      <w:r>
        <w:rPr>
          <w:b/>
        </w:rPr>
        <w:t xml:space="preserve">Tulos</w:t>
      </w:r>
    </w:p>
    <w:p>
      <w:r>
        <w:t xml:space="preserve">Kenen joukosta parlamentti valitsee toisen ministerin?</w:t>
      </w:r>
    </w:p>
    <w:p>
      <w:r>
        <w:rPr>
          <w:b/>
        </w:rPr>
        <w:t xml:space="preserve">Esimerkki 2.3410</w:t>
      </w:r>
    </w:p>
    <w:p>
      <w:r>
        <w:t xml:space="preserve">Mikä linnoitus rakennettiin 1700-luvulla sen jälkeen, kun marraskuun kansannousu oli hävitty?</w:t>
      </w:r>
    </w:p>
    <w:p>
      <w:r>
        <w:rPr>
          <w:b/>
        </w:rPr>
        <w:t xml:space="preserve">Tulos</w:t>
      </w:r>
    </w:p>
    <w:p>
      <w:r>
        <w:t xml:space="preserve">Mikä linnoitus rakennettiin 1700-luvulla marraskuun kansannousun häviämisen jälkeen?</w:t>
      </w:r>
    </w:p>
    <w:p>
      <w:r>
        <w:rPr>
          <w:b/>
        </w:rPr>
        <w:t xml:space="preserve">Esimerkki 2.3411</w:t>
      </w:r>
    </w:p>
    <w:p>
      <w:r>
        <w:t xml:space="preserve">Mitä, öö ei, milloin Galor ja Zeria näyttivät vanhaa tietoa eriarvoisuudesta?</w:t>
      </w:r>
    </w:p>
    <w:p>
      <w:r>
        <w:rPr>
          <w:b/>
        </w:rPr>
        <w:t xml:space="preserve">Tulos</w:t>
      </w:r>
    </w:p>
    <w:p>
      <w:r>
        <w:t xml:space="preserve">Milloin Galor ja Zeria näyttivät vanhaa tietoa eriarvoisuudesta?</w:t>
      </w:r>
    </w:p>
    <w:p>
      <w:r>
        <w:rPr>
          <w:b/>
        </w:rPr>
        <w:t xml:space="preserve">Esimerkki 2.3412</w:t>
      </w:r>
    </w:p>
    <w:p>
      <w:r>
        <w:t xml:space="preserve">Missä sijaitsevat Vogeesien vuoret tai pikemminkin Reinin valtaamat purot?</w:t>
      </w:r>
    </w:p>
    <w:p>
      <w:r>
        <w:rPr>
          <w:b/>
        </w:rPr>
        <w:t xml:space="preserve">Tulos</w:t>
      </w:r>
    </w:p>
    <w:p>
      <w:r>
        <w:t xml:space="preserve">Missä ovat purot Reinin kaapattu?</w:t>
      </w:r>
    </w:p>
    <w:p>
      <w:r>
        <w:rPr>
          <w:b/>
        </w:rPr>
        <w:t xml:space="preserve">Esimerkki 2.3413</w:t>
      </w:r>
    </w:p>
    <w:p>
      <w:r>
        <w:t xml:space="preserve">Mitä korkeampi aineellinen elintaso odotti, tarkoitan sitä, mikä kasvaa nopeasti, kun tulot henkeä kohti kasvavat?</w:t>
      </w:r>
    </w:p>
    <w:p>
      <w:r>
        <w:rPr>
          <w:b/>
        </w:rPr>
        <w:t xml:space="preserve">Tulos</w:t>
      </w:r>
    </w:p>
    <w:p>
      <w:r>
        <w:t xml:space="preserve">Mikä kasvaa nopeasti asukaskohtaisten tulojen kasvaessa?</w:t>
      </w:r>
    </w:p>
    <w:p>
      <w:r>
        <w:rPr>
          <w:b/>
        </w:rPr>
        <w:t xml:space="preserve">Esimerkki 2.3414</w:t>
      </w:r>
    </w:p>
    <w:p>
      <w:r>
        <w:t xml:space="preserve">Mitä kotiin palaavilla ei-afganistanilaisilla veteraaneilla oli arvovaltansa lisäksi ei anteeksi mitä lännen aiemmin tukemat islamistiset ryhmät tulivat nähdyksi?</w:t>
      </w:r>
    </w:p>
    <w:p>
      <w:r>
        <w:rPr>
          <w:b/>
        </w:rPr>
        <w:t xml:space="preserve">Tulos</w:t>
      </w:r>
    </w:p>
    <w:p>
      <w:r>
        <w:t xml:space="preserve">Minkälaisina jotkut lännen tukemat islamistiryhmät myöhemmin alettiin pitää?</w:t>
      </w:r>
    </w:p>
    <w:p>
      <w:r>
        <w:rPr>
          <w:b/>
        </w:rPr>
        <w:t xml:space="preserve">Esimerkki 2.3415</w:t>
      </w:r>
    </w:p>
    <w:p>
      <w:r>
        <w:t xml:space="preserve">Mitkä solut tuotetaan enimmäkseen hereillä ollessaan?</w:t>
      </w:r>
    </w:p>
    <w:p>
      <w:r>
        <w:rPr>
          <w:b/>
        </w:rPr>
        <w:t xml:space="preserve">Tulos</w:t>
      </w:r>
    </w:p>
    <w:p>
      <w:r>
        <w:t xml:space="preserve">Mitä hormoneja tuotetaan enimmäkseen hereillä ollessa?</w:t>
      </w:r>
    </w:p>
    <w:p>
      <w:r>
        <w:rPr>
          <w:b/>
        </w:rPr>
        <w:t xml:space="preserve">Esimerkki 2.3416</w:t>
      </w:r>
    </w:p>
    <w:p>
      <w:r>
        <w:t xml:space="preserve">Missä lobata- tai uh sorry ctenophores-suvussa ei ole cydippiä muistuttavia toukkia?</w:t>
      </w:r>
    </w:p>
    <w:p>
      <w:r>
        <w:rPr>
          <w:b/>
        </w:rPr>
        <w:t xml:space="preserve">Tulos</w:t>
      </w:r>
    </w:p>
    <w:p>
      <w:r>
        <w:t xml:space="preserve">Minkä ctenophorien suvun toukkia ei ole kydiippimäisiä?</w:t>
      </w:r>
    </w:p>
    <w:p>
      <w:r>
        <w:rPr>
          <w:b/>
        </w:rPr>
        <w:t xml:space="preserve">Esimerkki 2.3417</w:t>
      </w:r>
    </w:p>
    <w:p>
      <w:r>
        <w:t xml:space="preserve">Mikä oli se teoria, jonka sedimentti ei Royal Society esitteli?</w:t>
      </w:r>
    </w:p>
    <w:p>
      <w:r>
        <w:rPr>
          <w:b/>
        </w:rPr>
        <w:t xml:space="preserve">Tulos</w:t>
      </w:r>
    </w:p>
    <w:p>
      <w:r>
        <w:t xml:space="preserve">Mikä oli Royal Societyn esittämä teoria?</w:t>
      </w:r>
    </w:p>
    <w:p>
      <w:r>
        <w:rPr>
          <w:b/>
        </w:rPr>
        <w:t xml:space="preserve">Esimerkki 2.3418</w:t>
      </w:r>
    </w:p>
    <w:p>
      <w:r>
        <w:t xml:space="preserve">Kuka hallitsi Pohjois-Amerikan brittiläisiä joukkoja Shirley er Braddockin kuoleman jälkeen?</w:t>
      </w:r>
    </w:p>
    <w:p>
      <w:r>
        <w:rPr>
          <w:b/>
        </w:rPr>
        <w:t xml:space="preserve">Tulos</w:t>
      </w:r>
    </w:p>
    <w:p>
      <w:r>
        <w:t xml:space="preserve">Kuka hallitsi Braddockin kuoleman jälkeen Pohjois-Amerikan brittiläisiä joukkoja?</w:t>
      </w:r>
    </w:p>
    <w:p>
      <w:r>
        <w:rPr>
          <w:b/>
        </w:rPr>
        <w:t xml:space="preserve">Esimerkki 2.3419</w:t>
      </w:r>
    </w:p>
    <w:p>
      <w:r>
        <w:t xml:space="preserve">Vasta-aineista riippuvaiset oireet ei yliherkkyyttä kuuluu mihin yliherkkyysluokkaan?</w:t>
      </w:r>
    </w:p>
    <w:p>
      <w:r>
        <w:rPr>
          <w:b/>
        </w:rPr>
        <w:t xml:space="preserve">Tulos</w:t>
      </w:r>
    </w:p>
    <w:p>
      <w:r>
        <w:t xml:space="preserve">Vasta-aineesta riippuvainen yliherkkyys kuuluu mihin yliherkkyyden luokkaan?</w:t>
      </w:r>
    </w:p>
    <w:p>
      <w:r>
        <w:rPr>
          <w:b/>
        </w:rPr>
        <w:t xml:space="preserve">Esimerkki 2.3420</w:t>
      </w:r>
    </w:p>
    <w:p>
      <w:r>
        <w:t xml:space="preserve">Miten Wang Zhen tai pikemminkin mongolit hankkivat japanilaisen painotekniikan?</w:t>
      </w:r>
    </w:p>
    <w:p>
      <w:r>
        <w:rPr>
          <w:b/>
        </w:rPr>
        <w:t xml:space="preserve">Tulos</w:t>
      </w:r>
    </w:p>
    <w:p>
      <w:r>
        <w:t xml:space="preserve">Miten mongolit hankkivat japanilaisen painotekniikan?</w:t>
      </w:r>
    </w:p>
    <w:p>
      <w:r>
        <w:rPr>
          <w:b/>
        </w:rPr>
        <w:t xml:space="preserve">Esimerkki 2.3421</w:t>
      </w:r>
    </w:p>
    <w:p>
      <w:r>
        <w:t xml:space="preserve">Kuinka moni uh ei välitä mistä naapurustosta on Edward Harkness entinen?</w:t>
      </w:r>
    </w:p>
    <w:p>
      <w:r>
        <w:rPr>
          <w:b/>
        </w:rPr>
        <w:t xml:space="preserve">Tulos</w:t>
      </w:r>
    </w:p>
    <w:p>
      <w:r>
        <w:t xml:space="preserve">Miltä seudulta Edward Harkness on kotoisin?</w:t>
      </w:r>
    </w:p>
    <w:p>
      <w:r>
        <w:rPr>
          <w:b/>
        </w:rPr>
        <w:t xml:space="preserve">Esimerkki 2.3422</w:t>
      </w:r>
    </w:p>
    <w:p>
      <w:r>
        <w:t xml:space="preserve">Kuka oli ja mitä Telecom Australia aloitti?</w:t>
      </w:r>
    </w:p>
    <w:p>
      <w:r>
        <w:rPr>
          <w:b/>
        </w:rPr>
        <w:t xml:space="preserve">Tulos</w:t>
      </w:r>
    </w:p>
    <w:p>
      <w:r>
        <w:t xml:space="preserve">Mitä Telecom Australia aloitti? </w:t>
      </w:r>
    </w:p>
    <w:p>
      <w:r>
        <w:rPr>
          <w:b/>
        </w:rPr>
        <w:t xml:space="preserve">Esimerkki 2.3423</w:t>
      </w:r>
    </w:p>
    <w:p>
      <w:r>
        <w:t xml:space="preserve">Kahden maan välinen pakotettu kauppasopimus ei ole valta er vaan esimerkki mistä?</w:t>
      </w:r>
    </w:p>
    <w:p>
      <w:r>
        <w:rPr>
          <w:b/>
        </w:rPr>
        <w:t xml:space="preserve">Tulos</w:t>
      </w:r>
    </w:p>
    <w:p>
      <w:r>
        <w:t xml:space="preserve">Kahden maan välinen pakotettu kauppasopimus ei ole esimerkki mistä?</w:t>
      </w:r>
    </w:p>
    <w:p>
      <w:r>
        <w:rPr>
          <w:b/>
        </w:rPr>
        <w:t xml:space="preserve">Esimerkki 2.3424</w:t>
      </w:r>
    </w:p>
    <w:p>
      <w:r>
        <w:t xml:space="preserve">Mikä oli suuren ruton tai oikeastaan Justinianuksen ruttoepidemian nimi?</w:t>
      </w:r>
    </w:p>
    <w:p>
      <w:r>
        <w:rPr>
          <w:b/>
        </w:rPr>
        <w:t xml:space="preserve">Tulos</w:t>
      </w:r>
    </w:p>
    <w:p>
      <w:r>
        <w:t xml:space="preserve">Mikä oli Justinianuksen ruttoepidemian nimi?</w:t>
      </w:r>
    </w:p>
    <w:p>
      <w:r>
        <w:rPr>
          <w:b/>
        </w:rPr>
        <w:t xml:space="preserve">Esimerkki 2.3425</w:t>
      </w:r>
    </w:p>
    <w:p>
      <w:r>
        <w:t xml:space="preserve">Kuinka suuriksi nilviäiset voivat kasvaa ei anteeksi ctenophora ei nilviäiset?</w:t>
      </w:r>
    </w:p>
    <w:p>
      <w:r>
        <w:rPr>
          <w:b/>
        </w:rPr>
        <w:t xml:space="preserve">Tulos</w:t>
      </w:r>
    </w:p>
    <w:p>
      <w:r>
        <w:t xml:space="preserve">Kuinka suureksi ctenophora voi kasvaa?</w:t>
      </w:r>
    </w:p>
    <w:p>
      <w:r>
        <w:rPr>
          <w:b/>
        </w:rPr>
        <w:t xml:space="preserve">Esimerkki 2.3426</w:t>
      </w:r>
    </w:p>
    <w:p>
      <w:r>
        <w:t xml:space="preserve">How much water flows out of the Duurstede no make that out of the Pannerdens Kanaal?</w:t>
      </w:r>
    </w:p>
    <w:p>
      <w:r>
        <w:rPr>
          <w:b/>
        </w:rPr>
        <w:t xml:space="preserve">Tulos</w:t>
      </w:r>
    </w:p>
    <w:p>
      <w:r>
        <w:t xml:space="preserve">Kuinka paljon vettä virtaa Pannerdens Kanaalista?</w:t>
      </w:r>
    </w:p>
    <w:p>
      <w:r>
        <w:rPr>
          <w:b/>
        </w:rPr>
        <w:t xml:space="preserve">Esimerkki 2.3427</w:t>
      </w:r>
    </w:p>
    <w:p>
      <w:r>
        <w:t xml:space="preserve">Mitkä ovat sairaala-apteekkien riskit ah ei etuja?</w:t>
      </w:r>
    </w:p>
    <w:p>
      <w:r>
        <w:rPr>
          <w:b/>
        </w:rPr>
        <w:t xml:space="preserve">Tulos</w:t>
      </w:r>
    </w:p>
    <w:p>
      <w:r>
        <w:t xml:space="preserve">Mitkä ovat sairaala-apteekkien edut?</w:t>
      </w:r>
    </w:p>
    <w:p>
      <w:r>
        <w:rPr>
          <w:b/>
        </w:rPr>
        <w:t xml:space="preserve">Esimerkki 2.3428</w:t>
      </w:r>
    </w:p>
    <w:p>
      <w:r>
        <w:t xml:space="preserve">Mikä suojaa eh ehkä mikä on suuontelon pääkomponentti?</w:t>
      </w:r>
    </w:p>
    <w:p>
      <w:r>
        <w:rPr>
          <w:b/>
        </w:rPr>
        <w:t xml:space="preserve">Tulos</w:t>
      </w:r>
    </w:p>
    <w:p>
      <w:r>
        <w:t xml:space="preserve">Mikä on aboraalielimen pääkomponentti?</w:t>
      </w:r>
    </w:p>
    <w:p>
      <w:r>
        <w:rPr>
          <w:b/>
        </w:rPr>
        <w:t xml:space="preserve">Esimerkki 2.3429</w:t>
      </w:r>
    </w:p>
    <w:p>
      <w:r>
        <w:t xml:space="preserve">Mitkä reseptorit errm pikemminkin molekyylit ovat immunologiassa organismin kehon osia?</w:t>
      </w:r>
    </w:p>
    <w:p>
      <w:r>
        <w:rPr>
          <w:b/>
        </w:rPr>
        <w:t xml:space="preserve">Tulos</w:t>
      </w:r>
    </w:p>
    <w:p>
      <w:r>
        <w:t xml:space="preserve">Mitkä molekyylit ovat immunologiassa organismin kehon osia?</w:t>
      </w:r>
    </w:p>
    <w:p>
      <w:r>
        <w:rPr>
          <w:b/>
        </w:rPr>
        <w:t xml:space="preserve">Esimerkki 2.3430</w:t>
      </w:r>
    </w:p>
    <w:p>
      <w:r>
        <w:t xml:space="preserve">Kuka tai mikä poistettiin apartheidin aikana?</w:t>
      </w:r>
    </w:p>
    <w:p>
      <w:r>
        <w:rPr>
          <w:b/>
        </w:rPr>
        <w:t xml:space="preserve">Tulos</w:t>
      </w:r>
    </w:p>
    <w:p>
      <w:r>
        <w:t xml:space="preserve">Mikä lakkautettiin apartheidin aikana?</w:t>
      </w:r>
    </w:p>
    <w:p>
      <w:r>
        <w:rPr>
          <w:b/>
        </w:rPr>
        <w:t xml:space="preserve">Esimerkki 2.3431</w:t>
      </w:r>
    </w:p>
    <w:p>
      <w:r>
        <w:t xml:space="preserve">Millaisia kokeita käytetään ymmärtämään umm pikemminkin rekonstruoimaan kalliokangasta?</w:t>
      </w:r>
    </w:p>
    <w:p>
      <w:r>
        <w:rPr>
          <w:b/>
        </w:rPr>
        <w:t xml:space="preserve">Tulos</w:t>
      </w:r>
    </w:p>
    <w:p>
      <w:r>
        <w:t xml:space="preserve">Mitä kokeita käytetään kiviaineksen rekonstruoimiseksi? </w:t>
      </w:r>
    </w:p>
    <w:p>
      <w:r>
        <w:rPr>
          <w:b/>
        </w:rPr>
        <w:t xml:space="preserve">Esimerkki 2.3432</w:t>
      </w:r>
    </w:p>
    <w:p>
      <w:r>
        <w:t xml:space="preserve">Milloin ja minä vuonna Jani Begistä tuli mongoliarmeijan johtaja?</w:t>
      </w:r>
    </w:p>
    <w:p>
      <w:r>
        <w:rPr>
          <w:b/>
        </w:rPr>
        <w:t xml:space="preserve">Tulos</w:t>
      </w:r>
    </w:p>
    <w:p>
      <w:r>
        <w:t xml:space="preserve">Minä vuonna Jani Begistä tuli mongoliarmeijan johtaja?</w:t>
      </w:r>
    </w:p>
    <w:p>
      <w:r>
        <w:rPr>
          <w:b/>
        </w:rPr>
        <w:t xml:space="preserve">Esimerkki 2.3433</w:t>
      </w:r>
    </w:p>
    <w:p>
      <w:r>
        <w:t xml:space="preserve">Kuka oli toinen, siis ensimmäinen Cetrumin presidentti?</w:t>
      </w:r>
    </w:p>
    <w:p>
      <w:r>
        <w:rPr>
          <w:b/>
        </w:rPr>
        <w:t xml:space="preserve">Tulos</w:t>
      </w:r>
    </w:p>
    <w:p>
      <w:r>
        <w:t xml:space="preserve">Kuka oli Cetrumin ensimmäinen presidentti?</w:t>
      </w:r>
    </w:p>
    <w:p>
      <w:r>
        <w:rPr>
          <w:b/>
        </w:rPr>
        <w:t xml:space="preserve">Esimerkki 2.3434</w:t>
      </w:r>
    </w:p>
    <w:p>
      <w:r>
        <w:t xml:space="preserve">Mihin johtaa taloustieteilijän odottaman yhteiskunnan alimpien 20 prosentin tulo-osuuden kasvu?</w:t>
      </w:r>
    </w:p>
    <w:p>
      <w:r>
        <w:rPr>
          <w:b/>
        </w:rPr>
        <w:t xml:space="preserve">Tulos</w:t>
      </w:r>
    </w:p>
    <w:p>
      <w:r>
        <w:t xml:space="preserve">Mihin yhteiskunnan 20 prosentin alimpien ihmisten tulo-osuuden kasvu johtaa?</w:t>
      </w:r>
    </w:p>
    <w:p>
      <w:r>
        <w:rPr>
          <w:b/>
        </w:rPr>
        <w:t xml:space="preserve">Esimerkki 2.3435</w:t>
      </w:r>
    </w:p>
    <w:p>
      <w:r>
        <w:t xml:space="preserve">Miten, pikemminkin milloin magneetti- ja sähkökentät ovat syntyneet?</w:t>
      </w:r>
    </w:p>
    <w:p>
      <w:r>
        <w:rPr>
          <w:b/>
        </w:rPr>
        <w:t xml:space="preserve">Tulos</w:t>
      </w:r>
    </w:p>
    <w:p>
      <w:r>
        <w:t xml:space="preserve">Milloin magneetti- ja sähkökentät ovat syntyneet?</w:t>
      </w:r>
    </w:p>
    <w:p>
      <w:r>
        <w:rPr>
          <w:b/>
        </w:rPr>
        <w:t xml:space="preserve">Esimerkki 2.3436</w:t>
      </w:r>
    </w:p>
    <w:p>
      <w:r>
        <w:t xml:space="preserve">Minkälainen lukuteoria hyödyntää ja tutkii prime-ideaaleja ei ei ei sen sijaan kerro minulle, minkälaiset ideaalit yleistävät prime-alkioita?</w:t>
      </w:r>
    </w:p>
    <w:p>
      <w:r>
        <w:rPr>
          <w:b/>
        </w:rPr>
        <w:t xml:space="preserve">Tulos</w:t>
      </w:r>
    </w:p>
    <w:p>
      <w:r>
        <w:t xml:space="preserve">Minkä tyyppiset ideaalit yleistävät alkuaineita?</w:t>
      </w:r>
    </w:p>
    <w:p>
      <w:r>
        <w:rPr>
          <w:b/>
        </w:rPr>
        <w:t xml:space="preserve">Esimerkki 2.3437</w:t>
      </w:r>
    </w:p>
    <w:p>
      <w:r>
        <w:t xml:space="preserve">Millaisia kesiä tai pikemminkin talvia Jacksonvillessä on kuumien ja kuivien kesien ohella?</w:t>
      </w:r>
    </w:p>
    <w:p>
      <w:r>
        <w:rPr>
          <w:b/>
        </w:rPr>
        <w:t xml:space="preserve">Tulos</w:t>
      </w:r>
    </w:p>
    <w:p>
      <w:r>
        <w:t xml:space="preserve">Millaisia talvia Jacksonvillessä on kuumien ja kuivien kesien ohella?</w:t>
      </w:r>
    </w:p>
    <w:p>
      <w:r>
        <w:rPr>
          <w:b/>
        </w:rPr>
        <w:t xml:space="preserve">Esimerkki 2.3438</w:t>
      </w:r>
    </w:p>
    <w:p>
      <w:r>
        <w:t xml:space="preserve">Milloin Kublai vahvisti hallitustaan Pohjois-Kiinassa vaihtamalla sen hyökätäkseen Xiangyangiin?</w:t>
      </w:r>
    </w:p>
    <w:p>
      <w:r>
        <w:rPr>
          <w:b/>
        </w:rPr>
        <w:t xml:space="preserve">Tulos</w:t>
      </w:r>
    </w:p>
    <w:p>
      <w:r>
        <w:t xml:space="preserve">Milloin Kublai hyökkäsi Xiangyangiin?</w:t>
      </w:r>
    </w:p>
    <w:p>
      <w:r>
        <w:rPr>
          <w:b/>
        </w:rPr>
        <w:t xml:space="preserve">Esimerkki 2.3439</w:t>
      </w:r>
    </w:p>
    <w:p>
      <w:r>
        <w:t xml:space="preserve">Miten sota alkoi ja missä sitä ei käyty?</w:t>
      </w:r>
    </w:p>
    <w:p>
      <w:r>
        <w:rPr>
          <w:b/>
        </w:rPr>
        <w:t xml:space="preserve">Tulos</w:t>
      </w:r>
    </w:p>
    <w:p>
      <w:r>
        <w:t xml:space="preserve">Missä ei käyty sotaa?</w:t>
      </w:r>
    </w:p>
    <w:p>
      <w:r>
        <w:rPr>
          <w:b/>
        </w:rPr>
        <w:t xml:space="preserve">Esimerkki 2.3440</w:t>
      </w:r>
    </w:p>
    <w:p>
      <w:r>
        <w:t xml:space="preserve">Milloin Kublai hyökkäsi eikä puolustanut Xiangyangia?</w:t>
      </w:r>
    </w:p>
    <w:p>
      <w:r>
        <w:rPr>
          <w:b/>
        </w:rPr>
        <w:t xml:space="preserve">Tulos</w:t>
      </w:r>
    </w:p>
    <w:p>
      <w:r>
        <w:t xml:space="preserve"> Milloin Kublai puolusti Xiangyangia?</w:t>
      </w:r>
    </w:p>
    <w:p>
      <w:r>
        <w:rPr>
          <w:b/>
        </w:rPr>
        <w:t xml:space="preserve">Esimerkki 2.3441</w:t>
      </w:r>
    </w:p>
    <w:p>
      <w:r>
        <w:t xml:space="preserve">Mitä käytetään kiteiden ominaisuuksien analysointiin tai pikemminkin tarkasteluun?</w:t>
      </w:r>
    </w:p>
    <w:p>
      <w:r>
        <w:rPr>
          <w:b/>
        </w:rPr>
        <w:t xml:space="preserve">Tulos</w:t>
      </w:r>
    </w:p>
    <w:p>
      <w:r>
        <w:t xml:space="preserve">Mitä käytetään kiteiden ominaisuuksien tarkasteluun?</w:t>
      </w:r>
    </w:p>
    <w:p>
      <w:r>
        <w:rPr>
          <w:b/>
        </w:rPr>
        <w:t xml:space="preserve">Esimerkki 2.3442</w:t>
      </w:r>
    </w:p>
    <w:p>
      <w:r>
        <w:t xml:space="preserve">Kuinka nopeasti voi ei anteeksi oikeastaan kuinka monta tyyppistä lippulaivaa on olemassa?</w:t>
      </w:r>
    </w:p>
    <w:p>
      <w:r>
        <w:rPr>
          <w:b/>
        </w:rPr>
        <w:t xml:space="preserve">Tulos</w:t>
      </w:r>
    </w:p>
    <w:p>
      <w:r>
        <w:t xml:space="preserve">Kuinka monta erilaista lippulajia on olemassa?</w:t>
      </w:r>
    </w:p>
    <w:p>
      <w:r>
        <w:rPr>
          <w:b/>
        </w:rPr>
        <w:t xml:space="preserve">Esimerkki 2.3443</w:t>
      </w:r>
    </w:p>
    <w:p>
      <w:r>
        <w:t xml:space="preserve">Kuinka monta prosenttia Pariisin asukkaista kuoli ruttoon vuonna 1361 eikä Venetsian asukkaista?</w:t>
      </w:r>
    </w:p>
    <w:p>
      <w:r>
        <w:rPr>
          <w:b/>
        </w:rPr>
        <w:t xml:space="preserve">Tulos</w:t>
      </w:r>
    </w:p>
    <w:p>
      <w:r>
        <w:t xml:space="preserve">Kuinka monta prosenttia Venetsian asukkaista kuoli ruttoon vuonna 1361?</w:t>
      </w:r>
    </w:p>
    <w:p>
      <w:r>
        <w:rPr>
          <w:b/>
        </w:rPr>
        <w:t xml:space="preserve">Esimerkki 2.3444</w:t>
      </w:r>
    </w:p>
    <w:p>
      <w:r>
        <w:t xml:space="preserve">Kuka on lopullinen tuomari opps uh on syyllinen epäoikeudenmukaiseen toimintaan?</w:t>
      </w:r>
    </w:p>
    <w:p>
      <w:r>
        <w:rPr>
          <w:b/>
        </w:rPr>
        <w:t xml:space="preserve">Tulos</w:t>
      </w:r>
    </w:p>
    <w:p>
      <w:r>
        <w:t xml:space="preserve">Kuka on syyllinen epäoikeudenmukaiseen toimintaan?</w:t>
      </w:r>
    </w:p>
    <w:p>
      <w:r>
        <w:rPr>
          <w:b/>
        </w:rPr>
        <w:t xml:space="preserve">Esimerkki 2.3445</w:t>
      </w:r>
    </w:p>
    <w:p>
      <w:r>
        <w:t xml:space="preserve">Miten tarkoitan, milloin Saksa hyökkäsi Puolaan ja aloitti näin ensimmäisen maailmansodan?</w:t>
      </w:r>
    </w:p>
    <w:p>
      <w:r>
        <w:rPr>
          <w:b/>
        </w:rPr>
        <w:t xml:space="preserve">Tulos</w:t>
      </w:r>
    </w:p>
    <w:p>
      <w:r>
        <w:t xml:space="preserve">Milloin Saksa hyökkäsi Puolaan ja aloitti näin ensimmäisen maailmansodan?</w:t>
      </w:r>
    </w:p>
    <w:p>
      <w:r>
        <w:rPr>
          <w:b/>
        </w:rPr>
        <w:t xml:space="preserve">Esimerkki 2.3446</w:t>
      </w:r>
    </w:p>
    <w:p>
      <w:r>
        <w:t xml:space="preserve">mikä pysäytti talojen kehittämisen?</w:t>
      </w:r>
    </w:p>
    <w:p>
      <w:r>
        <w:rPr>
          <w:b/>
        </w:rPr>
        <w:t xml:space="preserve">Tulos</w:t>
      </w:r>
    </w:p>
    <w:p>
      <w:r>
        <w:t xml:space="preserve">Mikä jarrutti talojen kehitystä?</w:t>
      </w:r>
    </w:p>
    <w:p>
      <w:r>
        <w:rPr>
          <w:b/>
        </w:rPr>
        <w:t xml:space="preserve">Esimerkki 2.3447</w:t>
      </w:r>
    </w:p>
    <w:p>
      <w:r>
        <w:t xml:space="preserve">Mikä on NCAA tai ei tehdä, että Harvardin voimakkain kilpailija?</w:t>
      </w:r>
    </w:p>
    <w:p>
      <w:r>
        <w:rPr>
          <w:b/>
        </w:rPr>
        <w:t xml:space="preserve">Tulos</w:t>
      </w:r>
    </w:p>
    <w:p>
      <w:r>
        <w:t xml:space="preserve">Mikä on Harvardin kiihkein kilpailija?</w:t>
      </w:r>
    </w:p>
    <w:p>
      <w:r>
        <w:rPr>
          <w:b/>
        </w:rPr>
        <w:t xml:space="preserve">Esimerkki 2.3448</w:t>
      </w:r>
    </w:p>
    <w:p>
      <w:r>
        <w:t xml:space="preserve">Mihin kliiniset farmaseutit usein osallistuvat tai mihin he sen sijaan osallistuvat?</w:t>
      </w:r>
    </w:p>
    <w:p>
      <w:r>
        <w:rPr>
          <w:b/>
        </w:rPr>
        <w:t xml:space="preserve">Tulos</w:t>
      </w:r>
    </w:p>
    <w:p>
      <w:r>
        <w:t xml:space="preserve">Mihin kliiniset farmaseutit usein osallistuvat?</w:t>
      </w:r>
    </w:p>
    <w:p>
      <w:r>
        <w:rPr>
          <w:b/>
        </w:rPr>
        <w:t xml:space="preserve">Esimerkki 2.3449</w:t>
      </w:r>
    </w:p>
    <w:p>
      <w:r>
        <w:t xml:space="preserve">Miksi St. Augutine's-joen tai oikeastaan St. John's-joen kapeaa osaa kutsutaan Cowfordiksi?</w:t>
      </w:r>
    </w:p>
    <w:p>
      <w:r>
        <w:rPr>
          <w:b/>
        </w:rPr>
        <w:t xml:space="preserve">Tulos</w:t>
      </w:r>
    </w:p>
    <w:p>
      <w:r>
        <w:t xml:space="preserve">Miksi Pyhän Johanneksen joen kapeaa osaa kutsutaan Cowfordiksi?</w:t>
      </w:r>
    </w:p>
    <w:p>
      <w:r>
        <w:rPr>
          <w:b/>
        </w:rPr>
        <w:t xml:space="preserve">Esimerkki 2.3450</w:t>
      </w:r>
    </w:p>
    <w:p>
      <w:r>
        <w:t xml:space="preserve">Milloin yliopisto niin pahoillani, milloin Harris Friedman -instituutin suunnitelmista ilmoitettiin?</w:t>
      </w:r>
    </w:p>
    <w:p>
      <w:r>
        <w:rPr>
          <w:b/>
        </w:rPr>
        <w:t xml:space="preserve">Tulos</w:t>
      </w:r>
    </w:p>
    <w:p>
      <w:r>
        <w:t xml:space="preserve">Milloin Harris Friedman -instituuttia koskevat suunnitelmat julkistettiin?</w:t>
      </w:r>
    </w:p>
    <w:p>
      <w:r>
        <w:rPr>
          <w:b/>
        </w:rPr>
        <w:t xml:space="preserve">Esimerkki 2.3451</w:t>
      </w:r>
    </w:p>
    <w:p>
      <w:r>
        <w:t xml:space="preserve">Mihin suuntaan astenosfääri ei merivirrat ja merenpohjan leviäminen aina liikkuvat?</w:t>
      </w:r>
    </w:p>
    <w:p>
      <w:r>
        <w:rPr>
          <w:b/>
        </w:rPr>
        <w:t xml:space="preserve">Tulos</w:t>
      </w:r>
    </w:p>
    <w:p>
      <w:r>
        <w:t xml:space="preserve">Mihin suuntaan merivirrat ja merenpohjan leviäminen aina liikkuvat?</w:t>
      </w:r>
    </w:p>
    <w:p>
      <w:r>
        <w:rPr>
          <w:b/>
        </w:rPr>
        <w:t xml:space="preserve">Esimerkki 2.3452</w:t>
      </w:r>
    </w:p>
    <w:p>
      <w:r>
        <w:t xml:space="preserve">Missä puutarhassa on, enkä tarkoita, missä päässä Saxon Gardenia Tuntemattoman sotilaan hauta sijaitsee?</w:t>
      </w:r>
    </w:p>
    <w:p>
      <w:r>
        <w:rPr>
          <w:b/>
        </w:rPr>
        <w:t xml:space="preserve">Tulos</w:t>
      </w:r>
    </w:p>
    <w:p>
      <w:r>
        <w:t xml:space="preserve">Missä Saxon Gardenin päässä Tuntemattoman sotilaan muistomerkki sijaitsee?</w:t>
      </w:r>
    </w:p>
    <w:p>
      <w:r>
        <w:rPr>
          <w:b/>
        </w:rPr>
        <w:t xml:space="preserve">Esimerkki 2.3453</w:t>
      </w:r>
    </w:p>
    <w:p>
      <w:r>
        <w:t xml:space="preserve">Mitä ei ei, joka hyväksyy Kuznetsin käyrähypoteesin?</w:t>
      </w:r>
    </w:p>
    <w:p>
      <w:r>
        <w:rPr>
          <w:b/>
        </w:rPr>
        <w:t xml:space="preserve">Tulos</w:t>
      </w:r>
    </w:p>
    <w:p>
      <w:r>
        <w:t xml:space="preserve">Kuka hyväksyy Kuznetsin käyrähypoteesin?</w:t>
      </w:r>
    </w:p>
    <w:p>
      <w:r>
        <w:rPr>
          <w:b/>
        </w:rPr>
        <w:t xml:space="preserve">Esimerkki 2.3454</w:t>
      </w:r>
    </w:p>
    <w:p>
      <w:r>
        <w:t xml:space="preserve">Missä ei pikemminkin miksi vuokrien kysyntä kasvoi?</w:t>
      </w:r>
    </w:p>
    <w:p>
      <w:r>
        <w:rPr>
          <w:b/>
        </w:rPr>
        <w:t xml:space="preserve">Tulos</w:t>
      </w:r>
    </w:p>
    <w:p>
      <w:r>
        <w:t xml:space="preserve">Miksi vuokrien kysyntä kasvoi?</w:t>
      </w:r>
    </w:p>
    <w:p>
      <w:r>
        <w:rPr>
          <w:b/>
        </w:rPr>
        <w:t xml:space="preserve">Esimerkki 2.3455</w:t>
      </w:r>
    </w:p>
    <w:p>
      <w:r>
        <w:t xml:space="preserve">Milloin löydettiin Rein tai ei tehdä, että Mustametsä?</w:t>
      </w:r>
    </w:p>
    <w:p>
      <w:r>
        <w:rPr>
          <w:b/>
        </w:rPr>
        <w:t xml:space="preserve">Tulos</w:t>
      </w:r>
    </w:p>
    <w:p>
      <w:r>
        <w:t xml:space="preserve">Milloin Mustametsä löydettiin?</w:t>
      </w:r>
    </w:p>
    <w:p>
      <w:r>
        <w:rPr>
          <w:b/>
        </w:rPr>
        <w:t xml:space="preserve">Esimerkki 2.3456</w:t>
      </w:r>
    </w:p>
    <w:p>
      <w:r>
        <w:t xml:space="preserve">Kuka perusti Varsovan toisen tasavallan tai pikemminkin Puolan toisen tasavallan?</w:t>
      </w:r>
    </w:p>
    <w:p>
      <w:r>
        <w:rPr>
          <w:b/>
        </w:rPr>
        <w:t xml:space="preserve">Tulos</w:t>
      </w:r>
    </w:p>
    <w:p>
      <w:r>
        <w:t xml:space="preserve">Kuka perusti Puolan toisen tasavallan?</w:t>
      </w:r>
    </w:p>
    <w:p>
      <w:r>
        <w:rPr>
          <w:b/>
        </w:rPr>
        <w:t xml:space="preserve">Esimerkki 2.3457</w:t>
      </w:r>
    </w:p>
    <w:p>
      <w:r>
        <w:t xml:space="preserve">Kuka voitti taistelun Niagara-järven ei odota Lake George pikemminkin?</w:t>
      </w:r>
    </w:p>
    <w:p>
      <w:r>
        <w:rPr>
          <w:b/>
        </w:rPr>
        <w:t xml:space="preserve">Tulos</w:t>
      </w:r>
    </w:p>
    <w:p>
      <w:r>
        <w:t xml:space="preserve">Kuka voitti George-järven taistelun?</w:t>
      </w:r>
    </w:p>
    <w:p>
      <w:r>
        <w:rPr>
          <w:b/>
        </w:rPr>
        <w:t xml:space="preserve">Esimerkki 2.3458</w:t>
      </w:r>
    </w:p>
    <w:p>
      <w:r>
        <w:t xml:space="preserve">Mikä vaikutti koulutettujen ja kouluttamattomien työntekijöiden välisen eriarvoisuuden lisääntymiseen?</w:t>
      </w:r>
    </w:p>
    <w:p>
      <w:r>
        <w:rPr>
          <w:b/>
        </w:rPr>
        <w:t xml:space="preserve">Tulos</w:t>
      </w:r>
    </w:p>
    <w:p>
      <w:r>
        <w:t xml:space="preserve">Mikä vaikutti siihen, että koulutettujen ja kouluttamattomien työntekijöiden välinen epätasa-arvo kasvoi?</w:t>
      </w:r>
    </w:p>
    <w:p>
      <w:r>
        <w:rPr>
          <w:b/>
        </w:rPr>
        <w:t xml:space="preserve">Esimerkki 2.3459</w:t>
      </w:r>
    </w:p>
    <w:p>
      <w:r>
        <w:t xml:space="preserve">Miten ei tehdä, että mitä pakettikytkentä ennalta jakaa?</w:t>
      </w:r>
    </w:p>
    <w:p>
      <w:r>
        <w:rPr>
          <w:b/>
        </w:rPr>
        <w:t xml:space="preserve">Tulos</w:t>
      </w:r>
    </w:p>
    <w:p>
      <w:r>
        <w:t xml:space="preserve">Mitä pakettikytkentä jakaa etukäteen?</w:t>
      </w:r>
    </w:p>
    <w:p>
      <w:r>
        <w:rPr>
          <w:b/>
        </w:rPr>
        <w:t xml:space="preserve">Esimerkki 2.3460</w:t>
      </w:r>
    </w:p>
    <w:p>
      <w:r>
        <w:t xml:space="preserve">Kuka ei saa, ermm pikemminkin tarvitse valvoa apteekkiteknikkoa Yhdistyneessä kuningaskunnassa?</w:t>
      </w:r>
    </w:p>
    <w:p>
      <w:r>
        <w:rPr>
          <w:b/>
        </w:rPr>
        <w:t xml:space="preserve">Tulos</w:t>
      </w:r>
    </w:p>
    <w:p>
      <w:r>
        <w:t xml:space="preserve">Keneltä ei vaadita apteekkiteknikon valvontaa Yhdistyneessä kuningaskunnassa?</w:t>
      </w:r>
    </w:p>
    <w:p>
      <w:r>
        <w:rPr>
          <w:b/>
        </w:rPr>
        <w:t xml:space="preserve">Esimerkki 2.3461</w:t>
      </w:r>
    </w:p>
    <w:p>
      <w:r>
        <w:t xml:space="preserve">nykyaikainen nimi tälle järjestelmälle tehty ei ei ei ei ei hyvitetään Kuka?</w:t>
      </w:r>
    </w:p>
    <w:p>
      <w:r>
        <w:rPr>
          <w:b/>
        </w:rPr>
        <w:t xml:space="preserve">Tulos</w:t>
      </w:r>
    </w:p>
    <w:p>
      <w:r>
        <w:t xml:space="preserve">Kuka on saanut tämän järjestelmän nykyaikaisen nimen? </w:t>
      </w:r>
    </w:p>
    <w:p>
      <w:r>
        <w:rPr>
          <w:b/>
        </w:rPr>
        <w:t xml:space="preserve">Esimerkki 2.3462</w:t>
      </w:r>
    </w:p>
    <w:p>
      <w:r>
        <w:t xml:space="preserve">Mihin nykyinen taloudellinen epätasa-arvo, anteeksi, tarkoitin, että nykyinen korkea väestömäärä vaikuttaa suuresti?</w:t>
      </w:r>
    </w:p>
    <w:p>
      <w:r>
        <w:rPr>
          <w:b/>
        </w:rPr>
        <w:t xml:space="preserve">Tulos</w:t>
      </w:r>
    </w:p>
    <w:p>
      <w:r>
        <w:t xml:space="preserve">Mihin nykyisellä suurella väestömäärällä on suuri vaikutus?</w:t>
      </w:r>
    </w:p>
    <w:p>
      <w:r>
        <w:rPr>
          <w:b/>
        </w:rPr>
        <w:t xml:space="preserve">Esimerkki 2.3463</w:t>
      </w:r>
    </w:p>
    <w:p>
      <w:r>
        <w:t xml:space="preserve">Milloin Rinchinbal I mean Tugh Temur kuoli?</w:t>
      </w:r>
    </w:p>
    <w:p>
      <w:r>
        <w:rPr>
          <w:b/>
        </w:rPr>
        <w:t xml:space="preserve">Tulos</w:t>
      </w:r>
    </w:p>
    <w:p>
      <w:r>
        <w:t xml:space="preserve">Milloin Tugh Temur kuoli?</w:t>
      </w:r>
    </w:p>
    <w:p>
      <w:r>
        <w:rPr>
          <w:b/>
        </w:rPr>
        <w:t xml:space="preserve">Esimerkki 2.3464</w:t>
      </w:r>
    </w:p>
    <w:p>
      <w:r>
        <w:t xml:space="preserve">Mitä vaatimuksia uh sen sijaan asema teki veronkantaja, joka pidätti Thoreau saada?</w:t>
      </w:r>
    </w:p>
    <w:p>
      <w:r>
        <w:rPr>
          <w:b/>
        </w:rPr>
        <w:t xml:space="preserve">Tulos</w:t>
      </w:r>
    </w:p>
    <w:p>
      <w:r>
        <w:t xml:space="preserve">Minkä viran sai Thoreaun pidättänyt veronkantaja?</w:t>
      </w:r>
    </w:p>
    <w:p>
      <w:r>
        <w:rPr>
          <w:b/>
        </w:rPr>
        <w:t xml:space="preserve">Esimerkki 2.3465</w:t>
      </w:r>
    </w:p>
    <w:p>
      <w:r>
        <w:t xml:space="preserve">Mikä on apteekkarin merkitys tulevina vuosikymmeninä?</w:t>
      </w:r>
    </w:p>
    <w:p>
      <w:r>
        <w:rPr>
          <w:b/>
        </w:rPr>
        <w:t xml:space="preserve">Tulos</w:t>
      </w:r>
    </w:p>
    <w:p>
      <w:r>
        <w:t xml:space="preserve">Mikä on apteekkarin merkitys tulevina vuosikymmeninä?</w:t>
      </w:r>
    </w:p>
    <w:p>
      <w:r>
        <w:rPr>
          <w:b/>
        </w:rPr>
        <w:t xml:space="preserve">Esimerkki 2.3466</w:t>
      </w:r>
    </w:p>
    <w:p>
      <w:r>
        <w:t xml:space="preserve">Minkälainen tai ei siis minkälainen pääsy opiskelijoille on Harvardin yliopiston arkistossa?</w:t>
      </w:r>
    </w:p>
    <w:p>
      <w:r>
        <w:rPr>
          <w:b/>
        </w:rPr>
        <w:t xml:space="preserve">Tulos</w:t>
      </w:r>
    </w:p>
    <w:p>
      <w:r>
        <w:t xml:space="preserve">Minkälainen pääsy Harvardin yliopiston arkistoon on opiskelijoilla?</w:t>
      </w:r>
    </w:p>
    <w:p>
      <w:r>
        <w:rPr>
          <w:b/>
        </w:rPr>
        <w:t xml:space="preserve">Esimerkki 2.3467</w:t>
      </w:r>
    </w:p>
    <w:p>
      <w:r>
        <w:t xml:space="preserve">Kuka yleensä hallinnoi suuria rakennushankkeita, hups ei, tarkoitan työn ympäristövaikutuksia?</w:t>
      </w:r>
    </w:p>
    <w:p>
      <w:r>
        <w:rPr>
          <w:b/>
        </w:rPr>
        <w:t xml:space="preserve">Tulos</w:t>
      </w:r>
    </w:p>
    <w:p>
      <w:r>
        <w:t xml:space="preserve">Kuka yleensä huolehtii työn ympäristövaikutuksista?</w:t>
      </w:r>
    </w:p>
    <w:p>
      <w:r>
        <w:rPr>
          <w:b/>
        </w:rPr>
        <w:t xml:space="preserve">Esimerkki 2.3468</w:t>
      </w:r>
    </w:p>
    <w:p>
      <w:r>
        <w:t xml:space="preserve">Minkä vuoden er kun Rheinland oli Versaillesin sopimuksen alainen?</w:t>
      </w:r>
    </w:p>
    <w:p>
      <w:r>
        <w:rPr>
          <w:b/>
        </w:rPr>
        <w:t xml:space="preserve">Tulos</w:t>
      </w:r>
    </w:p>
    <w:p>
      <w:r>
        <w:t xml:space="preserve">Milloin Reininmaahan sovellettiin Versaillesin sopimusta?</w:t>
      </w:r>
    </w:p>
    <w:p>
      <w:r>
        <w:rPr>
          <w:b/>
        </w:rPr>
        <w:t xml:space="preserve">Esimerkki 2.3469</w:t>
      </w:r>
    </w:p>
    <w:p>
      <w:r>
        <w:t xml:space="preserve">Milloin ja miten puolue kaatoi vaaleilla valitun hallituksen vuonna 1989?</w:t>
      </w:r>
    </w:p>
    <w:p>
      <w:r>
        <w:rPr>
          <w:b/>
        </w:rPr>
        <w:t xml:space="preserve">Tulos</w:t>
      </w:r>
    </w:p>
    <w:p>
      <w:r>
        <w:t xml:space="preserve">Miten puolue kaatoi vaaleilla valitun hallituksen vuonna 1989?</w:t>
      </w:r>
    </w:p>
    <w:p>
      <w:r>
        <w:rPr>
          <w:b/>
        </w:rPr>
        <w:t xml:space="preserve">Esimerkki 2.3470</w:t>
      </w:r>
    </w:p>
    <w:p>
      <w:r>
        <w:t xml:space="preserve">Mikä on missä mesoglea on erilainen muissa kanaviston osissa?</w:t>
      </w:r>
    </w:p>
    <w:p>
      <w:r>
        <w:rPr>
          <w:b/>
        </w:rPr>
        <w:t xml:space="preserve">Tulos</w:t>
      </w:r>
    </w:p>
    <w:p>
      <w:r>
        <w:t xml:space="preserve">Missä kohdin mesoglea on erilainen muissa kanaviston osissa?</w:t>
      </w:r>
    </w:p>
    <w:p>
      <w:r>
        <w:rPr>
          <w:b/>
        </w:rPr>
        <w:t xml:space="preserve">Esimerkki 2.3471</w:t>
      </w:r>
    </w:p>
    <w:p>
      <w:r>
        <w:t xml:space="preserve">Mikä luokka ei mitä lisääntynyt noin Harvardin opiskelijakunta vuonna 2005?</w:t>
      </w:r>
    </w:p>
    <w:p>
      <w:r>
        <w:rPr>
          <w:b/>
        </w:rPr>
        <w:t xml:space="preserve">Tulos</w:t>
      </w:r>
    </w:p>
    <w:p>
      <w:r>
        <w:t xml:space="preserve">Mikä Harvardin opiskelijakunnassa kasvoi vuonna 2005?</w:t>
      </w:r>
    </w:p>
    <w:p>
      <w:r>
        <w:rPr>
          <w:b/>
        </w:rPr>
        <w:t xml:space="preserve">Esimerkki 2.3472</w:t>
      </w:r>
    </w:p>
    <w:p>
      <w:r>
        <w:t xml:space="preserve">Miten vuosien 2007 ja 2001 IPCC:n raportti vastasi todellisuutta merenpinnan tason osalta?</w:t>
      </w:r>
    </w:p>
    <w:p>
      <w:r>
        <w:rPr>
          <w:b/>
        </w:rPr>
        <w:t xml:space="preserve">Tulos</w:t>
      </w:r>
    </w:p>
    <w:p>
      <w:r>
        <w:t xml:space="preserve">Miten IPCC:n vuoden 2001 raportti merenpinnan tasosta vastasi todellisuutta?</w:t>
      </w:r>
    </w:p>
    <w:p>
      <w:r>
        <w:rPr>
          <w:b/>
        </w:rPr>
        <w:t xml:space="preserve">Esimerkki 2.3473</w:t>
      </w:r>
    </w:p>
    <w:p>
      <w:r>
        <w:t xml:space="preserve">Minkä tyyppiset yritykset tai valitettavat organisaatiot ovat vähentymässä Yhdysvalloissa, mikä vaikuttaa haitallisesti taloudelliseen liikkuvuuteen?</w:t>
      </w:r>
    </w:p>
    <w:p>
      <w:r>
        <w:rPr>
          <w:b/>
        </w:rPr>
        <w:t xml:space="preserve">Tulos</w:t>
      </w:r>
    </w:p>
    <w:p>
      <w:r>
        <w:t xml:space="preserve">Minkä tyyppiset organisaatiot ovat vähentymässä Yhdysvalloissa, mikä vaikuttaa haitallisesti taloudelliseen liikkuvuuteen?</w:t>
      </w:r>
    </w:p>
    <w:p>
      <w:r>
        <w:rPr>
          <w:b/>
        </w:rPr>
        <w:t xml:space="preserve">Esimerkki 2.3474</w:t>
      </w:r>
    </w:p>
    <w:p>
      <w:r>
        <w:t xml:space="preserve">Mitä Malkin ei sen sijaan Lavietes Pavillion toimii satelliittipaikkana?</w:t>
      </w:r>
    </w:p>
    <w:p>
      <w:r>
        <w:rPr>
          <w:b/>
        </w:rPr>
        <w:t xml:space="preserve">Tulos</w:t>
      </w:r>
    </w:p>
    <w:p>
      <w:r>
        <w:t xml:space="preserve">Mitä Lavietes Pavillion toimii satelliittipaikkana?</w:t>
      </w:r>
    </w:p>
    <w:p>
      <w:r>
        <w:rPr>
          <w:b/>
        </w:rPr>
        <w:t xml:space="preserve">Esimerkki 2.3475</w:t>
      </w:r>
    </w:p>
    <w:p>
      <w:r>
        <w:t xml:space="preserve">Mitä Warner, ei, mitä Warner oli oikeassa?</w:t>
      </w:r>
    </w:p>
    <w:p>
      <w:r>
        <w:rPr>
          <w:b/>
        </w:rPr>
        <w:t xml:space="preserve">Tulos</w:t>
      </w:r>
    </w:p>
    <w:p>
      <w:r>
        <w:t xml:space="preserve">Mistä Warner oli oikeassa?</w:t>
      </w:r>
    </w:p>
    <w:p>
      <w:r>
        <w:rPr>
          <w:b/>
        </w:rPr>
        <w:t xml:space="preserve">Esimerkki 2.3476</w:t>
      </w:r>
    </w:p>
    <w:p>
      <w:r>
        <w:t xml:space="preserve">Mitä Untersee tai pikemminkin mitä Obersee tarkoittaa?</w:t>
      </w:r>
    </w:p>
    <w:p>
      <w:r>
        <w:rPr>
          <w:b/>
        </w:rPr>
        <w:t xml:space="preserve">Tulos</w:t>
      </w:r>
    </w:p>
    <w:p>
      <w:r>
        <w:t xml:space="preserve">Mitä Obersee tarkoittaa?</w:t>
      </w:r>
    </w:p>
    <w:p>
      <w:r>
        <w:rPr>
          <w:b/>
        </w:rPr>
        <w:t xml:space="preserve">Esimerkki 2.3477</w:t>
      </w:r>
    </w:p>
    <w:p>
      <w:r>
        <w:t xml:space="preserve">Mikä kaupunki toimi Puolan no tarkoitan Preussin pääkaupunkina vuonna 1313?</w:t>
      </w:r>
    </w:p>
    <w:p>
      <w:r>
        <w:rPr>
          <w:b/>
        </w:rPr>
        <w:t xml:space="preserve">Tulos</w:t>
      </w:r>
    </w:p>
    <w:p>
      <w:r>
        <w:t xml:space="preserve">Mikä kaupunki toimi Preussin pääkaupunkina vuonna 1313?</w:t>
      </w:r>
    </w:p>
    <w:p>
      <w:r>
        <w:rPr>
          <w:b/>
        </w:rPr>
        <w:t xml:space="preserve">Esimerkki 2.3478</w:t>
      </w:r>
    </w:p>
    <w:p>
      <w:r>
        <w:t xml:space="preserve">Mikä aikakausi ei jakanut taiteellista inspiraatiota Yuan ei tarkoitin dynastian kanssa?</w:t>
      </w:r>
    </w:p>
    <w:p>
      <w:r>
        <w:rPr>
          <w:b/>
        </w:rPr>
        <w:t xml:space="preserve">Tulos</w:t>
      </w:r>
    </w:p>
    <w:p>
      <w:r>
        <w:t xml:space="preserve"> Mikä dynastia ei jakanut taiteellista inspiraatiota Yuanin kanssa?</w:t>
      </w:r>
    </w:p>
    <w:p>
      <w:r>
        <w:rPr>
          <w:b/>
        </w:rPr>
        <w:t xml:space="preserve">Esimerkki 2.3479</w:t>
      </w:r>
    </w:p>
    <w:p>
      <w:r>
        <w:t xml:space="preserve">Millaisia tai keitä olivat kaksi Kublain kiinalaista neuvonantajaa?</w:t>
      </w:r>
    </w:p>
    <w:p>
      <w:r>
        <w:rPr>
          <w:b/>
        </w:rPr>
        <w:t xml:space="preserve">Tulos</w:t>
      </w:r>
    </w:p>
    <w:p>
      <w:r>
        <w:t xml:space="preserve">Keitä olivat kaksi Kublain kiinalaista neuvonantajaa?</w:t>
      </w:r>
    </w:p>
    <w:p>
      <w:r>
        <w:rPr>
          <w:b/>
        </w:rPr>
        <w:t xml:space="preserve">Esimerkki 2.3480</w:t>
      </w:r>
    </w:p>
    <w:p>
      <w:r>
        <w:t xml:space="preserve">Mikä purojen er vuoristoalue sisältää Bodenjärven?</w:t>
      </w:r>
    </w:p>
    <w:p>
      <w:r>
        <w:rPr>
          <w:b/>
        </w:rPr>
        <w:t xml:space="preserve">Tulos</w:t>
      </w:r>
    </w:p>
    <w:p>
      <w:r>
        <w:t xml:space="preserve">Mikä vuoristoalue sisältää Bodenjärven?</w:t>
      </w:r>
    </w:p>
    <w:p>
      <w:r>
        <w:rPr>
          <w:b/>
        </w:rPr>
        <w:t xml:space="preserve">Esimerkki 2.3481</w:t>
      </w:r>
    </w:p>
    <w:p>
      <w:r>
        <w:t xml:space="preserve">Miten inhimillistä eriarvoisuutta voitaisiin käsitellä ilman, että saadaan selville, mihin nykyinen alhainen väestömäärä vaikuttaa suuresti?</w:t>
      </w:r>
    </w:p>
    <w:p>
      <w:r>
        <w:rPr>
          <w:b/>
        </w:rPr>
        <w:t xml:space="preserve">Tulos</w:t>
      </w:r>
    </w:p>
    <w:p>
      <w:r>
        <w:t xml:space="preserve">Mihin nykyisellä alhaisella väestömäärällä on suuri vaikutus?</w:t>
      </w:r>
    </w:p>
    <w:p>
      <w:r>
        <w:rPr>
          <w:b/>
        </w:rPr>
        <w:t xml:space="preserve">Esimerkki 2.3482</w:t>
      </w:r>
    </w:p>
    <w:p>
      <w:r>
        <w:t xml:space="preserve">Minkälaisilla tutkimuksilla stratigraafit pyrkivät paikantamaan alueita minkälaista louhintaa varten?</w:t>
      </w:r>
    </w:p>
    <w:p>
      <w:r>
        <w:rPr>
          <w:b/>
        </w:rPr>
        <w:t xml:space="preserve">Tulos</w:t>
      </w:r>
    </w:p>
    <w:p>
      <w:r>
        <w:t xml:space="preserve">Stratigraafit yrittävät paikantaa alueita minkälaista louhintaa varten? </w:t>
      </w:r>
    </w:p>
    <w:p>
      <w:r>
        <w:rPr>
          <w:b/>
        </w:rPr>
        <w:t xml:space="preserve">Esimerkki 2.3483</w:t>
      </w:r>
    </w:p>
    <w:p>
      <w:r>
        <w:t xml:space="preserve">Mikä on toinen termi tektonisille laatoille, ack, tarkoitan merivirtoja, mikä on toinen termi niille?</w:t>
      </w:r>
    </w:p>
    <w:p>
      <w:r>
        <w:rPr>
          <w:b/>
        </w:rPr>
        <w:t xml:space="preserve">Tulos</w:t>
      </w:r>
    </w:p>
    <w:p>
      <w:r>
        <w:t xml:space="preserve">Mikä on toinen termi merivirroille?</w:t>
      </w:r>
    </w:p>
    <w:p>
      <w:r>
        <w:rPr>
          <w:b/>
        </w:rPr>
        <w:t xml:space="preserve">Esimerkki 2.3484</w:t>
      </w:r>
    </w:p>
    <w:p>
      <w:r>
        <w:t xml:space="preserve">Mitä George Carlin käski kaupunginvaltuuston tehdä New Hampshiressa ei anteeksi mitä hän lähetti kaupunginvaltuustolle?</w:t>
      </w:r>
    </w:p>
    <w:p>
      <w:r>
        <w:rPr>
          <w:b/>
        </w:rPr>
        <w:t xml:space="preserve">Tulos</w:t>
      </w:r>
    </w:p>
    <w:p>
      <w:r>
        <w:t xml:space="preserve">Mitä George Carlin lähetti New Hampshiren kaupunginvaltuustolle?</w:t>
      </w:r>
    </w:p>
    <w:p>
      <w:r>
        <w:rPr>
          <w:b/>
        </w:rPr>
        <w:t xml:space="preserve">Esimerkki 2.3485</w:t>
      </w:r>
    </w:p>
    <w:p>
      <w:r>
        <w:t xml:space="preserve">Kuinka monta yleistä kirjastoa on Harvardissa tai Cambridgessa?</w:t>
      </w:r>
    </w:p>
    <w:p>
      <w:r>
        <w:rPr>
          <w:b/>
        </w:rPr>
        <w:t xml:space="preserve">Tulos</w:t>
      </w:r>
    </w:p>
    <w:p>
      <w:r>
        <w:t xml:space="preserve">Kuinka monta yleistä kirjastoa Cambridgessa on?</w:t>
      </w:r>
    </w:p>
    <w:p>
      <w:r>
        <w:rPr>
          <w:b/>
        </w:rPr>
        <w:t xml:space="preserve">Esimerkki 2.3486</w:t>
      </w:r>
    </w:p>
    <w:p>
      <w:r>
        <w:t xml:space="preserve">Missä suunnitelma oli tai itse asiassa ei ollut, oliko se epävirallinen?</w:t>
      </w:r>
    </w:p>
    <w:p>
      <w:r>
        <w:rPr>
          <w:b/>
        </w:rPr>
        <w:t xml:space="preserve">Tulos</w:t>
      </w:r>
    </w:p>
    <w:p>
      <w:r>
        <w:t xml:space="preserve">Oliko suunnitelma epävirallinen?</w:t>
      </w:r>
    </w:p>
    <w:p>
      <w:r>
        <w:rPr>
          <w:b/>
        </w:rPr>
        <w:t xml:space="preserve">Esimerkki 2.3487</w:t>
      </w:r>
    </w:p>
    <w:p>
      <w:r>
        <w:t xml:space="preserve">Kuka suunnitteli, millaista ranskalaista taidetta Arthur M. Sacklerin museossa säilytetään?</w:t>
      </w:r>
    </w:p>
    <w:p>
      <w:r>
        <w:rPr>
          <w:b/>
        </w:rPr>
        <w:t xml:space="preserve">Tulos</w:t>
      </w:r>
    </w:p>
    <w:p>
      <w:r>
        <w:t xml:space="preserve">Millaista ranskalaista taidetta Arthur M. Sacklerin museossa säilytetään?</w:t>
      </w:r>
    </w:p>
    <w:p>
      <w:r>
        <w:rPr>
          <w:b/>
        </w:rPr>
        <w:t xml:space="preserve">Esimerkki 2.3488</w:t>
      </w:r>
    </w:p>
    <w:p>
      <w:r>
        <w:t xml:space="preserve">Mihin muuhun lukuun kuin 1, 3 ja 7 kaikkien 5:tä suurempien erillisten jakajien on päätyttävä ilman korjausta mihin muuhun lukuun kaikkien 5:tä suurempien alkulukujen on päätyttävä?</w:t>
      </w:r>
    </w:p>
    <w:p>
      <w:r>
        <w:rPr>
          <w:b/>
        </w:rPr>
        <w:t xml:space="preserve">Tulos</w:t>
      </w:r>
    </w:p>
    <w:p>
      <w:r>
        <w:t xml:space="preserve">Mihin muuhun lukuun kaikkien yli 5:n alkulukujen on päätyttävä 1,3:n ja 7:n lisäksi?</w:t>
      </w:r>
    </w:p>
    <w:p>
      <w:r>
        <w:rPr>
          <w:b/>
        </w:rPr>
        <w:t xml:space="preserve">Esimerkki 2.3489</w:t>
      </w:r>
    </w:p>
    <w:p>
      <w:r>
        <w:t xml:space="preserve">Miten tai pikemminkin mitä raskas- ja maa- ja vesirakentaminen ei tee hankkeiden hallinnoinnissa?</w:t>
      </w:r>
    </w:p>
    <w:p>
      <w:r>
        <w:rPr>
          <w:b/>
        </w:rPr>
        <w:t xml:space="preserve">Tulos</w:t>
      </w:r>
    </w:p>
    <w:p>
      <w:r>
        <w:t xml:space="preserve">Mitä raskas- ja maarakentaminen ei tee hankkeiden hallinnoinnissa?</w:t>
      </w:r>
    </w:p>
    <w:p>
      <w:r>
        <w:rPr>
          <w:b/>
        </w:rPr>
        <w:t xml:space="preserve">Esimerkki 2.3490</w:t>
      </w:r>
    </w:p>
    <w:p>
      <w:r>
        <w:t xml:space="preserve">minä vuonna oli massalukio-opetusliike?</w:t>
      </w:r>
    </w:p>
    <w:p>
      <w:r>
        <w:rPr>
          <w:b/>
        </w:rPr>
        <w:t xml:space="preserve">Tulos</w:t>
      </w:r>
    </w:p>
    <w:p>
      <w:r>
        <w:t xml:space="preserve">Milloin oli massalukio-opetusliike?</w:t>
      </w:r>
    </w:p>
    <w:p>
      <w:r>
        <w:rPr>
          <w:b/>
        </w:rPr>
        <w:t xml:space="preserve">Esimerkki 2.3491</w:t>
      </w:r>
    </w:p>
    <w:p>
      <w:r>
        <w:t xml:space="preserve">Minkälainen painopiste eettisen ajattelun ohjelmassa on ollut vuodesta 2008 vuoteen 2007?</w:t>
      </w:r>
    </w:p>
    <w:p>
      <w:r>
        <w:rPr>
          <w:b/>
        </w:rPr>
        <w:t xml:space="preserve">Tulos</w:t>
      </w:r>
    </w:p>
    <w:p>
      <w:r>
        <w:t xml:space="preserve">Millaisia painopisteitä eettisen ajattelun ohjelma on saanut vuoden 2007 jälkeen?</w:t>
      </w:r>
    </w:p>
    <w:p>
      <w:r>
        <w:rPr>
          <w:b/>
        </w:rPr>
        <w:t xml:space="preserve">Esimerkki 2.3492</w:t>
      </w:r>
    </w:p>
    <w:p>
      <w:r>
        <w:t xml:space="preserve">Joka ei ole uh tehdä, että millainen koulu on Sonderungsverbot?</w:t>
      </w:r>
    </w:p>
    <w:p>
      <w:r>
        <w:rPr>
          <w:b/>
        </w:rPr>
        <w:t xml:space="preserve">Tulos</w:t>
      </w:r>
    </w:p>
    <w:p>
      <w:r>
        <w:t xml:space="preserve">Millainen koulu on Sonderungsverbot?</w:t>
      </w:r>
    </w:p>
    <w:p>
      <w:r>
        <w:rPr>
          <w:b/>
        </w:rPr>
        <w:t xml:space="preserve">Esimerkki 2.3493</w:t>
      </w:r>
    </w:p>
    <w:p>
      <w:r>
        <w:t xml:space="preserve">Milloin ei ole mikä on imperialismin vähiten kiistanalainen näkökohta?</w:t>
      </w:r>
    </w:p>
    <w:p>
      <w:r>
        <w:rPr>
          <w:b/>
        </w:rPr>
        <w:t xml:space="preserve">Tulos</w:t>
      </w:r>
    </w:p>
    <w:p>
      <w:r>
        <w:t xml:space="preserve">Mikä on imperialismin vähiten kiistanalainen näkökohta?</w:t>
      </w:r>
    </w:p>
    <w:p>
      <w:r>
        <w:rPr>
          <w:b/>
        </w:rPr>
        <w:t xml:space="preserve">Esimerkki 2.3494</w:t>
      </w:r>
    </w:p>
    <w:p>
      <w:r>
        <w:t xml:space="preserve">Mikä on tai ei tehdä, että kuka on näyttelijä ja myös sarja-isäntä?</w:t>
      </w:r>
    </w:p>
    <w:p>
      <w:r>
        <w:rPr>
          <w:b/>
        </w:rPr>
        <w:t xml:space="preserve">Tulos</w:t>
      </w:r>
    </w:p>
    <w:p>
      <w:r>
        <w:t xml:space="preserve">Kuka on näyttelijä ja myös sarjajuontaja?</w:t>
      </w:r>
    </w:p>
    <w:p>
      <w:r>
        <w:rPr>
          <w:b/>
        </w:rPr>
        <w:t xml:space="preserve">Esimerkki 2.3495</w:t>
      </w:r>
    </w:p>
    <w:p>
      <w:r>
        <w:t xml:space="preserve">Kuinka suuri osa Varsovan ja Euroopan väestöstä oli juutalaisia?</w:t>
      </w:r>
    </w:p>
    <w:p>
      <w:r>
        <w:rPr>
          <w:b/>
        </w:rPr>
        <w:t xml:space="preserve">Tulos</w:t>
      </w:r>
    </w:p>
    <w:p>
      <w:r>
        <w:t xml:space="preserve">Kuinka suuri osa Euroopan väestöstä oli juutalaisia?</w:t>
      </w:r>
    </w:p>
    <w:p>
      <w:r>
        <w:rPr>
          <w:b/>
        </w:rPr>
        <w:t xml:space="preserve">Esimerkki 2.3496</w:t>
      </w:r>
    </w:p>
    <w:p>
      <w:r>
        <w:t xml:space="preserve">Mitä kahta asiaa farmasian tietotekniikka voi vahingoittaa, ei, en tarkoita, ettei se yhdistäisi?</w:t>
      </w:r>
    </w:p>
    <w:p>
      <w:r>
        <w:rPr>
          <w:b/>
        </w:rPr>
        <w:t xml:space="preserve">Tulos</w:t>
      </w:r>
    </w:p>
    <w:p>
      <w:r>
        <w:t xml:space="preserve">Mitä kahta asiaa farmasian tietotekniikka ei voi yhdistää?</w:t>
      </w:r>
    </w:p>
    <w:p>
      <w:r>
        <w:rPr>
          <w:b/>
        </w:rPr>
        <w:t xml:space="preserve">Esimerkki 2.3497</w:t>
      </w:r>
    </w:p>
    <w:p>
      <w:r>
        <w:t xml:space="preserve">Kuinka monta prosenttia ihmisistä kuoli mustaan surmaan Euroopassa tai Keski-Aasiassa?</w:t>
      </w:r>
    </w:p>
    <w:p>
      <w:r>
        <w:rPr>
          <w:b/>
        </w:rPr>
        <w:t xml:space="preserve">Tulos</w:t>
      </w:r>
    </w:p>
    <w:p>
      <w:r>
        <w:t xml:space="preserve">Kuinka monta prosenttia ihmisistä kuoli mustaan surmaan Keski-Aasiassa?</w:t>
      </w:r>
    </w:p>
    <w:p>
      <w:r>
        <w:rPr>
          <w:b/>
        </w:rPr>
        <w:t xml:space="preserve">Esimerkki 2.3498</w:t>
      </w:r>
    </w:p>
    <w:p>
      <w:r>
        <w:t xml:space="preserve">Hiukkasfysiikka on luonut ainutlaatuisen mallin kuvaamaan ketä tai pikemminkin mitä?</w:t>
      </w:r>
    </w:p>
    <w:p>
      <w:r>
        <w:rPr>
          <w:b/>
        </w:rPr>
        <w:t xml:space="preserve">Tulos</w:t>
      </w:r>
    </w:p>
    <w:p>
      <w:r>
        <w:t xml:space="preserve">Hiukkasfysiikka on luonut ainutlaatuisen mallin kuvaamaan mitä? </w:t>
      </w:r>
    </w:p>
    <w:p>
      <w:r>
        <w:rPr>
          <w:b/>
        </w:rPr>
        <w:t xml:space="preserve">Esimerkki 2.3499</w:t>
      </w:r>
    </w:p>
    <w:p>
      <w:r>
        <w:t xml:space="preserve">Kuka tai mikä sanoo, että muodostumien on oltava vanhempia kuin niiden sisällä olevat sulkeumat?</w:t>
      </w:r>
    </w:p>
    <w:p>
      <w:r>
        <w:rPr>
          <w:b/>
        </w:rPr>
        <w:t xml:space="preserve">Tulos</w:t>
      </w:r>
    </w:p>
    <w:p>
      <w:r>
        <w:t xml:space="preserve">Mikä sanoo, että muodostumien on oltava vanhempia kuin niiden sisällä olevat sulkeumat?</w:t>
      </w:r>
    </w:p>
    <w:p>
      <w:r>
        <w:rPr>
          <w:b/>
        </w:rPr>
        <w:t xml:space="preserve">Esimerkki 2.3500</w:t>
      </w:r>
    </w:p>
    <w:p>
      <w:r>
        <w:t xml:space="preserve">Mistä sanasta sana apteekki on peräisin, ei anteeksi, ei apteekista vaan sanasta apteekki?</w:t>
      </w:r>
    </w:p>
    <w:p>
      <w:r>
        <w:rPr>
          <w:b/>
        </w:rPr>
        <w:t xml:space="preserve">Tulos</w:t>
      </w:r>
    </w:p>
    <w:p>
      <w:r>
        <w:t xml:space="preserve">Mistä sanasta sana apteekki on peräisin?</w:t>
      </w:r>
    </w:p>
    <w:p>
      <w:r>
        <w:rPr>
          <w:b/>
        </w:rPr>
        <w:t xml:space="preserve">Esimerkki 2.3501</w:t>
      </w:r>
    </w:p>
    <w:p>
      <w:r>
        <w:t xml:space="preserve">Milloin on uh sen sijaan uh millä alueella käytetään termiä 'yksityiset koulut' viittaamaan yliopistoihin?</w:t>
      </w:r>
    </w:p>
    <w:p>
      <w:r>
        <w:rPr>
          <w:b/>
        </w:rPr>
        <w:t xml:space="preserve">Tulos</w:t>
      </w:r>
    </w:p>
    <w:p>
      <w:r>
        <w:t xml:space="preserve">Millä alueella käytetään termiä "yksityiset koulut" yliopistoista?</w:t>
      </w:r>
    </w:p>
    <w:p>
      <w:r>
        <w:rPr>
          <w:b/>
        </w:rPr>
        <w:t xml:space="preserve">Esimerkki 2.3502</w:t>
      </w:r>
    </w:p>
    <w:p>
      <w:r>
        <w:t xml:space="preserve">Mikä entinen ei Mikä Fresnon hotelleista paloi?</w:t>
      </w:r>
    </w:p>
    <w:p>
      <w:r>
        <w:rPr>
          <w:b/>
        </w:rPr>
        <w:t xml:space="preserve">Tulos</w:t>
      </w:r>
    </w:p>
    <w:p>
      <w:r>
        <w:t xml:space="preserve">Mikä Fresnon hotelleista paloi?</w:t>
      </w:r>
    </w:p>
    <w:p>
      <w:r>
        <w:rPr>
          <w:b/>
        </w:rPr>
        <w:t xml:space="preserve">Esimerkki 2.3503</w:t>
      </w:r>
    </w:p>
    <w:p>
      <w:r>
        <w:t xml:space="preserve">Kuinka kauan Havaijin saarilla tai pikemminkin Lounais-Yhdysvalloissa olevat intruusiokivet ovat olleet olemassa?</w:t>
      </w:r>
    </w:p>
    <w:p>
      <w:r>
        <w:rPr>
          <w:b/>
        </w:rPr>
        <w:t xml:space="preserve">Tulos</w:t>
      </w:r>
    </w:p>
    <w:p>
      <w:r>
        <w:t xml:space="preserve">Kuinka kauan Lounais-Yhdysvaltojen intruusiokivet ovat olleet olemassa?</w:t>
      </w:r>
    </w:p>
    <w:p>
      <w:r>
        <w:rPr>
          <w:b/>
        </w:rPr>
        <w:t xml:space="preserve">Esimerkki 2.3504</w:t>
      </w:r>
    </w:p>
    <w:p>
      <w:r>
        <w:t xml:space="preserve">Kuinka monta yritystä oli olemassa vuonna 2005?</w:t>
      </w:r>
    </w:p>
    <w:p>
      <w:r>
        <w:rPr>
          <w:b/>
        </w:rPr>
        <w:t xml:space="preserve">Tulos</w:t>
      </w:r>
    </w:p>
    <w:p>
      <w:r>
        <w:t xml:space="preserve">Kuinka monta yritystä oli olemassa vuonna 2005?</w:t>
      </w:r>
    </w:p>
    <w:p>
      <w:r>
        <w:rPr>
          <w:b/>
        </w:rPr>
        <w:t xml:space="preserve">Esimerkki 2.3505</w:t>
      </w:r>
    </w:p>
    <w:p>
      <w:r>
        <w:t xml:space="preserve">Mitä ovat tai pikemminkin mitä tahansa parillista lukua, joka on suurempi kuin mitä ei voida pitää erillisenä?</w:t>
      </w:r>
    </w:p>
    <w:p>
      <w:r>
        <w:rPr>
          <w:b/>
        </w:rPr>
        <w:t xml:space="preserve">Tulos</w:t>
      </w:r>
    </w:p>
    <w:p>
      <w:r>
        <w:t xml:space="preserve">Mitä tahansa parillista lukua, joka on suurempi kuin mikä, ei voida pitää erillisenä?</w:t>
      </w:r>
    </w:p>
    <w:p>
      <w:r>
        <w:rPr>
          <w:b/>
        </w:rPr>
        <w:t xml:space="preserve">Esimerkki 2.3506</w:t>
      </w:r>
    </w:p>
    <w:p>
      <w:r>
        <w:t xml:space="preserve">Miten ei oikeastaan mikä aiheuttaa tulehduksen oireita?</w:t>
      </w:r>
    </w:p>
    <w:p>
      <w:r>
        <w:rPr>
          <w:b/>
        </w:rPr>
        <w:t xml:space="preserve">Tulos</w:t>
      </w:r>
    </w:p>
    <w:p>
      <w:r>
        <w:t xml:space="preserve">Mikä aiheuttaa tulehduksen oireita?</w:t>
      </w:r>
    </w:p>
    <w:p>
      <w:r>
        <w:rPr>
          <w:b/>
        </w:rPr>
        <w:t xml:space="preserve">Esimerkki 2.3507</w:t>
      </w:r>
    </w:p>
    <w:p>
      <w:r>
        <w:t xml:space="preserve">Mikä instituutti julkaisi syyskuussa 2012 New York Timesin, ei, Forbesin 400 rikkainta amerikkalaista koskevia havaintoja?</w:t>
      </w:r>
    </w:p>
    <w:p>
      <w:r>
        <w:rPr>
          <w:b/>
        </w:rPr>
        <w:t xml:space="preserve">Tulos</w:t>
      </w:r>
    </w:p>
    <w:p>
      <w:r>
        <w:t xml:space="preserve">Mikä instituutti julkaisi syyskuussa 2012 tuloksia Forbesin 400 rikkaimmasta amerikkalaisesta?</w:t>
      </w:r>
    </w:p>
    <w:p>
      <w:r>
        <w:rPr>
          <w:b/>
        </w:rPr>
        <w:t xml:space="preserve">Esimerkki 2.3508</w:t>
      </w:r>
    </w:p>
    <w:p>
      <w:r>
        <w:t xml:space="preserve">Missä Euroopan anteeksi Rein tyhjenee?</w:t>
      </w:r>
    </w:p>
    <w:p>
      <w:r>
        <w:rPr>
          <w:b/>
        </w:rPr>
        <w:t xml:space="preserve">Tulos</w:t>
      </w:r>
    </w:p>
    <w:p>
      <w:r>
        <w:t xml:space="preserve">Missä Rein tyhjenee?</w:t>
      </w:r>
    </w:p>
    <w:p>
      <w:r>
        <w:rPr>
          <w:b/>
        </w:rPr>
        <w:t xml:space="preserve">Esimerkki 2.3509</w:t>
      </w:r>
    </w:p>
    <w:p>
      <w:r>
        <w:t xml:space="preserve">ARPANET er sen sijaan Telnet myytiin</w:t>
      </w:r>
    </w:p>
    <w:p>
      <w:r>
        <w:rPr>
          <w:b/>
        </w:rPr>
        <w:t xml:space="preserve">Tulos</w:t>
      </w:r>
    </w:p>
    <w:p>
      <w:r>
        <w:t xml:space="preserve">Telnet myytiin </w:t>
      </w:r>
    </w:p>
    <w:p>
      <w:r>
        <w:rPr>
          <w:b/>
        </w:rPr>
        <w:t xml:space="preserve">Esimerkki 2.3510</w:t>
      </w:r>
    </w:p>
    <w:p>
      <w:r>
        <w:t xml:space="preserve">Miksi on tai uh mikä oli suuri epäonnistuminen, erityisesti rakennuksen Varsovan?</w:t>
      </w:r>
    </w:p>
    <w:p>
      <w:r>
        <w:rPr>
          <w:b/>
        </w:rPr>
        <w:t xml:space="preserve">Tulos</w:t>
      </w:r>
    </w:p>
    <w:p>
      <w:r>
        <w:t xml:space="preserve">Mikä oli suuri epäonnistuminen erityisesti Varsovan rakentamisessa?</w:t>
      </w:r>
    </w:p>
    <w:p>
      <w:r>
        <w:rPr>
          <w:b/>
        </w:rPr>
        <w:t xml:space="preserve">Esimerkki 2.3511</w:t>
      </w:r>
    </w:p>
    <w:p>
      <w:r>
        <w:t xml:space="preserve">Millä delta on rajattu idässä, oop, pohjoisessa?</w:t>
      </w:r>
    </w:p>
    <w:p>
      <w:r>
        <w:rPr>
          <w:b/>
        </w:rPr>
        <w:t xml:space="preserve">Tulos</w:t>
      </w:r>
    </w:p>
    <w:p>
      <w:r>
        <w:t xml:space="preserve">Millä delta on rajattu pohjoisessa?</w:t>
      </w:r>
    </w:p>
    <w:p>
      <w:r>
        <w:rPr>
          <w:b/>
        </w:rPr>
        <w:t xml:space="preserve">Esimerkki 2.3512</w:t>
      </w:r>
    </w:p>
    <w:p>
      <w:r>
        <w:t xml:space="preserve">Mihin mongolikauppiaat toivat ruttoa, ei, odottakaa, genovalaiset kauppiaat, eivät mongolit?</w:t>
      </w:r>
    </w:p>
    <w:p>
      <w:r>
        <w:rPr>
          <w:b/>
        </w:rPr>
        <w:t xml:space="preserve">Tulos</w:t>
      </w:r>
    </w:p>
    <w:p>
      <w:r>
        <w:t xml:space="preserve">Minne genovalaiset kauppiaat toivat ruttoa?</w:t>
      </w:r>
    </w:p>
    <w:p>
      <w:r>
        <w:rPr>
          <w:b/>
        </w:rPr>
        <w:t xml:space="preserve">Esimerkki 2.3513</w:t>
      </w:r>
    </w:p>
    <w:p>
      <w:r>
        <w:t xml:space="preserve">Mikä reitti palvelee tai oikeastaan mikä yhdistää Fresnon ja Kalifornian keskuslaakson?</w:t>
      </w:r>
    </w:p>
    <w:p>
      <w:r>
        <w:rPr>
          <w:b/>
        </w:rPr>
        <w:t xml:space="preserve">Tulos</w:t>
      </w:r>
    </w:p>
    <w:p>
      <w:r>
        <w:t xml:space="preserve">Mikä reitti yhdistää Fresnon ja Kalifornian keskuslaakson?</w:t>
      </w:r>
    </w:p>
    <w:p>
      <w:r>
        <w:rPr>
          <w:b/>
        </w:rPr>
        <w:t xml:space="preserve">Esimerkki 2.3514</w:t>
      </w:r>
    </w:p>
    <w:p>
      <w:r>
        <w:t xml:space="preserve">Mitä sen sijaan BBN rahoitti mitä?</w:t>
      </w:r>
    </w:p>
    <w:p>
      <w:r>
        <w:rPr>
          <w:b/>
        </w:rPr>
        <w:t xml:space="preserve">Tulos</w:t>
      </w:r>
    </w:p>
    <w:p>
      <w:r>
        <w:t xml:space="preserve">Mitä BBN rahoitti?</w:t>
      </w:r>
    </w:p>
    <w:p>
      <w:r>
        <w:rPr>
          <w:b/>
        </w:rPr>
        <w:t xml:space="preserve">Esimerkki 2.3515</w:t>
      </w:r>
    </w:p>
    <w:p>
      <w:r>
        <w:t xml:space="preserve">Mitä aineita terveet solut tuottavat ei anteeksi mikä kemikaali pitää immuunisolut poissa infektiopaikalta?</w:t>
      </w:r>
    </w:p>
    <w:p>
      <w:r>
        <w:rPr>
          <w:b/>
        </w:rPr>
        <w:t xml:space="preserve">Tulos</w:t>
      </w:r>
    </w:p>
    <w:p>
      <w:r>
        <w:t xml:space="preserve">Mikä kemikaali pitää immuunisolut poissa infektiokohdasta?</w:t>
      </w:r>
    </w:p>
    <w:p>
      <w:r>
        <w:rPr>
          <w:b/>
        </w:rPr>
        <w:t xml:space="preserve">Esimerkki 2.3516</w:t>
      </w:r>
    </w:p>
    <w:p>
      <w:r>
        <w:t xml:space="preserve">Mitä Veikselin tasangon korkeimmalla tasolla on, raaputtakaa se ja kertokaa minulle, mitä tällä hetkellä tulvivalla terassilla on, joka on vielä näkyvissä?</w:t>
      </w:r>
    </w:p>
    <w:p>
      <w:r>
        <w:rPr>
          <w:b/>
        </w:rPr>
        <w:t xml:space="preserve">Tulos</w:t>
      </w:r>
    </w:p>
    <w:p>
      <w:r>
        <w:t xml:space="preserve">Mitä tällä hetkellä tulvivalla terassilla on vielä näkyvissä?</w:t>
      </w:r>
    </w:p>
    <w:p>
      <w:r>
        <w:rPr>
          <w:b/>
        </w:rPr>
        <w:t xml:space="preserve">Esimerkki 2.3517</w:t>
      </w:r>
    </w:p>
    <w:p>
      <w:r>
        <w:t xml:space="preserve">Milloin Cow Ford er kuten Jacksonvillen kaupungin peruskirja hyväksyttiin?</w:t>
      </w:r>
    </w:p>
    <w:p>
      <w:r>
        <w:rPr>
          <w:b/>
        </w:rPr>
        <w:t xml:space="preserve">Tulos</w:t>
      </w:r>
    </w:p>
    <w:p>
      <w:r>
        <w:t xml:space="preserve">Milloin Jacksonvillen kaupungin peruskirja hyväksyttiin?</w:t>
      </w:r>
    </w:p>
    <w:p>
      <w:r>
        <w:rPr>
          <w:b/>
        </w:rPr>
        <w:t xml:space="preserve">Esimerkki 2.3518</w:t>
      </w:r>
    </w:p>
    <w:p>
      <w:r>
        <w:t xml:space="preserve">Mihin tai pikemminkin mihin fossiilisia sekvenssejä sovelletaan?</w:t>
      </w:r>
    </w:p>
    <w:p>
      <w:r>
        <w:rPr>
          <w:b/>
        </w:rPr>
        <w:t xml:space="preserve">Tulos</w:t>
      </w:r>
    </w:p>
    <w:p>
      <w:r>
        <w:t xml:space="preserve">Mihin fossiilisia sekvenssejä sovelletaan?</w:t>
      </w:r>
    </w:p>
    <w:p>
      <w:r>
        <w:rPr>
          <w:b/>
        </w:rPr>
        <w:t xml:space="preserve">Esimerkki 2.3519</w:t>
      </w:r>
    </w:p>
    <w:p>
      <w:r>
        <w:t xml:space="preserve">Kun ihmiset kapinoivat yhteiskunnassa lakeja vastaan, joita he pitävät epäoikeudenmukaisina, sitä kutsutaan miksi?</w:t>
      </w:r>
    </w:p>
    <w:p>
      <w:r>
        <w:rPr>
          <w:b/>
        </w:rPr>
        <w:t xml:space="preserve">Tulos</w:t>
      </w:r>
    </w:p>
    <w:p>
      <w:r>
        <w:t xml:space="preserve">Miksi kutsutaan sitä, kun ihmiset yhteiskunnassa kapinoivat lakeja vastaan, joita he pitävät epäoikeudenmukaisina?</w:t>
      </w:r>
    </w:p>
    <w:p>
      <w:r>
        <w:rPr>
          <w:b/>
        </w:rPr>
        <w:t xml:space="preserve">Esimerkki 2.3520</w:t>
      </w:r>
    </w:p>
    <w:p>
      <w:r>
        <w:t xml:space="preserve">Mihin liittyy anteeksi Mitä tarkoittaa samankaltaisten tuotteiden massatuotanto ilman suunnitelmallisuutta?</w:t>
      </w:r>
    </w:p>
    <w:p>
      <w:r>
        <w:rPr>
          <w:b/>
        </w:rPr>
        <w:t xml:space="preserve">Tulos</w:t>
      </w:r>
    </w:p>
    <w:p>
      <w:r>
        <w:t xml:space="preserve">Mihin liittyy samankaltaisten tuotteiden massatuotanto ilman suunnitelmallisuutta?</w:t>
      </w:r>
    </w:p>
    <w:p>
      <w:r>
        <w:rPr>
          <w:b/>
        </w:rPr>
        <w:t xml:space="preserve">Esimerkki 2.3521</w:t>
      </w:r>
    </w:p>
    <w:p>
      <w:r>
        <w:t xml:space="preserve">Mihin itsenäisiin kouluihin, anteeksi, mihin luokkaan kaikki katoliset koulut kuuluvat?</w:t>
      </w:r>
    </w:p>
    <w:p>
      <w:r>
        <w:rPr>
          <w:b/>
        </w:rPr>
        <w:t xml:space="preserve">Tulos</w:t>
      </w:r>
    </w:p>
    <w:p>
      <w:r>
        <w:t xml:space="preserve">Mihin luokkaan kaikki katoliset koulut kuuluvat?</w:t>
      </w:r>
    </w:p>
    <w:p>
      <w:r>
        <w:rPr>
          <w:b/>
        </w:rPr>
        <w:t xml:space="preserve">Esimerkki 2.3522</w:t>
      </w:r>
    </w:p>
    <w:p>
      <w:r>
        <w:t xml:space="preserve">Mikä suojaa Ei Mikä on statokysta?</w:t>
      </w:r>
    </w:p>
    <w:p>
      <w:r>
        <w:rPr>
          <w:b/>
        </w:rPr>
        <w:t xml:space="preserve">Tulos</w:t>
      </w:r>
    </w:p>
    <w:p>
      <w:r>
        <w:t xml:space="preserve">Mikä on statokysta?</w:t>
      </w:r>
    </w:p>
    <w:p>
      <w:r>
        <w:rPr>
          <w:b/>
        </w:rPr>
        <w:t xml:space="preserve">Esimerkki 2.3523</w:t>
      </w:r>
    </w:p>
    <w:p>
      <w:r>
        <w:t xml:space="preserve">Kenen Irakin ja Kuwaitin miehityksen saudiarabialaiset dratit, anteeksi Yhdysvaltojen sotilashenkilöt, pyrkivät lopettamaan?</w:t>
      </w:r>
    </w:p>
    <w:p>
      <w:r>
        <w:rPr>
          <w:b/>
        </w:rPr>
        <w:t xml:space="preserve">Tulos</w:t>
      </w:r>
    </w:p>
    <w:p>
      <w:r>
        <w:t xml:space="preserve">Kenen Kuwaitin miehityksen Yhdysvaltain sotilashenkilöstö pyrki lopettamaan?</w:t>
      </w:r>
    </w:p>
    <w:p>
      <w:r>
        <w:rPr>
          <w:b/>
        </w:rPr>
        <w:t xml:space="preserve">Esimerkki 2.3524</w:t>
      </w:r>
    </w:p>
    <w:p>
      <w:r>
        <w:t xml:space="preserve">Kuka elää pidempään, voi pahus, tarkoitan, mihin korkeampi aineellinen elintaso on johtanut suurimman osan ihmiskunnan historiasta?</w:t>
      </w:r>
    </w:p>
    <w:p>
      <w:r>
        <w:rPr>
          <w:b/>
        </w:rPr>
        <w:t xml:space="preserve">Tulos</w:t>
      </w:r>
    </w:p>
    <w:p>
      <w:r>
        <w:t xml:space="preserve">Mihin korkeampi aineellinen elintaso johti suurimman osan ihmiskunnan historiasta?</w:t>
      </w:r>
    </w:p>
    <w:p>
      <w:r>
        <w:rPr>
          <w:b/>
        </w:rPr>
        <w:t xml:space="preserve">Esimerkki 2.3525</w:t>
      </w:r>
    </w:p>
    <w:p>
      <w:r>
        <w:t xml:space="preserve">Kuinka monta prosenttia Fresnon väestöstä oli afroamerikkalaisia ah ei filippiiniläisiä vuonna 1970?</w:t>
      </w:r>
    </w:p>
    <w:p>
      <w:r>
        <w:rPr>
          <w:b/>
        </w:rPr>
        <w:t xml:space="preserve">Tulos</w:t>
      </w:r>
    </w:p>
    <w:p>
      <w:r>
        <w:t xml:space="preserve">Kuinka monta prosenttia Fresnon väestöstä oli filippiiniläisiä vuonna 1970?</w:t>
      </w:r>
    </w:p>
    <w:p>
      <w:r>
        <w:rPr>
          <w:b/>
        </w:rPr>
        <w:t xml:space="preserve">Esimerkki 2.3526</w:t>
      </w:r>
    </w:p>
    <w:p>
      <w:r>
        <w:t xml:space="preserve">Mitä tapahtuu normille, kun luku kerrotaan q:lla ei kerrota p:llä?</w:t>
      </w:r>
    </w:p>
    <w:p>
      <w:r>
        <w:rPr>
          <w:b/>
        </w:rPr>
        <w:t xml:space="preserve">Tulos</w:t>
      </w:r>
    </w:p>
    <w:p>
      <w:r>
        <w:t xml:space="preserve">Mitä tapahtuu normille, kun luku kerrotaan p:llä?</w:t>
      </w:r>
    </w:p>
    <w:p>
      <w:r>
        <w:rPr>
          <w:b/>
        </w:rPr>
        <w:t xml:space="preserve">Esimerkki 2.3527</w:t>
      </w:r>
    </w:p>
    <w:p>
      <w:r>
        <w:t xml:space="preserve">Mitä vuoden 1998 Skotlantilaislaki, siis vuoden 2012 laki, kattaa?</w:t>
      </w:r>
    </w:p>
    <w:p>
      <w:r>
        <w:rPr>
          <w:b/>
        </w:rPr>
        <w:t xml:space="preserve">Tulos</w:t>
      </w:r>
    </w:p>
    <w:p>
      <w:r>
        <w:t xml:space="preserve">Mitä vuoden 2012 Skotlantilaislain soveltamisalaa laajennetaan?</w:t>
      </w:r>
    </w:p>
    <w:p>
      <w:r>
        <w:rPr>
          <w:b/>
        </w:rPr>
        <w:t xml:space="preserve">Esimerkki 2.3528</w:t>
      </w:r>
    </w:p>
    <w:p>
      <w:r>
        <w:t xml:space="preserve">Minkälaista oi odota oikeastaan mitä kuvataan, kun geometristen muotojen yksinkertaisuus yhdistetään roomalaisesta ajasta peräisin olevaan inspiraatioon?</w:t>
      </w:r>
    </w:p>
    <w:p>
      <w:r>
        <w:rPr>
          <w:b/>
        </w:rPr>
        <w:t xml:space="preserve">Tulos</w:t>
      </w:r>
    </w:p>
    <w:p>
      <w:r>
        <w:t xml:space="preserve">Mitä kuvataan, kun geometristen muotojen yksinkertaisuus yhdistetään roomalaisen ajan inspiraatioon?</w:t>
      </w:r>
    </w:p>
    <w:p>
      <w:r>
        <w:rPr>
          <w:b/>
        </w:rPr>
        <w:t xml:space="preserve">Esimerkki 2.3529</w:t>
      </w:r>
    </w:p>
    <w:p>
      <w:r>
        <w:t xml:space="preserve">Milloin länsimaisen, anteeksi, itäisen lääketieteen toimisto perustettiin?</w:t>
      </w:r>
    </w:p>
    <w:p>
      <w:r>
        <w:rPr>
          <w:b/>
        </w:rPr>
        <w:t xml:space="preserve">Tulos</w:t>
      </w:r>
    </w:p>
    <w:p>
      <w:r>
        <w:t xml:space="preserve"> Milloin Itäisen lääketieteen toimisto perustettiin?</w:t>
      </w:r>
    </w:p>
    <w:p>
      <w:r>
        <w:rPr>
          <w:b/>
        </w:rPr>
        <w:t xml:space="preserve">Esimerkki 2.3530</w:t>
      </w:r>
    </w:p>
    <w:p>
      <w:r>
        <w:t xml:space="preserve">Ketä vastaan Edward Saidin on sanottava hyökkäävän Yhdysvaltain imperialismi?</w:t>
      </w:r>
    </w:p>
    <w:p>
      <w:r>
        <w:rPr>
          <w:b/>
        </w:rPr>
        <w:t xml:space="preserve">Tulos</w:t>
      </w:r>
    </w:p>
    <w:p>
      <w:r>
        <w:t xml:space="preserve">Ketä vastaan Edward Saidin mukaan Yhdysvaltain imperialismi hyökkää?</w:t>
      </w:r>
    </w:p>
    <w:p>
      <w:r>
        <w:rPr>
          <w:b/>
        </w:rPr>
        <w:t xml:space="preserve">Esimerkki 2.3531</w:t>
      </w:r>
    </w:p>
    <w:p>
      <w:r>
        <w:t xml:space="preserve">Minkä vuoden aikana rutto oli läsnä islamilaisissa maissa tai odota, minä vuonna Bagdadin asukkaat sairastuivat ensimmäisen kerran ruttoon?</w:t>
      </w:r>
    </w:p>
    <w:p>
      <w:r>
        <w:rPr>
          <w:b/>
        </w:rPr>
        <w:t xml:space="preserve">Tulos</w:t>
      </w:r>
    </w:p>
    <w:p>
      <w:r>
        <w:t xml:space="preserve">Minä vuonna Bagdadin asukkaat sairastuivat ensimmäisen kerran ruttoon?</w:t>
      </w:r>
    </w:p>
    <w:p>
      <w:r>
        <w:rPr>
          <w:b/>
        </w:rPr>
        <w:t xml:space="preserve">Esimerkki 2.3532</w:t>
      </w:r>
    </w:p>
    <w:p>
      <w:r>
        <w:t xml:space="preserve">Mikä tai ei tee, että mitkä joukot hyökkäsivät Fort William Henryn vuoden 1757 alussa?</w:t>
      </w:r>
    </w:p>
    <w:p>
      <w:r>
        <w:rPr>
          <w:b/>
        </w:rPr>
        <w:t xml:space="preserve">Tulos</w:t>
      </w:r>
    </w:p>
    <w:p>
      <w:r>
        <w:t xml:space="preserve">Mitkä joukot hyökkäsivät William Henryn linnakkeeseen vuoden 1757 alussa?</w:t>
      </w:r>
    </w:p>
    <w:p>
      <w:r>
        <w:rPr>
          <w:b/>
        </w:rPr>
        <w:t xml:space="preserve">Esimerkki 2.3533</w:t>
      </w:r>
    </w:p>
    <w:p>
      <w:r>
        <w:t xml:space="preserve">Mikä protokolla oli suosittu 1980- ja 90-luvuilla ei 70- ja 80-luvuilla Applella?</w:t>
      </w:r>
    </w:p>
    <w:p>
      <w:r>
        <w:rPr>
          <w:b/>
        </w:rPr>
        <w:t xml:space="preserve">Tulos</w:t>
      </w:r>
    </w:p>
    <w:p>
      <w:r>
        <w:t xml:space="preserve">Mikä protokolla oli suosittu 1970- ja 80-luvuilla Applella?</w:t>
      </w:r>
    </w:p>
    <w:p>
      <w:r>
        <w:rPr>
          <w:b/>
        </w:rPr>
        <w:t xml:space="preserve">Esimerkki 2.3534</w:t>
      </w:r>
    </w:p>
    <w:p>
      <w:r>
        <w:t xml:space="preserve">Mistä Deobandi-liike, ei, ei, ei, hallituksen ja uskonnollisten ryhmien torjunta tuli?</w:t>
      </w:r>
    </w:p>
    <w:p>
      <w:r>
        <w:rPr>
          <w:b/>
        </w:rPr>
        <w:t xml:space="preserve">Tulos</w:t>
      </w:r>
    </w:p>
    <w:p>
      <w:r>
        <w:t xml:space="preserve"> Mistä johtui hallitusten ja uskonnollisten ryhmien torjunta?</w:t>
      </w:r>
    </w:p>
    <w:p>
      <w:r>
        <w:rPr>
          <w:b/>
        </w:rPr>
        <w:t xml:space="preserve">Esimerkki 2.3535</w:t>
      </w:r>
    </w:p>
    <w:p>
      <w:r>
        <w:t xml:space="preserve">Millä nimellä kutsutaan henkilöä tai ei farmaseuttia, joka läpäisee ambulatorisen farmaseuttitutkinnon?</w:t>
      </w:r>
    </w:p>
    <w:p>
      <w:r>
        <w:rPr>
          <w:b/>
        </w:rPr>
        <w:t xml:space="preserve">Tulos</w:t>
      </w:r>
    </w:p>
    <w:p>
      <w:r>
        <w:t xml:space="preserve">Millä nimellä kutsutaan apteekkaria, joka läpäisee ambulatorisen farmaseuttitutkinnon?</w:t>
      </w:r>
    </w:p>
    <w:p>
      <w:r>
        <w:rPr>
          <w:b/>
        </w:rPr>
        <w:t xml:space="preserve">Esimerkki 2.3536</w:t>
      </w:r>
    </w:p>
    <w:p>
      <w:r>
        <w:t xml:space="preserve">Minkälainen kynsinauhan kaltainen este ei suojaa organismeja infektiolta?</w:t>
      </w:r>
    </w:p>
    <w:p>
      <w:r>
        <w:rPr>
          <w:b/>
        </w:rPr>
        <w:t xml:space="preserve">Tulos</w:t>
      </w:r>
    </w:p>
    <w:p>
      <w:r>
        <w:t xml:space="preserve">Minkälainen este ei suojaa organismeja infektiolta?</w:t>
      </w:r>
    </w:p>
    <w:p>
      <w:r>
        <w:rPr>
          <w:b/>
        </w:rPr>
        <w:t xml:space="preserve">Esimerkki 2.3537</w:t>
      </w:r>
    </w:p>
    <w:p>
      <w:r>
        <w:t xml:space="preserve">Milloin alajuoksulla sijaitsevat frankkien kuningaskunnat tai oikeastaan vain germaaniset heimot ylittivät Reinin ja muuttivat sinne?</w:t>
      </w:r>
    </w:p>
    <w:p>
      <w:r>
        <w:rPr>
          <w:b/>
        </w:rPr>
        <w:t xml:space="preserve">Tulos</w:t>
      </w:r>
    </w:p>
    <w:p>
      <w:r>
        <w:t xml:space="preserve">Milloin germaaniset heimot ylittivät Reinin vaeltaakseen?</w:t>
      </w:r>
    </w:p>
    <w:p>
      <w:r>
        <w:rPr>
          <w:b/>
        </w:rPr>
        <w:t xml:space="preserve">Esimerkki 2.3538</w:t>
      </w:r>
    </w:p>
    <w:p>
      <w:r>
        <w:t xml:space="preserve">Mitä tappio merkitsi Ranskalle voitto, joka on?</w:t>
      </w:r>
    </w:p>
    <w:p>
      <w:r>
        <w:rPr>
          <w:b/>
        </w:rPr>
        <w:t xml:space="preserve">Tulos</w:t>
      </w:r>
    </w:p>
    <w:p>
      <w:r>
        <w:t xml:space="preserve">Mitä voitto merkitsi Ranskalle?</w:t>
      </w:r>
    </w:p>
    <w:p>
      <w:r>
        <w:rPr>
          <w:b/>
        </w:rPr>
        <w:t xml:space="preserve">Esimerkki 2.3539</w:t>
      </w:r>
    </w:p>
    <w:p>
      <w:r>
        <w:t xml:space="preserve">Millä nimellä kutsutaan myös ctenophorien rungot, joissa ei ole värekarvoja?</w:t>
      </w:r>
    </w:p>
    <w:p>
      <w:r>
        <w:rPr>
          <w:b/>
        </w:rPr>
        <w:t xml:space="preserve">Tulos</w:t>
      </w:r>
    </w:p>
    <w:p>
      <w:r>
        <w:t xml:space="preserve">Minkä nimisiä ovat myös värekarvojen rungot?</w:t>
      </w:r>
    </w:p>
    <w:p>
      <w:r>
        <w:rPr>
          <w:b/>
        </w:rPr>
        <w:t xml:space="preserve">Esimerkki 2.3540</w:t>
      </w:r>
    </w:p>
    <w:p>
      <w:r>
        <w:t xml:space="preserve">Minkälaista vaatimusta College's Common Core ei vaadi anteeksi haluan tietää, mitä tohtoriohjelma on tarjottu vuodesta 1996 lähtien?</w:t>
      </w:r>
    </w:p>
    <w:p>
      <w:r>
        <w:rPr>
          <w:b/>
        </w:rPr>
        <w:t xml:space="preserve">Tulos</w:t>
      </w:r>
    </w:p>
    <w:p>
      <w:r>
        <w:t xml:space="preserve">Mitä tohtoriohjelmaa on tarjottu vuodesta 1996 lähtien?</w:t>
      </w:r>
    </w:p>
    <w:p>
      <w:r>
        <w:rPr>
          <w:b/>
        </w:rPr>
        <w:t xml:space="preserve">Esimerkki 2.3541</w:t>
      </w:r>
    </w:p>
    <w:p>
      <w:r>
        <w:t xml:space="preserve">Mikä on ainoa tapa pakettitilan viestintä ei Tarkoitan välittää paketteja?</w:t>
      </w:r>
    </w:p>
    <w:p>
      <w:r>
        <w:rPr>
          <w:b/>
        </w:rPr>
        <w:t xml:space="preserve">Tulos</w:t>
      </w:r>
    </w:p>
    <w:p>
      <w:r>
        <w:t xml:space="preserve">Mikä on ainoa tapa lähettää paketteja eteenpäin?</w:t>
      </w:r>
    </w:p>
    <w:p>
      <w:r>
        <w:rPr>
          <w:b/>
        </w:rPr>
        <w:t xml:space="preserve">Esimerkki 2.3542</w:t>
      </w:r>
    </w:p>
    <w:p>
      <w:r>
        <w:t xml:space="preserve">Kuka söi Washingtonin kanssa illallista tai pikemminkin kuka kutsui hänet illalliselle?</w:t>
      </w:r>
    </w:p>
    <w:p>
      <w:r>
        <w:rPr>
          <w:b/>
        </w:rPr>
        <w:t xml:space="preserve">Tulos</w:t>
      </w:r>
    </w:p>
    <w:p>
      <w:r>
        <w:t xml:space="preserve">Kuka kutsui Washingtonin syömään kanssaan?</w:t>
      </w:r>
    </w:p>
    <w:p>
      <w:r>
        <w:rPr>
          <w:b/>
        </w:rPr>
        <w:t xml:space="preserve">Esimerkki 2.3543</w:t>
      </w:r>
    </w:p>
    <w:p>
      <w:r>
        <w:t xml:space="preserve">Milloin nimi musta kuolema juurtui virallisesti Skandinaviaan, no anteeksi Englantiin?</w:t>
      </w:r>
    </w:p>
    <w:p>
      <w:r>
        <w:rPr>
          <w:b/>
        </w:rPr>
        <w:t xml:space="preserve">Tulos</w:t>
      </w:r>
    </w:p>
    <w:p>
      <w:r>
        <w:t xml:space="preserve">Milloin musta kuolema -nimitys juurtui virallisesti Englantiin?</w:t>
      </w:r>
    </w:p>
    <w:p>
      <w:r>
        <w:rPr>
          <w:b/>
        </w:rPr>
        <w:t xml:space="preserve">Esimerkki 2.3544</w:t>
      </w:r>
    </w:p>
    <w:p>
      <w:r>
        <w:t xml:space="preserve">Mikä on yksi asia, joka voi aiheuttaa ei-kuolemaan johtavia vammoja ei ehkäistä?</w:t>
      </w:r>
    </w:p>
    <w:p>
      <w:r>
        <w:rPr>
          <w:b/>
        </w:rPr>
        <w:t xml:space="preserve">Tulos</w:t>
      </w:r>
    </w:p>
    <w:p>
      <w:r>
        <w:t xml:space="preserve">Mikä on yksi asia, jolla voidaan ehkäistä muita kuin kuolemaan johtavia vammoja?</w:t>
      </w:r>
    </w:p>
    <w:p>
      <w:r>
        <w:rPr>
          <w:b/>
        </w:rPr>
        <w:t xml:space="preserve">Esimerkki 2.3545</w:t>
      </w:r>
    </w:p>
    <w:p>
      <w:r>
        <w:t xml:space="preserve">Mihin, ei oikeastaan, mihin parlamentti siirrettiin väliaikaisesti toukokuussa 2000?</w:t>
      </w:r>
    </w:p>
    <w:p>
      <w:r>
        <w:rPr>
          <w:b/>
        </w:rPr>
        <w:t xml:space="preserve">Tulos</w:t>
      </w:r>
    </w:p>
    <w:p>
      <w:r>
        <w:t xml:space="preserve">Minne parlamentti siirrettiin väliaikaisesti toukokuussa 2000?</w:t>
      </w:r>
    </w:p>
    <w:p>
      <w:r>
        <w:rPr>
          <w:b/>
        </w:rPr>
        <w:t xml:space="preserve">Esimerkki 2.3546</w:t>
      </w:r>
    </w:p>
    <w:p>
      <w:r>
        <w:t xml:space="preserve">Mikä oli nimi, joka annettiin Thorne Avenuen osuudelle, kun pyrittiin muuttamaan alueen imagoa, ei anteeksi, Thorne Ave, tarkoitin Kearney Boulevardia?</w:t>
      </w:r>
    </w:p>
    <w:p>
      <w:r>
        <w:rPr>
          <w:b/>
        </w:rPr>
        <w:t xml:space="preserve">Tulos</w:t>
      </w:r>
    </w:p>
    <w:p>
      <w:r>
        <w:t xml:space="preserve">Mikä oli nimi, joka annettiin Kearney Boulevardin osuudelle, kun pyrittiin muuttamaan alueen imagoa?</w:t>
      </w:r>
    </w:p>
    <w:p>
      <w:r>
        <w:rPr>
          <w:b/>
        </w:rPr>
        <w:t xml:space="preserve">Esimerkki 2.3547</w:t>
      </w:r>
    </w:p>
    <w:p>
      <w:r>
        <w:t xml:space="preserve">Mitä ei ollut, ei, ei, tarkoitan, kuka ei ollut Celeronin retkikunnassa?</w:t>
      </w:r>
    </w:p>
    <w:p>
      <w:r>
        <w:rPr>
          <w:b/>
        </w:rPr>
        <w:t xml:space="preserve">Tulos</w:t>
      </w:r>
    </w:p>
    <w:p>
      <w:r>
        <w:t xml:space="preserve">Kuka ei ollut mukana Celeronin retkikunnassa?</w:t>
      </w:r>
    </w:p>
    <w:p>
      <w:r>
        <w:rPr>
          <w:b/>
        </w:rPr>
        <w:t xml:space="preserve">Esimerkki 2.3548</w:t>
      </w:r>
    </w:p>
    <w:p>
      <w:r>
        <w:t xml:space="preserve">Mitä bakteerit eivät pysty erittämään ei anteeksi kerro minulle, mistä patogeenin epäonnistuminen riippuu?</w:t>
      </w:r>
    </w:p>
    <w:p>
      <w:r>
        <w:rPr>
          <w:b/>
        </w:rPr>
        <w:t xml:space="preserve">Tulos</w:t>
      </w:r>
    </w:p>
    <w:p>
      <w:r>
        <w:t xml:space="preserve">Mistä patogeenin epäonnistuminen riippuu?</w:t>
      </w:r>
    </w:p>
    <w:p>
      <w:r>
        <w:rPr>
          <w:b/>
        </w:rPr>
        <w:t xml:space="preserve">Esimerkki 2.3549</w:t>
      </w:r>
    </w:p>
    <w:p>
      <w:r>
        <w:t xml:space="preserve">Milloin konfederaation muistomerkki Hemming Parkissa ei palo, joka tuhosi 146 rakennusta Jacksonvillessä?</w:t>
      </w:r>
    </w:p>
    <w:p>
      <w:r>
        <w:rPr>
          <w:b/>
        </w:rPr>
        <w:t xml:space="preserve">Tulos</w:t>
      </w:r>
    </w:p>
    <w:p>
      <w:r>
        <w:t xml:space="preserve">Milloin tulipalo tuhosi 146 rakennusta Jacksonvillessä?</w:t>
      </w:r>
    </w:p>
    <w:p>
      <w:r>
        <w:rPr>
          <w:b/>
        </w:rPr>
        <w:t xml:space="preserve">Esimerkki 2.3550</w:t>
      </w:r>
    </w:p>
    <w:p>
      <w:r>
        <w:t xml:space="preserve">Kuinka kaukana ei tee, että kuinka pitkä on Reinin ylätasanko?</w:t>
      </w:r>
    </w:p>
    <w:p>
      <w:r>
        <w:rPr>
          <w:b/>
        </w:rPr>
        <w:t xml:space="preserve">Tulos</w:t>
      </w:r>
    </w:p>
    <w:p>
      <w:r>
        <w:t xml:space="preserve">Kuinka pitkä on Reinin ylätasanko?</w:t>
      </w:r>
    </w:p>
    <w:p>
      <w:r>
        <w:rPr>
          <w:b/>
        </w:rPr>
        <w:t xml:space="preserve">Esimerkki 2.3551</w:t>
      </w:r>
    </w:p>
    <w:p>
      <w:r>
        <w:t xml:space="preserve">Mikä tai ei pikemminkin minkälainen kivi löytyy Grand Canyonista?</w:t>
      </w:r>
    </w:p>
    <w:p>
      <w:r>
        <w:rPr>
          <w:b/>
        </w:rPr>
        <w:t xml:space="preserve">Tulos</w:t>
      </w:r>
    </w:p>
    <w:p>
      <w:r>
        <w:t xml:space="preserve">Minkälaista kiveä Grand Canyonissa on?</w:t>
      </w:r>
    </w:p>
    <w:p>
      <w:r>
        <w:rPr>
          <w:b/>
        </w:rPr>
        <w:t xml:space="preserve">Esimerkki 2.3552</w:t>
      </w:r>
    </w:p>
    <w:p>
      <w:r>
        <w:t xml:space="preserve">Minä vuonna yliopisto havaitsi ensimmäisen kerran hakemusten määrän nousua, valitettavasti ei laskua?</w:t>
      </w:r>
    </w:p>
    <w:p>
      <w:r>
        <w:rPr>
          <w:b/>
        </w:rPr>
        <w:t xml:space="preserve">Tulos</w:t>
      </w:r>
    </w:p>
    <w:p>
      <w:r>
        <w:t xml:space="preserve">Minä vuonna hakemusten määrä väheni ensimmäisen kerran?</w:t>
      </w:r>
    </w:p>
    <w:p>
      <w:r>
        <w:rPr>
          <w:b/>
        </w:rPr>
        <w:t xml:space="preserve">Esimerkki 2.3553</w:t>
      </w:r>
    </w:p>
    <w:p>
      <w:r>
        <w:t xml:space="preserve">Mikä tarjoaa hengitysteiden erittää antimikrobisia peptidejä ei um kemiallinen suoja taudinaiheuttajille?</w:t>
      </w:r>
    </w:p>
    <w:p>
      <w:r>
        <w:rPr>
          <w:b/>
        </w:rPr>
        <w:t xml:space="preserve">Tulos</w:t>
      </w:r>
    </w:p>
    <w:p>
      <w:r>
        <w:t xml:space="preserve">Mikä antaa kemiallisen suojan taudinaiheuttajille?</w:t>
      </w:r>
    </w:p>
    <w:p>
      <w:r>
        <w:rPr>
          <w:b/>
        </w:rPr>
        <w:t xml:space="preserve">Esimerkki 2.3554</w:t>
      </w:r>
    </w:p>
    <w:p>
      <w:r>
        <w:t xml:space="preserve">House of Lords on uh tai paremmin käyttöön pätevyysvaatimuksia minkä aseman?</w:t>
      </w:r>
    </w:p>
    <w:p>
      <w:r>
        <w:rPr>
          <w:b/>
        </w:rPr>
        <w:t xml:space="preserve">Tulos</w:t>
      </w:r>
    </w:p>
    <w:p>
      <w:r>
        <w:t xml:space="preserve">Mihin virkaan ylähuone otti käyttöön pätevyysvaatimukset?</w:t>
      </w:r>
    </w:p>
    <w:p>
      <w:r>
        <w:rPr>
          <w:b/>
        </w:rPr>
        <w:t xml:space="preserve">Esimerkki 2.3555</w:t>
      </w:r>
    </w:p>
    <w:p>
      <w:r>
        <w:t xml:space="preserve">Minkä tyyppinen tai milloin Palace on the Bank rakennettiin uudelleen?</w:t>
      </w:r>
    </w:p>
    <w:p>
      <w:r>
        <w:rPr>
          <w:b/>
        </w:rPr>
        <w:t xml:space="preserve">Tulos</w:t>
      </w:r>
    </w:p>
    <w:p>
      <w:r>
        <w:t xml:space="preserve">Milloin Palace on the Bank rakennettiin uudelleen?</w:t>
      </w:r>
    </w:p>
    <w:p>
      <w:r>
        <w:rPr>
          <w:b/>
        </w:rPr>
        <w:t xml:space="preserve">Esimerkki 2.3556</w:t>
      </w:r>
    </w:p>
    <w:p>
      <w:r>
        <w:t xml:space="preserve">Milloin havaittiin, että numeroteoreetikot eivät prime-lukuja voisi soveltaa julkisen avaimen sotilaallisten algoritmien luomiseen?</w:t>
      </w:r>
    </w:p>
    <w:p>
      <w:r>
        <w:rPr>
          <w:b/>
        </w:rPr>
        <w:t xml:space="preserve">Tulos</w:t>
      </w:r>
    </w:p>
    <w:p>
      <w:r>
        <w:t xml:space="preserve">Milloin havaittiin, että alkulukuja voidaan käyttää julkisen avaimen sotilaallisten algoritmien luomiseen?</w:t>
      </w:r>
    </w:p>
    <w:p>
      <w:r>
        <w:rPr>
          <w:b/>
        </w:rPr>
        <w:t xml:space="preserve">Esimerkki 2.3557</w:t>
      </w:r>
    </w:p>
    <w:p>
      <w:r>
        <w:t xml:space="preserve">Mikä oli ensimmäisen saksalaisasutuksen nimi tai pikemminkin kertokaa minulle toisen asutuksen nimi?</w:t>
      </w:r>
    </w:p>
    <w:p>
      <w:r>
        <w:rPr>
          <w:b/>
        </w:rPr>
        <w:t xml:space="preserve">Tulos</w:t>
      </w:r>
    </w:p>
    <w:p>
      <w:r>
        <w:t xml:space="preserve"> Mikä oli toisen saksalaisasutuksen nimi?</w:t>
      </w:r>
    </w:p>
    <w:p>
      <w:r>
        <w:rPr>
          <w:b/>
        </w:rPr>
        <w:t xml:space="preserve">Esimerkki 2.3558</w:t>
      </w:r>
    </w:p>
    <w:p>
      <w:r>
        <w:t xml:space="preserve">Milloin myöhäisglasiaalinen laakso löydettiin uh no Peel Boundary Fault?</w:t>
      </w:r>
    </w:p>
    <w:p>
      <w:r>
        <w:rPr>
          <w:b/>
        </w:rPr>
        <w:t xml:space="preserve">Tulos</w:t>
      </w:r>
    </w:p>
    <w:p>
      <w:r>
        <w:t xml:space="preserve">Milloin Peel Boundary Fault löydettiin?</w:t>
      </w:r>
    </w:p>
    <w:p>
      <w:r>
        <w:rPr>
          <w:b/>
        </w:rPr>
        <w:t xml:space="preserve">Esimerkki 2.3559</w:t>
      </w:r>
    </w:p>
    <w:p>
      <w:r>
        <w:t xml:space="preserve">Missä sen sijaan er mitä virtaa Bingenin ja Bonnin välillä?</w:t>
      </w:r>
    </w:p>
    <w:p>
      <w:r>
        <w:rPr>
          <w:b/>
        </w:rPr>
        <w:t xml:space="preserve">Tulos</w:t>
      </w:r>
    </w:p>
    <w:p>
      <w:r>
        <w:t xml:space="preserve">Mitä virtaa Bingenin ja Bonnin välillä?</w:t>
      </w:r>
    </w:p>
    <w:p>
      <w:r>
        <w:rPr>
          <w:b/>
        </w:rPr>
        <w:t xml:space="preserve">Esimerkki 2.3560</w:t>
      </w:r>
    </w:p>
    <w:p>
      <w:r>
        <w:t xml:space="preserve">Ydinvoimat ovat ei ei tarkoitan konservatiiviset voimat sisältävät mitä?</w:t>
      </w:r>
    </w:p>
    <w:p>
      <w:r>
        <w:rPr>
          <w:b/>
        </w:rPr>
        <w:t xml:space="preserve">Tulos</w:t>
      </w:r>
    </w:p>
    <w:p>
      <w:r>
        <w:t xml:space="preserve">Mitä konservatiivisiin voimiin kuuluu?</w:t>
      </w:r>
    </w:p>
    <w:p>
      <w:r>
        <w:rPr>
          <w:b/>
        </w:rPr>
        <w:t xml:space="preserve">Esimerkki 2.3561</w:t>
      </w:r>
    </w:p>
    <w:p>
      <w:r>
        <w:t xml:space="preserve">Kuka vaikutti fundamentalistiseen anteeksi ei ei-talebanien ideologiaan?</w:t>
      </w:r>
    </w:p>
    <w:p>
      <w:r>
        <w:rPr>
          <w:b/>
        </w:rPr>
        <w:t xml:space="preserve">Tulos</w:t>
      </w:r>
    </w:p>
    <w:p>
      <w:r>
        <w:t xml:space="preserve"> Kuka vaikutti muuhun kuin talebanien ideologiaan?</w:t>
      </w:r>
    </w:p>
    <w:p>
      <w:r>
        <w:rPr>
          <w:b/>
        </w:rPr>
        <w:t xml:space="preserve">Esimerkki 2.3562</w:t>
      </w:r>
    </w:p>
    <w:p>
      <w:r>
        <w:t xml:space="preserve">Milloin ja mistä vuosista lähtien Pyhä Elisabet asui Hollands Diepin lahdella?</w:t>
      </w:r>
    </w:p>
    <w:p>
      <w:r>
        <w:rPr>
          <w:b/>
        </w:rPr>
        <w:t xml:space="preserve">Tulos</w:t>
      </w:r>
    </w:p>
    <w:p>
      <w:r>
        <w:t xml:space="preserve">Minkä vuoden ajan Pyhä Elisabet asui Hollands Diepin lahdella?</w:t>
      </w:r>
    </w:p>
    <w:p>
      <w:r>
        <w:rPr>
          <w:b/>
        </w:rPr>
        <w:t xml:space="preserve">Esimerkki 2.3563</w:t>
      </w:r>
    </w:p>
    <w:p>
      <w:r>
        <w:t xml:space="preserve">Kuka voitti Ekstraklasan mestaruuden vuonna 1946 uh sorry 2000?</w:t>
      </w:r>
    </w:p>
    <w:p>
      <w:r>
        <w:rPr>
          <w:b/>
        </w:rPr>
        <w:t xml:space="preserve">Tulos</w:t>
      </w:r>
    </w:p>
    <w:p>
      <w:r>
        <w:t xml:space="preserve">Kuka voitti Ekstraklasan mestaruuden vuonna 2000?</w:t>
      </w:r>
    </w:p>
    <w:p>
      <w:r>
        <w:rPr>
          <w:b/>
        </w:rPr>
        <w:t xml:space="preserve">Esimerkki 2.3564</w:t>
      </w:r>
    </w:p>
    <w:p>
      <w:r>
        <w:t xml:space="preserve">Kuinka monta ruumista Graham Twigg kaivoi esiin, ei anteeksi, että se oli Public Health England?</w:t>
      </w:r>
    </w:p>
    <w:p>
      <w:r>
        <w:rPr>
          <w:b/>
        </w:rPr>
        <w:t xml:space="preserve">Tulos</w:t>
      </w:r>
    </w:p>
    <w:p>
      <w:r>
        <w:t xml:space="preserve">Kuinka monta ruumista Public Health England kaivoi ylös? </w:t>
      </w:r>
    </w:p>
    <w:p>
      <w:r>
        <w:rPr>
          <w:b/>
        </w:rPr>
        <w:t xml:space="preserve">Esimerkki 2.3565</w:t>
      </w:r>
    </w:p>
    <w:p>
      <w:r>
        <w:t xml:space="preserve">Mitä kontrasti ei konseptilla toivottiin saavutettavan?</w:t>
      </w:r>
    </w:p>
    <w:p>
      <w:r>
        <w:rPr>
          <w:b/>
        </w:rPr>
        <w:t xml:space="preserve">Tulos</w:t>
      </w:r>
    </w:p>
    <w:p>
      <w:r>
        <w:t xml:space="preserve">Mitä konseptilla toivottiin saavutettavan?</w:t>
      </w:r>
    </w:p>
    <w:p>
      <w:r>
        <w:rPr>
          <w:b/>
        </w:rPr>
        <w:t xml:space="preserve">Esimerkki 2.3566</w:t>
      </w:r>
    </w:p>
    <w:p>
      <w:r>
        <w:t xml:space="preserve">Mikä oli kuinka paljon brittiläistä armeijaa oli Etelä-Amerikassa sodan alussa?</w:t>
      </w:r>
    </w:p>
    <w:p>
      <w:r>
        <w:rPr>
          <w:b/>
        </w:rPr>
        <w:t xml:space="preserve">Tulos</w:t>
      </w:r>
    </w:p>
    <w:p>
      <w:r>
        <w:t xml:space="preserve">Kuinka paljon brittiläistä sotaväkeä oli Etelä-Amerikassa sodan alkaessa?</w:t>
      </w:r>
    </w:p>
    <w:p>
      <w:r>
        <w:rPr>
          <w:b/>
        </w:rPr>
        <w:t xml:space="preserve">Esimerkki 2.3567</w:t>
      </w:r>
    </w:p>
    <w:p>
      <w:r>
        <w:t xml:space="preserve">Mikä on Puolan arvostetuin no suurin lääketieteellinen koulu?</w:t>
      </w:r>
    </w:p>
    <w:p>
      <w:r>
        <w:rPr>
          <w:b/>
        </w:rPr>
        <w:t xml:space="preserve">Tulos</w:t>
      </w:r>
    </w:p>
    <w:p>
      <w:r>
        <w:t xml:space="preserve">Mikä on Puolan suurin lääketieteellinen koulu?</w:t>
      </w:r>
    </w:p>
    <w:p>
      <w:r>
        <w:rPr>
          <w:b/>
        </w:rPr>
        <w:t xml:space="preserve">Esimerkki 2.3568</w:t>
      </w:r>
    </w:p>
    <w:p>
      <w:r>
        <w:t xml:space="preserve">Kuinka monta naista työskenteli rakennusalalla vuonna 2005 ei ei ei 2011 pikemminkin?</w:t>
      </w:r>
    </w:p>
    <w:p>
      <w:r>
        <w:rPr>
          <w:b/>
        </w:rPr>
        <w:t xml:space="preserve">Tulos</w:t>
      </w:r>
    </w:p>
    <w:p>
      <w:r>
        <w:t xml:space="preserve">Kuinka monta naista työskenteli rakennusalalla vuonna 2011?</w:t>
      </w:r>
    </w:p>
    <w:p>
      <w:r>
        <w:rPr>
          <w:b/>
        </w:rPr>
        <w:t xml:space="preserve">Esimerkki 2.3569</w:t>
      </w:r>
    </w:p>
    <w:p>
      <w:r>
        <w:t xml:space="preserve">Kuinka suuri osa Standfordin, ei, ei, tarkoitin Harvardin, opiskelijoiden kokonaisrahoitustuesta oli apurahojen muodossa?</w:t>
      </w:r>
    </w:p>
    <w:p>
      <w:r>
        <w:rPr>
          <w:b/>
        </w:rPr>
        <w:t xml:space="preserve">Tulos</w:t>
      </w:r>
    </w:p>
    <w:p>
      <w:r>
        <w:t xml:space="preserve">Kuinka suuri osuus Harvardin opiskelijoiden kokonaisrahoitustuesta oli apurahojen muodossa?</w:t>
      </w:r>
    </w:p>
    <w:p>
      <w:r>
        <w:rPr>
          <w:b/>
        </w:rPr>
        <w:t xml:space="preserve">Esimerkki 2.3570</w:t>
      </w:r>
    </w:p>
    <w:p>
      <w:r>
        <w:t xml:space="preserve">Mitä Tymnet yhdisti ei ei ei mitä Tymnet toimi pikemminkin?</w:t>
      </w:r>
    </w:p>
    <w:p>
      <w:r>
        <w:rPr>
          <w:b/>
        </w:rPr>
        <w:t xml:space="preserve">Tulos</w:t>
      </w:r>
    </w:p>
    <w:p>
      <w:r>
        <w:t xml:space="preserve">Minkä kanssa Tymnet työskenteli?</w:t>
      </w:r>
    </w:p>
    <w:p>
      <w:r>
        <w:rPr>
          <w:b/>
        </w:rPr>
        <w:t xml:space="preserve">Esimerkki 2.3571</w:t>
      </w:r>
    </w:p>
    <w:p>
      <w:r>
        <w:t xml:space="preserve">Milloin oli rutto ei kuka taisteli suuressa pohjoisen sodassa?</w:t>
      </w:r>
    </w:p>
    <w:p>
      <w:r>
        <w:rPr>
          <w:b/>
        </w:rPr>
        <w:t xml:space="preserve">Tulos</w:t>
      </w:r>
    </w:p>
    <w:p>
      <w:r>
        <w:t xml:space="preserve">Kuka taisteli suuressa pohjoisen sodassa?</w:t>
      </w:r>
    </w:p>
    <w:p>
      <w:r>
        <w:rPr>
          <w:b/>
        </w:rPr>
        <w:t xml:space="preserve">Esimerkki 2.3572</w:t>
      </w:r>
    </w:p>
    <w:p>
      <w:r>
        <w:t xml:space="preserve">Missä oli dial up- tai dedikoituja asynkronisia yhteyksiä, jotka oli yhdistetty palvelimiin, joita ei ollut isännöity?</w:t>
      </w:r>
    </w:p>
    <w:p>
      <w:r>
        <w:rPr>
          <w:b/>
        </w:rPr>
        <w:t xml:space="preserve">Tulos</w:t>
      </w:r>
    </w:p>
    <w:p>
      <w:r>
        <w:t xml:space="preserve">Missä palvelimet sijaitsivat? </w:t>
      </w:r>
    </w:p>
    <w:p>
      <w:r>
        <w:rPr>
          <w:b/>
        </w:rPr>
        <w:t xml:space="preserve">Esimerkki 2.3573</w:t>
      </w:r>
    </w:p>
    <w:p>
      <w:r>
        <w:t xml:space="preserve">Mitä muinaista menetelmää ei um hmm oh omaisuutta geologit tutkivat?</w:t>
      </w:r>
    </w:p>
    <w:p>
      <w:r>
        <w:rPr>
          <w:b/>
        </w:rPr>
        <w:t xml:space="preserve">Tulos</w:t>
      </w:r>
    </w:p>
    <w:p>
      <w:r>
        <w:t xml:space="preserve">Mitä muinaisomaisuutta geologit tutkivat?</w:t>
      </w:r>
    </w:p>
    <w:p>
      <w:r>
        <w:rPr>
          <w:b/>
        </w:rPr>
        <w:t xml:space="preserve">Esimerkki 2.3574</w:t>
      </w:r>
    </w:p>
    <w:p>
      <w:r>
        <w:t xml:space="preserve">Ministeri Robert Dinwiddie väitti, ettei hänellä ollut sijoitusta mihin merkittävään yritykseen?</w:t>
      </w:r>
    </w:p>
    <w:p>
      <w:r>
        <w:rPr>
          <w:b/>
        </w:rPr>
        <w:t xml:space="preserve">Tulos</w:t>
      </w:r>
    </w:p>
    <w:p>
      <w:r>
        <w:t xml:space="preserve">Ministeri Robert Dinwiddiellä oli sijoitus mihin merkittävään yritykseen?</w:t>
      </w:r>
    </w:p>
    <w:p>
      <w:r>
        <w:rPr>
          <w:b/>
        </w:rPr>
        <w:t xml:space="preserve">Esimerkki 2.3575</w:t>
      </w:r>
    </w:p>
    <w:p>
      <w:r>
        <w:t xml:space="preserve">Mikä oli Michael Oppenheimerin rooli IPCC:n raporteissa, ei muuta sitä, mitä lähestymistapaa Oppenheimer kannatti?</w:t>
      </w:r>
    </w:p>
    <w:p>
      <w:r>
        <w:rPr>
          <w:b/>
        </w:rPr>
        <w:t xml:space="preserve">Tulos</w:t>
      </w:r>
    </w:p>
    <w:p>
      <w:r>
        <w:t xml:space="preserve">Mitä lähestymistapaa Oppenheimer kannatti?</w:t>
      </w:r>
    </w:p>
    <w:p>
      <w:r>
        <w:rPr>
          <w:b/>
        </w:rPr>
        <w:t xml:space="preserve">Esimerkki 2.3576</w:t>
      </w:r>
    </w:p>
    <w:p>
      <w:r>
        <w:t xml:space="preserve">Mitä rakennusalan arkkitehdit Yhdysvalloissa/Kanadassa ansaitsevat vuosittain?</w:t>
      </w:r>
    </w:p>
    <w:p>
      <w:r>
        <w:rPr>
          <w:b/>
        </w:rPr>
        <w:t xml:space="preserve">Tulos</w:t>
      </w:r>
    </w:p>
    <w:p>
      <w:r>
        <w:t xml:space="preserve">Mitä arkkitehdit Yhdysvalloissa/Kanadassa ansaitsevat vuosittain?</w:t>
      </w:r>
    </w:p>
    <w:p>
      <w:r>
        <w:rPr>
          <w:b/>
        </w:rPr>
        <w:t xml:space="preserve">Esimerkki 2.3577</w:t>
      </w:r>
    </w:p>
    <w:p>
      <w:r>
        <w:t xml:space="preserve">Mikä on maailman suurin akateeminen ja yksityinen kirjastojärjestelmä tai pikemminkin kertokaa minulle, mitkä ovat elinkustannukset Harvardin lähellä?</w:t>
      </w:r>
    </w:p>
    <w:p>
      <w:r>
        <w:rPr>
          <w:b/>
        </w:rPr>
        <w:t xml:space="preserve">Tulos</w:t>
      </w:r>
    </w:p>
    <w:p>
      <w:r>
        <w:t xml:space="preserve">Mitkä ovat elinkustannukset Harvardin lähellä?</w:t>
      </w:r>
    </w:p>
    <w:p>
      <w:r>
        <w:rPr>
          <w:b/>
        </w:rPr>
        <w:t xml:space="preserve">Esimerkki 2.3578</w:t>
      </w:r>
    </w:p>
    <w:p>
      <w:r>
        <w:t xml:space="preserve">Mikä oli järjestelmän tavoite, anteeksi, mutta haluan tietää, oliko tämä käsite alun perin tarkoitettu vain armeijan käyttöön?</w:t>
      </w:r>
    </w:p>
    <w:p>
      <w:r>
        <w:rPr>
          <w:b/>
        </w:rPr>
        <w:t xml:space="preserve">Tulos</w:t>
      </w:r>
    </w:p>
    <w:p>
      <w:r>
        <w:t xml:space="preserve">Oliko tämä konsepti alun perin tarkoitettu ainoastaan sotilaalliseen käyttöön?</w:t>
      </w:r>
    </w:p>
    <w:p>
      <w:r>
        <w:rPr>
          <w:b/>
        </w:rPr>
        <w:t xml:space="preserve">Esimerkki 2.3579</w:t>
      </w:r>
    </w:p>
    <w:p>
      <w:r>
        <w:t xml:space="preserve">Miten tai ei, milloin Ronald Robinson kuoli?</w:t>
      </w:r>
    </w:p>
    <w:p>
      <w:r>
        <w:rPr>
          <w:b/>
        </w:rPr>
        <w:t xml:space="preserve">Tulos</w:t>
      </w:r>
    </w:p>
    <w:p>
      <w:r>
        <w:t xml:space="preserve">Milloin Ronald Robinson kuoli?</w:t>
      </w:r>
    </w:p>
    <w:p>
      <w:r>
        <w:rPr>
          <w:b/>
        </w:rPr>
        <w:t xml:space="preserve">Esimerkki 2.3580</w:t>
      </w:r>
    </w:p>
    <w:p>
      <w:r>
        <w:t xml:space="preserve">Mikä sisältää kuljetus ei kaikki aiheet, joita ei mainita Skotlantia koskevan lain luettelossa 6?</w:t>
      </w:r>
    </w:p>
    <w:p>
      <w:r>
        <w:rPr>
          <w:b/>
        </w:rPr>
        <w:t xml:space="preserve">Tulos</w:t>
      </w:r>
    </w:p>
    <w:p>
      <w:r>
        <w:t xml:space="preserve">Mihin kuuluvat kaikki aiheet, joita ei mainita Skotlantilaisen lain luettelossa 6?</w:t>
      </w:r>
    </w:p>
    <w:p>
      <w:r>
        <w:rPr>
          <w:b/>
        </w:rPr>
        <w:t xml:space="preserve">Esimerkki 2.3581</w:t>
      </w:r>
    </w:p>
    <w:p>
      <w:r>
        <w:t xml:space="preserve">Mikä väestö ei ole, mikä prosenttiosuus väestöstä on hmongeja?</w:t>
      </w:r>
    </w:p>
    <w:p>
      <w:r>
        <w:rPr>
          <w:b/>
        </w:rPr>
        <w:t xml:space="preserve">Tulos</w:t>
      </w:r>
    </w:p>
    <w:p>
      <w:r>
        <w:t xml:space="preserve">Kuinka monta prosenttia väestöstä on hmongeja?</w:t>
      </w:r>
    </w:p>
    <w:p>
      <w:r>
        <w:rPr>
          <w:b/>
        </w:rPr>
        <w:t xml:space="preserve">Esimerkki 2.3582</w:t>
      </w:r>
    </w:p>
    <w:p>
      <w:r>
        <w:t xml:space="preserve">Missä iässä immuunivasteet tyypillisesti alkavat esiintyä\u007f tai odottavat heikkenemistä?</w:t>
      </w:r>
    </w:p>
    <w:p>
      <w:r>
        <w:rPr>
          <w:b/>
        </w:rPr>
        <w:t xml:space="preserve">Tulos</w:t>
      </w:r>
    </w:p>
    <w:p>
      <w:r>
        <w:t xml:space="preserve">Missä iässä immuunivasteet alkavat tyypillisesti heikentyä?</w:t>
      </w:r>
    </w:p>
    <w:p>
      <w:r>
        <w:rPr>
          <w:b/>
        </w:rPr>
        <w:t xml:space="preserve">Esimerkki 2.3583</w:t>
      </w:r>
    </w:p>
    <w:p>
      <w:r>
        <w:t xml:space="preserve">Kuka ei uh pikemminkin mikä on olennaista projektin onnistuneen toteuttamisen kannalta?</w:t>
      </w:r>
    </w:p>
    <w:p>
      <w:r>
        <w:rPr>
          <w:b/>
        </w:rPr>
        <w:t xml:space="preserve">Tulos</w:t>
      </w:r>
    </w:p>
    <w:p>
      <w:r>
        <w:t xml:space="preserve">Mikä on olennaista hankkeen onnistuneen toteuttamisen kannalta?</w:t>
      </w:r>
    </w:p>
    <w:p>
      <w:r>
        <w:rPr>
          <w:b/>
        </w:rPr>
        <w:t xml:space="preserve">Esimerkki 2.3584</w:t>
      </w:r>
    </w:p>
    <w:p>
      <w:r>
        <w:t xml:space="preserve">Milloin se aika tuli, ugh ei ei ei, mitä salafistinen liike painotti?</w:t>
      </w:r>
    </w:p>
    <w:p>
      <w:r>
        <w:rPr>
          <w:b/>
        </w:rPr>
        <w:t xml:space="preserve">Tulos</w:t>
      </w:r>
    </w:p>
    <w:p>
      <w:r>
        <w:t xml:space="preserve">Mitä salafistinen liike painotti?</w:t>
      </w:r>
    </w:p>
    <w:p>
      <w:r>
        <w:rPr>
          <w:b/>
        </w:rPr>
        <w:t xml:space="preserve">Esimerkki 2.3585</w:t>
      </w:r>
    </w:p>
    <w:p>
      <w:r>
        <w:t xml:space="preserve">Mitä ominaisuuksia tai uh suojaa statokysta?</w:t>
      </w:r>
    </w:p>
    <w:p>
      <w:r>
        <w:rPr>
          <w:b/>
        </w:rPr>
        <w:t xml:space="preserve">Tulos</w:t>
      </w:r>
    </w:p>
    <w:p>
      <w:r>
        <w:t xml:space="preserve">Mikä suojaa statokystaa?</w:t>
      </w:r>
    </w:p>
    <w:p>
      <w:r>
        <w:rPr>
          <w:b/>
        </w:rPr>
        <w:t xml:space="preserve">Esimerkki 2.3586</w:t>
      </w:r>
    </w:p>
    <w:p>
      <w:r>
        <w:t xml:space="preserve">Mikä Fresnon kaupunginosa tai kaupunginosa tunnetaan heavy metal -yhteisön keskuksena?</w:t>
      </w:r>
    </w:p>
    <w:p>
      <w:r>
        <w:rPr>
          <w:b/>
        </w:rPr>
        <w:t xml:space="preserve">Tulos</w:t>
      </w:r>
    </w:p>
    <w:p>
      <w:r>
        <w:t xml:space="preserve">Mikä Fresnon kaupunginosa tunnetaan heavy metal -yhteisön keskuksena?</w:t>
      </w:r>
    </w:p>
    <w:p>
      <w:r>
        <w:rPr>
          <w:b/>
        </w:rPr>
        <w:t xml:space="preserve">Esimerkki 2.3587</w:t>
      </w:r>
    </w:p>
    <w:p>
      <w:r>
        <w:t xml:space="preserve">Milloin tai mikä julkisen politiikan koulu löysi kotinsa Ludwig Mies van der Rohen suunnittelemasta rakennuksesta?</w:t>
      </w:r>
    </w:p>
    <w:p>
      <w:r>
        <w:rPr>
          <w:b/>
        </w:rPr>
        <w:t xml:space="preserve">Tulos</w:t>
      </w:r>
    </w:p>
    <w:p>
      <w:r>
        <w:t xml:space="preserve">Minkä julkisen politiikan koulun koti on Ludwig Mies van der Rohen suunnittelemassa rakennuksessa?</w:t>
      </w:r>
    </w:p>
    <w:p>
      <w:r>
        <w:rPr>
          <w:b/>
        </w:rPr>
        <w:t xml:space="preserve">Esimerkki 2.3588</w:t>
      </w:r>
    </w:p>
    <w:p>
      <w:r>
        <w:t xml:space="preserve">Mikä on tai pikemminkin milloin jäsenkeskustelu järjestetään?</w:t>
      </w:r>
    </w:p>
    <w:p>
      <w:r>
        <w:rPr>
          <w:b/>
        </w:rPr>
        <w:t xml:space="preserve">Tulos</w:t>
      </w:r>
    </w:p>
    <w:p>
      <w:r>
        <w:t xml:space="preserve">Milloin jäsenkeskustelu järjestetään?</w:t>
      </w:r>
    </w:p>
    <w:p>
      <w:r>
        <w:rPr>
          <w:b/>
        </w:rPr>
        <w:t xml:space="preserve">Esimerkki 2.3589</w:t>
      </w:r>
    </w:p>
    <w:p>
      <w:r>
        <w:t xml:space="preserve">Kuinka monta ei anteeksi kuinka suuri voi ctenophora kasvaa?</w:t>
      </w:r>
    </w:p>
    <w:p>
      <w:r>
        <w:rPr>
          <w:b/>
        </w:rPr>
        <w:t xml:space="preserve">Tulos</w:t>
      </w:r>
    </w:p>
    <w:p>
      <w:r>
        <w:t xml:space="preserve">Kuinka suureksi ctenophora voi kasvaa?</w:t>
      </w:r>
    </w:p>
    <w:p>
      <w:r>
        <w:rPr>
          <w:b/>
        </w:rPr>
        <w:t xml:space="preserve">Esimerkki 2.3590</w:t>
      </w:r>
    </w:p>
    <w:p>
      <w:r>
        <w:t xml:space="preserve">Milloin kehittyvä talous ei tuloerot alkaneet kasvaa Yhdysvalloissa?</w:t>
      </w:r>
    </w:p>
    <w:p>
      <w:r>
        <w:rPr>
          <w:b/>
        </w:rPr>
        <w:t xml:space="preserve">Tulos</w:t>
      </w:r>
    </w:p>
    <w:p>
      <w:r>
        <w:t xml:space="preserve">Milloin tuloerot alkoivat kasvaa Yhdysvalloissa?</w:t>
      </w:r>
    </w:p>
    <w:p>
      <w:r>
        <w:rPr>
          <w:b/>
        </w:rPr>
        <w:t xml:space="preserve">Esimerkki 2.3591</w:t>
      </w:r>
    </w:p>
    <w:p>
      <w:r>
        <w:t xml:space="preserve">Milloin Al-Banna syntyi?</w:t>
      </w:r>
    </w:p>
    <w:p>
      <w:r>
        <w:rPr>
          <w:b/>
        </w:rPr>
        <w:t xml:space="preserve">Tulos</w:t>
      </w:r>
    </w:p>
    <w:p>
      <w:r>
        <w:t xml:space="preserve"> Milloin Al-Banna syntyi?</w:t>
      </w:r>
    </w:p>
    <w:p>
      <w:r>
        <w:rPr>
          <w:b/>
        </w:rPr>
        <w:t xml:space="preserve">Esimerkki 2.3592</w:t>
      </w:r>
    </w:p>
    <w:p>
      <w:r>
        <w:t xml:space="preserve">Paljonko Chicagon yliopisto tai siis Milton Friedmanin instituutti suunnilleen maksoi?</w:t>
      </w:r>
    </w:p>
    <w:p>
      <w:r>
        <w:rPr>
          <w:b/>
        </w:rPr>
        <w:t xml:space="preserve">Tulos</w:t>
      </w:r>
    </w:p>
    <w:p>
      <w:r>
        <w:t xml:space="preserve">Paljonko Milton Friedman -instituutti suunnilleen maksoi?</w:t>
      </w:r>
    </w:p>
    <w:p>
      <w:r>
        <w:rPr>
          <w:b/>
        </w:rPr>
        <w:t xml:space="preserve">Esimerkki 2.3593</w:t>
      </w:r>
    </w:p>
    <w:p>
      <w:r>
        <w:t xml:space="preserve">Kuka on nykyinen, oi ei, mikä Shakespearen tutkija on tällä hetkellä yliopiston tiedekunnassa?</w:t>
      </w:r>
    </w:p>
    <w:p>
      <w:r>
        <w:rPr>
          <w:b/>
        </w:rPr>
        <w:t xml:space="preserve">Tulos</w:t>
      </w:r>
    </w:p>
    <w:p>
      <w:r>
        <w:t xml:space="preserve">Kuka Shakespearen tutkija on tällä hetkellä yliopiston tiedekunnassa?</w:t>
      </w:r>
    </w:p>
    <w:p>
      <w:r>
        <w:rPr>
          <w:b/>
        </w:rPr>
        <w:t xml:space="preserve">Esimerkki 2.3594</w:t>
      </w:r>
    </w:p>
    <w:p>
      <w:r>
        <w:t xml:space="preserve">Mikä sijaitsee Reinin rotkon jälkeen, ei anteeksi, tarkoitin R\u00fcdesheim am Rhein ja Koblenz?</w:t>
      </w:r>
    </w:p>
    <w:p>
      <w:r>
        <w:rPr>
          <w:b/>
        </w:rPr>
        <w:t xml:space="preserve">Tulos</w:t>
      </w:r>
    </w:p>
    <w:p>
      <w:r>
        <w:t xml:space="preserve">Mikä sijaitsee Rüdesheim am Rheinin ja Koblenzin jälkeen?</w:t>
      </w:r>
    </w:p>
    <w:p>
      <w:r>
        <w:rPr>
          <w:b/>
        </w:rPr>
        <w:t xml:space="preserve">Esimerkki 2.3595</w:t>
      </w:r>
    </w:p>
    <w:p>
      <w:r>
        <w:t xml:space="preserve">Miten uh sen sijaan mitä terveysongelmia oli vähemmän paikoissa, joissa korkeampi taso mitä?</w:t>
      </w:r>
    </w:p>
    <w:p>
      <w:r>
        <w:rPr>
          <w:b/>
        </w:rPr>
        <w:t xml:space="preserve">Tulos</w:t>
      </w:r>
    </w:p>
    <w:p>
      <w:r>
        <w:t xml:space="preserve">Terveysongelmat olivat vähäisempiä paikoissa, joissa oli enemmän mitä?</w:t>
      </w:r>
    </w:p>
    <w:p>
      <w:r>
        <w:rPr>
          <w:b/>
        </w:rPr>
        <w:t xml:space="preserve">Esimerkki 2.3596</w:t>
      </w:r>
    </w:p>
    <w:p>
      <w:r>
        <w:t xml:space="preserve">Mitä Antigone eli Kreon yrittää estää Antigonea tekemästä näytelmässä?</w:t>
      </w:r>
    </w:p>
    <w:p>
      <w:r>
        <w:rPr>
          <w:b/>
        </w:rPr>
        <w:t xml:space="preserve">Tulos</w:t>
      </w:r>
    </w:p>
    <w:p>
      <w:r>
        <w:t xml:space="preserve">Mitä Kreon yrittää estää Antigonea tekemästä näytelmässä? </w:t>
      </w:r>
    </w:p>
    <w:p>
      <w:r>
        <w:rPr>
          <w:b/>
        </w:rPr>
        <w:t xml:space="preserve">Esimerkki 2.3597</w:t>
      </w:r>
    </w:p>
    <w:p>
      <w:r>
        <w:t xml:space="preserve">Missä oli tai milloin oli Market Garden -operaatio?</w:t>
      </w:r>
    </w:p>
    <w:p>
      <w:r>
        <w:rPr>
          <w:b/>
        </w:rPr>
        <w:t xml:space="preserve">Tulos</w:t>
      </w:r>
    </w:p>
    <w:p>
      <w:r>
        <w:t xml:space="preserve">Milloin operaatio Market Garden toteutettiin?</w:t>
      </w:r>
    </w:p>
    <w:p>
      <w:r>
        <w:rPr>
          <w:b/>
        </w:rPr>
        <w:t xml:space="preserve">Esimerkki 2.3598</w:t>
      </w:r>
    </w:p>
    <w:p>
      <w:r>
        <w:t xml:space="preserve">Ketkä ihmiset osallistuivat IPCC:n paneeliin, tarkoitin istuntoa, osallistuivatko he ennen avajaisseremoniaa?</w:t>
      </w:r>
    </w:p>
    <w:p>
      <w:r>
        <w:rPr>
          <w:b/>
        </w:rPr>
        <w:t xml:space="preserve">Tulos</w:t>
      </w:r>
    </w:p>
    <w:p>
      <w:r>
        <w:t xml:space="preserve">Mihin istuntoon IPCC-paneeli osallistui ennen avajaisia?</w:t>
      </w:r>
    </w:p>
    <w:p>
      <w:r>
        <w:rPr>
          <w:b/>
        </w:rPr>
        <w:t xml:space="preserve">Esimerkki 2.3599</w:t>
      </w:r>
    </w:p>
    <w:p>
      <w:r>
        <w:t xml:space="preserve">Missä ja milloin Otto von Bismarck syntyi?</w:t>
      </w:r>
    </w:p>
    <w:p>
      <w:r>
        <w:rPr>
          <w:b/>
        </w:rPr>
        <w:t xml:space="preserve">Tulos</w:t>
      </w:r>
    </w:p>
    <w:p>
      <w:r>
        <w:t xml:space="preserve">Milloin Otto von Bismarck syntyi?</w:t>
      </w:r>
    </w:p>
    <w:p>
      <w:r>
        <w:rPr>
          <w:b/>
        </w:rPr>
        <w:t xml:space="preserve">Esimerkki 2.3600</w:t>
      </w:r>
    </w:p>
    <w:p>
      <w:r>
        <w:t xml:space="preserve">Mikä teoreema, oi odota, mikä on yksi funktio, joka alkuluvuilla on, mutta 1:llä ei ole?</w:t>
      </w:r>
    </w:p>
    <w:p>
      <w:r>
        <w:rPr>
          <w:b/>
        </w:rPr>
        <w:t xml:space="preserve">Tulos</w:t>
      </w:r>
    </w:p>
    <w:p>
      <w:r>
        <w:t xml:space="preserve">Mikä on yksi funktio, joka alkuluvuilla on, mutta 1:llä ei ole?</w:t>
      </w:r>
    </w:p>
    <w:p>
      <w:r>
        <w:rPr>
          <w:b/>
        </w:rPr>
        <w:t xml:space="preserve">Esimerkki 2.3601</w:t>
      </w:r>
    </w:p>
    <w:p>
      <w:r>
        <w:t xml:space="preserve">Mikä oli Ison-Britannian voiton merkitys tai pikemminkin sen merkityksettömyys?</w:t>
      </w:r>
    </w:p>
    <w:p>
      <w:r>
        <w:rPr>
          <w:b/>
        </w:rPr>
        <w:t xml:space="preserve">Tulos</w:t>
      </w:r>
    </w:p>
    <w:p>
      <w:r>
        <w:t xml:space="preserve">Mikä oli Britannian voiton merkityksettömyys?</w:t>
      </w:r>
    </w:p>
    <w:p>
      <w:r>
        <w:rPr>
          <w:b/>
        </w:rPr>
        <w:t xml:space="preserve">Esimerkki 2.3602</w:t>
      </w:r>
    </w:p>
    <w:p>
      <w:r>
        <w:t xml:space="preserve">Mikä oli Culoronin, ei, Marinin käsky?</w:t>
      </w:r>
    </w:p>
    <w:p>
      <w:r>
        <w:rPr>
          <w:b/>
        </w:rPr>
        <w:t xml:space="preserve">Tulos</w:t>
      </w:r>
    </w:p>
    <w:p>
      <w:r>
        <w:t xml:space="preserve">Mikä oli Marinin käsky?</w:t>
      </w:r>
    </w:p>
    <w:p>
      <w:r>
        <w:rPr>
          <w:b/>
        </w:rPr>
        <w:t xml:space="preserve">Esimerkki 2.3603</w:t>
      </w:r>
    </w:p>
    <w:p>
      <w:r>
        <w:t xml:space="preserve">Minkä politiikan mukaisesti ammattiliittoja ei kannusteta?</w:t>
      </w:r>
    </w:p>
    <w:p>
      <w:r>
        <w:rPr>
          <w:b/>
        </w:rPr>
        <w:t xml:space="preserve">Tulos</w:t>
      </w:r>
    </w:p>
    <w:p>
      <w:r>
        <w:t xml:space="preserve">Minkä politiikan mukaan ammattiliittoja ei kannusteta?</w:t>
      </w:r>
    </w:p>
    <w:p>
      <w:r>
        <w:rPr>
          <w:b/>
        </w:rPr>
        <w:t xml:space="preserve">Esimerkki 2.3604</w:t>
      </w:r>
    </w:p>
    <w:p>
      <w:r>
        <w:t xml:space="preserve">Mistä suuri määrä ei rutto peräisin?</w:t>
      </w:r>
    </w:p>
    <w:p>
      <w:r>
        <w:rPr>
          <w:b/>
        </w:rPr>
        <w:t xml:space="preserve">Tulos</w:t>
      </w:r>
    </w:p>
    <w:p>
      <w:r>
        <w:t xml:space="preserve">Mistä rutto sai alkunsa?</w:t>
      </w:r>
    </w:p>
    <w:p>
      <w:r>
        <w:rPr>
          <w:b/>
        </w:rPr>
        <w:t xml:space="preserve">Esimerkki 2.3605</w:t>
      </w:r>
    </w:p>
    <w:p>
      <w:r>
        <w:t xml:space="preserve">Mikä vitamiini er mikä solu sitoutuu C-vitamiiniin?</w:t>
      </w:r>
    </w:p>
    <w:p>
      <w:r>
        <w:rPr>
          <w:b/>
        </w:rPr>
        <w:t xml:space="preserve">Tulos</w:t>
      </w:r>
    </w:p>
    <w:p>
      <w:r>
        <w:t xml:space="preserve">Mikä solu sitoutuu C-vitamiiniin?</w:t>
      </w:r>
    </w:p>
    <w:p>
      <w:r>
        <w:rPr>
          <w:b/>
        </w:rPr>
        <w:t xml:space="preserve">Esimerkki 2.3606</w:t>
      </w:r>
    </w:p>
    <w:p>
      <w:r>
        <w:t xml:space="preserve">Millainen oli tai mikä oli DATANET 1?</w:t>
      </w:r>
    </w:p>
    <w:p>
      <w:r>
        <w:rPr>
          <w:b/>
        </w:rPr>
        <w:t xml:space="preserve">Tulos</w:t>
      </w:r>
    </w:p>
    <w:p>
      <w:r>
        <w:t xml:space="preserve">Mikä oli DATANET 1 </w:t>
      </w:r>
    </w:p>
    <w:p>
      <w:r>
        <w:rPr>
          <w:b/>
        </w:rPr>
        <w:t xml:space="preserve">Esimerkki 2.3607</w:t>
      </w:r>
    </w:p>
    <w:p>
      <w:r>
        <w:t xml:space="preserve">Miten amy, anteeksi, mihin legioonaan roomalaiset tulivat valtakunnan toiselta puolelta?</w:t>
      </w:r>
    </w:p>
    <w:p>
      <w:r>
        <w:rPr>
          <w:b/>
        </w:rPr>
        <w:t xml:space="preserve">Tulos</w:t>
      </w:r>
    </w:p>
    <w:p>
      <w:r>
        <w:t xml:space="preserve">Mihin legioonaan roomalaiset tulivat valtakunnan toiselta puolelta?</w:t>
      </w:r>
    </w:p>
    <w:p>
      <w:r>
        <w:rPr>
          <w:b/>
        </w:rPr>
        <w:t xml:space="preserve">Esimerkki 2.3608</w:t>
      </w:r>
    </w:p>
    <w:p>
      <w:r>
        <w:t xml:space="preserve">Kuinka nopeasti merenpinta nousee, anteeksi, laskee?</w:t>
      </w:r>
    </w:p>
    <w:p>
      <w:r>
        <w:rPr>
          <w:b/>
        </w:rPr>
        <w:t xml:space="preserve">Tulos</w:t>
      </w:r>
    </w:p>
    <w:p>
      <w:r>
        <w:t xml:space="preserve">Kuinka nopeasti merenpinta laskee?</w:t>
      </w:r>
    </w:p>
    <w:p>
      <w:r>
        <w:rPr>
          <w:b/>
        </w:rPr>
        <w:t xml:space="preserve">Esimerkki 2.3609</w:t>
      </w:r>
    </w:p>
    <w:p>
      <w:r>
        <w:t xml:space="preserve">Mitkä voimat ja minkälaiset taidot tarjoavat markkinoilla korvausta alaspäin?</w:t>
      </w:r>
    </w:p>
    <w:p>
      <w:r>
        <w:rPr>
          <w:b/>
        </w:rPr>
        <w:t xml:space="preserve">Tulos</w:t>
      </w:r>
    </w:p>
    <w:p>
      <w:r>
        <w:t xml:space="preserve">Minkälaisista taidoista markkinoilla maksetaan korvauksia?</w:t>
      </w:r>
    </w:p>
    <w:p>
      <w:r>
        <w:rPr>
          <w:b/>
        </w:rPr>
        <w:t xml:space="preserve">Esimerkki 2.3610</w:t>
      </w:r>
    </w:p>
    <w:p>
      <w:r>
        <w:t xml:space="preserve">Kuka päätti, tarkoitan, ajatteli, että kohdistettu voima aiheuttaa esineen liikkeen nollasta poikkeavasta nopeudesta riippumatta?</w:t>
      </w:r>
    </w:p>
    <w:p>
      <w:r>
        <w:rPr>
          <w:b/>
        </w:rPr>
        <w:t xml:space="preserve">Tulos</w:t>
      </w:r>
    </w:p>
    <w:p>
      <w:r>
        <w:t xml:space="preserve">Kuka ajatteli, että kohdistettu voima aiheutti esineen liikkeen nollasta poikkeavasta nopeudesta riippumatta?</w:t>
      </w:r>
    </w:p>
    <w:p>
      <w:r>
        <w:rPr>
          <w:b/>
        </w:rPr>
        <w:t xml:space="preserve">Esimerkki 2.3611</w:t>
      </w:r>
    </w:p>
    <w:p>
      <w:r>
        <w:t xml:space="preserve">Miten vähemmän koulutusta johtaa, kun työtä ei mitä se johtaa?</w:t>
      </w:r>
    </w:p>
    <w:p>
      <w:r>
        <w:rPr>
          <w:b/>
        </w:rPr>
        <w:t xml:space="preserve">Tulos</w:t>
      </w:r>
    </w:p>
    <w:p>
      <w:r>
        <w:t xml:space="preserve">Mihin vähemmän koulutus johtaa työssä käydessä?</w:t>
      </w:r>
    </w:p>
    <w:p>
      <w:r>
        <w:rPr>
          <w:b/>
        </w:rPr>
        <w:t xml:space="preserve">Esimerkki 2.3612</w:t>
      </w:r>
    </w:p>
    <w:p>
      <w:r>
        <w:t xml:space="preserve">Mitkä ovat er mitä käytetään tehostamaan tulehduksen vaikutuksia?</w:t>
      </w:r>
    </w:p>
    <w:p>
      <w:r>
        <w:rPr>
          <w:b/>
        </w:rPr>
        <w:t xml:space="preserve">Tulos</w:t>
      </w:r>
    </w:p>
    <w:p>
      <w:r>
        <w:t xml:space="preserve">Mitä käytetään tulehduksen vaikutusten tehostamiseen?</w:t>
      </w:r>
    </w:p>
    <w:p>
      <w:r>
        <w:rPr>
          <w:b/>
        </w:rPr>
        <w:t xml:space="preserve">Esimerkki 2.3613</w:t>
      </w:r>
    </w:p>
    <w:p>
      <w:r>
        <w:t xml:space="preserve">Miten useimpia kaupungin virkamiehiä tutkittiin 1960-luvulla ei anteeksi, miten heidät valittiin tuona aikana?</w:t>
      </w:r>
    </w:p>
    <w:p>
      <w:r>
        <w:rPr>
          <w:b/>
        </w:rPr>
        <w:t xml:space="preserve">Tulos</w:t>
      </w:r>
    </w:p>
    <w:p>
      <w:r>
        <w:t xml:space="preserve">Miten useimmat kaupungin virkamiehet valittiin 1960-luvulla?</w:t>
      </w:r>
    </w:p>
    <w:p>
      <w:r>
        <w:rPr>
          <w:b/>
        </w:rPr>
        <w:t xml:space="preserve">Esimerkki 2.3614</w:t>
      </w:r>
    </w:p>
    <w:p>
      <w:r>
        <w:t xml:space="preserve">Edistetty tutkimus tai sen sijaan ensimmäinen hattu on NSFNET.</w:t>
      </w:r>
    </w:p>
    <w:p>
      <w:r>
        <w:rPr>
          <w:b/>
        </w:rPr>
        <w:t xml:space="preserve">Tulos</w:t>
      </w:r>
    </w:p>
    <w:p>
      <w:r>
        <w:t xml:space="preserve">Mikä on NSFNET</w:t>
      </w:r>
    </w:p>
    <w:p>
      <w:r>
        <w:rPr>
          <w:b/>
        </w:rPr>
        <w:t xml:space="preserve">Esimerkki 2.3615</w:t>
      </w:r>
    </w:p>
    <w:p>
      <w:r>
        <w:t xml:space="preserve">Mitä Duquesne ja Washington tekivät saatuaan tietää alueella olleesta ranskalaisesta tiedusteluryhmästä?</w:t>
      </w:r>
    </w:p>
    <w:p>
      <w:r>
        <w:rPr>
          <w:b/>
        </w:rPr>
        <w:t xml:space="preserve">Tulos</w:t>
      </w:r>
    </w:p>
    <w:p>
      <w:r>
        <w:t xml:space="preserve">Mitä Washington teki kuultuaan ranskalaisesta tiedusteluryhmästä alueella?</w:t>
      </w:r>
    </w:p>
    <w:p>
      <w:r>
        <w:rPr>
          <w:b/>
        </w:rPr>
        <w:t xml:space="preserve">Esimerkki 2.3616</w:t>
      </w:r>
    </w:p>
    <w:p>
      <w:r>
        <w:t xml:space="preserve">Mikä aiheutti tai mikä Yhdysvaltain presidentti vieraili Jacksonvillessä vuonna 1888?</w:t>
      </w:r>
    </w:p>
    <w:p>
      <w:r>
        <w:rPr>
          <w:b/>
        </w:rPr>
        <w:t xml:space="preserve">Tulos</w:t>
      </w:r>
    </w:p>
    <w:p>
      <w:r>
        <w:t xml:space="preserve">Kuka Yhdysvaltain presidentti vieraili Jacksonvillessä vuonna 1888?</w:t>
      </w:r>
    </w:p>
    <w:p>
      <w:r>
        <w:rPr>
          <w:b/>
        </w:rPr>
        <w:t xml:space="preserve">Esimerkki 2.3617</w:t>
      </w:r>
    </w:p>
    <w:p>
      <w:r>
        <w:t xml:space="preserve">Miten tai milloin Zia-ul-Haq tapettiin?</w:t>
      </w:r>
    </w:p>
    <w:p>
      <w:r>
        <w:rPr>
          <w:b/>
        </w:rPr>
        <w:t xml:space="preserve">Tulos</w:t>
      </w:r>
    </w:p>
    <w:p>
      <w:r>
        <w:t xml:space="preserve">Milloin Zia-ul-Haq tapettiin?</w:t>
      </w:r>
    </w:p>
    <w:p>
      <w:r>
        <w:rPr>
          <w:b/>
        </w:rPr>
        <w:t xml:space="preserve">Esimerkki 2.3618</w:t>
      </w:r>
    </w:p>
    <w:p>
      <w:r>
        <w:t xml:space="preserve">Mitkä eivät ole fagosyytit voidaan kutsua tiettyyn paikkaan mitä?</w:t>
      </w:r>
    </w:p>
    <w:p>
      <w:r>
        <w:rPr>
          <w:b/>
        </w:rPr>
        <w:t xml:space="preserve">Tulos</w:t>
      </w:r>
    </w:p>
    <w:p>
      <w:r>
        <w:t xml:space="preserve">Millä fagosyytit voidaan kutsua tiettyyn paikkaan?</w:t>
      </w:r>
    </w:p>
    <w:p>
      <w:r>
        <w:rPr>
          <w:b/>
        </w:rPr>
        <w:t xml:space="preserve">Esimerkki 2.3619</w:t>
      </w:r>
    </w:p>
    <w:p>
      <w:r>
        <w:t xml:space="preserve">Jos kolmella identtisellä fermionilla on symmetrinen spin, identtisten uh no avaruusmuuttujien on oltava mitä?</w:t>
      </w:r>
    </w:p>
    <w:p>
      <w:r>
        <w:rPr>
          <w:b/>
        </w:rPr>
        <w:t xml:space="preserve">Tulos</w:t>
      </w:r>
    </w:p>
    <w:p>
      <w:r>
        <w:t xml:space="preserve">Jos kolmella identtisellä fermionilla on symmetrinen spin, avaruusmuuttujien on oltava mitä?</w:t>
      </w:r>
    </w:p>
    <w:p>
      <w:r>
        <w:rPr>
          <w:b/>
        </w:rPr>
        <w:t xml:space="preserve">Esimerkki 2.3620</w:t>
      </w:r>
    </w:p>
    <w:p>
      <w:r>
        <w:t xml:space="preserve">Sen sijaan erityinen suhteellisuusteoria tarjoaa ekvivalenssin minkä välillä?</w:t>
      </w:r>
    </w:p>
    <w:p>
      <w:r>
        <w:rPr>
          <w:b/>
        </w:rPr>
        <w:t xml:space="preserve">Tulos</w:t>
      </w:r>
    </w:p>
    <w:p>
      <w:r>
        <w:t xml:space="preserve">Erityinen suhteellisuusteoria tarjoaa ekvivalenssin minkä välillä?</w:t>
      </w:r>
    </w:p>
    <w:p>
      <w:r>
        <w:rPr>
          <w:b/>
        </w:rPr>
        <w:t xml:space="preserve">Esimerkki 2.3621</w:t>
      </w:r>
    </w:p>
    <w:p>
      <w:r>
        <w:t xml:space="preserve">Mitä Rein alkaa pitää Kuinka pitkä on Rein?</w:t>
      </w:r>
    </w:p>
    <w:p>
      <w:r>
        <w:rPr>
          <w:b/>
        </w:rPr>
        <w:t xml:space="preserve">Tulos</w:t>
      </w:r>
    </w:p>
    <w:p>
      <w:r>
        <w:t xml:space="preserve">Kuinka pitkä Rein on?</w:t>
      </w:r>
    </w:p>
    <w:p>
      <w:r>
        <w:rPr>
          <w:b/>
        </w:rPr>
        <w:t xml:space="preserve">Esimerkki 2.3622</w:t>
      </w:r>
    </w:p>
    <w:p>
      <w:r>
        <w:t xml:space="preserve">Milloin pikemminkin ketä auttoi juanin väheneminen kaupankäynnissä? "," Ketä mongolit vähensivät kaupankäyntiä auttoi ei Yuanin?</w:t>
      </w:r>
    </w:p>
    <w:p>
      <w:r>
        <w:rPr>
          <w:b/>
        </w:rPr>
        <w:t xml:space="preserve">Tulos</w:t>
      </w:r>
    </w:p>
    <w:p>
      <w:r>
        <w:t xml:space="preserve"> Ketä auttoi juanin väheneminen kaupankäynnissä?</w:t>
      </w:r>
    </w:p>
    <w:p>
      <w:r>
        <w:rPr>
          <w:b/>
        </w:rPr>
        <w:t xml:space="preserve">Esimerkki 2.3623</w:t>
      </w:r>
    </w:p>
    <w:p>
      <w:r>
        <w:t xml:space="preserve">Milloin väri Crimson erotettiin Harvardissa virallisena värinä ei hyväksytty?</w:t>
      </w:r>
    </w:p>
    <w:p>
      <w:r>
        <w:rPr>
          <w:b/>
        </w:rPr>
        <w:t xml:space="preserve">Tulos</w:t>
      </w:r>
    </w:p>
    <w:p>
      <w:r>
        <w:t xml:space="preserve">Milloin Harvardissa otettiin käyttöön karmiininpunainen väri virallisena värinä?</w:t>
      </w:r>
    </w:p>
    <w:p>
      <w:r>
        <w:rPr>
          <w:b/>
        </w:rPr>
        <w:t xml:space="preserve">Esimerkki 2.3624</w:t>
      </w:r>
    </w:p>
    <w:p>
      <w:r>
        <w:t xml:space="preserve">Parlamentti valitsee 129 parlamentin jäsentä toimimaan mitä virkamiehiä, anteeksi, tarkoitin juuri kahta...</w:t>
      </w:r>
    </w:p>
    <w:p>
      <w:r>
        <w:rPr>
          <w:b/>
        </w:rPr>
        <w:t xml:space="preserve">Tulos</w:t>
      </w:r>
    </w:p>
    <w:p>
      <w:r>
        <w:t xml:space="preserve">Parlamentti valitsee kaksi kansanedustajaa toimimaan minkälaisina virkamiehinä?</w:t>
      </w:r>
    </w:p>
    <w:p>
      <w:r>
        <w:rPr>
          <w:b/>
        </w:rPr>
        <w:t xml:space="preserve">Esimerkki 2.3625</w:t>
      </w:r>
    </w:p>
    <w:p>
      <w:r>
        <w:t xml:space="preserve">Mitä käytetään polttoaineenkulutuksen tai pikemminkin päästöjen arvioimiseksi?</w:t>
      </w:r>
    </w:p>
    <w:p>
      <w:r>
        <w:rPr>
          <w:b/>
        </w:rPr>
        <w:t xml:space="preserve">Tulos</w:t>
      </w:r>
    </w:p>
    <w:p>
      <w:r>
        <w:t xml:space="preserve">Mitä käytetään päästöjen arvioinnissa?</w:t>
      </w:r>
    </w:p>
    <w:p>
      <w:r>
        <w:rPr>
          <w:b/>
        </w:rPr>
        <w:t xml:space="preserve">Esimerkki 2.3626</w:t>
      </w:r>
    </w:p>
    <w:p>
      <w:r>
        <w:t xml:space="preserve">Milloin espanjalaiset eivät oikeastaan saksalaiset eivätkä ranskalaiset rakentaneet Kings Roadia?</w:t>
      </w:r>
    </w:p>
    <w:p>
      <w:r>
        <w:rPr>
          <w:b/>
        </w:rPr>
        <w:t xml:space="preserve">Tulos</w:t>
      </w:r>
    </w:p>
    <w:p>
      <w:r>
        <w:t xml:space="preserve">Milloin ranskalaiset rakensivat Kings Roadin?</w:t>
      </w:r>
    </w:p>
    <w:p>
      <w:r>
        <w:rPr>
          <w:b/>
        </w:rPr>
        <w:t xml:space="preserve">Esimerkki 2.3627</w:t>
      </w:r>
    </w:p>
    <w:p>
      <w:r>
        <w:t xml:space="preserve">Kuinka monta prosenttia Puolan asukkaista vuonna 1944 ja 1901 oli katolilaisia?</w:t>
      </w:r>
    </w:p>
    <w:p>
      <w:r>
        <w:rPr>
          <w:b/>
        </w:rPr>
        <w:t xml:space="preserve">Tulos</w:t>
      </w:r>
    </w:p>
    <w:p>
      <w:r>
        <w:t xml:space="preserve">Kuinka monta prosenttia Puolan asukkaista vuonna 1901 oli katolilaisia?</w:t>
      </w:r>
    </w:p>
    <w:p>
      <w:r>
        <w:rPr>
          <w:b/>
        </w:rPr>
        <w:t xml:space="preserve">Esimerkki 2.3628</w:t>
      </w:r>
    </w:p>
    <w:p>
      <w:r>
        <w:t xml:space="preserve">Kuinka monta hanketta keskus on Ujazdowin vanhin näyttelypaikka?</w:t>
      </w:r>
    </w:p>
    <w:p>
      <w:r>
        <w:rPr>
          <w:b/>
        </w:rPr>
        <w:t xml:space="preserve">Tulos</w:t>
      </w:r>
    </w:p>
    <w:p>
      <w:r>
        <w:t xml:space="preserve">Mikä on Ujazdowin vanhin näyttelypaikka?</w:t>
      </w:r>
    </w:p>
    <w:p>
      <w:r>
        <w:rPr>
          <w:b/>
        </w:rPr>
        <w:t xml:space="preserve">Esimerkki 2.3629</w:t>
      </w:r>
    </w:p>
    <w:p>
      <w:r>
        <w:t xml:space="preserve">mikä on Yhdysvaltain suurin yliopistopaino?</w:t>
      </w:r>
    </w:p>
    <w:p>
      <w:r>
        <w:rPr>
          <w:b/>
        </w:rPr>
        <w:t xml:space="preserve">Tulos</w:t>
      </w:r>
    </w:p>
    <w:p>
      <w:r>
        <w:t xml:space="preserve">Mikä on Yhdysvaltain suurimman yliopistopainon nimi?</w:t>
      </w:r>
    </w:p>
    <w:p>
      <w:r>
        <w:rPr>
          <w:b/>
        </w:rPr>
        <w:t xml:space="preserve">Esimerkki 2.3630</w:t>
      </w:r>
    </w:p>
    <w:p>
      <w:r>
        <w:t xml:space="preserve">Varsovan filharmonian rakennus, umm pikemminkin Kronenbergin palatsi, oli poikkeuksellinen esimerkki minkälaisesta arkkitehtuurista?</w:t>
      </w:r>
    </w:p>
    <w:p>
      <w:r>
        <w:rPr>
          <w:b/>
        </w:rPr>
        <w:t xml:space="preserve">Tulos</w:t>
      </w:r>
    </w:p>
    <w:p>
      <w:r>
        <w:t xml:space="preserve">Kronenbergin palatsi oli poikkeuksellinen esimerkki minkälaisesta arkkitehtuurista?</w:t>
      </w:r>
    </w:p>
    <w:p>
      <w:r>
        <w:rPr>
          <w:b/>
        </w:rPr>
        <w:t xml:space="preserve">Esimerkki 2.3631</w:t>
      </w:r>
    </w:p>
    <w:p>
      <w:r>
        <w:t xml:space="preserve">Kuka hylättiin Song-keisarin, anteeksi, tarkoitan herttua Yansheng Kong Duanyoun korvaajaksi?</w:t>
      </w:r>
    </w:p>
    <w:p>
      <w:r>
        <w:rPr>
          <w:b/>
        </w:rPr>
        <w:t xml:space="preserve">Tulos</w:t>
      </w:r>
    </w:p>
    <w:p>
      <w:r>
        <w:t xml:space="preserve">Kuka hylättiin herttua Yansheng Kong Duanyoun tilalle?</w:t>
      </w:r>
    </w:p>
    <w:p>
      <w:r>
        <w:rPr>
          <w:b/>
        </w:rPr>
        <w:t xml:space="preserve">Esimerkki 2.3632</w:t>
      </w:r>
    </w:p>
    <w:p>
      <w:r>
        <w:t xml:space="preserve">Minkälaisia olivat asunnot ja neuvostoliittolaisten rakentamat rakenteet?</w:t>
      </w:r>
    </w:p>
    <w:p>
      <w:r>
        <w:rPr>
          <w:b/>
        </w:rPr>
        <w:t xml:space="preserve">Tulos</w:t>
      </w:r>
    </w:p>
    <w:p>
      <w:r>
        <w:t xml:space="preserve">Mitä tyypillistä neuvostoliittolaisten rakentamissa rakenteissa oli?</w:t>
      </w:r>
    </w:p>
    <w:p>
      <w:r>
        <w:rPr>
          <w:b/>
        </w:rPr>
        <w:t xml:space="preserve">Esimerkki 2.3633</w:t>
      </w:r>
    </w:p>
    <w:p>
      <w:r>
        <w:t xml:space="preserve">Imperialismi ei ole Mikä laki ei oikeuttanut brittiläistä imperialismia?</w:t>
      </w:r>
    </w:p>
    <w:p>
      <w:r>
        <w:rPr>
          <w:b/>
        </w:rPr>
        <w:t xml:space="preserve">Tulos</w:t>
      </w:r>
    </w:p>
    <w:p>
      <w:r>
        <w:t xml:space="preserve"> Mikä laki ei oikeuttanut brittiläistä imperialismia?</w:t>
      </w:r>
    </w:p>
    <w:p>
      <w:r>
        <w:rPr>
          <w:b/>
        </w:rPr>
        <w:t xml:space="preserve">Esimerkki 2.3634</w:t>
      </w:r>
    </w:p>
    <w:p>
      <w:r>
        <w:t xml:space="preserve">Miten anteeksi Mitä kulkee tasapainottimesta statocystin kammiriviin?</w:t>
      </w:r>
    </w:p>
    <w:p>
      <w:r>
        <w:rPr>
          <w:b/>
        </w:rPr>
        <w:t xml:space="preserve">Tulos</w:t>
      </w:r>
    </w:p>
    <w:p>
      <w:r>
        <w:t xml:space="preserve">Mikä kulkee statokystan tasapainottimesta kampariviin?</w:t>
      </w:r>
    </w:p>
    <w:p>
      <w:r>
        <w:rPr>
          <w:b/>
        </w:rPr>
        <w:t xml:space="preserve">Esimerkki 2.3635</w:t>
      </w:r>
    </w:p>
    <w:p>
      <w:r>
        <w:t xml:space="preserve">Mitkä ovat, ei anteeksi tarkoitan, Missä on suurin osa tehtaista keskittynyt Reinin varrelle?</w:t>
      </w:r>
    </w:p>
    <w:p>
      <w:r>
        <w:rPr>
          <w:b/>
        </w:rPr>
        <w:t xml:space="preserve">Tulos</w:t>
      </w:r>
    </w:p>
    <w:p>
      <w:r>
        <w:t xml:space="preserve">Mihin suurin osa tehtaista on keskittynyt Reinin varrella?</w:t>
      </w:r>
    </w:p>
    <w:p>
      <w:r>
        <w:rPr>
          <w:b/>
        </w:rPr>
        <w:t xml:space="preserve">Esimerkki 2.3636</w:t>
      </w:r>
    </w:p>
    <w:p>
      <w:r>
        <w:t xml:space="preserve">Milloin, tai vielä parempi, minkä kiinalaistyylisen nimen Rinchinbal hylkäsi?</w:t>
      </w:r>
    </w:p>
    <w:p>
      <w:r>
        <w:rPr>
          <w:b/>
        </w:rPr>
        <w:t xml:space="preserve">Tulos</w:t>
      </w:r>
    </w:p>
    <w:p>
      <w:r>
        <w:t xml:space="preserve"> Minkä kiinalaistyylisen nimen Rinchinbal hylkäsi?</w:t>
      </w:r>
    </w:p>
    <w:p>
      <w:r>
        <w:rPr>
          <w:b/>
        </w:rPr>
        <w:t xml:space="preserve">Esimerkki 2.3637</w:t>
      </w:r>
    </w:p>
    <w:p>
      <w:r>
        <w:t xml:space="preserve">Rein yhtyy no um muodostaa rajan Liechtenstein no um Itävallan ja minkä muun maan välillä?</w:t>
      </w:r>
    </w:p>
    <w:p>
      <w:r>
        <w:rPr>
          <w:b/>
        </w:rPr>
        <w:t xml:space="preserve">Tulos</w:t>
      </w:r>
    </w:p>
    <w:p>
      <w:r>
        <w:t xml:space="preserve">Rein muodostaa Itävallan ja minkä maan välisen rajan? </w:t>
      </w:r>
    </w:p>
    <w:p>
      <w:r>
        <w:rPr>
          <w:b/>
        </w:rPr>
        <w:t xml:space="preserve">Esimerkki 2.3638</w:t>
      </w:r>
    </w:p>
    <w:p>
      <w:r>
        <w:t xml:space="preserve">Minä viikonpäivänä pohdinta-aika on tarkoitettu jäsenille, ei, tarkoitan, että se järjestetään?</w:t>
      </w:r>
    </w:p>
    <w:p>
      <w:r>
        <w:rPr>
          <w:b/>
        </w:rPr>
        <w:t xml:space="preserve">Tulos</w:t>
      </w:r>
    </w:p>
    <w:p>
      <w:r>
        <w:t xml:space="preserve">Minä viikonpäivänä pohdinta-aika järjestetään?</w:t>
      </w:r>
    </w:p>
    <w:p>
      <w:r>
        <w:rPr>
          <w:b/>
        </w:rPr>
        <w:t xml:space="preserve">Esimerkki 2.3639</w:t>
      </w:r>
    </w:p>
    <w:p>
      <w:r>
        <w:t xml:space="preserve">Mitä er mikä elin koostuu vuoden 2009 jäsenistä?</w:t>
      </w:r>
    </w:p>
    <w:p>
      <w:r>
        <w:rPr>
          <w:b/>
        </w:rPr>
        <w:t xml:space="preserve">Tulos</w:t>
      </w:r>
    </w:p>
    <w:p>
      <w:r>
        <w:t xml:space="preserve">Mikä elin koostuu vuoden 2009 jäsenistä?</w:t>
      </w:r>
    </w:p>
    <w:p>
      <w:r>
        <w:rPr>
          <w:b/>
        </w:rPr>
        <w:t xml:space="preserve">Esimerkki 2.3640</w:t>
      </w:r>
    </w:p>
    <w:p>
      <w:r>
        <w:t xml:space="preserve">Mitä perheet, joiden tulot ovat alle 38 000 dollaria, maksoivat lukukausimaksuista vuonna 2007, ei, 2009?</w:t>
      </w:r>
    </w:p>
    <w:p>
      <w:r>
        <w:rPr>
          <w:b/>
        </w:rPr>
        <w:t xml:space="preserve">Tulos</w:t>
      </w:r>
    </w:p>
    <w:p>
      <w:r>
        <w:t xml:space="preserve">Mitä alle 38 000 dollarin tuloilla olevat perheet maksoivat lukukausimaksuista vuonna 2009?</w:t>
      </w:r>
    </w:p>
    <w:p>
      <w:r>
        <w:rPr>
          <w:b/>
        </w:rPr>
        <w:t xml:space="preserve">Esimerkki 2.3641</w:t>
      </w:r>
    </w:p>
    <w:p>
      <w:r>
        <w:t xml:space="preserve">Kuvernööri Robert Dinwiddiellä oli sijoitus mihin sotilaallisesti ei merkittävään yritykseen?</w:t>
      </w:r>
    </w:p>
    <w:p>
      <w:r>
        <w:rPr>
          <w:b/>
        </w:rPr>
        <w:t xml:space="preserve">Tulos</w:t>
      </w:r>
    </w:p>
    <w:p>
      <w:r>
        <w:t xml:space="preserve">Kuvernööri Robert Dinwiddiellä oli sijoitus mihin merkittävään yritykseen?</w:t>
      </w:r>
    </w:p>
    <w:p>
      <w:r>
        <w:rPr>
          <w:b/>
        </w:rPr>
        <w:t xml:space="preserve">Esimerkki 2.3642</w:t>
      </w:r>
    </w:p>
    <w:p>
      <w:r>
        <w:t xml:space="preserve">Mikä on sukupuolten välinen tuloerokuilu Botswanassa?</w:t>
      </w:r>
    </w:p>
    <w:p>
      <w:r>
        <w:rPr>
          <w:b/>
        </w:rPr>
        <w:t xml:space="preserve">Tulos</w:t>
      </w:r>
    </w:p>
    <w:p>
      <w:r>
        <w:t xml:space="preserve">Mikä on sukupuolten välinen tuloero Botswanassa?</w:t>
      </w:r>
    </w:p>
    <w:p>
      <w:r>
        <w:rPr>
          <w:b/>
        </w:rPr>
        <w:t xml:space="preserve">Esimerkki 2.3643</w:t>
      </w:r>
    </w:p>
    <w:p>
      <w:r>
        <w:t xml:space="preserve">Minkä suuruisen tappion Forbes kärsi vuonna 2008?</w:t>
      </w:r>
    </w:p>
    <w:p>
      <w:r>
        <w:rPr>
          <w:b/>
        </w:rPr>
        <w:t xml:space="preserve">Tulos</w:t>
      </w:r>
    </w:p>
    <w:p>
      <w:r>
        <w:t xml:space="preserve">Kuinka suuria tappioita Forbes kärsi vuonna 2008?</w:t>
      </w:r>
    </w:p>
    <w:p>
      <w:r>
        <w:rPr>
          <w:b/>
        </w:rPr>
        <w:t xml:space="preserve">Esimerkki 2.3644</w:t>
      </w:r>
    </w:p>
    <w:p>
      <w:r>
        <w:t xml:space="preserve">Kuinka vanha oli Vendobionta löydettiin Kiinassa ei ei ei kuinka vanha oli fossiili löytyi Kiinassa ei Vendobionta?</w:t>
      </w:r>
    </w:p>
    <w:p>
      <w:r>
        <w:rPr>
          <w:b/>
        </w:rPr>
        <w:t xml:space="preserve">Tulos</w:t>
      </w:r>
    </w:p>
    <w:p>
      <w:r>
        <w:t xml:space="preserve">Kuinka vanhoja Kiinasta löydetyt fossiilit olivat?</w:t>
      </w:r>
    </w:p>
    <w:p>
      <w:r>
        <w:rPr>
          <w:b/>
        </w:rPr>
        <w:t xml:space="preserve">Esimerkki 2.3645</w:t>
      </w:r>
    </w:p>
    <w:p>
      <w:r>
        <w:t xml:space="preserve">Kuka päättää kutsuista puhua uskontoryhmille eli alahuoneeseen?</w:t>
      </w:r>
    </w:p>
    <w:p>
      <w:r>
        <w:rPr>
          <w:b/>
        </w:rPr>
        <w:t xml:space="preserve">Tulos</w:t>
      </w:r>
    </w:p>
    <w:p>
      <w:r>
        <w:t xml:space="preserve">Kuka päättää kutsusta puhua parlamentin alahuoneessa?</w:t>
      </w:r>
    </w:p>
    <w:p>
      <w:r>
        <w:rPr>
          <w:b/>
        </w:rPr>
        <w:t xml:space="preserve">Esimerkki 2.3646</w:t>
      </w:r>
    </w:p>
    <w:p>
      <w:r>
        <w:t xml:space="preserve">Milloin kukaan ei oikeastaan tehnyt sitä, että mitä vakaumusta monilla puolalaisilla oli siitä, miten saksalaiset ajattelivat itsestään?</w:t>
      </w:r>
    </w:p>
    <w:p>
      <w:r>
        <w:rPr>
          <w:b/>
        </w:rPr>
        <w:t xml:space="preserve">Tulos</w:t>
      </w:r>
    </w:p>
    <w:p>
      <w:r>
        <w:t xml:space="preserve">Millainen vakaumus monilla puolalaisilla oli siitä, miten saksalaiset ajattelivat itsestään?</w:t>
      </w:r>
    </w:p>
    <w:p>
      <w:r>
        <w:rPr>
          <w:b/>
        </w:rPr>
        <w:t xml:space="preserve">Esimerkki 2.3647</w:t>
      </w:r>
    </w:p>
    <w:p>
      <w:r>
        <w:t xml:space="preserve">Millaisen prosessin pohjalta maltilliset ja uudistusmieliset islamistit työskentelevät, minkä perusteella radikaalit ei-islamistiset järjestöt tekevät hyökkäyksiään?</w:t>
      </w:r>
    </w:p>
    <w:p>
      <w:r>
        <w:rPr>
          <w:b/>
        </w:rPr>
        <w:t xml:space="preserve">Tulos</w:t>
      </w:r>
    </w:p>
    <w:p>
      <w:r>
        <w:t xml:space="preserve">Millä perusteella radikaalit ei-islamistiset järjestöt tekevät hyökkäyksiään?</w:t>
      </w:r>
    </w:p>
    <w:p>
      <w:r>
        <w:rPr>
          <w:b/>
        </w:rPr>
        <w:t xml:space="preserve">Esimerkki 2.3648</w:t>
      </w:r>
    </w:p>
    <w:p>
      <w:r>
        <w:t xml:space="preserve">Mitä nykyaikaista kaupunkia ei ole tullut Keski-alueelta, ei, tarkoitan Khanbaliqista?</w:t>
      </w:r>
    </w:p>
    <w:p>
      <w:r>
        <w:rPr>
          <w:b/>
        </w:rPr>
        <w:t xml:space="preserve">Tulos</w:t>
      </w:r>
    </w:p>
    <w:p>
      <w:r>
        <w:t xml:space="preserve"> Mitä modernia kaupunkia Khanbaliqista ei tullut?</w:t>
      </w:r>
    </w:p>
    <w:p>
      <w:r>
        <w:rPr>
          <w:b/>
        </w:rPr>
        <w:t xml:space="preserve">Esimerkki 2.3649</w:t>
      </w:r>
    </w:p>
    <w:p>
      <w:r>
        <w:t xml:space="preserve">Mikä on sen aikajanan nimi, joka on laajennettu toisessa asteikossa?</w:t>
      </w:r>
    </w:p>
    <w:p>
      <w:r>
        <w:rPr>
          <w:b/>
        </w:rPr>
        <w:t xml:space="preserve">Tulos</w:t>
      </w:r>
    </w:p>
    <w:p>
      <w:r>
        <w:t xml:space="preserve">Mikä on toisessa asteikossa laajennetun aikakauden nimi?</w:t>
      </w:r>
    </w:p>
    <w:p>
      <w:r>
        <w:rPr>
          <w:b/>
        </w:rPr>
        <w:t xml:space="preserve">Esimerkki 2.3650</w:t>
      </w:r>
    </w:p>
    <w:p>
      <w:r>
        <w:t xml:space="preserve">Barro havaitsi korkean eriarvoisuuden ei anna minun muotoilla uudelleen, että Barro havaitsi, että on olemassa vahva suhde tuloerojen ja hinnat mitä? "," Barro löysi positiivisen vaikutuksen ei um löysi on paljon suhde tuloerojen ja hinnat mitä?</w:t>
      </w:r>
    </w:p>
    <w:p>
      <w:r>
        <w:rPr>
          <w:b/>
        </w:rPr>
        <w:t xml:space="preserve">Tulos</w:t>
      </w:r>
    </w:p>
    <w:p>
      <w:r>
        <w:t xml:space="preserve">Barro totesi, että on paljon yhteyttä tuloerojen ja hinnat mitä?</w:t>
      </w:r>
    </w:p>
    <w:p>
      <w:r>
        <w:rPr>
          <w:b/>
        </w:rPr>
        <w:t xml:space="preserve">Esimerkki 2.3651</w:t>
      </w:r>
    </w:p>
    <w:p>
      <w:r>
        <w:t xml:space="preserve">Mikä tai mitkä teokset noin 300 eKr. ovat merkittäviä teoreemoja alkuluvuista?</w:t>
      </w:r>
    </w:p>
    <w:p>
      <w:r>
        <w:rPr>
          <w:b/>
        </w:rPr>
        <w:t xml:space="preserve">Tulos</w:t>
      </w:r>
    </w:p>
    <w:p>
      <w:r>
        <w:t xml:space="preserve">Missä noin 300 eaa. julkaistussa teoksessa on merkittäviä teoreemoja alkuluvuista?</w:t>
      </w:r>
    </w:p>
    <w:p>
      <w:r>
        <w:rPr>
          <w:b/>
        </w:rPr>
        <w:t xml:space="preserve">Esimerkki 2.3652</w:t>
      </w:r>
    </w:p>
    <w:p>
      <w:r>
        <w:t xml:space="preserve">Chicagon yliopistossa, ei odota lähes 7000 opiskelijaa on kirjoilla missä?</w:t>
      </w:r>
    </w:p>
    <w:p>
      <w:r>
        <w:rPr>
          <w:b/>
        </w:rPr>
        <w:t xml:space="preserve">Tulos</w:t>
      </w:r>
    </w:p>
    <w:p>
      <w:r>
        <w:t xml:space="preserve">Lähes 7000 opiskelijaa on kirjoilla missä?</w:t>
      </w:r>
    </w:p>
    <w:p>
      <w:r>
        <w:rPr>
          <w:b/>
        </w:rPr>
        <w:t xml:space="preserve">Esimerkki 2.3653</w:t>
      </w:r>
    </w:p>
    <w:p>
      <w:r>
        <w:t xml:space="preserve">Mitä pelotevaikutuksen puuttuminen moraalista auttaa tuomaria saavuttamaan?</w:t>
      </w:r>
    </w:p>
    <w:p>
      <w:r>
        <w:rPr>
          <w:b/>
        </w:rPr>
        <w:t xml:space="preserve">Tulos</w:t>
      </w:r>
    </w:p>
    <w:p>
      <w:r>
        <w:t xml:space="preserve">Mitä moraaliin keskittyminen auttaa tuomaria saavuttamaan?</w:t>
      </w:r>
    </w:p>
    <w:p>
      <w:r>
        <w:rPr>
          <w:b/>
        </w:rPr>
        <w:t xml:space="preserve">Esimerkki 2.3654</w:t>
      </w:r>
    </w:p>
    <w:p>
      <w:r>
        <w:t xml:space="preserve">Minä vuonna Fort Caroline, ei siis Fort San Mateo, rakennettiin uudelleen?</w:t>
      </w:r>
    </w:p>
    <w:p>
      <w:r>
        <w:rPr>
          <w:b/>
        </w:rPr>
        <w:t xml:space="preserve">Tulos</w:t>
      </w:r>
    </w:p>
    <w:p>
      <w:r>
        <w:t xml:space="preserve">Minä vuonna San Mateon linnoitus rakennettiin uudelleen?</w:t>
      </w:r>
    </w:p>
    <w:p>
      <w:r>
        <w:rPr>
          <w:b/>
        </w:rPr>
        <w:t xml:space="preserve">Esimerkki 2.3655</w:t>
      </w:r>
    </w:p>
    <w:p>
      <w:r>
        <w:t xml:space="preserve">Mitä Saksan kansalaiset juhlivat ja mitä he ymmärsivät Johannes Paavali II:n sanojen taustalla olevan?</w:t>
      </w:r>
    </w:p>
    <w:p>
      <w:r>
        <w:rPr>
          <w:b/>
        </w:rPr>
        <w:t xml:space="preserve">Tulos</w:t>
      </w:r>
    </w:p>
    <w:p>
      <w:r>
        <w:t xml:space="preserve">Mitä Saksan kansalaiset ymmärsivät Johannes Paavali II:n sanojen taustalla olevan merkityksen?</w:t>
      </w:r>
    </w:p>
    <w:p>
      <w:r>
        <w:rPr>
          <w:b/>
        </w:rPr>
        <w:t xml:space="preserve">Esimerkki 2.3656</w:t>
      </w:r>
    </w:p>
    <w:p>
      <w:r>
        <w:t xml:space="preserve">Missä Julia Butterfly Hill tai wait Bedau asui estääkseen sen kaatamisen?</w:t>
      </w:r>
    </w:p>
    <w:p>
      <w:r>
        <w:rPr>
          <w:b/>
        </w:rPr>
        <w:t xml:space="preserve">Tulos</w:t>
      </w:r>
    </w:p>
    <w:p>
      <w:r>
        <w:t xml:space="preserve">Missä Bedau asui estääkseen sen kaatamisen?</w:t>
      </w:r>
    </w:p>
    <w:p>
      <w:r>
        <w:rPr>
          <w:b/>
        </w:rPr>
        <w:t xml:space="preserve">Esimerkki 2.3657</w:t>
      </w:r>
    </w:p>
    <w:p>
      <w:r>
        <w:t xml:space="preserve">Tiettyjen trooppisten ympäristöjen ei maantieteellisten teorioiden mukaan minkälaista ihmistyyppiä ei-trooppinen ilmasto tuottaa?</w:t>
      </w:r>
    </w:p>
    <w:p>
      <w:r>
        <w:rPr>
          <w:b/>
        </w:rPr>
        <w:t xml:space="preserve">Tulos</w:t>
      </w:r>
    </w:p>
    <w:p>
      <w:r>
        <w:t xml:space="preserve">Minkälaista ihmistyyppiä ei-trooppinen ilmasto tuottaa tiettyjen maantieteellisten teorioiden mukaan?</w:t>
      </w:r>
    </w:p>
    <w:p>
      <w:r>
        <w:rPr>
          <w:b/>
        </w:rPr>
        <w:t xml:space="preserve">Esimerkki 2.3658</w:t>
      </w:r>
    </w:p>
    <w:p>
      <w:r>
        <w:t xml:space="preserve">Mitä ei Mitä kehitettiin ilmavoimia varten?</w:t>
      </w:r>
    </w:p>
    <w:p>
      <w:r>
        <w:rPr>
          <w:b/>
        </w:rPr>
        <w:t xml:space="preserve">Tulos</w:t>
      </w:r>
    </w:p>
    <w:p>
      <w:r>
        <w:t xml:space="preserve">Mitä kehitettiin ilmavoimia varten </w:t>
      </w:r>
    </w:p>
    <w:p>
      <w:r>
        <w:rPr>
          <w:b/>
        </w:rPr>
        <w:t xml:space="preserve">Esimerkki 2.3659</w:t>
      </w:r>
    </w:p>
    <w:p>
      <w:r>
        <w:t xml:space="preserve">Mikä kampus isännöi vain jatko-opiskelijaohjelmia ja sijaitsee Pariisin Seinen rannalla?</w:t>
      </w:r>
    </w:p>
    <w:p>
      <w:r>
        <w:rPr>
          <w:b/>
        </w:rPr>
        <w:t xml:space="preserve">Tulos</w:t>
      </w:r>
    </w:p>
    <w:p>
      <w:r>
        <w:t xml:space="preserve">Mikä kampus isännöi vain jatko-opiskelijaohjelmia ja sijaitsee Seinen rannalla?</w:t>
      </w:r>
    </w:p>
    <w:p>
      <w:r>
        <w:rPr>
          <w:b/>
        </w:rPr>
        <w:t xml:space="preserve">Esimerkki 2.3660</w:t>
      </w:r>
    </w:p>
    <w:p>
      <w:r>
        <w:t xml:space="preserve">Miten tai pikemminkin mitä mongolit palvoivat?</w:t>
      </w:r>
    </w:p>
    <w:p>
      <w:r>
        <w:rPr>
          <w:b/>
        </w:rPr>
        <w:t xml:space="preserve">Tulos</w:t>
      </w:r>
    </w:p>
    <w:p>
      <w:r>
        <w:t xml:space="preserve">Mitä mongolit palvoivat?</w:t>
      </w:r>
    </w:p>
    <w:p>
      <w:r>
        <w:rPr>
          <w:b/>
        </w:rPr>
        <w:t xml:space="preserve">Esimerkki 2.3661</w:t>
      </w:r>
    </w:p>
    <w:p>
      <w:r>
        <w:t xml:space="preserve">Mihin Kanada itse asiassa keskitti Ranskan ponnistelut?</w:t>
      </w:r>
    </w:p>
    <w:p>
      <w:r>
        <w:rPr>
          <w:b/>
        </w:rPr>
        <w:t xml:space="preserve">Tulos</w:t>
      </w:r>
    </w:p>
    <w:p>
      <w:r>
        <w:t xml:space="preserve">Mihin Ranska keskittyi?</w:t>
      </w:r>
    </w:p>
    <w:p>
      <w:r>
        <w:rPr>
          <w:b/>
        </w:rPr>
        <w:t xml:space="preserve">Esimerkki 2.3662</w:t>
      </w:r>
    </w:p>
    <w:p>
      <w:r>
        <w:t xml:space="preserve">Milloin rangaistusta ei oikeastaan ole, minkälaista sitä joskus tarjotaan kansalaistottelemattomille?</w:t>
      </w:r>
    </w:p>
    <w:p>
      <w:r>
        <w:rPr>
          <w:b/>
        </w:rPr>
        <w:t xml:space="preserve">Tulos</w:t>
      </w:r>
    </w:p>
    <w:p>
      <w:r>
        <w:t xml:space="preserve">Minkälaista rangaistusta tarjotaan joskus kansalaistottelemattomille?</w:t>
      </w:r>
    </w:p>
    <w:p>
      <w:r>
        <w:rPr>
          <w:b/>
        </w:rPr>
        <w:t xml:space="preserve">Esimerkki 2.3663</w:t>
      </w:r>
    </w:p>
    <w:p>
      <w:r>
        <w:t xml:space="preserve">Fielding H. Garrison uskoo, mitä er Elää vuodesta 973\\\\u20131048 CE hän oli yksi varhaisimmista Persian geologit, mikä oli hänen nimensä?</w:t>
      </w:r>
    </w:p>
    <w:p>
      <w:r>
        <w:rPr>
          <w:b/>
        </w:rPr>
        <w:t xml:space="preserve">Tulos</w:t>
      </w:r>
    </w:p>
    <w:p>
      <w:r>
        <w:t xml:space="preserve">Hän eli vuosina 973-1048 jKr. ja oli yksi varhaisimmista persialaisista geologeista, mikä oli hänen nimensä?</w:t>
      </w:r>
    </w:p>
    <w:p>
      <w:r>
        <w:rPr>
          <w:b/>
        </w:rPr>
        <w:t xml:space="preserve">Esimerkki 2.3664</w:t>
      </w:r>
    </w:p>
    <w:p>
      <w:r>
        <w:t xml:space="preserve">Mitä tai oikeastaan kuinka monta bittiä käytetään tyypillisesti Diffie\\\\u2013Hellman-avaintenvaihdon alkuluvuissa?</w:t>
      </w:r>
    </w:p>
    <w:p>
      <w:r>
        <w:rPr>
          <w:b/>
        </w:rPr>
        <w:t xml:space="preserve">Tulos</w:t>
      </w:r>
    </w:p>
    <w:p>
      <w:r>
        <w:t xml:space="preserve">Kuinka monta bittiä käytetään tyypillisesti Diffie-Hellman-avaintenvaihdon alkulukuja?</w:t>
      </w:r>
    </w:p>
    <w:p>
      <w:r>
        <w:rPr>
          <w:b/>
        </w:rPr>
        <w:t xml:space="preserve">Esimerkki 2.3665</w:t>
      </w:r>
    </w:p>
    <w:p>
      <w:r>
        <w:t xml:space="preserve">Jäsenet, jotka eivät ole MSP:n jäseniä, eivät saa istua SP:ssä vaaleilla valittuina MSP:n jäseninä?</w:t>
      </w:r>
    </w:p>
    <w:p>
      <w:r>
        <w:rPr>
          <w:b/>
        </w:rPr>
        <w:t xml:space="preserve">Tulos</w:t>
      </w:r>
    </w:p>
    <w:p>
      <w:r>
        <w:t xml:space="preserve">Minkä järjestöjen jäsenet eivät saa istua SP:ssä vaaleilla valittuina MSP:n jäseninä?</w:t>
      </w:r>
    </w:p>
    <w:p>
      <w:r>
        <w:rPr>
          <w:b/>
        </w:rPr>
        <w:t xml:space="preserve">Esimerkki 2.3666</w:t>
      </w:r>
    </w:p>
    <w:p>
      <w:r>
        <w:t xml:space="preserve">Mikä on esimerkki kemiallisesta esteestä, ei naarmuta sitä ja kerro minulle, mikä on viimeinen puolustuslinja infektiota vastaan?</w:t>
      </w:r>
    </w:p>
    <w:p>
      <w:r>
        <w:rPr>
          <w:b/>
        </w:rPr>
        <w:t xml:space="preserve">Tulos</w:t>
      </w:r>
    </w:p>
    <w:p>
      <w:r>
        <w:t xml:space="preserve">Mikä on viimeinen puolustuslinja infektiota vastaan?</w:t>
      </w:r>
    </w:p>
    <w:p>
      <w:r>
        <w:rPr>
          <w:b/>
        </w:rPr>
        <w:t xml:space="preserve">Esimerkki 2.3667</w:t>
      </w:r>
    </w:p>
    <w:p>
      <w:r>
        <w:t xml:space="preserve">Miten tai pikemminkin milloin FCC päätti, että Fresnossa voi olla vain UHF-asemia?</w:t>
      </w:r>
    </w:p>
    <w:p>
      <w:r>
        <w:rPr>
          <w:b/>
        </w:rPr>
        <w:t xml:space="preserve">Tulos</w:t>
      </w:r>
    </w:p>
    <w:p>
      <w:r>
        <w:t xml:space="preserve">Milloin FCC päätti, että Fresnossa voi olla vain UHF-asemia?</w:t>
      </w:r>
    </w:p>
    <w:p>
      <w:r>
        <w:rPr>
          <w:b/>
        </w:rPr>
        <w:t xml:space="preserve">Esimerkki 2.3668</w:t>
      </w:r>
    </w:p>
    <w:p>
      <w:r>
        <w:t xml:space="preserve">Missä tai ei tehdä, että mitä tapahtuu, kun immuunijärjestelmä menettää toleranssi kasvaimen antigeenejä?</w:t>
      </w:r>
    </w:p>
    <w:p>
      <w:r>
        <w:rPr>
          <w:b/>
        </w:rPr>
        <w:t xml:space="preserve">Tulos</w:t>
      </w:r>
    </w:p>
    <w:p>
      <w:r>
        <w:t xml:space="preserve">Mitä tapahtuu, kun immuunijärjestelmä menettää toleranssin kasvainantigeenejä kohtaan?</w:t>
      </w:r>
    </w:p>
    <w:p>
      <w:r>
        <w:rPr>
          <w:b/>
        </w:rPr>
        <w:t xml:space="preserve">Esimerkki 2.3669</w:t>
      </w:r>
    </w:p>
    <w:p>
      <w:r>
        <w:t xml:space="preserve">Mitä uh paremmin mikä on viimeisin esimerkki rahoitusalan vikapisteistä?</w:t>
      </w:r>
    </w:p>
    <w:p>
      <w:r>
        <w:rPr>
          <w:b/>
        </w:rPr>
        <w:t xml:space="preserve">Tulos</w:t>
      </w:r>
    </w:p>
    <w:p>
      <w:r>
        <w:t xml:space="preserve">Mikä on viimeisin esimerkki rahoitusalan vikapisteistä? </w:t>
      </w:r>
    </w:p>
    <w:p>
      <w:r>
        <w:rPr>
          <w:b/>
        </w:rPr>
        <w:t xml:space="preserve">Esimerkki 2.3670</w:t>
      </w:r>
    </w:p>
    <w:p>
      <w:r>
        <w:t xml:space="preserve">Kumpi on kalliimpaa, muodollinen vai epävirallinen imperialismi tai er mitä hienovaraista välinettä ei voida käyttää epävirallisessa imperialistisessa tilanteessa valvotun alueen laajentamiseksi?</w:t>
      </w:r>
    </w:p>
    <w:p>
      <w:r>
        <w:rPr>
          <w:b/>
        </w:rPr>
        <w:t xml:space="preserve">Tulos</w:t>
      </w:r>
    </w:p>
    <w:p>
      <w:r>
        <w:t xml:space="preserve">Mitä hienovaraista välinettä ei voida käyttää epävirallisessa imperialistisessa tilanteessa valvotun alueen laajentamiseksi?</w:t>
      </w:r>
    </w:p>
    <w:p>
      <w:r>
        <w:rPr>
          <w:b/>
        </w:rPr>
        <w:t xml:space="preserve">Esimerkki 2.3671</w:t>
      </w:r>
    </w:p>
    <w:p>
      <w:r>
        <w:t xml:space="preserve">Clovis Avenue tai oikeastaan Chestnut Avenue kulkee minkä kautta?</w:t>
      </w:r>
    </w:p>
    <w:p>
      <w:r>
        <w:rPr>
          <w:b/>
        </w:rPr>
        <w:t xml:space="preserve">Tulos</w:t>
      </w:r>
    </w:p>
    <w:p>
      <w:r>
        <w:t xml:space="preserve">Chestnut Avenue kulkee minkä läpi?</w:t>
      </w:r>
    </w:p>
    <w:p>
      <w:r>
        <w:rPr>
          <w:b/>
        </w:rPr>
        <w:t xml:space="preserve">Esimerkki 2.3672</w:t>
      </w:r>
    </w:p>
    <w:p>
      <w:r>
        <w:t xml:space="preserve">Missä meressä muodostettiin ei löydetty öljyä?</w:t>
      </w:r>
    </w:p>
    <w:p>
      <w:r>
        <w:rPr>
          <w:b/>
        </w:rPr>
        <w:t xml:space="preserve">Tulos</w:t>
      </w:r>
    </w:p>
    <w:p>
      <w:r>
        <w:t xml:space="preserve">Mistä merestä löydettiin öljyä?</w:t>
      </w:r>
    </w:p>
    <w:p>
      <w:r>
        <w:rPr>
          <w:b/>
        </w:rPr>
        <w:t xml:space="preserve">Esimerkki 2.3673</w:t>
      </w:r>
    </w:p>
    <w:p>
      <w:r>
        <w:t xml:space="preserve">Mitä valiokuntien hallinto ja jäsenyys kuvastavat?</w:t>
      </w:r>
    </w:p>
    <w:p>
      <w:r>
        <w:rPr>
          <w:b/>
        </w:rPr>
        <w:t xml:space="preserve">Tulos</w:t>
      </w:r>
    </w:p>
    <w:p>
      <w:r>
        <w:t xml:space="preserve">Mitä komiteoiden kokoonpano kuvastaa?</w:t>
      </w:r>
    </w:p>
    <w:p>
      <w:r>
        <w:rPr>
          <w:b/>
        </w:rPr>
        <w:t xml:space="preserve">Esimerkki 2.3674</w:t>
      </w:r>
    </w:p>
    <w:p>
      <w:r>
        <w:t xml:space="preserve">Missä oli parlamentin väliaikainen koti, kun parlamentti oli väliaikaisessa rakennuksessaan, kun pysyvää rakennusta rakennettiin?</w:t>
      </w:r>
    </w:p>
    <w:p>
      <w:r>
        <w:rPr>
          <w:b/>
        </w:rPr>
        <w:t xml:space="preserve">Tulos</w:t>
      </w:r>
    </w:p>
    <w:p>
      <w:r>
        <w:t xml:space="preserve">Missä oli parlamentin väliaikainen koti pysyvän rakennuksen rakentamisen ajan?</w:t>
      </w:r>
    </w:p>
    <w:p>
      <w:r>
        <w:rPr>
          <w:b/>
        </w:rPr>
        <w:t xml:space="preserve">Esimerkki 2.3675</w:t>
      </w:r>
    </w:p>
    <w:p>
      <w:r>
        <w:t xml:space="preserve">Mitä tai kuten mitä haluan tietää on, kuka esittää erilaisia ajatuksia siitä, miten saavuttaa tavoitteet?</w:t>
      </w:r>
    </w:p>
    <w:p>
      <w:r>
        <w:rPr>
          <w:b/>
        </w:rPr>
        <w:t xml:space="preserve">Tulos</w:t>
      </w:r>
    </w:p>
    <w:p>
      <w:r>
        <w:t xml:space="preserve">Kuka esittää erilaisia ajatuksia siitä, miten tavoitteet voidaan saavuttaa?</w:t>
      </w:r>
    </w:p>
    <w:p>
      <w:r>
        <w:rPr>
          <w:b/>
        </w:rPr>
        <w:t xml:space="preserve">Esimerkki 2.3676</w:t>
      </w:r>
    </w:p>
    <w:p>
      <w:r>
        <w:t xml:space="preserve">Mitkä kaksi yhdistettä al-Zahrawi ei ei ei, tarkoitin Al-Muwaffaq yhdisti?</w:t>
      </w:r>
    </w:p>
    <w:p>
      <w:r>
        <w:rPr>
          <w:b/>
        </w:rPr>
        <w:t xml:space="preserve">Tulos</w:t>
      </w:r>
    </w:p>
    <w:p>
      <w:r>
        <w:t xml:space="preserve">Mitkä kaksi yhdistettä Al-Muwaffaq yhdisti?</w:t>
      </w:r>
    </w:p>
    <w:p>
      <w:r>
        <w:rPr>
          <w:b/>
        </w:rPr>
        <w:t xml:space="preserve">Esimerkki 2.3677</w:t>
      </w:r>
    </w:p>
    <w:p>
      <w:r>
        <w:t xml:space="preserve">Kuka kehitti suomalaisen tutkimusverkon, ARPANETin no sorry CYCLADES-paketin?</w:t>
      </w:r>
    </w:p>
    <w:p>
      <w:r>
        <w:rPr>
          <w:b/>
        </w:rPr>
        <w:t xml:space="preserve">Tulos</w:t>
      </w:r>
    </w:p>
    <w:p>
      <w:r>
        <w:t xml:space="preserve">Kuka kehitti suomalaisen tutkimusverkoston, CYCLADES-paketin?</w:t>
      </w:r>
    </w:p>
    <w:p>
      <w:r>
        <w:rPr>
          <w:b/>
        </w:rPr>
        <w:t xml:space="preserve">Esimerkki 2.3678</w:t>
      </w:r>
    </w:p>
    <w:p>
      <w:r>
        <w:t xml:space="preserve">Missä tai pikemminkin kuinka monessa asuntolassa asuu ylemmän luokan, toisen vuoden opiskelijoita, nuorempia ja vanhempia opiskelijoita?</w:t>
      </w:r>
    </w:p>
    <w:p>
      <w:r>
        <w:rPr>
          <w:b/>
        </w:rPr>
        <w:t xml:space="preserve">Tulos</w:t>
      </w:r>
    </w:p>
    <w:p>
      <w:r>
        <w:t xml:space="preserve">Kuinka monessa asuntolassa asuu ylemmän luokan, toisen vuoden opiskelijoita, nuorempia ja vanhempia opiskelijoita?</w:t>
      </w:r>
    </w:p>
    <w:p>
      <w:r>
        <w:rPr>
          <w:b/>
        </w:rPr>
        <w:t xml:space="preserve">Esimerkki 2.3679</w:t>
      </w:r>
    </w:p>
    <w:p>
      <w:r>
        <w:t xml:space="preserve">Mikä joki virtaa Puolan tai ei, Karpaattien läpi?</w:t>
      </w:r>
    </w:p>
    <w:p>
      <w:r>
        <w:rPr>
          <w:b/>
        </w:rPr>
        <w:t xml:space="preserve">Tulos</w:t>
      </w:r>
    </w:p>
    <w:p>
      <w:r>
        <w:t xml:space="preserve">Mikä joki virtaa Karpaattien halki?</w:t>
      </w:r>
    </w:p>
    <w:p>
      <w:r>
        <w:rPr>
          <w:b/>
        </w:rPr>
        <w:t xml:space="preserve">Esimerkki 2.3680</w:t>
      </w:r>
    </w:p>
    <w:p>
      <w:r>
        <w:t xml:space="preserve">Grand Canyonin kalliot ovat olleet mitä monimutkaista Havaijin saarten kerrostumisessa on?</w:t>
      </w:r>
    </w:p>
    <w:p>
      <w:r>
        <w:rPr>
          <w:b/>
        </w:rPr>
        <w:t xml:space="preserve">Tulos</w:t>
      </w:r>
    </w:p>
    <w:p>
      <w:r>
        <w:t xml:space="preserve">Mikä Havaijin saarten kerrostuneisuudessa on monimutkaista?</w:t>
      </w:r>
    </w:p>
    <w:p>
      <w:r>
        <w:rPr>
          <w:b/>
        </w:rPr>
        <w:t xml:space="preserve">Esimerkki 2.3681</w:t>
      </w:r>
    </w:p>
    <w:p>
      <w:r>
        <w:t xml:space="preserve">Ketä Britannia käytti hyväkseen Intiassa, anteeksi, ketä se ei käyttänyt hyväkseen?</w:t>
      </w:r>
    </w:p>
    <w:p>
      <w:r>
        <w:rPr>
          <w:b/>
        </w:rPr>
        <w:t xml:space="preserve">Tulos</w:t>
      </w:r>
    </w:p>
    <w:p>
      <w:r>
        <w:t xml:space="preserve"> Ketä Britannia ei hyödyntänyt Intiassa?</w:t>
      </w:r>
    </w:p>
    <w:p>
      <w:r>
        <w:rPr>
          <w:b/>
        </w:rPr>
        <w:t xml:space="preserve">Esimerkki 2.3682</w:t>
      </w:r>
    </w:p>
    <w:p>
      <w:r>
        <w:t xml:space="preserve">Miten köyhien ihmisten on vaikea tai mahdotonta pysyä perässä, kun hinnat nousevat?</w:t>
      </w:r>
    </w:p>
    <w:p>
      <w:r>
        <w:rPr>
          <w:b/>
        </w:rPr>
        <w:t xml:space="preserve">Tulos</w:t>
      </w:r>
    </w:p>
    <w:p>
      <w:r>
        <w:t xml:space="preserve">Mikä yhdessä hintojen nousun kanssa teki köyhien ihmisten vaikeaksi tai mahdottomaksi pysyä perässä?</w:t>
      </w:r>
    </w:p>
    <w:p>
      <w:r>
        <w:rPr>
          <w:b/>
        </w:rPr>
        <w:t xml:space="preserve">Esimerkki 2.3683</w:t>
      </w:r>
    </w:p>
    <w:p>
      <w:r>
        <w:t xml:space="preserve">Kuka väitteli, kuka oli Venäjän johtaja 1960-luvulla?</w:t>
      </w:r>
    </w:p>
    <w:p>
      <w:r>
        <w:rPr>
          <w:b/>
        </w:rPr>
        <w:t xml:space="preserve">Tulos</w:t>
      </w:r>
    </w:p>
    <w:p>
      <w:r>
        <w:t xml:space="preserve">Kuka oli Venäjän johtaja 1960-luvulla?</w:t>
      </w:r>
    </w:p>
    <w:p>
      <w:r>
        <w:rPr>
          <w:b/>
        </w:rPr>
        <w:t xml:space="preserve">Esimerkki 2.3684</w:t>
      </w:r>
    </w:p>
    <w:p>
      <w:r>
        <w:t xml:space="preserve">Millaisia vaikutuksia er motivaattorit ovat ruoka ja suoja pidetään?</w:t>
      </w:r>
    </w:p>
    <w:p>
      <w:r>
        <w:rPr>
          <w:b/>
        </w:rPr>
        <w:t xml:space="preserve">Tulos</w:t>
      </w:r>
    </w:p>
    <w:p>
      <w:r>
        <w:t xml:space="preserve">Millaisina motivaattoreina pidetään ruokaa ja suojaa?</w:t>
      </w:r>
    </w:p>
    <w:p>
      <w:r>
        <w:rPr>
          <w:b/>
        </w:rPr>
        <w:t xml:space="preserve">Esimerkki 2.3685</w:t>
      </w:r>
    </w:p>
    <w:p>
      <w:r>
        <w:t xml:space="preserve">Mikä ei ollut Quebecin ei anteeksi um Loudounin suunnitelmat vuodelle 1757?</w:t>
      </w:r>
    </w:p>
    <w:p>
      <w:r>
        <w:rPr>
          <w:b/>
        </w:rPr>
        <w:t xml:space="preserve">Tulos</w:t>
      </w:r>
    </w:p>
    <w:p>
      <w:r>
        <w:t xml:space="preserve">Mikä ei ollut Loudounin suunnitelmia vuodelle 1757?</w:t>
      </w:r>
    </w:p>
    <w:p>
      <w:r>
        <w:rPr>
          <w:b/>
        </w:rPr>
        <w:t xml:space="preserve">Esimerkki 2.3686</w:t>
      </w:r>
    </w:p>
    <w:p>
      <w:r>
        <w:t xml:space="preserve">Millaisia elimiä ctenophores tai ei tehdä, että jotkut sienet ovat?</w:t>
      </w:r>
    </w:p>
    <w:p>
      <w:r>
        <w:rPr>
          <w:b/>
        </w:rPr>
        <w:t xml:space="preserve">Tulos</w:t>
      </w:r>
    </w:p>
    <w:p>
      <w:r>
        <w:t xml:space="preserve">Millaisia elimiä joillakin sienillä on?</w:t>
      </w:r>
    </w:p>
    <w:p>
      <w:r>
        <w:rPr>
          <w:b/>
        </w:rPr>
        <w:t xml:space="preserve">Esimerkki 2.3687</w:t>
      </w:r>
    </w:p>
    <w:p>
      <w:r>
        <w:t xml:space="preserve">Millaisia B-soluja tai ei tehdä, että T-solut tappaa soluja, jotka ovat saaneet tartunnan taudinaiheuttajia?</w:t>
      </w:r>
    </w:p>
    <w:p>
      <w:r>
        <w:rPr>
          <w:b/>
        </w:rPr>
        <w:t xml:space="preserve">Tulos</w:t>
      </w:r>
    </w:p>
    <w:p>
      <w:r>
        <w:t xml:space="preserve">Millaiset T-solut tappavat patogeenien saastuttamia soluja?</w:t>
      </w:r>
    </w:p>
    <w:p>
      <w:r>
        <w:rPr>
          <w:b/>
        </w:rPr>
        <w:t xml:space="preserve">Esimerkki 2.3688</w:t>
      </w:r>
    </w:p>
    <w:p>
      <w:r>
        <w:t xml:space="preserve">Mikä on kaikkein tehokkainta tai oikeastaan mikä tekee alkulukumenetelmästä tehokkaamman?</w:t>
      </w:r>
    </w:p>
    <w:p>
      <w:r>
        <w:rPr>
          <w:b/>
        </w:rPr>
        <w:t xml:space="preserve">Tulos</w:t>
      </w:r>
    </w:p>
    <w:p>
      <w:r>
        <w:t xml:space="preserve">Mikä tekee alkulukumenetelmästä tehokkaamman?</w:t>
      </w:r>
    </w:p>
    <w:p>
      <w:r>
        <w:rPr>
          <w:b/>
        </w:rPr>
        <w:t xml:space="preserve">Esimerkki 2.3689</w:t>
      </w:r>
    </w:p>
    <w:p>
      <w:r>
        <w:t xml:space="preserve">Kuka... tarkoitan, mikä ei pysty välttämään immuunijärjestelmää?</w:t>
      </w:r>
    </w:p>
    <w:p>
      <w:r>
        <w:rPr>
          <w:b/>
        </w:rPr>
        <w:t xml:space="preserve">Tulos</w:t>
      </w:r>
    </w:p>
    <w:p>
      <w:r>
        <w:t xml:space="preserve">Mikä ei pysty välttämään immuunijärjestelmää?</w:t>
      </w:r>
    </w:p>
    <w:p>
      <w:r>
        <w:rPr>
          <w:b/>
        </w:rPr>
        <w:t xml:space="preserve">Esimerkki 2.3690</w:t>
      </w:r>
    </w:p>
    <w:p>
      <w:r>
        <w:t xml:space="preserve">Millä nopeudella, ei, tarkoitan, milloin nykyisen järjestelmämme kaltaiset vuorovesi- ja virtaussuunnat alkoivat?</w:t>
      </w:r>
    </w:p>
    <w:p>
      <w:r>
        <w:rPr>
          <w:b/>
        </w:rPr>
        <w:t xml:space="preserve">Tulos</w:t>
      </w:r>
    </w:p>
    <w:p>
      <w:r>
        <w:t xml:space="preserve">Milloin nykyisen järjestelmän kaltaiset vuorovedet ja virtaukset alkoivat?</w:t>
      </w:r>
    </w:p>
    <w:p>
      <w:r>
        <w:rPr>
          <w:b/>
        </w:rPr>
        <w:t xml:space="preserve">Esimerkki 2.3691</w:t>
      </w:r>
    </w:p>
    <w:p>
      <w:r>
        <w:t xml:space="preserve">Mikä on kemikaali, joka välittää tyypin 4 tai pikemminkin tyypin 1 yliherkkyyttä?</w:t>
      </w:r>
    </w:p>
    <w:p>
      <w:r>
        <w:rPr>
          <w:b/>
        </w:rPr>
        <w:t xml:space="preserve">Tulos</w:t>
      </w:r>
    </w:p>
    <w:p>
      <w:r>
        <w:t xml:space="preserve">Mikä kemikaali välittää tyypin 1 yliherkkyyttä?</w:t>
      </w:r>
    </w:p>
    <w:p>
      <w:r>
        <w:rPr>
          <w:b/>
        </w:rPr>
        <w:t xml:space="preserve">Esimerkki 2.3692</w:t>
      </w:r>
    </w:p>
    <w:p>
      <w:r>
        <w:t xml:space="preserve">Mikä oli er miksi työttömyys auttaa kasvua?</w:t>
      </w:r>
    </w:p>
    <w:p>
      <w:r>
        <w:rPr>
          <w:b/>
        </w:rPr>
        <w:t xml:space="preserve">Tulos</w:t>
      </w:r>
    </w:p>
    <w:p>
      <w:r>
        <w:t xml:space="preserve">Miksi työttömyys edistää kasvua?</w:t>
      </w:r>
    </w:p>
    <w:p>
      <w:r>
        <w:rPr>
          <w:b/>
        </w:rPr>
        <w:t xml:space="preserve">Esimerkki 2.3693</w:t>
      </w:r>
    </w:p>
    <w:p>
      <w:r>
        <w:t xml:space="preserve">Mikä on er sen sijaan kuinka monta professoria Music University of Technology työllistää?</w:t>
      </w:r>
    </w:p>
    <w:p>
      <w:r>
        <w:rPr>
          <w:b/>
        </w:rPr>
        <w:t xml:space="preserve">Tulos</w:t>
      </w:r>
    </w:p>
    <w:p>
      <w:r>
        <w:t xml:space="preserve">Kuinka monta professoria Music University of Technology työllistää?</w:t>
      </w:r>
    </w:p>
    <w:p>
      <w:r>
        <w:rPr>
          <w:b/>
        </w:rPr>
        <w:t xml:space="preserve">Esimerkki 2.3694</w:t>
      </w:r>
    </w:p>
    <w:p>
      <w:r>
        <w:t xml:space="preserve">Millaiset alueet olivat vähiten alttiita taudeille?</w:t>
      </w:r>
    </w:p>
    <w:p>
      <w:r>
        <w:rPr>
          <w:b/>
        </w:rPr>
        <w:t xml:space="preserve">Tulos</w:t>
      </w:r>
    </w:p>
    <w:p>
      <w:r>
        <w:t xml:space="preserve">Mitkä alueet olivat vähiten alttiita taudeille?</w:t>
      </w:r>
    </w:p>
    <w:p>
      <w:r>
        <w:rPr>
          <w:b/>
        </w:rPr>
        <w:t xml:space="preserve">Esimerkki 2.3695</w:t>
      </w:r>
    </w:p>
    <w:p>
      <w:r>
        <w:t xml:space="preserve">Kuka tai mikä voi vähentää työtapaturmariskiä rakennusalalla?</w:t>
      </w:r>
    </w:p>
    <w:p>
      <w:r>
        <w:rPr>
          <w:b/>
        </w:rPr>
        <w:t xml:space="preserve">Tulos</w:t>
      </w:r>
    </w:p>
    <w:p>
      <w:r>
        <w:t xml:space="preserve">Millä voidaan vähentää työtapaturmariskiä rakennusalalla?</w:t>
      </w:r>
    </w:p>
    <w:p>
      <w:r>
        <w:rPr>
          <w:b/>
        </w:rPr>
        <w:t xml:space="preserve">Esimerkki 2.3696</w:t>
      </w:r>
    </w:p>
    <w:p>
      <w:r>
        <w:t xml:space="preserve">Mikä on toinen sana muodostumiselle no no um xenoliitit?</w:t>
      </w:r>
    </w:p>
    <w:p>
      <w:r>
        <w:rPr>
          <w:b/>
        </w:rPr>
        <w:t xml:space="preserve">Tulos</w:t>
      </w:r>
    </w:p>
    <w:p>
      <w:r>
        <w:t xml:space="preserve">Mikä on toinen sana ksenoliiteille?</w:t>
      </w:r>
    </w:p>
    <w:p>
      <w:r>
        <w:rPr>
          <w:b/>
        </w:rPr>
        <w:t xml:space="preserve">Esimerkki 2.3697</w:t>
      </w:r>
    </w:p>
    <w:p>
      <w:r>
        <w:t xml:space="preserve">Mikä on Suur-Lontoon väkiluku? Kuinka monta muslimia asuu Suur-Lontoossa?</w:t>
      </w:r>
    </w:p>
    <w:p>
      <w:r>
        <w:rPr>
          <w:b/>
        </w:rPr>
        <w:t xml:space="preserve">Tulos</w:t>
      </w:r>
    </w:p>
    <w:p>
      <w:r>
        <w:t xml:space="preserve">Kuinka monta muslimia on Suur-Lontoossa?</w:t>
      </w:r>
    </w:p>
    <w:p>
      <w:r>
        <w:rPr>
          <w:b/>
        </w:rPr>
        <w:t xml:space="preserve">Esimerkki 2.3698</w:t>
      </w:r>
    </w:p>
    <w:p>
      <w:r>
        <w:t xml:space="preserve">Mikä on yksinkertainen tottelemattomuuden muoto, tarkoitan kansalaistottelemattomuutta?</w:t>
      </w:r>
    </w:p>
    <w:p>
      <w:r>
        <w:rPr>
          <w:b/>
        </w:rPr>
        <w:t xml:space="preserve">Tulos</w:t>
      </w:r>
    </w:p>
    <w:p>
      <w:r>
        <w:t xml:space="preserve">Mikä on yksinkertainen kansalaistottelemattomuuden muoto?</w:t>
      </w:r>
    </w:p>
    <w:p>
      <w:r>
        <w:rPr>
          <w:b/>
        </w:rPr>
        <w:t xml:space="preserve">Esimerkki 2.3699</w:t>
      </w:r>
    </w:p>
    <w:p>
      <w:r>
        <w:t xml:space="preserve">Minkä kaupungin kanssa on keskusteltu valtateiden välisten standardien parantamisesta, ei anteeksi, sanokaa minulle osavaltion reitti, ei kaupungin?</w:t>
      </w:r>
    </w:p>
    <w:p>
      <w:r>
        <w:rPr>
          <w:b/>
        </w:rPr>
        <w:t xml:space="preserve">Tulos</w:t>
      </w:r>
    </w:p>
    <w:p>
      <w:r>
        <w:t xml:space="preserve">Minkä osavaltiotien parantamisesta osavaltioiden välisiin standardeihin on keskusteltu?</w:t>
      </w:r>
    </w:p>
    <w:p>
      <w:r>
        <w:rPr>
          <w:b/>
        </w:rPr>
        <w:t xml:space="preserve">Esimerkki 2.3700</w:t>
      </w:r>
    </w:p>
    <w:p>
      <w:r>
        <w:t xml:space="preserve">Miten tulot eivät jakaudu Japanissa, anteeksi, siis Ruotsissa?</w:t>
      </w:r>
    </w:p>
    <w:p>
      <w:r>
        <w:rPr>
          <w:b/>
        </w:rPr>
        <w:t xml:space="preserve">Tulos</w:t>
      </w:r>
    </w:p>
    <w:p>
      <w:r>
        <w:t xml:space="preserve">Miten tulot eivät jakaudu Ruotsissa?</w:t>
      </w:r>
    </w:p>
    <w:p>
      <w:r>
        <w:rPr>
          <w:b/>
        </w:rPr>
        <w:t xml:space="preserve">Esimerkki 2.3701</w:t>
      </w:r>
    </w:p>
    <w:p>
      <w:r>
        <w:t xml:space="preserve">Kuka brittiläinen matemaatikko oli ylpeä tehdessään työtä, josta ei hänen mielestään ollut mitään kryptografista hyötyä, ei ei ei anteeksi, matemaattista?</w:t>
      </w:r>
    </w:p>
    <w:p>
      <w:r>
        <w:rPr>
          <w:b/>
        </w:rPr>
        <w:t xml:space="preserve">Tulos</w:t>
      </w:r>
    </w:p>
    <w:p>
      <w:r>
        <w:t xml:space="preserve">Kuka brittiläinen matemaatikko oli ylpeä tehdessään työtä, josta ei hänen mielestään ollut matemaattista hyötyä?</w:t>
      </w:r>
    </w:p>
    <w:p>
      <w:r>
        <w:rPr>
          <w:b/>
        </w:rPr>
        <w:t xml:space="preserve">Esimerkki 2.3702</w:t>
      </w:r>
    </w:p>
    <w:p>
      <w:r>
        <w:t xml:space="preserve">Minkälainen tai pikemminkin minkälainen kansalaistottelemattomuus on laajamittaisempaa?</w:t>
      </w:r>
    </w:p>
    <w:p>
      <w:r>
        <w:rPr>
          <w:b/>
        </w:rPr>
        <w:t xml:space="preserve">Tulos</w:t>
      </w:r>
    </w:p>
    <w:p>
      <w:r>
        <w:t xml:space="preserve">Millainen kansalaistottelemattomuus on laajamittaisempaa?</w:t>
      </w:r>
    </w:p>
    <w:p>
      <w:r>
        <w:rPr>
          <w:b/>
        </w:rPr>
        <w:t xml:space="preserve">Esimerkki 2.3703</w:t>
      </w:r>
    </w:p>
    <w:p>
      <w:r>
        <w:t xml:space="preserve">Mikä aiheutti sen, että briteillä ei Uudella Ranskalla ollut ongelmia täydennystoimitusten kanssa?</w:t>
      </w:r>
    </w:p>
    <w:p>
      <w:r>
        <w:rPr>
          <w:b/>
        </w:rPr>
        <w:t xml:space="preserve">Tulos</w:t>
      </w:r>
    </w:p>
    <w:p>
      <w:r>
        <w:t xml:space="preserve">Mikä aiheutti sen, että Uudella Ranskalla ei ollut ongelmia täydennystoimitusten kanssa?</w:t>
      </w:r>
    </w:p>
    <w:p>
      <w:r>
        <w:rPr>
          <w:b/>
        </w:rPr>
        <w:t xml:space="preserve">Esimerkki 2.3704</w:t>
      </w:r>
    </w:p>
    <w:p>
      <w:r>
        <w:t xml:space="preserve">Mikä yhdysvaltalainen nimi on brittiläinen taloustieteilijä, teoreetikko ja filosofi, joka on myös kirjailija ja alumni?</w:t>
      </w:r>
    </w:p>
    <w:p>
      <w:r>
        <w:rPr>
          <w:b/>
        </w:rPr>
        <w:t xml:space="preserve">Tulos</w:t>
      </w:r>
    </w:p>
    <w:p>
      <w:r>
        <w:t xml:space="preserve">Nimeä brittiläinen taloustieteilijä, teoreetikko ja filosofi, joka on myös kirjailija ja alumni?</w:t>
      </w:r>
    </w:p>
    <w:p>
      <w:r>
        <w:rPr>
          <w:b/>
        </w:rPr>
        <w:t xml:space="preserve">Esimerkki 2.3705</w:t>
      </w:r>
    </w:p>
    <w:p>
      <w:r>
        <w:t xml:space="preserve">Mihin Mongolian ei Japanin alueeseen Hebei kuuluu?</w:t>
      </w:r>
    </w:p>
    <w:p>
      <w:r>
        <w:rPr>
          <w:b/>
        </w:rPr>
        <w:t xml:space="preserve">Tulos</w:t>
      </w:r>
    </w:p>
    <w:p>
      <w:r>
        <w:t xml:space="preserve">Mihin Japanin alueeseen Hebei kuuluu?</w:t>
      </w:r>
    </w:p>
    <w:p>
      <w:r>
        <w:rPr>
          <w:b/>
        </w:rPr>
        <w:t xml:space="preserve">Esimerkki 2.3706</w:t>
      </w:r>
    </w:p>
    <w:p>
      <w:r>
        <w:t xml:space="preserve">Mitä orogeeniset kiilat, jotka ovat vyöhykkeitä, eivät sisälly analogisiin malleihin metamorfoosin kulkureitillä?</w:t>
      </w:r>
    </w:p>
    <w:p>
      <w:r>
        <w:rPr>
          <w:b/>
        </w:rPr>
        <w:t xml:space="preserve">Tulos</w:t>
      </w:r>
    </w:p>
    <w:p>
      <w:r>
        <w:t xml:space="preserve">Mitä analogiset mallit sisältävät metamorfoosin kulkuun?</w:t>
      </w:r>
    </w:p>
    <w:p>
      <w:r>
        <w:rPr>
          <w:b/>
        </w:rPr>
        <w:t xml:space="preserve">Esimerkki 2.3707</w:t>
      </w:r>
    </w:p>
    <w:p>
      <w:r>
        <w:t xml:space="preserve">Miten ei pikemminkin mitä suuremman pääoman omistajat lopulta saavat?</w:t>
      </w:r>
    </w:p>
    <w:p>
      <w:r>
        <w:rPr>
          <w:b/>
        </w:rPr>
        <w:t xml:space="preserve">Tulos</w:t>
      </w:r>
    </w:p>
    <w:p>
      <w:r>
        <w:t xml:space="preserve">Mitä suuremman pääoman omistajat lopulta saavat?</w:t>
      </w:r>
    </w:p>
    <w:p>
      <w:r>
        <w:rPr>
          <w:b/>
        </w:rPr>
        <w:t xml:space="preserve">Esimerkki 2.3708</w:t>
      </w:r>
    </w:p>
    <w:p>
      <w:r>
        <w:t xml:space="preserve">Kuinka monta tutkimuskeskusta yliopistolla on kampuksella?</w:t>
      </w:r>
    </w:p>
    <w:p>
      <w:r>
        <w:rPr>
          <w:b/>
        </w:rPr>
        <w:t xml:space="preserve">Tulos</w:t>
      </w:r>
    </w:p>
    <w:p>
      <w:r>
        <w:t xml:space="preserve">Kuinka monta tutkimuskeskusta yliopisto ylläpitää kampuksella?</w:t>
      </w:r>
    </w:p>
    <w:p>
      <w:r>
        <w:rPr>
          <w:b/>
        </w:rPr>
        <w:t xml:space="preserve">Esimerkki 2.3709</w:t>
      </w:r>
    </w:p>
    <w:p>
      <w:r>
        <w:t xml:space="preserve">Kuka oli sairaalan, voi hitsi, tarkoitan yliopiston viides presidentti?</w:t>
      </w:r>
    </w:p>
    <w:p>
      <w:r>
        <w:rPr>
          <w:b/>
        </w:rPr>
        <w:t xml:space="preserve">Tulos</w:t>
      </w:r>
    </w:p>
    <w:p>
      <w:r>
        <w:t xml:space="preserve">Kuka oli yliopiston viides presidentti?</w:t>
      </w:r>
    </w:p>
    <w:p>
      <w:r>
        <w:rPr>
          <w:b/>
        </w:rPr>
        <w:t xml:space="preserve">Esimerkki 2.3710</w:t>
      </w:r>
    </w:p>
    <w:p>
      <w:r>
        <w:t xml:space="preserve">Onko Albanyn kongressi kokoontui kesäkuussa 1754 no sorry oli suunnitelma virallistettu?</w:t>
      </w:r>
    </w:p>
    <w:p>
      <w:r>
        <w:rPr>
          <w:b/>
        </w:rPr>
        <w:t xml:space="preserve">Tulos</w:t>
      </w:r>
    </w:p>
    <w:p>
      <w:r>
        <w:t xml:space="preserve">Oliko suunnitelma virallistettu?</w:t>
      </w:r>
    </w:p>
    <w:p>
      <w:r>
        <w:rPr>
          <w:b/>
        </w:rPr>
        <w:t xml:space="preserve">Esimerkki 2.3711</w:t>
      </w:r>
    </w:p>
    <w:p>
      <w:r>
        <w:t xml:space="preserve">Mikä tai mikä alumni oli myös Obaman kampanjaneuvonantaja?</w:t>
      </w:r>
    </w:p>
    <w:p>
      <w:r>
        <w:rPr>
          <w:b/>
        </w:rPr>
        <w:t xml:space="preserve">Tulos</w:t>
      </w:r>
    </w:p>
    <w:p>
      <w:r>
        <w:t xml:space="preserve">Mikä alumni oli myös Obaman kampanjan neuvonantaja?</w:t>
      </w:r>
    </w:p>
    <w:p>
      <w:r>
        <w:rPr>
          <w:b/>
        </w:rPr>
        <w:t xml:space="preserve">Esimerkki 2.3712</w:t>
      </w:r>
    </w:p>
    <w:p>
      <w:r>
        <w:t xml:space="preserve">Mikä oli Haenschin tai sorry Schuenemannin etunimi?</w:t>
      </w:r>
    </w:p>
    <w:p>
      <w:r>
        <w:rPr>
          <w:b/>
        </w:rPr>
        <w:t xml:space="preserve">Tulos</w:t>
      </w:r>
    </w:p>
    <w:p>
      <w:r>
        <w:t xml:space="preserve">Mikä oli Schuenemannin etunimi?</w:t>
      </w:r>
    </w:p>
    <w:p>
      <w:r>
        <w:rPr>
          <w:b/>
        </w:rPr>
        <w:t xml:space="preserve">Esimerkki 2.3713</w:t>
      </w:r>
    </w:p>
    <w:p>
      <w:r>
        <w:t xml:space="preserve">Kuka brittiläinen matemaatikko oli ylpeä siitä, että hän teki työtä, josta ei hänen mielestään ollut matemaattista hyötyä, vaan pikemminkin sotilaallista hyötyä?</w:t>
      </w:r>
    </w:p>
    <w:p>
      <w:r>
        <w:rPr>
          <w:b/>
        </w:rPr>
        <w:t xml:space="preserve">Tulos</w:t>
      </w:r>
    </w:p>
    <w:p>
      <w:r>
        <w:t xml:space="preserve">Kuka brittiläinen matemaatikko oli ylpeä tehdessään työtä, josta ei hänen mielestään ollut sotilaallista hyötyä?</w:t>
      </w:r>
    </w:p>
    <w:p>
      <w:r>
        <w:rPr>
          <w:b/>
        </w:rPr>
        <w:t xml:space="preserve">Esimerkki 2.3714</w:t>
      </w:r>
    </w:p>
    <w:p>
      <w:r>
        <w:t xml:space="preserve">Missä kokouksessa Shirley esitteli suunnitelmat vuotta 1756 varten ei ei ei vuonna 1765?</w:t>
      </w:r>
    </w:p>
    <w:p>
      <w:r>
        <w:rPr>
          <w:b/>
        </w:rPr>
        <w:t xml:space="preserve">Tulos</w:t>
      </w:r>
    </w:p>
    <w:p>
      <w:r>
        <w:t xml:space="preserve">Missä kokouksessa Shirley esitteli vuoden 1765 suunnitelmat?</w:t>
      </w:r>
    </w:p>
    <w:p>
      <w:r>
        <w:rPr>
          <w:b/>
        </w:rPr>
        <w:t xml:space="preserve">Esimerkki 2.3715</w:t>
      </w:r>
    </w:p>
    <w:p>
      <w:r>
        <w:t xml:space="preserve">Julkisten koulujen ohella, miten tai minkä tyyppinen koulu tunnustettiin Etelä-Afrikan koululain nojalla?</w:t>
      </w:r>
    </w:p>
    <w:p>
      <w:r>
        <w:rPr>
          <w:b/>
        </w:rPr>
        <w:t xml:space="preserve">Tulos</w:t>
      </w:r>
    </w:p>
    <w:p>
      <w:r>
        <w:t xml:space="preserve">Minkä tyyppinen koulu tunnustettiin julkisten koulujen lisäksi Etelä-Afrikan koululaissa?</w:t>
      </w:r>
    </w:p>
    <w:p>
      <w:r>
        <w:rPr>
          <w:b/>
        </w:rPr>
        <w:t xml:space="preserve">Esimerkki 2.3716</w:t>
      </w:r>
    </w:p>
    <w:p>
      <w:r>
        <w:t xml:space="preserve">Mikä ulottui tai peitti Skandinavian, Baltian, Skotlannin ja Alpit viimeisenä jääkautena?</w:t>
      </w:r>
    </w:p>
    <w:p>
      <w:r>
        <w:rPr>
          <w:b/>
        </w:rPr>
        <w:t xml:space="preserve">Tulos</w:t>
      </w:r>
    </w:p>
    <w:p>
      <w:r>
        <w:t xml:space="preserve">Mikä peitti Skandinavian, Baltian, Skotlannin ja Alpit viimeisen jääkauden aikana?</w:t>
      </w:r>
    </w:p>
    <w:p>
      <w:r>
        <w:rPr>
          <w:b/>
        </w:rPr>
        <w:t xml:space="preserve">Esimerkki 2.3717</w:t>
      </w:r>
    </w:p>
    <w:p>
      <w:r>
        <w:t xml:space="preserve">Miten, ei anteeksi, tarkoitan, mikä vaikuttaa suoraan eriarvoisuuteen järjestelmässä, jossa käytetään progressiivista verotusta?</w:t>
      </w:r>
    </w:p>
    <w:p>
      <w:r>
        <w:rPr>
          <w:b/>
        </w:rPr>
        <w:t xml:space="preserve">Tulos</w:t>
      </w:r>
    </w:p>
    <w:p>
      <w:r>
        <w:t xml:space="preserve">Mikä vaikuttaa suoraan eriarvoisuuteen järjestelmässä, jossa käytetään progressiivista veroa?</w:t>
      </w:r>
    </w:p>
    <w:p>
      <w:r>
        <w:rPr>
          <w:b/>
        </w:rPr>
        <w:t xml:space="preserve">Esimerkki 2.3718</w:t>
      </w:r>
    </w:p>
    <w:p>
      <w:r>
        <w:t xml:space="preserve">Miksi teoria ei ole naarmuuntunut siitä, että eläimistön sukkession periaate kehitettiin 100 vuotta ennen kenen evoluutioteoriaa?</w:t>
      </w:r>
    </w:p>
    <w:p>
      <w:r>
        <w:rPr>
          <w:b/>
        </w:rPr>
        <w:t xml:space="preserve">Tulos</w:t>
      </w:r>
    </w:p>
    <w:p>
      <w:r>
        <w:t xml:space="preserve">Eläinten sukkession periaate kehitettiin 100 vuotta ennen kenen evoluutioteoriaa?</w:t>
      </w:r>
    </w:p>
    <w:p>
      <w:r>
        <w:rPr>
          <w:b/>
        </w:rPr>
        <w:t xml:space="preserve">Esimerkki 2.3719</w:t>
      </w:r>
    </w:p>
    <w:p>
      <w:r>
        <w:t xml:space="preserve">Kuinka monta prosenttia Venäjän ja Puolan väestöstä oli juutalaisia vuonna 1897?</w:t>
      </w:r>
    </w:p>
    <w:p>
      <w:r>
        <w:rPr>
          <w:b/>
        </w:rPr>
        <w:t xml:space="preserve">Tulos</w:t>
      </w:r>
    </w:p>
    <w:p>
      <w:r>
        <w:t xml:space="preserve">Kuinka monta prosenttia Puolan väestöstä oli juutalaisia vuonna 1897?</w:t>
      </w:r>
    </w:p>
    <w:p>
      <w:r>
        <w:rPr>
          <w:b/>
        </w:rPr>
        <w:t xml:space="preserve">Esimerkki 2.3720</w:t>
      </w:r>
    </w:p>
    <w:p>
      <w:r>
        <w:t xml:space="preserve">Varallisuuden keskittymisteorian mukaan, mikä keskittyy er uh haittaako varakkaita on kerryttää uutta varallisuutta?</w:t>
      </w:r>
    </w:p>
    <w:p>
      <w:r>
        <w:rPr>
          <w:b/>
        </w:rPr>
        <w:t xml:space="preserve">Tulos</w:t>
      </w:r>
    </w:p>
    <w:p>
      <w:r>
        <w:t xml:space="preserve">Varallisuuden keskittymisteorian mukaan mitä haittaa varakkailla on uuden varallisuuden kerryttämisessä?</w:t>
      </w:r>
    </w:p>
    <w:p>
      <w:r>
        <w:rPr>
          <w:b/>
        </w:rPr>
        <w:t xml:space="preserve">Esimerkki 2.3721</w:t>
      </w:r>
    </w:p>
    <w:p>
      <w:r>
        <w:t xml:space="preserve">Kun vahingoittunut ei ole pahoillani useimmille organismeille, mikä on hallitseva puolustusjärjestelmä?</w:t>
      </w:r>
    </w:p>
    <w:p>
      <w:r>
        <w:rPr>
          <w:b/>
        </w:rPr>
        <w:t xml:space="preserve">Tulos</w:t>
      </w:r>
    </w:p>
    <w:p>
      <w:r>
        <w:t xml:space="preserve">Mikä on useimmille organismeille hallitseva puolustusjärjestelmä?</w:t>
      </w:r>
    </w:p>
    <w:p>
      <w:r>
        <w:rPr>
          <w:b/>
        </w:rPr>
        <w:t xml:space="preserve">Esimerkki 2.3722</w:t>
      </w:r>
    </w:p>
    <w:p>
      <w:r>
        <w:t xml:space="preserve">Milloin oli um mitä konflikti sai muut kuin muslimit ympäri maailmaa tekemään?</w:t>
      </w:r>
    </w:p>
    <w:p>
      <w:r>
        <w:rPr>
          <w:b/>
        </w:rPr>
        <w:t xml:space="preserve">Tulos</w:t>
      </w:r>
    </w:p>
    <w:p>
      <w:r>
        <w:t xml:space="preserve"> Mitä konflikti sai muut kuin muslimit ympäri maailmaa tekemään?</w:t>
      </w:r>
    </w:p>
    <w:p>
      <w:r>
        <w:rPr>
          <w:b/>
        </w:rPr>
        <w:t xml:space="preserve">Esimerkki 2.3723</w:t>
      </w:r>
    </w:p>
    <w:p>
      <w:r>
        <w:t xml:space="preserve">Kuinka monta maakuntaa ottomaanien valtakunta hallitsi kolmella mantereella 1600-luvulla?</w:t>
      </w:r>
    </w:p>
    <w:p>
      <w:r>
        <w:rPr>
          <w:b/>
        </w:rPr>
        <w:t xml:space="preserve">Tulos</w:t>
      </w:r>
    </w:p>
    <w:p>
      <w:r>
        <w:t xml:space="preserve">Kuinka monta maakuntaa ottomaanien valtakunnassa oli 1600-luvulla?</w:t>
      </w:r>
    </w:p>
    <w:p>
      <w:r>
        <w:rPr>
          <w:b/>
        </w:rPr>
        <w:t xml:space="preserve">Esimerkki 2.3724</w:t>
      </w:r>
    </w:p>
    <w:p>
      <w:r>
        <w:t xml:space="preserve">Minkälaista populaatiota eli ravinnonlähdettä kilpikonnat ja meduusat syövät suuria määriä?</w:t>
      </w:r>
    </w:p>
    <w:p>
      <w:r>
        <w:rPr>
          <w:b/>
        </w:rPr>
        <w:t xml:space="preserve">Tulos</w:t>
      </w:r>
    </w:p>
    <w:p>
      <w:r>
        <w:t xml:space="preserve">Mitä kilpikonnat ja meduusat voivat syödä suuria määriä?</w:t>
      </w:r>
    </w:p>
    <w:p>
      <w:r>
        <w:rPr>
          <w:b/>
        </w:rPr>
        <w:t xml:space="preserve">Esimerkki 2.3725</w:t>
      </w:r>
    </w:p>
    <w:p>
      <w:r>
        <w:t xml:space="preserve">Mikä on ei tehdä, että mikä on virtuaalinen yhteys?</w:t>
      </w:r>
    </w:p>
    <w:p>
      <w:r>
        <w:rPr>
          <w:b/>
        </w:rPr>
        <w:t xml:space="preserve">Tulos</w:t>
      </w:r>
    </w:p>
    <w:p>
      <w:r>
        <w:t xml:space="preserve">Mikä on virtuaalinen yhteys?</w:t>
      </w:r>
    </w:p>
    <w:p>
      <w:r>
        <w:rPr>
          <w:b/>
        </w:rPr>
        <w:t xml:space="preserve">Esimerkki 2.3726</w:t>
      </w:r>
    </w:p>
    <w:p>
      <w:r>
        <w:t xml:space="preserve">Bakteerien immuunijärjestelmä on entsyymejä, jotka suojaavat infektioita vastaan, joita tai ei tehdä, että minkälaisia soluja?</w:t>
      </w:r>
    </w:p>
    <w:p>
      <w:r>
        <w:rPr>
          <w:b/>
        </w:rPr>
        <w:t xml:space="preserve">Tulos</w:t>
      </w:r>
    </w:p>
    <w:p>
      <w:r>
        <w:t xml:space="preserve">Bakteerien immuunijärjestelmässä on entsyymejä, jotka suojaavat minkälaisten solujen aiheuttamaa infektiota vastaan?</w:t>
      </w:r>
    </w:p>
    <w:p>
      <w:r>
        <w:rPr>
          <w:b/>
        </w:rPr>
        <w:t xml:space="preserve">Esimerkki 2.3727</w:t>
      </w:r>
    </w:p>
    <w:p>
      <w:r>
        <w:t xml:space="preserve">Kuinka monta bulevardia tai uh-kotia Pacific Improvement Corporation rakensi?</w:t>
      </w:r>
    </w:p>
    <w:p>
      <w:r>
        <w:rPr>
          <w:b/>
        </w:rPr>
        <w:t xml:space="preserve">Tulos</w:t>
      </w:r>
    </w:p>
    <w:p>
      <w:r>
        <w:t xml:space="preserve">Kuinka monta asuntoa Pacific Improvement Corporation rakensi?</w:t>
      </w:r>
    </w:p>
    <w:p>
      <w:r>
        <w:rPr>
          <w:b/>
        </w:rPr>
        <w:t xml:space="preserve">Esimerkki 2.3728</w:t>
      </w:r>
    </w:p>
    <w:p>
      <w:r>
        <w:t xml:space="preserve">Mikä on voima nukleonien välillä ei anteeksi mitä voidaan nähdä hadronien välillä?</w:t>
      </w:r>
    </w:p>
    <w:p>
      <w:r>
        <w:rPr>
          <w:b/>
        </w:rPr>
        <w:t xml:space="preserve">Tulos</w:t>
      </w:r>
    </w:p>
    <w:p>
      <w:r>
        <w:t xml:space="preserve">Mitä hadronien välissä näkyy?</w:t>
      </w:r>
    </w:p>
    <w:p>
      <w:r>
        <w:rPr>
          <w:b/>
        </w:rPr>
        <w:t xml:space="preserve">Esimerkki 2.3729</w:t>
      </w:r>
    </w:p>
    <w:p>
      <w:r>
        <w:t xml:space="preserve">Mitä tahansa parillista lukua, joka on suurempi kuin mitä voidaan pitää, ei voida pitää alkulukuna?</w:t>
      </w:r>
    </w:p>
    <w:p>
      <w:r>
        <w:rPr>
          <w:b/>
        </w:rPr>
        <w:t xml:space="preserve">Tulos</w:t>
      </w:r>
    </w:p>
    <w:p>
      <w:r>
        <w:t xml:space="preserve"> Mitä tahansa parillista lukua, joka on suurempi kuin mikä, ei voida pitää alkulukuna?</w:t>
      </w:r>
    </w:p>
    <w:p>
      <w:r>
        <w:rPr>
          <w:b/>
        </w:rPr>
        <w:t xml:space="preserve">Esimerkki 2.3730</w:t>
      </w:r>
    </w:p>
    <w:p>
      <w:r>
        <w:t xml:space="preserve">Minkälaisia suhdelukuja käytetään laavassa tai itse asiassa geokronologisissa ja termokronologisissa tutkimuksissa?</w:t>
      </w:r>
    </w:p>
    <w:p>
      <w:r>
        <w:rPr>
          <w:b/>
        </w:rPr>
        <w:t xml:space="preserve">Tulos</w:t>
      </w:r>
    </w:p>
    <w:p>
      <w:r>
        <w:t xml:space="preserve">Millaisia suhdelukuja käytetään geokronologisissa ja termokronologisissa tutkimuksissa?</w:t>
      </w:r>
    </w:p>
    <w:p>
      <w:r>
        <w:rPr>
          <w:b/>
        </w:rPr>
        <w:t xml:space="preserve">Esimerkki 2.3731</w:t>
      </w:r>
    </w:p>
    <w:p>
      <w:r>
        <w:t xml:space="preserve">Mistä Tranin dynastia sai alkunsa, ei, ei, anteeksi, missä se hallitsi?</w:t>
      </w:r>
    </w:p>
    <w:p>
      <w:r>
        <w:rPr>
          <w:b/>
        </w:rPr>
        <w:t xml:space="preserve">Tulos</w:t>
      </w:r>
    </w:p>
    <w:p>
      <w:r>
        <w:t xml:space="preserve">Missä Tran-dynastia hallitsi?</w:t>
      </w:r>
    </w:p>
    <w:p>
      <w:r>
        <w:rPr>
          <w:b/>
        </w:rPr>
        <w:t xml:space="preserve">Esimerkki 2.3732</w:t>
      </w:r>
    </w:p>
    <w:p>
      <w:r>
        <w:t xml:space="preserve">Millä alueella Asante- ja Mutapa-imperiumi sijaitsivat, tarkoitan, että Lunda-imperiumi sijaitsi millä alueella?</w:t>
      </w:r>
    </w:p>
    <w:p>
      <w:r>
        <w:rPr>
          <w:b/>
        </w:rPr>
        <w:t xml:space="preserve">Tulos</w:t>
      </w:r>
    </w:p>
    <w:p>
      <w:r>
        <w:t xml:space="preserve">Millä alueella sijaitsivat Asanten ja Lundan valtakunnat?</w:t>
      </w:r>
    </w:p>
    <w:p>
      <w:r>
        <w:rPr>
          <w:b/>
        </w:rPr>
        <w:t xml:space="preserve">Esimerkki 2.3733</w:t>
      </w:r>
    </w:p>
    <w:p>
      <w:r>
        <w:t xml:space="preserve">Mikä on suurin etäisyys potilaan kodin ja lähimmän apteekin välillä, joka sallii Itävallassa lääkärin antaa lääkkeitä?</w:t>
      </w:r>
    </w:p>
    <w:p>
      <w:r>
        <w:rPr>
          <w:b/>
        </w:rPr>
        <w:t xml:space="preserve">Tulos</w:t>
      </w:r>
    </w:p>
    <w:p>
      <w:r>
        <w:t xml:space="preserve">Mikä on suurin mahdollinen etäisyys potilaan kodin ja lähimmän apteekin välillä, joka sallii Itävallassa lääkärin luovuttaa lääkkeitä?</w:t>
      </w:r>
    </w:p>
    <w:p>
      <w:r>
        <w:rPr>
          <w:b/>
        </w:rPr>
        <w:t xml:space="preserve">Esimerkki 2.3734</w:t>
      </w:r>
    </w:p>
    <w:p>
      <w:r>
        <w:t xml:space="preserve">Missä ribonukleaasit eivät liity taudinaiheuttajiin, tarkoitan, että ne ovat säilyneitä?</w:t>
      </w:r>
    </w:p>
    <w:p>
      <w:r>
        <w:rPr>
          <w:b/>
        </w:rPr>
        <w:t xml:space="preserve">Tulos</w:t>
      </w:r>
    </w:p>
    <w:p>
      <w:r>
        <w:t xml:space="preserve">Missä ribonukleaasit eivät ole konservoituneet?</w:t>
      </w:r>
    </w:p>
    <w:p>
      <w:r>
        <w:rPr>
          <w:b/>
        </w:rPr>
        <w:t xml:space="preserve">Esimerkki 2.3735</w:t>
      </w:r>
    </w:p>
    <w:p>
      <w:r>
        <w:t xml:space="preserve">Kuinka monta yliopistoa oli yhdistetty vuoteen 1999 mennessä tai pikemminkin vuoteen 1998 mennessä?</w:t>
      </w:r>
    </w:p>
    <w:p>
      <w:r>
        <w:rPr>
          <w:b/>
        </w:rPr>
        <w:t xml:space="preserve">Tulos</w:t>
      </w:r>
    </w:p>
    <w:p>
      <w:r>
        <w:t xml:space="preserve">Kuinka monta yliopistoa oli liitetty vuoteen 199 mennessä? </w:t>
      </w:r>
    </w:p>
    <w:p>
      <w:r>
        <w:rPr>
          <w:b/>
        </w:rPr>
        <w:t xml:space="preserve">Esimerkki 2.3736</w:t>
      </w:r>
    </w:p>
    <w:p>
      <w:r>
        <w:t xml:space="preserve">Missä bakteeri gastroenteriitti ei bakteeriperäistä gastroenteriittiä ei kommenssikasvusto auttaa taudinaiheuttajia viihtymään?</w:t>
      </w:r>
    </w:p>
    <w:p>
      <w:r>
        <w:rPr>
          <w:b/>
        </w:rPr>
        <w:t xml:space="preserve">Tulos</w:t>
      </w:r>
    </w:p>
    <w:p>
      <w:r>
        <w:t xml:space="preserve">Missä elinympäristöissä patogeenit viihtyvät yhteisvaikutteisen kasviston avulla?</w:t>
      </w:r>
    </w:p>
    <w:p>
      <w:r>
        <w:rPr>
          <w:b/>
        </w:rPr>
        <w:t xml:space="preserve">Esimerkki 2.3737</w:t>
      </w:r>
    </w:p>
    <w:p>
      <w:r>
        <w:t xml:space="preserve">Minkä pääkaupungin ja minkälainen järjestelmä tuli Varsovan toisesta tasavallasta?</w:t>
      </w:r>
    </w:p>
    <w:p>
      <w:r>
        <w:rPr>
          <w:b/>
        </w:rPr>
        <w:t xml:space="preserve">Tulos</w:t>
      </w:r>
    </w:p>
    <w:p>
      <w:r>
        <w:t xml:space="preserve">Kuka perusti Varsovan toisen tasavallan?</w:t>
      </w:r>
    </w:p>
    <w:p>
      <w:r>
        <w:rPr>
          <w:b/>
        </w:rPr>
        <w:t xml:space="preserve">Esimerkki 2.3738</w:t>
      </w:r>
    </w:p>
    <w:p>
      <w:r>
        <w:t xml:space="preserve">Millaisia asemia Chicossa on, tai pikemminkin mikä oli ensimmäisen Sacramenton aseman nimi?</w:t>
      </w:r>
    </w:p>
    <w:p>
      <w:r>
        <w:rPr>
          <w:b/>
        </w:rPr>
        <w:t xml:space="preserve">Tulos</w:t>
      </w:r>
    </w:p>
    <w:p>
      <w:r>
        <w:t xml:space="preserve">Mikä oli ensimmäisen Sacramenton aseman nimi?</w:t>
      </w:r>
    </w:p>
    <w:p>
      <w:r>
        <w:rPr>
          <w:b/>
        </w:rPr>
        <w:t xml:space="preserve">Esimerkki 2.3739</w:t>
      </w:r>
    </w:p>
    <w:p>
      <w:r>
        <w:t xml:space="preserve">Jos ei anteeksi, mikä on termi, kun keskituloiset pyrkivät saavuttamaan saman elintason kuin itseään varakkaammat ihmiset?</w:t>
      </w:r>
    </w:p>
    <w:p>
      <w:r>
        <w:rPr>
          <w:b/>
        </w:rPr>
        <w:t xml:space="preserve">Tulos</w:t>
      </w:r>
    </w:p>
    <w:p>
      <w:r>
        <w:t xml:space="preserve">Mikä on termi, kun keskituloiset pyrkivät saavuttamaan saman elintason kuin itseään varakkaammat ihmiset?</w:t>
      </w:r>
    </w:p>
    <w:p>
      <w:r>
        <w:rPr>
          <w:b/>
        </w:rPr>
        <w:t xml:space="preserve">Esimerkki 2.3740</w:t>
      </w:r>
    </w:p>
    <w:p>
      <w:r>
        <w:t xml:space="preserve">Kuka on myöntänyt, mikä laki määrittää Skotlannin parlamentin tehtävät?</w:t>
      </w:r>
    </w:p>
    <w:p>
      <w:r>
        <w:rPr>
          <w:b/>
        </w:rPr>
        <w:t xml:space="preserve">Tulos</w:t>
      </w:r>
    </w:p>
    <w:p>
      <w:r>
        <w:t xml:space="preserve">Missä laissa määritellään Skotlannin parlamentin tehtävät?</w:t>
      </w:r>
    </w:p>
    <w:p>
      <w:r>
        <w:rPr>
          <w:b/>
        </w:rPr>
        <w:t xml:space="preserve">Esimerkki 2.3741</w:t>
      </w:r>
    </w:p>
    <w:p>
      <w:r>
        <w:t xml:space="preserve">Miten tai siis mitä 400 rikkaimmalla amerikkalaisella on enemmän kuin puolella kaikista amerikkalaisista yhteensä?</w:t>
      </w:r>
    </w:p>
    <w:p>
      <w:r>
        <w:rPr>
          <w:b/>
        </w:rPr>
        <w:t xml:space="preserve">Tulos</w:t>
      </w:r>
    </w:p>
    <w:p>
      <w:r>
        <w:t xml:space="preserve">Mitä 400 rikkaimmalla amerikkalaisella on enemmän kuin puolella kaikista amerikkalaisista yhteensä?</w:t>
      </w:r>
    </w:p>
    <w:p>
      <w:r>
        <w:rPr>
          <w:b/>
        </w:rPr>
        <w:t xml:space="preserve">Esimerkki 2.3742</w:t>
      </w:r>
    </w:p>
    <w:p>
      <w:r>
        <w:t xml:space="preserve">Miten ja milloin Sierra Sky Parkin lentoasema perustettiin?</w:t>
      </w:r>
    </w:p>
    <w:p>
      <w:r>
        <w:rPr>
          <w:b/>
        </w:rPr>
        <w:t xml:space="preserve">Tulos</w:t>
      </w:r>
    </w:p>
    <w:p>
      <w:r>
        <w:t xml:space="preserve">Milloin Sierra Sky Parkin lentoasema perustettiin?</w:t>
      </w:r>
    </w:p>
    <w:p>
      <w:r>
        <w:rPr>
          <w:b/>
        </w:rPr>
        <w:t xml:space="preserve">Esimerkki 2.3743</w:t>
      </w:r>
    </w:p>
    <w:p>
      <w:r>
        <w:t xml:space="preserve">Milloin musta surma ei Plos Pathogens -julkaisu ilmestyi?</w:t>
      </w:r>
    </w:p>
    <w:p>
      <w:r>
        <w:rPr>
          <w:b/>
        </w:rPr>
        <w:t xml:space="preserve">Tulos</w:t>
      </w:r>
    </w:p>
    <w:p>
      <w:r>
        <w:t xml:space="preserve">Milloin Plos Pathogens -lehti julkaistiin?</w:t>
      </w:r>
    </w:p>
    <w:p>
      <w:r>
        <w:rPr>
          <w:b/>
        </w:rPr>
        <w:t xml:space="preserve">Esimerkki 2.3744</w:t>
      </w:r>
    </w:p>
    <w:p>
      <w:r>
        <w:t xml:space="preserve">Mitkä ovat kolme tärkeintä magman tai siis kiven tyyppiä?</w:t>
      </w:r>
    </w:p>
    <w:p>
      <w:r>
        <w:rPr>
          <w:b/>
        </w:rPr>
        <w:t xml:space="preserve">Tulos</w:t>
      </w:r>
    </w:p>
    <w:p>
      <w:r>
        <w:t xml:space="preserve">Mitkä ovat kolme tärkeintä kivilajia? </w:t>
      </w:r>
    </w:p>
    <w:p>
      <w:r>
        <w:rPr>
          <w:b/>
        </w:rPr>
        <w:t xml:space="preserve">Esimerkki 2.3745</w:t>
      </w:r>
    </w:p>
    <w:p>
      <w:r>
        <w:t xml:space="preserve">Kuinka paljon tai pikemminkin mikä on se saari Saksan Reinin rannalla, jossa tämä lämmin ja kylmä vesi kohtaavat?</w:t>
      </w:r>
    </w:p>
    <w:p>
      <w:r>
        <w:rPr>
          <w:b/>
        </w:rPr>
        <w:t xml:space="preserve">Tulos</w:t>
      </w:r>
    </w:p>
    <w:p>
      <w:r>
        <w:t xml:space="preserve">Mikä on se saari Saksan Reinin rannalla, jossa lämmin ja kylmä vesi kohtaavat?</w:t>
      </w:r>
    </w:p>
    <w:p>
      <w:r>
        <w:rPr>
          <w:b/>
        </w:rPr>
        <w:t xml:space="preserve">Esimerkki 2.3746</w:t>
      </w:r>
    </w:p>
    <w:p>
      <w:r>
        <w:t xml:space="preserve">Mikä veroprosentti tai miten sitä sen sijaan kutsutaan, kun veroprosentti ja perusmäärä nousevat samanaikaisesti?</w:t>
      </w:r>
    </w:p>
    <w:p>
      <w:r>
        <w:rPr>
          <w:b/>
        </w:rPr>
        <w:t xml:space="preserve">Tulos</w:t>
      </w:r>
    </w:p>
    <w:p>
      <w:r>
        <w:t xml:space="preserve">Miksi kutsutaan sitä, kun veroprosentti ja veropohjan määrä kasvavat samanaikaisesti?</w:t>
      </w:r>
    </w:p>
    <w:p>
      <w:r>
        <w:rPr>
          <w:b/>
        </w:rPr>
        <w:t xml:space="preserve">Esimerkki 2.3747</w:t>
      </w:r>
    </w:p>
    <w:p>
      <w:r>
        <w:t xml:space="preserve">Kuka johti Yuan-dynastian ei Mongolian Borjigin-klaania?</w:t>
      </w:r>
    </w:p>
    <w:p>
      <w:r>
        <w:rPr>
          <w:b/>
        </w:rPr>
        <w:t xml:space="preserve">Tulos</w:t>
      </w:r>
    </w:p>
    <w:p>
      <w:r>
        <w:t xml:space="preserve">Kuka johti Mongolian Borjigin-klaania?</w:t>
      </w:r>
    </w:p>
    <w:p>
      <w:r>
        <w:rPr>
          <w:b/>
        </w:rPr>
        <w:t xml:space="preserve">Esimerkki 2.3748</w:t>
      </w:r>
    </w:p>
    <w:p>
      <w:r>
        <w:t xml:space="preserve">Kuka loi tai uh ensin mikä oli järjestelmän tavoite</w:t>
      </w:r>
    </w:p>
    <w:p>
      <w:r>
        <w:rPr>
          <w:b/>
        </w:rPr>
        <w:t xml:space="preserve">Tulos</w:t>
      </w:r>
    </w:p>
    <w:p>
      <w:r>
        <w:t xml:space="preserve">Mikä oli järjestelmän tavoite </w:t>
      </w:r>
    </w:p>
    <w:p>
      <w:r>
        <w:rPr>
          <w:b/>
        </w:rPr>
        <w:t xml:space="preserve">Esimerkki 2.3749</w:t>
      </w:r>
    </w:p>
    <w:p>
      <w:r>
        <w:t xml:space="preserve">Milloin no um anteeksi, minä vuonna lääketieteellinen tieto alkoi pysähtyä keskiajalla?</w:t>
      </w:r>
    </w:p>
    <w:p>
      <w:r>
        <w:rPr>
          <w:b/>
        </w:rPr>
        <w:t xml:space="preserve">Tulos</w:t>
      </w:r>
    </w:p>
    <w:p>
      <w:r>
        <w:t xml:space="preserve">Minä vuonna lääketieteen tietämys alkoi pysähtyä keskiajalla?</w:t>
      </w:r>
    </w:p>
    <w:p>
      <w:r>
        <w:rPr>
          <w:b/>
        </w:rPr>
        <w:t xml:space="preserve">Esimerkki 2.3750</w:t>
      </w:r>
    </w:p>
    <w:p>
      <w:r>
        <w:t xml:space="preserve">Mitä rakenteiden yhdistelmä huonot korvalehteni tekevät?</w:t>
      </w:r>
    </w:p>
    <w:p>
      <w:r>
        <w:rPr>
          <w:b/>
        </w:rPr>
        <w:t xml:space="preserve">Tulos</w:t>
      </w:r>
    </w:p>
    <w:p>
      <w:r>
        <w:t xml:space="preserve">Mitä korvalehdet tekevät?</w:t>
      </w:r>
    </w:p>
    <w:p>
      <w:r>
        <w:rPr>
          <w:b/>
        </w:rPr>
        <w:t xml:space="preserve">Esimerkki 2.3751</w:t>
      </w:r>
    </w:p>
    <w:p>
      <w:r>
        <w:t xml:space="preserve">Mikä taloudellinen ongelma tai pikemminkin taloudellinen kysymys on tunnetusti yleinen rakennusalalla?</w:t>
      </w:r>
    </w:p>
    <w:p>
      <w:r>
        <w:rPr>
          <w:b/>
        </w:rPr>
        <w:t xml:space="preserve">Tulos</w:t>
      </w:r>
    </w:p>
    <w:p>
      <w:r>
        <w:t xml:space="preserve">Mikä taloudellinen ongelma on tunnetusti yleinen rakennusalalla?</w:t>
      </w:r>
    </w:p>
    <w:p>
      <w:r>
        <w:rPr>
          <w:b/>
        </w:rPr>
        <w:t xml:space="preserve">Esimerkki 2.3752</w:t>
      </w:r>
    </w:p>
    <w:p>
      <w:r>
        <w:t xml:space="preserve">Kun kallio painuu tai pikemminkin taittuu syvällä maan sisällä, se voi taittua kahdella tavalla: kun se taipuu ylöspäin, se luo mitä?</w:t>
      </w:r>
    </w:p>
    <w:p>
      <w:r>
        <w:rPr>
          <w:b/>
        </w:rPr>
        <w:t xml:space="preserve">Tulos</w:t>
      </w:r>
    </w:p>
    <w:p>
      <w:r>
        <w:t xml:space="preserve">Kun kallio taittuu syvällä maan sisällä, se voi taittua kahdella tavalla: kun se taittuu ylöspäin, se luo mitä? </w:t>
      </w:r>
    </w:p>
    <w:p>
      <w:r>
        <w:rPr>
          <w:b/>
        </w:rPr>
        <w:t xml:space="preserve">Esimerkki 2.3753</w:t>
      </w:r>
    </w:p>
    <w:p>
      <w:r>
        <w:t xml:space="preserve">Minä vuonna skotlantilaisten parlamentin jäsenten määrä väheni, ja kertokaa minulle, millä saarilla on suurempi määrä äänestäjiä?</w:t>
      </w:r>
    </w:p>
    <w:p>
      <w:r>
        <w:rPr>
          <w:b/>
        </w:rPr>
        <w:t xml:space="preserve">Tulos</w:t>
      </w:r>
    </w:p>
    <w:p>
      <w:r>
        <w:t xml:space="preserve">Mitkä saaret kokoavat suuremman määrän äänestäjiä?</w:t>
      </w:r>
    </w:p>
    <w:p>
      <w:r>
        <w:rPr>
          <w:b/>
        </w:rPr>
        <w:t xml:space="preserve">Esimerkki 2.3754</w:t>
      </w:r>
    </w:p>
    <w:p>
      <w:r>
        <w:t xml:space="preserve">Millä yhtälöllä on seurausta ei kuvattu voiman fysiikkaa ennen nykyistä Schrödingerin yhtälöä?</w:t>
      </w:r>
    </w:p>
    <w:p>
      <w:r>
        <w:rPr>
          <w:b/>
        </w:rPr>
        <w:t xml:space="preserve">Tulos</w:t>
      </w:r>
    </w:p>
    <w:p>
      <w:r>
        <w:t xml:space="preserve">Mikä yhtälö kuvasi voiman fysiikkaa ennen nykyistä Schrödingerin yhtälöä?</w:t>
      </w:r>
    </w:p>
    <w:p>
      <w:r>
        <w:rPr>
          <w:b/>
        </w:rPr>
        <w:t xml:space="preserve">Esimerkki 2.3755</w:t>
      </w:r>
    </w:p>
    <w:p>
      <w:r>
        <w:t xml:space="preserve">Mikä voi lisätä kuormaan kohdistuvaa jännitysvoimaa, tarkoitin sanoa, että mikä on lopullinen vaikutus, kun kuormaan lisätään yhä useampia ideajousia?</w:t>
      </w:r>
    </w:p>
    <w:p>
      <w:r>
        <w:rPr>
          <w:b/>
        </w:rPr>
        <w:t xml:space="preserve">Tulos</w:t>
      </w:r>
    </w:p>
    <w:p>
      <w:r>
        <w:t xml:space="preserve">Mikä on lopputulos, kun kuormaan lisätään yhä useampia ideajousia?</w:t>
      </w:r>
    </w:p>
    <w:p>
      <w:r>
        <w:rPr>
          <w:b/>
        </w:rPr>
        <w:t xml:space="preserve">Esimerkki 2.3756</w:t>
      </w:r>
    </w:p>
    <w:p>
      <w:r>
        <w:t xml:space="preserve">Mitä vaikeuksia tai pikemminkin kenen toimintaa ranskalaiset pystyivät menettämään?</w:t>
      </w:r>
    </w:p>
    <w:p>
      <w:r>
        <w:rPr>
          <w:b/>
        </w:rPr>
        <w:t xml:space="preserve">Tulos</w:t>
      </w:r>
    </w:p>
    <w:p>
      <w:r>
        <w:t xml:space="preserve">Kenen toiminnasta ranskalaiset menettivät tietonsa?</w:t>
      </w:r>
    </w:p>
    <w:p>
      <w:r>
        <w:rPr>
          <w:b/>
        </w:rPr>
        <w:t xml:space="preserve">Esimerkki 2.3757</w:t>
      </w:r>
    </w:p>
    <w:p>
      <w:r>
        <w:t xml:space="preserve">Kuinka monta jäsentä on Varsovan kaupunginvaltuustossa, ei, ei, tarkoitan Miastan kaupunginvaltuustossa?</w:t>
      </w:r>
    </w:p>
    <w:p>
      <w:r>
        <w:rPr>
          <w:b/>
        </w:rPr>
        <w:t xml:space="preserve">Tulos</w:t>
      </w:r>
    </w:p>
    <w:p>
      <w:r>
        <w:t xml:space="preserve">Kuinka monta jäsentä Miastan kaupunginvaltuustossa on?</w:t>
      </w:r>
    </w:p>
    <w:p>
      <w:r>
        <w:rPr>
          <w:b/>
        </w:rPr>
        <w:t xml:space="preserve">Esimerkki 2.3758</w:t>
      </w:r>
    </w:p>
    <w:p>
      <w:r>
        <w:t xml:space="preserve">Millä nimellä St. Augustine nimettiin uudelleen sen jälkeen, kun espanjalaiset hyökkäsivät Fort Carolineen?</w:t>
      </w:r>
    </w:p>
    <w:p>
      <w:r>
        <w:rPr>
          <w:b/>
        </w:rPr>
        <w:t xml:space="preserve">Tulos</w:t>
      </w:r>
    </w:p>
    <w:p>
      <w:r>
        <w:t xml:space="preserve">Millä nimellä Fort Caroline nimettiin uudelleen espanjalaisten hyökkäyksen jälkeen?</w:t>
      </w:r>
    </w:p>
    <w:p>
      <w:r>
        <w:rPr>
          <w:b/>
        </w:rPr>
        <w:t xml:space="preserve">Esimerkki 2.3759</w:t>
      </w:r>
    </w:p>
    <w:p>
      <w:r>
        <w:t xml:space="preserve">Mitkä ryhmät er mikä on kuvaus osakkuusyrityssopimuksesta?</w:t>
      </w:r>
    </w:p>
    <w:p>
      <w:r>
        <w:rPr>
          <w:b/>
        </w:rPr>
        <w:t xml:space="preserve">Tulos</w:t>
      </w:r>
    </w:p>
    <w:p>
      <w:r>
        <w:t xml:space="preserve">Mikä on kuvaus osakkuusyrityssopimuksesta?</w:t>
      </w:r>
    </w:p>
    <w:p>
      <w:r>
        <w:rPr>
          <w:b/>
        </w:rPr>
        <w:t xml:space="preserve">Esimerkki 2.3760</w:t>
      </w:r>
    </w:p>
    <w:p>
      <w:r>
        <w:t xml:space="preserve">Kuinka pitkä on Rein, ei, Saksa?</w:t>
      </w:r>
    </w:p>
    <w:p>
      <w:r>
        <w:rPr>
          <w:b/>
        </w:rPr>
        <w:t xml:space="preserve">Tulos</w:t>
      </w:r>
    </w:p>
    <w:p>
      <w:r>
        <w:t xml:space="preserve">Kuinka pitkä Saksa on?</w:t>
      </w:r>
    </w:p>
    <w:p>
      <w:r>
        <w:rPr>
          <w:b/>
        </w:rPr>
        <w:t xml:space="preserve">Esimerkki 2.3761</w:t>
      </w:r>
    </w:p>
    <w:p>
      <w:r>
        <w:t xml:space="preserve">Mihin Jacksonville viittasi keskiluokkainen kansalainen lähdössä lähiöissä er pikemminkin kärsivät jälkeen ensimmäisen maailmansodan?</w:t>
      </w:r>
    </w:p>
    <w:p>
      <w:r>
        <w:rPr>
          <w:b/>
        </w:rPr>
        <w:t xml:space="preserve">Tulos</w:t>
      </w:r>
    </w:p>
    <w:p>
      <w:r>
        <w:t xml:space="preserve">Mistä Jacksonville kärsi ensimmäisen maailmansodan jälkeen?</w:t>
      </w:r>
    </w:p>
    <w:p>
      <w:r>
        <w:rPr>
          <w:b/>
        </w:rPr>
        <w:t xml:space="preserve">Esimerkki 2.3762</w:t>
      </w:r>
    </w:p>
    <w:p>
      <w:r>
        <w:t xml:space="preserve">Mitä ominaisuuksia, hups, mitä puuttui fossiileista, jotka löydettiin edustamaan ctenforia, joita nykyisillä ctenforilla on?</w:t>
      </w:r>
    </w:p>
    <w:p>
      <w:r>
        <w:rPr>
          <w:b/>
        </w:rPr>
        <w:t xml:space="preserve">Tulos</w:t>
      </w:r>
    </w:p>
    <w:p>
      <w:r>
        <w:t xml:space="preserve">Mitä fossiileista, jotka löydettiin edustamaan ctenforia, puuttui, mitä nykyisillä ctenforilla on?</w:t>
      </w:r>
    </w:p>
    <w:p>
      <w:r>
        <w:rPr>
          <w:b/>
        </w:rPr>
        <w:t xml:space="preserve">Esimerkki 2.3763</w:t>
      </w:r>
    </w:p>
    <w:p>
      <w:r>
        <w:t xml:space="preserve">Kuka on Kreonin pato haluan sanoa Antigonen isä näytelmässä?</w:t>
      </w:r>
    </w:p>
    <w:p>
      <w:r>
        <w:rPr>
          <w:b/>
        </w:rPr>
        <w:t xml:space="preserve">Tulos</w:t>
      </w:r>
    </w:p>
    <w:p>
      <w:r>
        <w:t xml:space="preserve">Kuka on Antigonen isä näytelmässä?</w:t>
      </w:r>
    </w:p>
    <w:p>
      <w:r>
        <w:rPr>
          <w:b/>
        </w:rPr>
        <w:t xml:space="preserve">Esimerkki 2.3764</w:t>
      </w:r>
    </w:p>
    <w:p>
      <w:r>
        <w:t xml:space="preserve">Mihin suuntaan tai millaiseen käyttäytymiseen ripset osallistuvat, kun ne kääntävät suuntaa lippuloistaan?</w:t>
      </w:r>
    </w:p>
    <w:p>
      <w:r>
        <w:rPr>
          <w:b/>
        </w:rPr>
        <w:t xml:space="preserve">Tulos</w:t>
      </w:r>
    </w:p>
    <w:p>
      <w:r>
        <w:t xml:space="preserve">Minkälaiseen käyttäytymiseen värekarvat osallistuvat, kun ne kääntävät suuntaa lippulapuillaan?</w:t>
      </w:r>
    </w:p>
    <w:p>
      <w:r>
        <w:rPr>
          <w:b/>
        </w:rPr>
        <w:t xml:space="preserve">Esimerkki 2.3765</w:t>
      </w:r>
    </w:p>
    <w:p>
      <w:r>
        <w:t xml:space="preserve">Kuinka paljon Groton Schoolin huomattavat lahjoitukset veloittivat opiskelijalta lukukausimaksuja vuonna 2012?</w:t>
      </w:r>
    </w:p>
    <w:p>
      <w:r>
        <w:rPr>
          <w:b/>
        </w:rPr>
        <w:t xml:space="preserve">Tulos</w:t>
      </w:r>
    </w:p>
    <w:p>
      <w:r>
        <w:t xml:space="preserve">Kuinka paljon Groton School veloitti lukukausimaksuja oppilasta kohti vuonna 2012?</w:t>
      </w:r>
    </w:p>
    <w:p>
      <w:r>
        <w:rPr>
          <w:b/>
        </w:rPr>
        <w:t xml:space="preserve">Esimerkki 2.3766</w:t>
      </w:r>
    </w:p>
    <w:p>
      <w:r>
        <w:t xml:space="preserve">Vuonna 2004 oranssi vallankumous toi Baltian maat tarkoitan se tapahtui missä maassa?</w:t>
      </w:r>
    </w:p>
    <w:p>
      <w:r>
        <w:rPr>
          <w:b/>
        </w:rPr>
        <w:t xml:space="preserve">Tulos</w:t>
      </w:r>
    </w:p>
    <w:p>
      <w:r>
        <w:t xml:space="preserve">Missä maassa tapahtui vuonna 2004 oranssi vallankumous?</w:t>
      </w:r>
    </w:p>
    <w:p>
      <w:r>
        <w:rPr>
          <w:b/>
        </w:rPr>
        <w:t xml:space="preserve">Esimerkki 2.3767</w:t>
      </w:r>
    </w:p>
    <w:p>
      <w:r>
        <w:t xml:space="preserve">Kuinka monta vuodepaikkaa Maria Sklodowska-Curie -instituutin onkologian laitoksella on tai ei anteeksi?</w:t>
      </w:r>
    </w:p>
    <w:p>
      <w:r>
        <w:rPr>
          <w:b/>
        </w:rPr>
        <w:t xml:space="preserve">Tulos</w:t>
      </w:r>
    </w:p>
    <w:p>
      <w:r>
        <w:t xml:space="preserve">Kuinka monta vuodepaikkaa Maria Sklodowska-Curie -instituutin onkologian laitoksessa on?</w:t>
      </w:r>
    </w:p>
    <w:p>
      <w:r>
        <w:rPr>
          <w:b/>
        </w:rPr>
        <w:t xml:space="preserve">Esimerkki 2.3768</w:t>
      </w:r>
    </w:p>
    <w:p>
      <w:r>
        <w:t xml:space="preserve">Kuka opasti Kublai no dang it Buyantua?</w:t>
      </w:r>
    </w:p>
    <w:p>
      <w:r>
        <w:rPr>
          <w:b/>
        </w:rPr>
        <w:t xml:space="preserve">Tulos</w:t>
      </w:r>
    </w:p>
    <w:p>
      <w:r>
        <w:t xml:space="preserve">Kuka ohjasi Buyantua?</w:t>
      </w:r>
    </w:p>
    <w:p>
      <w:r>
        <w:rPr>
          <w:b/>
        </w:rPr>
        <w:t xml:space="preserve">Esimerkki 2.3769</w:t>
      </w:r>
    </w:p>
    <w:p>
      <w:r>
        <w:t xml:space="preserve">Miksi magmakivet löytävät uh kuten käyttää soraa?</w:t>
      </w:r>
    </w:p>
    <w:p>
      <w:r>
        <w:rPr>
          <w:b/>
        </w:rPr>
        <w:t xml:space="preserve">Tulos</w:t>
      </w:r>
    </w:p>
    <w:p>
      <w:r>
        <w:t xml:space="preserve">Miksi magmakivissä käytetään soraa?</w:t>
      </w:r>
    </w:p>
    <w:p>
      <w:r>
        <w:rPr>
          <w:b/>
        </w:rPr>
        <w:t xml:space="preserve">Esimerkki 2.3770</w:t>
      </w:r>
    </w:p>
    <w:p>
      <w:r>
        <w:t xml:space="preserve">Mitä adaptiivisen immuunijärjestelmän molekyylejä on olemassa vain leukaperäisillä selkärankaisilla ei anteeksi, haluan tietää, mitä molekyylejä patogeeniset antigeenit hylkivät?</w:t>
      </w:r>
    </w:p>
    <w:p>
      <w:r>
        <w:rPr>
          <w:b/>
        </w:rPr>
        <w:t xml:space="preserve">Tulos</w:t>
      </w:r>
    </w:p>
    <w:p>
      <w:r>
        <w:t xml:space="preserve">Mitä molekyylejä patogeeniset antigeenit hylkivät?</w:t>
      </w:r>
    </w:p>
    <w:p>
      <w:r>
        <w:rPr>
          <w:b/>
        </w:rPr>
        <w:t xml:space="preserve">Esimerkki 2.3771</w:t>
      </w:r>
    </w:p>
    <w:p>
      <w:r>
        <w:t xml:space="preserve">Mikä arkkihiippakunta, ei, tarkoitin sahata, mikä oli Varsovan vanhankaupungin luettelo vuonna 1980?</w:t>
      </w:r>
    </w:p>
    <w:p>
      <w:r>
        <w:rPr>
          <w:b/>
        </w:rPr>
        <w:t xml:space="preserve">Tulos</w:t>
      </w:r>
    </w:p>
    <w:p>
      <w:r>
        <w:t xml:space="preserve">Mikä oli Varsovan vanhankaupungin nimi vuonna 1980?</w:t>
      </w:r>
    </w:p>
    <w:p>
      <w:r>
        <w:rPr>
          <w:b/>
        </w:rPr>
        <w:t xml:space="preserve">Esimerkki 2.3772</w:t>
      </w:r>
    </w:p>
    <w:p>
      <w:r>
        <w:t xml:space="preserve">Mikä on ylä- ja ylä-Reinin välinen raja? Mikä on ylä- ja ylä-Reinin välinen raja?</w:t>
      </w:r>
    </w:p>
    <w:p>
      <w:r>
        <w:rPr>
          <w:b/>
        </w:rPr>
        <w:t xml:space="preserve">Tulos</w:t>
      </w:r>
    </w:p>
    <w:p>
      <w:r>
        <w:t xml:space="preserve">Mikä on Reinin ylä- ja yläjuoksun välinen raja? </w:t>
      </w:r>
    </w:p>
    <w:p>
      <w:r>
        <w:rPr>
          <w:b/>
        </w:rPr>
        <w:t xml:space="preserve">Esimerkki 2.3773</w:t>
      </w:r>
    </w:p>
    <w:p>
      <w:r>
        <w:t xml:space="preserve">Oliko, ei, ei, ei, ei, ei, ei, ei, ei, ei, ei, ei, ei, ei, ei, ei, ei, ei, ei, ei, ei, ei, ei, ei.</w:t>
      </w:r>
    </w:p>
    <w:p>
      <w:r>
        <w:rPr>
          <w:b/>
        </w:rPr>
        <w:t xml:space="preserve">Tulos</w:t>
      </w:r>
    </w:p>
    <w:p>
      <w:r>
        <w:t xml:space="preserve">Mitä ryhmää koulutettiin Cambridgessa vuonna 1643?</w:t>
      </w:r>
    </w:p>
    <w:p>
      <w:r>
        <w:rPr>
          <w:b/>
        </w:rPr>
        <w:t xml:space="preserve">Esimerkki 2.3774</w:t>
      </w:r>
    </w:p>
    <w:p>
      <w:r>
        <w:t xml:space="preserve">Milloin oli er mikä oli koe, joka testasi varhaista elämää Marsissa nimeltään?</w:t>
      </w:r>
    </w:p>
    <w:p>
      <w:r>
        <w:rPr>
          <w:b/>
        </w:rPr>
        <w:t xml:space="preserve">Tulos</w:t>
      </w:r>
    </w:p>
    <w:p>
      <w:r>
        <w:t xml:space="preserve">Millä nimellä kutsuttiin koetta, jolla testattiin varhaista elämää Marsissa?</w:t>
      </w:r>
    </w:p>
    <w:p>
      <w:r>
        <w:rPr>
          <w:b/>
        </w:rPr>
        <w:t xml:space="preserve">Esimerkki 2.3775</w:t>
      </w:r>
    </w:p>
    <w:p>
      <w:r>
        <w:t xml:space="preserve">Minkä tyyppinen er mikä lause voidaan yksinkertaistaa primääri-ideaalien lauseeksi?</w:t>
      </w:r>
    </w:p>
    <w:p>
      <w:r>
        <w:rPr>
          <w:b/>
        </w:rPr>
        <w:t xml:space="preserve">Tulos</w:t>
      </w:r>
    </w:p>
    <w:p>
      <w:r>
        <w:t xml:space="preserve">Mikä teoreema voidaan yksinkertaistaa primaarien ideaalien teoreemaksi?</w:t>
      </w:r>
    </w:p>
    <w:p>
      <w:r>
        <w:rPr>
          <w:b/>
        </w:rPr>
        <w:t xml:space="preserve">Esimerkki 2.3776</w:t>
      </w:r>
    </w:p>
    <w:p>
      <w:r>
        <w:t xml:space="preserve">Millä tasolla ei Minkä tyyppinen koulu on vähenemässä Skotlannissa?</w:t>
      </w:r>
    </w:p>
    <w:p>
      <w:r>
        <w:rPr>
          <w:b/>
        </w:rPr>
        <w:t xml:space="preserve">Tulos</w:t>
      </w:r>
    </w:p>
    <w:p>
      <w:r>
        <w:t xml:space="preserve">Minkä tyyppinen koulu on vähenemässä Skotlannissa?</w:t>
      </w:r>
    </w:p>
    <w:p>
      <w:r>
        <w:rPr>
          <w:b/>
        </w:rPr>
        <w:t xml:space="preserve">Esimerkki 2.3777</w:t>
      </w:r>
    </w:p>
    <w:p>
      <w:r>
        <w:t xml:space="preserve">Mikä toksiini aiheuttaa kohdesolussa toimintahäiriön ei ei apoptoosia?</w:t>
      </w:r>
    </w:p>
    <w:p>
      <w:r>
        <w:rPr>
          <w:b/>
        </w:rPr>
        <w:t xml:space="preserve">Tulos</w:t>
      </w:r>
    </w:p>
    <w:p>
      <w:r>
        <w:t xml:space="preserve">Mikä toksiini aiheuttaa kohdesolussa apoptoosin?</w:t>
      </w:r>
    </w:p>
    <w:p>
      <w:r>
        <w:rPr>
          <w:b/>
        </w:rPr>
        <w:t xml:space="preserve">Esimerkki 2.3778</w:t>
      </w:r>
    </w:p>
    <w:p>
      <w:r>
        <w:t xml:space="preserve">Minkä järjestyksen britit kumosivat, tai odottivat, tekivät ranskalaisista?</w:t>
      </w:r>
    </w:p>
    <w:p>
      <w:r>
        <w:rPr>
          <w:b/>
        </w:rPr>
        <w:t xml:space="preserve">Tulos</w:t>
      </w:r>
    </w:p>
    <w:p>
      <w:r>
        <w:t xml:space="preserve">Minkä määräyksen britit tekivät ranskalaisille?</w:t>
      </w:r>
    </w:p>
    <w:p>
      <w:r>
        <w:rPr>
          <w:b/>
        </w:rPr>
        <w:t xml:space="preserve">Esimerkki 2.3779</w:t>
      </w:r>
    </w:p>
    <w:p>
      <w:r>
        <w:t xml:space="preserve">Minkä nimisiä ovat platyctenidien pienet lonkerot, ei Cydippidien?</w:t>
      </w:r>
    </w:p>
    <w:p>
      <w:r>
        <w:rPr>
          <w:b/>
        </w:rPr>
        <w:t xml:space="preserve">Tulos</w:t>
      </w:r>
    </w:p>
    <w:p>
      <w:r>
        <w:t xml:space="preserve">Miksi kutsutaan Cydippidien pieniä lonkeroita?</w:t>
      </w:r>
    </w:p>
    <w:p>
      <w:r>
        <w:rPr>
          <w:b/>
        </w:rPr>
        <w:t xml:space="preserve">Esimerkki 2.3780</w:t>
      </w:r>
    </w:p>
    <w:p>
      <w:r>
        <w:t xml:space="preserve">Minä vuonna er, joka väitetään keksi nimi musta surma?</w:t>
      </w:r>
    </w:p>
    <w:p>
      <w:r>
        <w:rPr>
          <w:b/>
        </w:rPr>
        <w:t xml:space="preserve">Tulos</w:t>
      </w:r>
    </w:p>
    <w:p>
      <w:r>
        <w:t xml:space="preserve">Kenen väitettiin keksineen nimen Musta surma?</w:t>
      </w:r>
    </w:p>
    <w:p>
      <w:r>
        <w:rPr>
          <w:b/>
        </w:rPr>
        <w:t xml:space="preserve">Esimerkki 2.3781</w:t>
      </w:r>
    </w:p>
    <w:p>
      <w:r>
        <w:t xml:space="preserve">Jos et tiedä kahteen esineeseen kohdistuvien kahden voiman suuruutta ja suuntaa, miten tai pikemminkin miksi kutsuisit tällaista tilannetta?</w:t>
      </w:r>
    </w:p>
    <w:p>
      <w:r>
        <w:rPr>
          <w:b/>
        </w:rPr>
        <w:t xml:space="preserve">Tulos</w:t>
      </w:r>
    </w:p>
    <w:p>
      <w:r>
        <w:t xml:space="preserve">Jos et tiedä kahteen kappaleeseen kohdistuvan voiman suuruutta ja suuntaa, miksi kutsuisit tätä tilannetta?</w:t>
      </w:r>
    </w:p>
    <w:p>
      <w:r>
        <w:rPr>
          <w:b/>
        </w:rPr>
        <w:t xml:space="preserve">Esimerkki 2.3782</w:t>
      </w:r>
    </w:p>
    <w:p>
      <w:r>
        <w:t xml:space="preserve">Mikä on lääkitys, josta ei ole konsulttiapteekki huolissaan?</w:t>
      </w:r>
    </w:p>
    <w:p>
      <w:r>
        <w:rPr>
          <w:b/>
        </w:rPr>
        <w:t xml:space="preserve">Tulos</w:t>
      </w:r>
    </w:p>
    <w:p>
      <w:r>
        <w:t xml:space="preserve">Mistä konsulttiapteekki ei ole huolissaan?</w:t>
      </w:r>
    </w:p>
    <w:p>
      <w:r>
        <w:rPr>
          <w:b/>
        </w:rPr>
        <w:t xml:space="preserve">Esimerkki 2.3783</w:t>
      </w:r>
    </w:p>
    <w:p>
      <w:r>
        <w:t xml:space="preserve">Missä Mongke Khan hyökkäsi Song-dynastian kimppuun tai pikemminkin missä hän puolusti sitä?</w:t>
      </w:r>
    </w:p>
    <w:p>
      <w:r>
        <w:rPr>
          <w:b/>
        </w:rPr>
        <w:t xml:space="preserve">Tulos</w:t>
      </w:r>
    </w:p>
    <w:p>
      <w:r>
        <w:t xml:space="preserve"> Missä Mongke Khan puolusti Song-dynastiaa?</w:t>
      </w:r>
    </w:p>
    <w:p>
      <w:r>
        <w:rPr>
          <w:b/>
        </w:rPr>
        <w:t xml:space="preserve">Esimerkki 2.3784</w:t>
      </w:r>
    </w:p>
    <w:p>
      <w:r>
        <w:t xml:space="preserve">Silas er uh George C. Walker toimi luottamusmiehenä, rahastonhoitajana ja lahjoittajana missä?</w:t>
      </w:r>
    </w:p>
    <w:p>
      <w:r>
        <w:rPr>
          <w:b/>
        </w:rPr>
        <w:t xml:space="preserve">Tulos</w:t>
      </w:r>
    </w:p>
    <w:p>
      <w:r>
        <w:t xml:space="preserve">George C. Walker toimi minkä organisaation edunvalvojana, rahastonhoitajana ja lahjoittajana?</w:t>
      </w:r>
    </w:p>
    <w:p>
      <w:r>
        <w:rPr>
          <w:b/>
        </w:rPr>
        <w:t xml:space="preserve">Esimerkki 2.3785</w:t>
      </w:r>
    </w:p>
    <w:p>
      <w:r>
        <w:t xml:space="preserve">Kuka tai mitä Thoreau väitti enemmistöstä?</w:t>
      </w:r>
    </w:p>
    <w:p>
      <w:r>
        <w:rPr>
          <w:b/>
        </w:rPr>
        <w:t xml:space="preserve">Tulos</w:t>
      </w:r>
    </w:p>
    <w:p>
      <w:r>
        <w:t xml:space="preserve">Mitä Thoreau väitti enemmistöstä?</w:t>
      </w:r>
    </w:p>
    <w:p>
      <w:r>
        <w:rPr>
          <w:b/>
        </w:rPr>
        <w:t xml:space="preserve">Esimerkki 2.3786</w:t>
      </w:r>
    </w:p>
    <w:p>
      <w:r>
        <w:t xml:space="preserve">Milloin Rein valtasi pohjoiset Alpit ja Vosges-vuoret?</w:t>
      </w:r>
    </w:p>
    <w:p>
      <w:r>
        <w:rPr>
          <w:b/>
        </w:rPr>
        <w:t xml:space="preserve">Tulos</w:t>
      </w:r>
    </w:p>
    <w:p>
      <w:r>
        <w:t xml:space="preserve">Milloin Rein valtasi Vogeesit?</w:t>
      </w:r>
    </w:p>
    <w:p>
      <w:r>
        <w:rPr>
          <w:b/>
        </w:rPr>
        <w:t xml:space="preserve">Esimerkki 2.3787</w:t>
      </w:r>
    </w:p>
    <w:p>
      <w:r>
        <w:t xml:space="preserve">Miten Logstownin alkuasukkaat ottivat Celoronin tiedot vastaan tai pikemminkin miten he eivät ottaneet niitä vastaan?</w:t>
      </w:r>
    </w:p>
    <w:p>
      <w:r>
        <w:rPr>
          <w:b/>
        </w:rPr>
        <w:t xml:space="preserve">Tulos</w:t>
      </w:r>
    </w:p>
    <w:p>
      <w:r>
        <w:t xml:space="preserve">Miksi Logstownin alkuasukkaat eivät ottaneet Celeronin tietoja vastaan?</w:t>
      </w:r>
    </w:p>
    <w:p>
      <w:r>
        <w:rPr>
          <w:b/>
        </w:rPr>
        <w:t xml:space="preserve">Esimerkki 2.3788</w:t>
      </w:r>
    </w:p>
    <w:p>
      <w:r>
        <w:t xml:space="preserve">Mitä puolta Yuanin hovin länsimaisen lääketieteen nestoriaaniset kristityt eivät pitäneet kiinalaisista?</w:t>
      </w:r>
    </w:p>
    <w:p>
      <w:r>
        <w:rPr>
          <w:b/>
        </w:rPr>
        <w:t xml:space="preserve">Tulos</w:t>
      </w:r>
    </w:p>
    <w:p>
      <w:r>
        <w:t xml:space="preserve">Mitä länsimaisen lääketieteen piirteitä kiinalaiset eivät pitäneet?</w:t>
      </w:r>
    </w:p>
    <w:p>
      <w:r>
        <w:rPr>
          <w:b/>
        </w:rPr>
        <w:t xml:space="preserve">Esimerkki 2.3789</w:t>
      </w:r>
    </w:p>
    <w:p>
      <w:r>
        <w:t xml:space="preserve">Millaisia olivat, miten Celeron ei suhtautunut intiaanien suhteisiin?</w:t>
      </w:r>
    </w:p>
    <w:p>
      <w:r>
        <w:rPr>
          <w:b/>
        </w:rPr>
        <w:t xml:space="preserve">Tulos</w:t>
      </w:r>
    </w:p>
    <w:p>
      <w:r>
        <w:t xml:space="preserve">Miten Celeron ei suhtautunut intiaanisuhteisiin?</w:t>
      </w:r>
    </w:p>
    <w:p>
      <w:r>
        <w:rPr>
          <w:b/>
        </w:rPr>
        <w:t xml:space="preserve">Esimerkki 2.3790</w:t>
      </w:r>
    </w:p>
    <w:p>
      <w:r>
        <w:t xml:space="preserve">Miten kiinalaiset tai pikemminkin Yuanit saivat aikaan neljä lääketieteellistä koulukuntaa?</w:t>
      </w:r>
    </w:p>
    <w:p>
      <w:r>
        <w:rPr>
          <w:b/>
        </w:rPr>
        <w:t xml:space="preserve">Tulos</w:t>
      </w:r>
    </w:p>
    <w:p>
      <w:r>
        <w:t xml:space="preserve">Miten Yuanilla oli neljä lääketieteellistä koulukuntaa?</w:t>
      </w:r>
    </w:p>
    <w:p>
      <w:r>
        <w:rPr>
          <w:b/>
        </w:rPr>
        <w:t xml:space="preserve">Esimerkki 2.3791</w:t>
      </w:r>
    </w:p>
    <w:p>
      <w:r>
        <w:t xml:space="preserve">Kuka tähtitieteilijä työskenteli Yuan no um Kublaille?</w:t>
      </w:r>
    </w:p>
    <w:p>
      <w:r>
        <w:rPr>
          <w:b/>
        </w:rPr>
        <w:t xml:space="preserve">Tulos</w:t>
      </w:r>
    </w:p>
    <w:p>
      <w:r>
        <w:t xml:space="preserve">Kuka tähtitieteilijä työskenteli Kublaille?</w:t>
      </w:r>
    </w:p>
    <w:p>
      <w:r>
        <w:rPr>
          <w:b/>
        </w:rPr>
        <w:t xml:space="preserve">Esimerkki 2.3792</w:t>
      </w:r>
    </w:p>
    <w:p>
      <w:r>
        <w:t xml:space="preserve">Keitä tai pikemminkin kuinka monta afrikkalaista tuotiin Yhdysvaltoihin muun kuin orjakaupan aikana?</w:t>
      </w:r>
    </w:p>
    <w:p>
      <w:r>
        <w:rPr>
          <w:b/>
        </w:rPr>
        <w:t xml:space="preserve">Tulos</w:t>
      </w:r>
    </w:p>
    <w:p>
      <w:r>
        <w:t xml:space="preserve"> Kuinka monta afrikkalaista tuotiin Yhdysvaltoihin muun kuin orjakaupan aikana?</w:t>
      </w:r>
    </w:p>
    <w:p>
      <w:r>
        <w:rPr>
          <w:b/>
        </w:rPr>
        <w:t xml:space="preserve">Esimerkki 2.3793</w:t>
      </w:r>
    </w:p>
    <w:p>
      <w:r>
        <w:t xml:space="preserve">Yhdysvaltojen alkuperäinen tarkoitus tai ei tehdä, että NFS oli saavuttaa mikä tehtävä?</w:t>
      </w:r>
    </w:p>
    <w:p>
      <w:r>
        <w:rPr>
          <w:b/>
        </w:rPr>
        <w:t xml:space="preserve">Tulos</w:t>
      </w:r>
    </w:p>
    <w:p>
      <w:r>
        <w:t xml:space="preserve">Mikä oli NFS-rahoituksen alkuperäinen tarkoitus? </w:t>
      </w:r>
    </w:p>
    <w:p>
      <w:r>
        <w:rPr>
          <w:b/>
        </w:rPr>
        <w:t xml:space="preserve">Esimerkki 2.3794</w:t>
      </w:r>
    </w:p>
    <w:p>
      <w:r>
        <w:t xml:space="preserve">Joiden tavoitteiden kanssa valtiot ja hallitukset toimivat usein samoilla linjoilla ja usein vielä vastustavat IPCC:tä?</w:t>
      </w:r>
    </w:p>
    <w:p>
      <w:r>
        <w:rPr>
          <w:b/>
        </w:rPr>
        <w:t xml:space="preserve">Tulos</w:t>
      </w:r>
    </w:p>
    <w:p>
      <w:r>
        <w:t xml:space="preserve">Kenen tavoitteita IPCC usein vielä vastustaa?</w:t>
      </w:r>
    </w:p>
    <w:p>
      <w:r>
        <w:rPr>
          <w:b/>
        </w:rPr>
        <w:t xml:space="preserve">Esimerkki 2.3795</w:t>
      </w:r>
    </w:p>
    <w:p>
      <w:r>
        <w:t xml:space="preserve">Mitkä lääkkeet odottavat kertoa minulle, mitkä ovat vähiten tehokkaita tulehduskipulääkkeitä?</w:t>
      </w:r>
    </w:p>
    <w:p>
      <w:r>
        <w:rPr>
          <w:b/>
        </w:rPr>
        <w:t xml:space="preserve">Tulos</w:t>
      </w:r>
    </w:p>
    <w:p>
      <w:r>
        <w:t xml:space="preserve">Mitkä ovat vähiten tehokkaita tulehduskipulääkkeitä?</w:t>
      </w:r>
    </w:p>
    <w:p>
      <w:r>
        <w:rPr>
          <w:b/>
        </w:rPr>
        <w:t xml:space="preserve">Esimerkki 2.3796</w:t>
      </w:r>
    </w:p>
    <w:p>
      <w:r>
        <w:t xml:space="preserve">Kuka, tai siis mitä Francis Heisler sponsoroi elokuussa 1957?</w:t>
      </w:r>
    </w:p>
    <w:p>
      <w:r>
        <w:rPr>
          <w:b/>
        </w:rPr>
        <w:t xml:space="preserve">Tulos</w:t>
      </w:r>
    </w:p>
    <w:p>
      <w:r>
        <w:t xml:space="preserve">Mitä Francis Heisler sponsoroi elokuussa 1957?</w:t>
      </w:r>
    </w:p>
    <w:p>
      <w:r>
        <w:rPr>
          <w:b/>
        </w:rPr>
        <w:t xml:space="preserve">Esimerkki 2.3797</w:t>
      </w:r>
    </w:p>
    <w:p>
      <w:r>
        <w:t xml:space="preserve">Milloin Maududi vaikutti vähiten, missä hän ei vaikuttanut?</w:t>
      </w:r>
    </w:p>
    <w:p>
      <w:r>
        <w:rPr>
          <w:b/>
        </w:rPr>
        <w:t xml:space="preserve">Tulos</w:t>
      </w:r>
    </w:p>
    <w:p>
      <w:r>
        <w:t xml:space="preserve"> Missä Maududi vaikutti vähiten?</w:t>
      </w:r>
    </w:p>
    <w:p>
      <w:r>
        <w:rPr>
          <w:b/>
        </w:rPr>
        <w:t xml:space="preserve">Esimerkki 2.3798</w:t>
      </w:r>
    </w:p>
    <w:p>
      <w:r>
        <w:t xml:space="preserve">Minkä ei-kiinalaisen tai ei, tee se ei-japanilaisen valtakunnan Yuan-dynastia onnistui menestymään?</w:t>
      </w:r>
    </w:p>
    <w:p>
      <w:r>
        <w:rPr>
          <w:b/>
        </w:rPr>
        <w:t xml:space="preserve">Tulos</w:t>
      </w:r>
    </w:p>
    <w:p>
      <w:r>
        <w:t xml:space="preserve">Minkä Japanin ulkopuolisen valtakunnan Yuan-dynastia sai perinnöksi?</w:t>
      </w:r>
    </w:p>
    <w:p>
      <w:r>
        <w:rPr>
          <w:b/>
        </w:rPr>
        <w:t xml:space="preserve">Esimerkki 2.3799</w:t>
      </w:r>
    </w:p>
    <w:p>
      <w:r>
        <w:t xml:space="preserve">Mitä käynnissä oleva Ylä-Reininin uh pikemminkin Alppien orogenia aiheutti ennen Eoseenia?</w:t>
      </w:r>
    </w:p>
    <w:p>
      <w:r>
        <w:rPr>
          <w:b/>
        </w:rPr>
        <w:t xml:space="preserve">Tulos</w:t>
      </w:r>
    </w:p>
    <w:p>
      <w:r>
        <w:t xml:space="preserve">Mitä käynnissä oleva Alppien orogenia aiheutti ennen eoseenia?</w:t>
      </w:r>
    </w:p>
    <w:p>
      <w:r>
        <w:rPr>
          <w:b/>
        </w:rPr>
        <w:t xml:space="preserve">Esimerkki 2.3800</w:t>
      </w:r>
    </w:p>
    <w:p>
      <w:r>
        <w:t xml:space="preserve">Milloin suurin osa Algeriasta, anteeksi, Ranskan siirtomaista, itsenäistyi?</w:t>
      </w:r>
    </w:p>
    <w:p>
      <w:r>
        <w:rPr>
          <w:b/>
        </w:rPr>
        <w:t xml:space="preserve">Tulos</w:t>
      </w:r>
    </w:p>
    <w:p>
      <w:r>
        <w:t xml:space="preserve">Milloin suurin osa Ranskan siirtomaista itsenäistyi?</w:t>
      </w:r>
    </w:p>
    <w:p>
      <w:r>
        <w:rPr>
          <w:b/>
        </w:rPr>
        <w:t xml:space="preserve">Esimerkki 2.3801</w:t>
      </w:r>
    </w:p>
    <w:p>
      <w:r>
        <w:t xml:space="preserve">Miksi Appletalkia pidettiin verkkojen välisenä, ei plug-n-play-toimintona?</w:t>
      </w:r>
    </w:p>
    <w:p>
      <w:r>
        <w:rPr>
          <w:b/>
        </w:rPr>
        <w:t xml:space="preserve">Tulos</w:t>
      </w:r>
    </w:p>
    <w:p>
      <w:r>
        <w:t xml:space="preserve">Miksi Appletalkia pidettiin plug-n-play-versiona? </w:t>
      </w:r>
    </w:p>
    <w:p>
      <w:r>
        <w:rPr>
          <w:b/>
        </w:rPr>
        <w:t xml:space="preserve">Esimerkki 2.3802</w:t>
      </w:r>
    </w:p>
    <w:p>
      <w:r>
        <w:t xml:space="preserve">Miksi kutsutaan pystysuoria, ei odota, vaakasuoria hiekkakerroksia?</w:t>
      </w:r>
    </w:p>
    <w:p>
      <w:r>
        <w:rPr>
          <w:b/>
        </w:rPr>
        <w:t xml:space="preserve">Tulos</w:t>
      </w:r>
    </w:p>
    <w:p>
      <w:r>
        <w:t xml:space="preserve">Miksi kutsutaan vaakasuoria hiekkakerroksia?</w:t>
      </w:r>
    </w:p>
    <w:p>
      <w:r>
        <w:rPr>
          <w:b/>
        </w:rPr>
        <w:t xml:space="preserve">Esimerkki 2.3803</w:t>
      </w:r>
    </w:p>
    <w:p>
      <w:r>
        <w:t xml:space="preserve">Kuka tai mitä on vältettävä kansalaistottelemattomuudella?</w:t>
      </w:r>
    </w:p>
    <w:p>
      <w:r>
        <w:rPr>
          <w:b/>
        </w:rPr>
        <w:t xml:space="preserve">Tulos</w:t>
      </w:r>
    </w:p>
    <w:p>
      <w:r>
        <w:t xml:space="preserve">Mitä on vältettävä kansalaistottelemattomuudella?</w:t>
      </w:r>
    </w:p>
    <w:p>
      <w:r>
        <w:rPr>
          <w:b/>
        </w:rPr>
        <w:t xml:space="preserve">Esimerkki 2.3804</w:t>
      </w:r>
    </w:p>
    <w:p>
      <w:r>
        <w:t xml:space="preserve">Mitä lyhyempiin kasvukausiin liittyy ei anteeksi ei lyhyempiä vaan pidempiä kasvukausia?</w:t>
      </w:r>
    </w:p>
    <w:p>
      <w:r>
        <w:rPr>
          <w:b/>
        </w:rPr>
        <w:t xml:space="preserve">Tulos</w:t>
      </w:r>
    </w:p>
    <w:p>
      <w:r>
        <w:t xml:space="preserve">Mihin liittyvät pidemmät kasvukaudet?</w:t>
      </w:r>
    </w:p>
    <w:p>
      <w:r>
        <w:rPr>
          <w:b/>
        </w:rPr>
        <w:t xml:space="preserve">Esimerkki 2.3805</w:t>
      </w:r>
    </w:p>
    <w:p>
      <w:r>
        <w:t xml:space="preserve">Mikä on se näennäinen voima, jota ei tarkoitan luontaista kulmamuuttujaa, jota kutsutaan, kun hiukkaset vaikuttavat toisiinsa?</w:t>
      </w:r>
    </w:p>
    <w:p>
      <w:r>
        <w:rPr>
          <w:b/>
        </w:rPr>
        <w:t xml:space="preserve">Tulos</w:t>
      </w:r>
    </w:p>
    <w:p>
      <w:r>
        <w:t xml:space="preserve">Millä nimellä kutsutaan intrisic-kulmamuuttujaa, kun hiukkaset vaikuttavat toisiinsa?</w:t>
      </w:r>
    </w:p>
    <w:p>
      <w:r>
        <w:rPr>
          <w:b/>
        </w:rPr>
        <w:t xml:space="preserve">Esimerkki 2.3806</w:t>
      </w:r>
    </w:p>
    <w:p>
      <w:r>
        <w:t xml:space="preserve">Mitä yleensä ei Mitä kolmea sedimenttipartikkelityyppiä on löydetty?</w:t>
      </w:r>
    </w:p>
    <w:p>
      <w:r>
        <w:rPr>
          <w:b/>
        </w:rPr>
        <w:t xml:space="preserve">Tulos</w:t>
      </w:r>
    </w:p>
    <w:p>
      <w:r>
        <w:t xml:space="preserve">Mitä kolmea erilaista sedimenttipartikkelia on löydetty?</w:t>
      </w:r>
    </w:p>
    <w:p>
      <w:r>
        <w:rPr>
          <w:b/>
        </w:rPr>
        <w:t xml:space="preserve">Esimerkki 2.3807</w:t>
      </w:r>
    </w:p>
    <w:p>
      <w:r>
        <w:t xml:space="preserve">Kuinka monta yliopistojen välistä urheilulajia Oxford tai pikemminkin Harvard kilpailee NCAA:n I divisioonassa?</w:t>
      </w:r>
    </w:p>
    <w:p>
      <w:r>
        <w:rPr>
          <w:b/>
        </w:rPr>
        <w:t xml:space="preserve">Tulos</w:t>
      </w:r>
    </w:p>
    <w:p>
      <w:r>
        <w:t xml:space="preserve">Kuinka monta yliopistojen välistä urheilulajia Harvard kilpailee NCAA:n I divisioonassa?</w:t>
      </w:r>
    </w:p>
    <w:p>
      <w:r>
        <w:rPr>
          <w:b/>
        </w:rPr>
        <w:t xml:space="preserve">Esimerkki 2.3808</w:t>
      </w:r>
    </w:p>
    <w:p>
      <w:r>
        <w:t xml:space="preserve">Kuka meni Duquesnen linnakkeeseen kesäkuussa 1745, ei kai heinäkuussa 1755?</w:t>
      </w:r>
    </w:p>
    <w:p>
      <w:r>
        <w:rPr>
          <w:b/>
        </w:rPr>
        <w:t xml:space="preserve">Tulos</w:t>
      </w:r>
    </w:p>
    <w:p>
      <w:r>
        <w:t xml:space="preserve">Kuka meni Dusquesnen linnakkeeseen heinäkuussa 1755?</w:t>
      </w:r>
    </w:p>
    <w:p>
      <w:r>
        <w:rPr>
          <w:b/>
        </w:rPr>
        <w:t xml:space="preserve">Esimerkki 2.3809</w:t>
      </w:r>
    </w:p>
    <w:p>
      <w:r>
        <w:t xml:space="preserve">Missä meressä kaksi kolmasosaa Reinistä virtaa Saksan sisällä?</w:t>
      </w:r>
    </w:p>
    <w:p>
      <w:r>
        <w:rPr>
          <w:b/>
        </w:rPr>
        <w:t xml:space="preserve">Tulos</w:t>
      </w:r>
    </w:p>
    <w:p>
      <w:r>
        <w:t xml:space="preserve">Missä kaksi kolmasosaa Reinistä virtaa Saksan sisällä?</w:t>
      </w:r>
    </w:p>
    <w:p>
      <w:r>
        <w:rPr>
          <w:b/>
        </w:rPr>
        <w:t xml:space="preserve">Esimerkki 2.3810</w:t>
      </w:r>
    </w:p>
    <w:p>
      <w:r>
        <w:t xml:space="preserve">Mihin suuntaan Rein virtasi varhaisina jääkausina, ei pahoillani pleistoseenikaudella?</w:t>
      </w:r>
    </w:p>
    <w:p>
      <w:r>
        <w:rPr>
          <w:b/>
        </w:rPr>
        <w:t xml:space="preserve">Tulos</w:t>
      </w:r>
    </w:p>
    <w:p>
      <w:r>
        <w:t xml:space="preserve">Mihin suuntaan Rein virtasi pleistoseenin alussa?</w:t>
      </w:r>
    </w:p>
    <w:p>
      <w:r>
        <w:rPr>
          <w:b/>
        </w:rPr>
        <w:t xml:space="preserve">Esimerkki 2.3811</w:t>
      </w:r>
    </w:p>
    <w:p>
      <w:r>
        <w:t xml:space="preserve">Mikä menetelmä tai pikemminkin toiminto liittyy Baselin lukuihin?</w:t>
      </w:r>
    </w:p>
    <w:p>
      <w:r>
        <w:rPr>
          <w:b/>
        </w:rPr>
        <w:t xml:space="preserve">Tulos</w:t>
      </w:r>
    </w:p>
    <w:p>
      <w:r>
        <w:t xml:space="preserve">Mikä toiminto liittyy Baselin lukuihin?</w:t>
      </w:r>
    </w:p>
    <w:p>
      <w:r>
        <w:rPr>
          <w:b/>
        </w:rPr>
        <w:t xml:space="preserve">Esimerkki 2.3812</w:t>
      </w:r>
    </w:p>
    <w:p>
      <w:r>
        <w:t xml:space="preserve">Miten tai pikemminkin kenelle osallistuvat kirjoittajat raportoivat?</w:t>
      </w:r>
    </w:p>
    <w:p>
      <w:r>
        <w:rPr>
          <w:b/>
        </w:rPr>
        <w:t xml:space="preserve">Tulos</w:t>
      </w:r>
    </w:p>
    <w:p>
      <w:r>
        <w:t xml:space="preserve">Kenelle kirjoittajat raportoivat?</w:t>
      </w:r>
    </w:p>
    <w:p>
      <w:r>
        <w:rPr>
          <w:b/>
        </w:rPr>
        <w:t xml:space="preserve">Esimerkki 2.3813</w:t>
      </w:r>
    </w:p>
    <w:p>
      <w:r>
        <w:t xml:space="preserve">Kuka voitti ranskalaiset ei tehdä, että Montcalm Quebecissä?</w:t>
      </w:r>
    </w:p>
    <w:p>
      <w:r>
        <w:rPr>
          <w:b/>
        </w:rPr>
        <w:t xml:space="preserve">Tulos</w:t>
      </w:r>
    </w:p>
    <w:p>
      <w:r>
        <w:t xml:space="preserve">Kuka kukisti Montcalmin Quebecissä?</w:t>
      </w:r>
    </w:p>
    <w:p>
      <w:r>
        <w:rPr>
          <w:b/>
        </w:rPr>
        <w:t xml:space="preserve">Esimerkki 2.3814</w:t>
      </w:r>
    </w:p>
    <w:p>
      <w:r>
        <w:t xml:space="preserve">Missä yliopistossa tai minä vuonna D'Angelo- ja Rika-kirjasto rakennettiin?</w:t>
      </w:r>
    </w:p>
    <w:p>
      <w:r>
        <w:rPr>
          <w:b/>
        </w:rPr>
        <w:t xml:space="preserve">Tulos</w:t>
      </w:r>
    </w:p>
    <w:p>
      <w:r>
        <w:t xml:space="preserve">Minä vuonna D'Angelon ja Rikan kirjasto rakennettiin?</w:t>
      </w:r>
    </w:p>
    <w:p>
      <w:r>
        <w:rPr>
          <w:b/>
        </w:rPr>
        <w:t xml:space="preserve">Esimerkki 2.3815</w:t>
      </w:r>
    </w:p>
    <w:p>
      <w:r>
        <w:t xml:space="preserve">Mikä ei ole eriytetty umm pikemminkin taattu palvelun laatu?</w:t>
      </w:r>
    </w:p>
    <w:p>
      <w:r>
        <w:rPr>
          <w:b/>
        </w:rPr>
        <w:t xml:space="preserve">Tulos</w:t>
      </w:r>
    </w:p>
    <w:p>
      <w:r>
        <w:t xml:space="preserve">Mikä ei ole taattua palvelun laatua?</w:t>
      </w:r>
    </w:p>
    <w:p>
      <w:r>
        <w:rPr>
          <w:b/>
        </w:rPr>
        <w:t xml:space="preserve">Esimerkki 2.3816</w:t>
      </w:r>
    </w:p>
    <w:p>
      <w:r>
        <w:t xml:space="preserve">Mikä elintarvikebakteeri on esimerkki ruokamyrkytyksestä, joka ei ole solunsisäinen patogeneesi?</w:t>
      </w:r>
    </w:p>
    <w:p>
      <w:r>
        <w:rPr>
          <w:b/>
        </w:rPr>
        <w:t xml:space="preserve">Tulos</w:t>
      </w:r>
    </w:p>
    <w:p>
      <w:r>
        <w:t xml:space="preserve">Mikä elintarvikebakteeri on esimerkki solunsisäisestä patogeneesistä?</w:t>
      </w:r>
    </w:p>
    <w:p>
      <w:r>
        <w:rPr>
          <w:b/>
        </w:rPr>
        <w:t xml:space="preserve">Esimerkki 2.3817</w:t>
      </w:r>
    </w:p>
    <w:p>
      <w:r>
        <w:t xml:space="preserve">Jotkut ihmiset kuvaavat, mikä tai ei tee, että mitä yksilöiden tai ryhmien välillä ei-imperialismiksi tai ei-kolonialismiksi?</w:t>
      </w:r>
    </w:p>
    <w:p>
      <w:r>
        <w:rPr>
          <w:b/>
        </w:rPr>
        <w:t xml:space="preserve">Tulos</w:t>
      </w:r>
    </w:p>
    <w:p>
      <w:r>
        <w:t xml:space="preserve">Jotkut kuvaavat mitä yksilöiden tai ryhmien välillä ei-imperialismiksi tai ei-kolonialismiksi?</w:t>
      </w:r>
    </w:p>
    <w:p>
      <w:r>
        <w:rPr>
          <w:b/>
        </w:rPr>
        <w:t xml:space="preserve">Esimerkki 2.3818</w:t>
      </w:r>
    </w:p>
    <w:p>
      <w:r>
        <w:t xml:space="preserve">Kuinka kaukana tai uh sen sijaan milloin torniteatteri rakennettiin?</w:t>
      </w:r>
    </w:p>
    <w:p>
      <w:r>
        <w:rPr>
          <w:b/>
        </w:rPr>
        <w:t xml:space="preserve">Tulos</w:t>
      </w:r>
    </w:p>
    <w:p>
      <w:r>
        <w:t xml:space="preserve">Milloin torniteatteri rakennettiin?</w:t>
      </w:r>
    </w:p>
    <w:p>
      <w:r>
        <w:rPr>
          <w:b/>
        </w:rPr>
        <w:t xml:space="preserve">Esimerkki 2.3819</w:t>
      </w:r>
    </w:p>
    <w:p>
      <w:r>
        <w:t xml:space="preserve">Mitä tapahtuu, itse asiassa, kertokaa minulle, miksi riehuva väkivalta ei estäisi ihmisiä menemästä töihin?</w:t>
      </w:r>
    </w:p>
    <w:p>
      <w:r>
        <w:rPr>
          <w:b/>
        </w:rPr>
        <w:t xml:space="preserve">Tulos</w:t>
      </w:r>
    </w:p>
    <w:p>
      <w:r>
        <w:t xml:space="preserve">Miksei riehuva väkivalta estäisi ihmisiä menemästä töihin?</w:t>
      </w:r>
    </w:p>
    <w:p>
      <w:r>
        <w:rPr>
          <w:b/>
        </w:rPr>
        <w:t xml:space="preserve">Esimerkki 2.3820</w:t>
      </w:r>
    </w:p>
    <w:p>
      <w:r>
        <w:t xml:space="preserve">Mitä immuunijärjestelmä ei ole koskaan luonut taistelemaan, oops, tarkoitan vasta-aineita?</w:t>
      </w:r>
    </w:p>
    <w:p>
      <w:r>
        <w:rPr>
          <w:b/>
        </w:rPr>
        <w:t xml:space="preserve">Tulos</w:t>
      </w:r>
    </w:p>
    <w:p>
      <w:r>
        <w:t xml:space="preserve">Mitä vasta-aineita ei koskaan synny torjumaan?</w:t>
      </w:r>
    </w:p>
    <w:p>
      <w:r>
        <w:rPr>
          <w:b/>
        </w:rPr>
        <w:t xml:space="preserve">Esimerkki 2.3821</w:t>
      </w:r>
    </w:p>
    <w:p>
      <w:r>
        <w:t xml:space="preserve">Missä oli vuoden 1919 tai vuoden 2003 ruusuvallankumouksen sijainti?</w:t>
      </w:r>
    </w:p>
    <w:p>
      <w:r>
        <w:rPr>
          <w:b/>
        </w:rPr>
        <w:t xml:space="preserve">Tulos</w:t>
      </w:r>
    </w:p>
    <w:p>
      <w:r>
        <w:t xml:space="preserve">Missä oli vuoden 2003 ruusuvallankumouksen tapahtumapaikka?</w:t>
      </w:r>
    </w:p>
    <w:p>
      <w:r>
        <w:rPr>
          <w:b/>
        </w:rPr>
        <w:t xml:space="preserve">Esimerkki 2.3822</w:t>
      </w:r>
    </w:p>
    <w:p>
      <w:r>
        <w:t xml:space="preserve">Kuka oli ei mitä olivat taistelun uhreja?</w:t>
      </w:r>
    </w:p>
    <w:p>
      <w:r>
        <w:rPr>
          <w:b/>
        </w:rPr>
        <w:t xml:space="preserve">Tulos</w:t>
      </w:r>
    </w:p>
    <w:p>
      <w:r>
        <w:t xml:space="preserve">Mitä olivat taistelun tappiot?</w:t>
      </w:r>
    </w:p>
    <w:p>
      <w:r>
        <w:rPr>
          <w:b/>
        </w:rPr>
        <w:t xml:space="preserve">Esimerkki 2.3823</w:t>
      </w:r>
    </w:p>
    <w:p>
      <w:r>
        <w:t xml:space="preserve">Japani pakotti minkä maan liittoon, anteeksi, ketä se ei pakottanut?</w:t>
      </w:r>
    </w:p>
    <w:p>
      <w:r>
        <w:rPr>
          <w:b/>
        </w:rPr>
        <w:t xml:space="preserve">Tulos</w:t>
      </w:r>
    </w:p>
    <w:p>
      <w:r>
        <w:t xml:space="preserve"> Mitä maata Japani ei pakottanut liittoutumaan?</w:t>
      </w:r>
    </w:p>
    <w:p>
      <w:r>
        <w:rPr>
          <w:b/>
        </w:rPr>
        <w:t xml:space="preserve">Esimerkki 2.3824</w:t>
      </w:r>
    </w:p>
    <w:p>
      <w:r>
        <w:t xml:space="preserve">Kuka oli Qochon uiguurikuningas ei oikeastaan kerro minulle, kuka Karlukin kara-kanidien hallitsija oli ylempänä?</w:t>
      </w:r>
    </w:p>
    <w:p>
      <w:r>
        <w:rPr>
          <w:b/>
        </w:rPr>
        <w:t xml:space="preserve">Tulos</w:t>
      </w:r>
    </w:p>
    <w:p>
      <w:r>
        <w:t xml:space="preserve">Kuka oli Karlukin kara-kanidien hallitsija, joka oli ylempänä?</w:t>
      </w:r>
    </w:p>
    <w:p>
      <w:r>
        <w:rPr>
          <w:b/>
        </w:rPr>
        <w:t xml:space="preserve">Esimerkki 2.3825</w:t>
      </w:r>
    </w:p>
    <w:p>
      <w:r>
        <w:t xml:space="preserve">Mitä muita rooleja uh sen sijaan tekijöitä apteekkari ei voi valvoa?</w:t>
      </w:r>
    </w:p>
    <w:p>
      <w:r>
        <w:rPr>
          <w:b/>
        </w:rPr>
        <w:t xml:space="preserve">Tulos</w:t>
      </w:r>
    </w:p>
    <w:p>
      <w:r>
        <w:t xml:space="preserve">Mitä muita tekijöitä apteekkari ei voi valvoa?</w:t>
      </w:r>
    </w:p>
    <w:p>
      <w:r>
        <w:rPr>
          <w:b/>
        </w:rPr>
        <w:t xml:space="preserve">Esimerkki 2.3826</w:t>
      </w:r>
    </w:p>
    <w:p>
      <w:r>
        <w:t xml:space="preserve">Mihin rakennukseen, anteeksi, mihin luetteloon Neuvostoliiton vanhakaupunki merkittiin vuonna 1980?</w:t>
      </w:r>
    </w:p>
    <w:p>
      <w:r>
        <w:rPr>
          <w:b/>
        </w:rPr>
        <w:t xml:space="preserve">Tulos</w:t>
      </w:r>
    </w:p>
    <w:p>
      <w:r>
        <w:t xml:space="preserve">Mille listalle Neuvostoliiton vanhakaupunki merkittiin vuonna 1980?</w:t>
      </w:r>
    </w:p>
    <w:p>
      <w:r>
        <w:rPr>
          <w:b/>
        </w:rPr>
        <w:t xml:space="preserve">Esimerkki 2.3827</w:t>
      </w:r>
    </w:p>
    <w:p>
      <w:r>
        <w:t xml:space="preserve">Mitä käytetään kokeilujen kvantifioimiseen ja voimien intuitiiviseen ymmärtämiseen?</w:t>
      </w:r>
    </w:p>
    <w:p>
      <w:r>
        <w:rPr>
          <w:b/>
        </w:rPr>
        <w:t xml:space="preserve">Tulos</w:t>
      </w:r>
    </w:p>
    <w:p>
      <w:r>
        <w:t xml:space="preserve">Mitä käytetään voimien intuitiivisen ymmärtämisen kvantifiointiin?</w:t>
      </w:r>
    </w:p>
    <w:p>
      <w:r>
        <w:rPr>
          <w:b/>
        </w:rPr>
        <w:t xml:space="preserve">Esimerkki 2.3828</w:t>
      </w:r>
    </w:p>
    <w:p>
      <w:r>
        <w:t xml:space="preserve">Kuinka monta ihmistä Goryeossa polveutuu Konfutseista ei Quzhoussa?</w:t>
      </w:r>
    </w:p>
    <w:p>
      <w:r>
        <w:rPr>
          <w:b/>
        </w:rPr>
        <w:t xml:space="preserve">Tulos</w:t>
      </w:r>
    </w:p>
    <w:p>
      <w:r>
        <w:t xml:space="preserve">Kuinka moni Quzhoun asukkaista polveutuu Konfutseista?</w:t>
      </w:r>
    </w:p>
    <w:p>
      <w:r>
        <w:rPr>
          <w:b/>
        </w:rPr>
        <w:t xml:space="preserve">Esimerkki 2.3829</w:t>
      </w:r>
    </w:p>
    <w:p>
      <w:r>
        <w:t xml:space="preserve">Pohjoinen näki itsensä mitä verrattuna länteen, ei itään?</w:t>
      </w:r>
    </w:p>
    <w:p>
      <w:r>
        <w:rPr>
          <w:b/>
        </w:rPr>
        <w:t xml:space="preserve">Tulos</w:t>
      </w:r>
    </w:p>
    <w:p>
      <w:r>
        <w:t xml:space="preserve"> Pohjoinen näki itsensä mitä verrattuna itään?</w:t>
      </w:r>
    </w:p>
    <w:p>
      <w:r>
        <w:rPr>
          <w:b/>
        </w:rPr>
        <w:t xml:space="preserve">Esimerkki 2.3830</w:t>
      </w:r>
    </w:p>
    <w:p>
      <w:r>
        <w:t xml:space="preserve">Millaisia eläimiä ctenophores uh cilia pidetään?</w:t>
      </w:r>
    </w:p>
    <w:p>
      <w:r>
        <w:rPr>
          <w:b/>
        </w:rPr>
        <w:t xml:space="preserve">Tulos</w:t>
      </w:r>
    </w:p>
    <w:p>
      <w:r>
        <w:t xml:space="preserve">Minkälaisina eläiminä pidetään värekarvoja?</w:t>
      </w:r>
    </w:p>
    <w:p>
      <w:r>
        <w:rPr>
          <w:b/>
        </w:rPr>
        <w:t xml:space="preserve">Esimerkki 2.3831</w:t>
      </w:r>
    </w:p>
    <w:p>
      <w:r>
        <w:t xml:space="preserve">Kuka oli vastuussa muinaisesta tulkinnasta organisaation päätöksenteon ei anteeksi, joka on tunnettu työskentelystä portfoliokaappaus teoria?</w:t>
      </w:r>
    </w:p>
    <w:p>
      <w:r>
        <w:rPr>
          <w:b/>
        </w:rPr>
        <w:t xml:space="preserve">Tulos</w:t>
      </w:r>
    </w:p>
    <w:p>
      <w:r>
        <w:t xml:space="preserve">Kuka tunnetaan portfoliokaappaus-teorian parissa työskentelevästä henkilöstä?</w:t>
      </w:r>
    </w:p>
    <w:p>
      <w:r>
        <w:rPr>
          <w:b/>
        </w:rPr>
        <w:t xml:space="preserve">Esimerkki 2.3832</w:t>
      </w:r>
    </w:p>
    <w:p>
      <w:r>
        <w:t xml:space="preserve">Mikä oli sen myrskyn nimi, joka iski St. Augustineen tai Jacksonvilleen toukokuussa 2012?</w:t>
      </w:r>
    </w:p>
    <w:p>
      <w:r>
        <w:rPr>
          <w:b/>
        </w:rPr>
        <w:t xml:space="preserve">Tulos</w:t>
      </w:r>
    </w:p>
    <w:p>
      <w:r>
        <w:t xml:space="preserve">Mikä oli Jacksonvilleen toukokuussa 2012 iskeneen myrskyn nimi?</w:t>
      </w:r>
    </w:p>
    <w:p>
      <w:r>
        <w:rPr>
          <w:b/>
        </w:rPr>
        <w:t xml:space="preserve">Esimerkki 2.3833</w:t>
      </w:r>
    </w:p>
    <w:p>
      <w:r>
        <w:t xml:space="preserve">Mikä lisääntyy tai vähenee vasteena sovellettu kitka ei anteeksi tehdä, että staattinen kitka?</w:t>
      </w:r>
    </w:p>
    <w:p>
      <w:r>
        <w:rPr>
          <w:b/>
        </w:rPr>
        <w:t xml:space="preserve">Tulos</w:t>
      </w:r>
    </w:p>
    <w:p>
      <w:r>
        <w:t xml:space="preserve">Mikä kasvaa tai pienenee staattisen kitkan vaikutuksesta?</w:t>
      </w:r>
    </w:p>
    <w:p>
      <w:r>
        <w:rPr>
          <w:b/>
        </w:rPr>
        <w:t xml:space="preserve">Esimerkki 2.3834</w:t>
      </w:r>
    </w:p>
    <w:p>
      <w:r>
        <w:t xml:space="preserve">Jos oletetaan, että p on jokin muu alkuluku kuin 2 tai 5, minkä tyyppinen desimaaliluku 1/p on aina Fermantin tai ei, Glugan lauseen mukaan?</w:t>
      </w:r>
    </w:p>
    <w:p>
      <w:r>
        <w:rPr>
          <w:b/>
        </w:rPr>
        <w:t xml:space="preserve">Tulos</w:t>
      </w:r>
    </w:p>
    <w:p>
      <w:r>
        <w:t xml:space="preserve">Jos oletetaan, että p on jokin muu alkuluku kuin 2 tai 5, minkä tyyppinen desimaaliluku 1/p on aina Glugan lauseen mukaan?</w:t>
      </w:r>
    </w:p>
    <w:p>
      <w:r>
        <w:rPr>
          <w:b/>
        </w:rPr>
        <w:t xml:space="preserve">Esimerkki 2.3835</w:t>
      </w:r>
    </w:p>
    <w:p>
      <w:r>
        <w:t xml:space="preserve">Mitä tapahtuu, kun häiriö umm tarkoitan immuunijärjestelmä vähemmän aktiivinen kuin normaali?</w:t>
      </w:r>
    </w:p>
    <w:p>
      <w:r>
        <w:rPr>
          <w:b/>
        </w:rPr>
        <w:t xml:space="preserve">Tulos</w:t>
      </w:r>
    </w:p>
    <w:p>
      <w:r>
        <w:t xml:space="preserve">Mitä tapahtuu, kun immuunijärjestelmä on normaalia vähemmän aktiivinen?</w:t>
      </w:r>
    </w:p>
    <w:p>
      <w:r>
        <w:rPr>
          <w:b/>
        </w:rPr>
        <w:t xml:space="preserve">Esimerkki 2.3836</w:t>
      </w:r>
    </w:p>
    <w:p>
      <w:r>
        <w:t xml:space="preserve">Miten tai pikemminkin mistä köyhyyden kasvujousto ei voi olla riippuvainen?</w:t>
      </w:r>
    </w:p>
    <w:p>
      <w:r>
        <w:rPr>
          <w:b/>
        </w:rPr>
        <w:t xml:space="preserve">Tulos</w:t>
      </w:r>
    </w:p>
    <w:p>
      <w:r>
        <w:t xml:space="preserve">Mistä köyhyyden kasvujousto ei voi riippua?</w:t>
      </w:r>
    </w:p>
    <w:p>
      <w:r>
        <w:rPr>
          <w:b/>
        </w:rPr>
        <w:t xml:space="preserve">Esimerkki 2.3837</w:t>
      </w:r>
    </w:p>
    <w:p>
      <w:r>
        <w:t xml:space="preserve">Kuinka monta prosenttia Lontoon väestöstä kuoli vuoden 1471 mustan surman puhkeamisen aikana eikä vuoden 1589 puhkeamisen aikana?</w:t>
      </w:r>
    </w:p>
    <w:p>
      <w:r>
        <w:rPr>
          <w:b/>
        </w:rPr>
        <w:t xml:space="preserve">Tulos</w:t>
      </w:r>
    </w:p>
    <w:p>
      <w:r>
        <w:t xml:space="preserve">Kuinka monta prosenttia Lontoon väestöstä kuoli vuonna 1589 puhjenneen mustan surman aikana?</w:t>
      </w:r>
    </w:p>
    <w:p>
      <w:r>
        <w:rPr>
          <w:b/>
        </w:rPr>
        <w:t xml:space="preserve">Esimerkki 2.3838</w:t>
      </w:r>
    </w:p>
    <w:p>
      <w:r>
        <w:t xml:space="preserve">Milloin oli voimakkaasti vaikuttanut suisto ei holoseenin?</w:t>
      </w:r>
    </w:p>
    <w:p>
      <w:r>
        <w:rPr>
          <w:b/>
        </w:rPr>
        <w:t xml:space="preserve">Tulos</w:t>
      </w:r>
    </w:p>
    <w:p>
      <w:r>
        <w:t xml:space="preserve">Milloin oli holoseeni?</w:t>
      </w:r>
    </w:p>
    <w:p>
      <w:r>
        <w:rPr>
          <w:b/>
        </w:rPr>
        <w:t xml:space="preserve">Esimerkki 2.3839</w:t>
      </w:r>
    </w:p>
    <w:p>
      <w:r>
        <w:t xml:space="preserve">Mistä Havaijin saaret er sen sijaan Grand Canyon ei ole esimerkki?</w:t>
      </w:r>
    </w:p>
    <w:p>
      <w:r>
        <w:rPr>
          <w:b/>
        </w:rPr>
        <w:t xml:space="preserve">Tulos</w:t>
      </w:r>
    </w:p>
    <w:p>
      <w:r>
        <w:t xml:space="preserve">Mistä Grand Canyon ei ole esimerkki?</w:t>
      </w:r>
    </w:p>
    <w:p>
      <w:r>
        <w:rPr>
          <w:b/>
        </w:rPr>
        <w:t xml:space="preserve">Esimerkki 2.3840</w:t>
      </w:r>
    </w:p>
    <w:p>
      <w:r>
        <w:t xml:space="preserve">Milloin Chao tai pikemminkin Yuan alkoi käyttää pronssisia painolaattoja rahan painamiseen?</w:t>
      </w:r>
    </w:p>
    <w:p>
      <w:r>
        <w:rPr>
          <w:b/>
        </w:rPr>
        <w:t xml:space="preserve">Tulos</w:t>
      </w:r>
    </w:p>
    <w:p>
      <w:r>
        <w:t xml:space="preserve">Milloin Yuan alkoi käyttää pronssisia painolaattoja rahan painamiseen?</w:t>
      </w:r>
    </w:p>
    <w:p>
      <w:r>
        <w:rPr>
          <w:b/>
        </w:rPr>
        <w:t xml:space="preserve">Esimerkki 2.3841</w:t>
      </w:r>
    </w:p>
    <w:p>
      <w:r>
        <w:t xml:space="preserve">Kuka oli ja milloin Maududi perusti Jamaat-e-Islami-puolueen?</w:t>
      </w:r>
    </w:p>
    <w:p>
      <w:r>
        <w:rPr>
          <w:b/>
        </w:rPr>
        <w:t xml:space="preserve">Tulos</w:t>
      </w:r>
    </w:p>
    <w:p>
      <w:r>
        <w:t xml:space="preserve">Milloin Maududi perusti Jamaat-e-Islami-puolueen?</w:t>
      </w:r>
    </w:p>
    <w:p>
      <w:r>
        <w:rPr>
          <w:b/>
        </w:rPr>
        <w:t xml:space="preserve">Esimerkki 2.3842</w:t>
      </w:r>
    </w:p>
    <w:p>
      <w:r>
        <w:t xml:space="preserve">Minkä niminen oli yritys, joka rakennettiin, ei, ei, tarkoitin linnaketta?</w:t>
      </w:r>
    </w:p>
    <w:p>
      <w:r>
        <w:rPr>
          <w:b/>
        </w:rPr>
        <w:t xml:space="preserve">Tulos</w:t>
      </w:r>
    </w:p>
    <w:p>
      <w:r>
        <w:t xml:space="preserve">Minkä niminen oli rakennettava linnoitus?</w:t>
      </w:r>
    </w:p>
    <w:p>
      <w:r>
        <w:rPr>
          <w:b/>
        </w:rPr>
        <w:t xml:space="preserve">Esimerkki 2.3843</w:t>
      </w:r>
    </w:p>
    <w:p>
      <w:r>
        <w:t xml:space="preserve">Milloin Pohjois-Amerikan ja Euroopan osuus seitsenvuotisesta sodasta päättyi?</w:t>
      </w:r>
    </w:p>
    <w:p>
      <w:r>
        <w:rPr>
          <w:b/>
        </w:rPr>
        <w:t xml:space="preserve">Tulos</w:t>
      </w:r>
    </w:p>
    <w:p>
      <w:r>
        <w:t xml:space="preserve">Milloin seitsenvuotisen sodan eurooppalainen osa saatiin päätökseen?</w:t>
      </w:r>
    </w:p>
    <w:p>
      <w:r>
        <w:rPr>
          <w:b/>
        </w:rPr>
        <w:t xml:space="preserve">Esimerkki 2.3844</w:t>
      </w:r>
    </w:p>
    <w:p>
      <w:r>
        <w:t xml:space="preserve">Mitä ei tee se, joka kieltäytyy johtamasta islamilaista valtiota?</w:t>
      </w:r>
    </w:p>
    <w:p>
      <w:r>
        <w:rPr>
          <w:b/>
        </w:rPr>
        <w:t xml:space="preserve">Tulos</w:t>
      </w:r>
    </w:p>
    <w:p>
      <w:r>
        <w:t xml:space="preserve"> Kuka kieltäytyy johtamasta Islamilaista valtiota?</w:t>
      </w:r>
    </w:p>
    <w:p>
      <w:r>
        <w:rPr>
          <w:b/>
        </w:rPr>
        <w:t xml:space="preserve">Esimerkki 2.3845</w:t>
      </w:r>
    </w:p>
    <w:p>
      <w:r>
        <w:t xml:space="preserve">Mitkä ovat fotosyyttien aktiivisimmat komponentit no sorry ctenophora?</w:t>
      </w:r>
    </w:p>
    <w:p>
      <w:r>
        <w:rPr>
          <w:b/>
        </w:rPr>
        <w:t xml:space="preserve">Tulos</w:t>
      </w:r>
    </w:p>
    <w:p>
      <w:r>
        <w:t xml:space="preserve">Mitkä ovat ctenophoran aktiivisimmat osat?</w:t>
      </w:r>
    </w:p>
    <w:p>
      <w:r>
        <w:rPr>
          <w:b/>
        </w:rPr>
        <w:t xml:space="preserve">Esimerkki 2.3846</w:t>
      </w:r>
    </w:p>
    <w:p>
      <w:r>
        <w:t xml:space="preserve">Miten Saksa tai Ranska keskitti ponnistelunsa siihen, ettei se rakentanut valtakuntaansa uudelleen?</w:t>
      </w:r>
    </w:p>
    <w:p>
      <w:r>
        <w:rPr>
          <w:b/>
        </w:rPr>
        <w:t xml:space="preserve">Tulos</w:t>
      </w:r>
    </w:p>
    <w:p>
      <w:r>
        <w:t xml:space="preserve"> Mihin Ranska keskitti ponnistelunsa, jotta se ei rakentaisi valtakuntaansa uudelleen?</w:t>
      </w:r>
    </w:p>
    <w:p>
      <w:r>
        <w:rPr>
          <w:b/>
        </w:rPr>
        <w:t xml:space="preserve">Esimerkki 2.3847</w:t>
      </w:r>
    </w:p>
    <w:p>
      <w:r>
        <w:t xml:space="preserve">Kun käytetään determinististä eikä todennäköisyysalgoritmia, miten todennäköisyys sille, että luku on koostettu, ilmaistaan matemaattisesti?</w:t>
      </w:r>
    </w:p>
    <w:p>
      <w:r>
        <w:rPr>
          <w:b/>
        </w:rPr>
        <w:t xml:space="preserve">Tulos</w:t>
      </w:r>
    </w:p>
    <w:p>
      <w:r>
        <w:t xml:space="preserve">Kun käytetään todennäköisyysalgoritmia, miten todennäköisyys sille, että luku on koostettu, ilmaistaan matemaattisesti?</w:t>
      </w:r>
    </w:p>
    <w:p>
      <w:r>
        <w:rPr>
          <w:b/>
        </w:rPr>
        <w:t xml:space="preserve">Esimerkki 2.3848</w:t>
      </w:r>
    </w:p>
    <w:p>
      <w:r>
        <w:t xml:space="preserve">Missä tai ei tehdä, että mitä lohta pidettiin ennen meren ravintoketjuissa?</w:t>
      </w:r>
    </w:p>
    <w:p>
      <w:r>
        <w:rPr>
          <w:b/>
        </w:rPr>
        <w:t xml:space="preserve">Tulos</w:t>
      </w:r>
    </w:p>
    <w:p>
      <w:r>
        <w:t xml:space="preserve">Mitä lohta pidettiin ennen meren ravintoketjuissa?</w:t>
      </w:r>
    </w:p>
    <w:p>
      <w:r>
        <w:rPr>
          <w:b/>
        </w:rPr>
        <w:t xml:space="preserve">Esimerkki 2.3849</w:t>
      </w:r>
    </w:p>
    <w:p>
      <w:r>
        <w:t xml:space="preserve">Mikä on Standardimalli ei vahvin päävuorovaikutus?</w:t>
      </w:r>
    </w:p>
    <w:p>
      <w:r>
        <w:rPr>
          <w:b/>
        </w:rPr>
        <w:t xml:space="preserve">Tulos</w:t>
      </w:r>
    </w:p>
    <w:p>
      <w:r>
        <w:t xml:space="preserve">Mikä on voimakkain päävuorovaikutus?</w:t>
      </w:r>
    </w:p>
    <w:p>
      <w:r>
        <w:rPr>
          <w:b/>
        </w:rPr>
        <w:t xml:space="preserve">Esimerkki 2.3850</w:t>
      </w:r>
    </w:p>
    <w:p>
      <w:r>
        <w:t xml:space="preserve">Mitkä ovat tai ei tehdä, että mitä ovat immuunijärjestelmän havaitsemat aineet nimeltään?</w:t>
      </w:r>
    </w:p>
    <w:p>
      <w:r>
        <w:rPr>
          <w:b/>
        </w:rPr>
        <w:t xml:space="preserve">Tulos</w:t>
      </w:r>
    </w:p>
    <w:p>
      <w:r>
        <w:t xml:space="preserve">Millä nimellä immuunijärjestelmän havaitsemia aineita kutsutaan?</w:t>
      </w:r>
    </w:p>
    <w:p>
      <w:r>
        <w:rPr>
          <w:b/>
        </w:rPr>
        <w:t xml:space="preserve">Esimerkki 2.3851</w:t>
      </w:r>
    </w:p>
    <w:p>
      <w:r>
        <w:t xml:space="preserve">pitkä sijainti, lahjoitus ja vanhempien maksuhalukkuus, mikä taloudellinen ei mikä tekijä vaikuttaa yksityiskoulujen lukukausimaksuihin?</w:t>
      </w:r>
    </w:p>
    <w:p>
      <w:r>
        <w:rPr>
          <w:b/>
        </w:rPr>
        <w:t xml:space="preserve">Tulos</w:t>
      </w:r>
    </w:p>
    <w:p>
      <w:r>
        <w:t xml:space="preserve">Mikä tekijä vaikuttaa yksityiskoulujen lukukausimaksuihin sijainnin, lahjoitusten ja vanhempien maksuhalukkuuden lisäksi?</w:t>
      </w:r>
    </w:p>
    <w:p>
      <w:r>
        <w:rPr>
          <w:b/>
        </w:rPr>
        <w:t xml:space="preserve">Esimerkki 2.3852</w:t>
      </w:r>
    </w:p>
    <w:p>
      <w:r>
        <w:t xml:space="preserve">Mikä tai kuka vähensi Britannian sotilaallisia resursseja siirtokunnissa?</w:t>
      </w:r>
    </w:p>
    <w:p>
      <w:r>
        <w:rPr>
          <w:b/>
        </w:rPr>
        <w:t xml:space="preserve">Tulos</w:t>
      </w:r>
    </w:p>
    <w:p>
      <w:r>
        <w:t xml:space="preserve">Kuka vähensi Britannian sotilaallisia resursseja siirtomaissa?</w:t>
      </w:r>
    </w:p>
    <w:p>
      <w:r>
        <w:rPr>
          <w:b/>
        </w:rPr>
        <w:t xml:space="preserve">Esimerkki 2.3853</w:t>
      </w:r>
    </w:p>
    <w:p>
      <w:r>
        <w:t xml:space="preserve">Missä ei ollut missään, missä Shirley ei ollut suunnittelemassa tutkimusmatkaa?</w:t>
      </w:r>
    </w:p>
    <w:p>
      <w:r>
        <w:rPr>
          <w:b/>
        </w:rPr>
        <w:t xml:space="preserve">Tulos</w:t>
      </w:r>
    </w:p>
    <w:p>
      <w:r>
        <w:t xml:space="preserve">Missä Shirley ei ollut suunnittelemassa tutkimusmatkaa?</w:t>
      </w:r>
    </w:p>
    <w:p>
      <w:r>
        <w:rPr>
          <w:b/>
        </w:rPr>
        <w:t xml:space="preserve">Esimerkki 2.3854</w:t>
      </w:r>
    </w:p>
    <w:p>
      <w:r>
        <w:t xml:space="preserve">Kuka sai lopullisen yhteenvedon, joka ei sisältynyt lopulliseen yhteenvetoon?</w:t>
      </w:r>
    </w:p>
    <w:p>
      <w:r>
        <w:rPr>
          <w:b/>
        </w:rPr>
        <w:t xml:space="preserve">Tulos</w:t>
      </w:r>
    </w:p>
    <w:p>
      <w:r>
        <w:t xml:space="preserve">Kuka sai lopulliseen yhteenvetoon sisältyvän ennusteen?</w:t>
      </w:r>
    </w:p>
    <w:p>
      <w:r>
        <w:rPr>
          <w:b/>
        </w:rPr>
        <w:t xml:space="preserve">Esimerkki 2.3855</w:t>
      </w:r>
    </w:p>
    <w:p>
      <w:r>
        <w:t xml:space="preserve">Mihin luokkaan ja minkälaista opetusta uskonnollisissa kouluissa on joskus tarjolla maallisen opetussuunnitelman lisäksi?</w:t>
      </w:r>
    </w:p>
    <w:p>
      <w:r>
        <w:rPr>
          <w:b/>
        </w:rPr>
        <w:t xml:space="preserve">Tulos</w:t>
      </w:r>
    </w:p>
    <w:p>
      <w:r>
        <w:t xml:space="preserve">Minkälaista opetusta uskonnollisissa kouluissa annetaan joskus maallisen opetussuunnitelman lisäksi?</w:t>
      </w:r>
    </w:p>
    <w:p>
      <w:r>
        <w:rPr>
          <w:b/>
        </w:rPr>
        <w:t xml:space="preserve">Esimerkki 2.3856</w:t>
      </w:r>
    </w:p>
    <w:p>
      <w:r>
        <w:t xml:space="preserve">Mitkä ovat kolme sen sijaan uh miten asiakas ja alihankkija liittyvät toisiinsa?</w:t>
      </w:r>
    </w:p>
    <w:p>
      <w:r>
        <w:rPr>
          <w:b/>
        </w:rPr>
        <w:t xml:space="preserve">Tulos</w:t>
      </w:r>
    </w:p>
    <w:p>
      <w:r>
        <w:t xml:space="preserve">Miten asiakas ja alihankkija ovat yhteydessä toisiinsa?</w:t>
      </w:r>
    </w:p>
    <w:p>
      <w:r>
        <w:rPr>
          <w:b/>
        </w:rPr>
        <w:t xml:space="preserve">Esimerkki 2.3857</w:t>
      </w:r>
    </w:p>
    <w:p>
      <w:r>
        <w:t xml:space="preserve">Missä olivat Rooman tai ei tehdä, että germaaniset heimot alun perin sijaitsee?</w:t>
      </w:r>
    </w:p>
    <w:p>
      <w:r>
        <w:rPr>
          <w:b/>
        </w:rPr>
        <w:t xml:space="preserve">Tulos</w:t>
      </w:r>
    </w:p>
    <w:p>
      <w:r>
        <w:t xml:space="preserve">Missä germaaniset heimot sijaitsivat alun perin?</w:t>
      </w:r>
    </w:p>
    <w:p>
      <w:r>
        <w:rPr>
          <w:b/>
        </w:rPr>
        <w:t xml:space="preserve">Esimerkki 2.3858</w:t>
      </w:r>
    </w:p>
    <w:p>
      <w:r>
        <w:t xml:space="preserve">Nimeä jotain, joka on rekonstruoitu ei pahoillani jotain, joka analysoidaan tietokoneilla laboratoriossa?</w:t>
      </w:r>
    </w:p>
    <w:p>
      <w:r>
        <w:rPr>
          <w:b/>
        </w:rPr>
        <w:t xml:space="preserve">Tulos</w:t>
      </w:r>
    </w:p>
    <w:p>
      <w:r>
        <w:t xml:space="preserve">Mikä on esimerkki siitä, mitä tietokoneet analysoivat laboratoriossa?</w:t>
      </w:r>
    </w:p>
    <w:p>
      <w:r>
        <w:rPr>
          <w:b/>
        </w:rPr>
        <w:t xml:space="preserve">Esimerkki 2.3859</w:t>
      </w:r>
    </w:p>
    <w:p>
      <w:r>
        <w:t xml:space="preserve">Onnistuneet etsinnät mitä pakko ei osoittanut, että alkeishiukkaset eivät ole havaittavissa?</w:t>
      </w:r>
    </w:p>
    <w:p>
      <w:r>
        <w:rPr>
          <w:b/>
        </w:rPr>
        <w:t xml:space="preserve">Tulos</w:t>
      </w:r>
    </w:p>
    <w:p>
      <w:r>
        <w:t xml:space="preserve">Minkä onnistuneet etsinnät osoittivat, että alkeishiukkaset eivät ole havaittavissa?</w:t>
      </w:r>
    </w:p>
    <w:p>
      <w:r>
        <w:rPr>
          <w:b/>
        </w:rPr>
        <w:t xml:space="preserve">Esimerkki 2.3860</w:t>
      </w:r>
    </w:p>
    <w:p>
      <w:r>
        <w:t xml:space="preserve">Mikä tai oikeastaan kuka työskentelee saadakseen työntekijöille korkeamman korvauksen?</w:t>
      </w:r>
    </w:p>
    <w:p>
      <w:r>
        <w:rPr>
          <w:b/>
        </w:rPr>
        <w:t xml:space="preserve">Tulos</w:t>
      </w:r>
    </w:p>
    <w:p>
      <w:r>
        <w:t xml:space="preserve">Kuka työskentelee työntekijöiden korkeampien korvausten saamiseksi?</w:t>
      </w:r>
    </w:p>
    <w:p>
      <w:r>
        <w:rPr>
          <w:b/>
        </w:rPr>
        <w:t xml:space="preserve">Esimerkki 2.3861</w:t>
      </w:r>
    </w:p>
    <w:p>
      <w:r>
        <w:t xml:space="preserve">Täydentämällä p minkä suhteen saadaan reaalilukujen kenttä?</w:t>
      </w:r>
    </w:p>
    <w:p>
      <w:r>
        <w:rPr>
          <w:b/>
        </w:rPr>
        <w:t xml:space="preserve">Tulos</w:t>
      </w:r>
    </w:p>
    <w:p>
      <w:r>
        <w:t xml:space="preserve">Täydentämällä p minkä suhteen saadaan reaalilukujen kenttä?</w:t>
      </w:r>
    </w:p>
    <w:p>
      <w:r>
        <w:rPr>
          <w:b/>
        </w:rPr>
        <w:t xml:space="preserve">Esimerkki 2.3862</w:t>
      </w:r>
    </w:p>
    <w:p>
      <w:r>
        <w:t xml:space="preserve">Missä Ranska voitti sodan 1950-luvulla tai 1970-luvulla?</w:t>
      </w:r>
    </w:p>
    <w:p>
      <w:r>
        <w:rPr>
          <w:b/>
        </w:rPr>
        <w:t xml:space="preserve">Tulos</w:t>
      </w:r>
    </w:p>
    <w:p>
      <w:r>
        <w:t xml:space="preserve"> Missä Ranska voitti sodan 1970-luvulla?</w:t>
      </w:r>
    </w:p>
    <w:p>
      <w:r>
        <w:rPr>
          <w:b/>
        </w:rPr>
        <w:t xml:space="preserve">Esimerkki 2.3863</w:t>
      </w:r>
    </w:p>
    <w:p>
      <w:r>
        <w:t xml:space="preserve">Mikä alue oli, anteeksi, mihin Kublai rakensi hallintonsa vahvuuden?</w:t>
      </w:r>
    </w:p>
    <w:p>
      <w:r>
        <w:rPr>
          <w:b/>
        </w:rPr>
        <w:t xml:space="preserve">Tulos</w:t>
      </w:r>
    </w:p>
    <w:p>
      <w:r>
        <w:t xml:space="preserve">Mihin Kublai rakensi hallintonsa vahvuuden?</w:t>
      </w:r>
    </w:p>
    <w:p>
      <w:r>
        <w:rPr>
          <w:b/>
        </w:rPr>
        <w:t xml:space="preserve">Esimerkki 2.3864</w:t>
      </w:r>
    </w:p>
    <w:p>
      <w:r>
        <w:t xml:space="preserve">Milloin germaaniset heimot valtasivat alueita Pohjois- ja Länsi-Euroopassa ja milloin germaaniset heimot eivät valloittaneet kelttiläisiä kansoja?</w:t>
      </w:r>
    </w:p>
    <w:p>
      <w:r>
        <w:rPr>
          <w:b/>
        </w:rPr>
        <w:t xml:space="preserve">Tulos</w:t>
      </w:r>
    </w:p>
    <w:p>
      <w:r>
        <w:t xml:space="preserve"> Mihin mennessä germaaniset heimot eivät valloittaneet kelttiläisiä kansoja?</w:t>
      </w:r>
    </w:p>
    <w:p>
      <w:r>
        <w:rPr>
          <w:b/>
        </w:rPr>
        <w:t xml:space="preserve">Esimerkki 2.3865</w:t>
      </w:r>
    </w:p>
    <w:p>
      <w:r>
        <w:t xml:space="preserve">Selviytyminen ei ole keskeistä, mikä tai ei tee siitä mitä käsite työntekijöille?</w:t>
      </w:r>
    </w:p>
    <w:p>
      <w:r>
        <w:rPr>
          <w:b/>
        </w:rPr>
        <w:t xml:space="preserve">Tulos</w:t>
      </w:r>
    </w:p>
    <w:p>
      <w:r>
        <w:t xml:space="preserve">Selviytyminen ei ole keskeistä minkä käsitteen työntekijöille?</w:t>
      </w:r>
    </w:p>
    <w:p>
      <w:r>
        <w:rPr>
          <w:b/>
        </w:rPr>
        <w:t xml:space="preserve">Esimerkki 2.3866</w:t>
      </w:r>
    </w:p>
    <w:p>
      <w:r>
        <w:t xml:space="preserve">Mikä määrä, ei, ei, tarkoitin, kuinka moni liittyi \"verkkoon\"?</w:t>
      </w:r>
    </w:p>
    <w:p>
      <w:r>
        <w:rPr>
          <w:b/>
        </w:rPr>
        <w:t xml:space="preserve">Tulos</w:t>
      </w:r>
    </w:p>
    <w:p>
      <w:r>
        <w:t xml:space="preserve">Kuinka moni liittyi "verkostoon"? </w:t>
      </w:r>
    </w:p>
    <w:p>
      <w:r>
        <w:rPr>
          <w:b/>
        </w:rPr>
        <w:t xml:space="preserve">Esimerkki 2.3867</w:t>
      </w:r>
    </w:p>
    <w:p>
      <w:r>
        <w:t xml:space="preserve">Mikä organisaatiorakenne jäi ei vain kaksi koodia olivat farmaseuttien roolit tuhoutuivat?</w:t>
      </w:r>
    </w:p>
    <w:p>
      <w:r>
        <w:rPr>
          <w:b/>
        </w:rPr>
        <w:t xml:space="preserve">Tulos</w:t>
      </w:r>
    </w:p>
    <w:p>
      <w:r>
        <w:t xml:space="preserve">Mitkä kaksi koodia olivat farmaseuttien roolit tuhoutuneet?</w:t>
      </w:r>
    </w:p>
    <w:p>
      <w:r>
        <w:rPr>
          <w:b/>
        </w:rPr>
        <w:t xml:space="preserve">Esimerkki 2.3868</w:t>
      </w:r>
    </w:p>
    <w:p>
      <w:r>
        <w:t xml:space="preserve">Missä Westfalenin rauha solmittiin tai milloin se solmittiin?</w:t>
      </w:r>
    </w:p>
    <w:p>
      <w:r>
        <w:rPr>
          <w:b/>
        </w:rPr>
        <w:t xml:space="preserve">Tulos</w:t>
      </w:r>
    </w:p>
    <w:p>
      <w:r>
        <w:t xml:space="preserve">Milloin Westfalenin rauha solmittiin?</w:t>
      </w:r>
    </w:p>
    <w:p>
      <w:r>
        <w:rPr>
          <w:b/>
        </w:rPr>
        <w:t xml:space="preserve">Esimerkki 2.3869</w:t>
      </w:r>
    </w:p>
    <w:p>
      <w:r>
        <w:t xml:space="preserve">Kuka voitti ei odota Kuka hävisi rahaa?</w:t>
      </w:r>
    </w:p>
    <w:p>
      <w:r>
        <w:rPr>
          <w:b/>
        </w:rPr>
        <w:t xml:space="preserve">Tulos</w:t>
      </w:r>
    </w:p>
    <w:p>
      <w:r>
        <w:t xml:space="preserve">Kuka menetti rahaa?</w:t>
      </w:r>
    </w:p>
    <w:p>
      <w:r>
        <w:rPr>
          <w:b/>
        </w:rPr>
        <w:t xml:space="preserve">Esimerkki 2.3870</w:t>
      </w:r>
    </w:p>
    <w:p>
      <w:r>
        <w:t xml:space="preserve">Minkä tai ei, minkä uskonnon englantilaiset levittivät imperialisminsa mukana?</w:t>
      </w:r>
    </w:p>
    <w:p>
      <w:r>
        <w:rPr>
          <w:b/>
        </w:rPr>
        <w:t xml:space="preserve">Tulos</w:t>
      </w:r>
    </w:p>
    <w:p>
      <w:r>
        <w:t xml:space="preserve"> Mitä uskontoa englantilaiset levittivät imperialisminsa mukana?</w:t>
      </w:r>
    </w:p>
    <w:p>
      <w:r>
        <w:rPr>
          <w:b/>
        </w:rPr>
        <w:t xml:space="preserve">Esimerkki 2.3871</w:t>
      </w:r>
    </w:p>
    <w:p>
      <w:r>
        <w:t xml:space="preserve">Minkälaista teatteria kaupungeissa, tai ei, naapurustoissa on?</w:t>
      </w:r>
    </w:p>
    <w:p>
      <w:r>
        <w:rPr>
          <w:b/>
        </w:rPr>
        <w:t xml:space="preserve">Tulos</w:t>
      </w:r>
    </w:p>
    <w:p>
      <w:r>
        <w:t xml:space="preserve">Minkälaista teatteria naapurustoissa on?</w:t>
      </w:r>
    </w:p>
    <w:p>
      <w:r>
        <w:rPr>
          <w:b/>
        </w:rPr>
        <w:t xml:space="preserve">Esimerkki 2.3872</w:t>
      </w:r>
    </w:p>
    <w:p>
      <w:r>
        <w:t xml:space="preserve">Mitä ostovoima tai uh kertoo minulle, mitä poliittinen paine ajaa laajentamaan kompensoimaan ostovoiman stagnaatiota?</w:t>
      </w:r>
    </w:p>
    <w:p>
      <w:r>
        <w:rPr>
          <w:b/>
        </w:rPr>
        <w:t xml:space="preserve">Tulos</w:t>
      </w:r>
    </w:p>
    <w:p>
      <w:r>
        <w:t xml:space="preserve">Mitä poliittinen paine pakottaa laajentamaan ostovoiman pysähtymisen kompensoimiseksi?</w:t>
      </w:r>
    </w:p>
    <w:p>
      <w:r>
        <w:rPr>
          <w:b/>
        </w:rPr>
        <w:t xml:space="preserve">Esimerkki 2.3873</w:t>
      </w:r>
    </w:p>
    <w:p>
      <w:r>
        <w:t xml:space="preserve">Minkä tyyppisiä lääkkeitä, pikemminkin sairauksia vastaan erikoislääkkeitä ei enää käytetä?</w:t>
      </w:r>
    </w:p>
    <w:p>
      <w:r>
        <w:rPr>
          <w:b/>
        </w:rPr>
        <w:t xml:space="preserve">Tulos</w:t>
      </w:r>
    </w:p>
    <w:p>
      <w:r>
        <w:t xml:space="preserve">Minkä tyyppisiin sairauksiin erikoislääkkeitä ei enää käytetä?</w:t>
      </w:r>
    </w:p>
    <w:p>
      <w:r>
        <w:rPr>
          <w:b/>
        </w:rPr>
        <w:t xml:space="preserve">Esimerkki 2.3874</w:t>
      </w:r>
    </w:p>
    <w:p>
      <w:r>
        <w:t xml:space="preserve">Mihin istuntoihin osallistui enemmistö kansalaisjärjestöjen valtuuskunnista?</w:t>
      </w:r>
    </w:p>
    <w:p>
      <w:r>
        <w:rPr>
          <w:b/>
        </w:rPr>
        <w:t xml:space="preserve">Tulos</w:t>
      </w:r>
    </w:p>
    <w:p>
      <w:r>
        <w:t xml:space="preserve">Mihin istuntoihin osallistui enemmistö valtioista riippumattomista järjestöistä?</w:t>
      </w:r>
    </w:p>
    <w:p>
      <w:r>
        <w:rPr>
          <w:b/>
        </w:rPr>
        <w:t xml:space="preserve">Esimerkki 2.3875</w:t>
      </w:r>
    </w:p>
    <w:p>
      <w:r>
        <w:t xml:space="preserve">Miten vältetään ongelmat, kun määritetään esineeseen kohdistuvat voimat työnnössä ja vedossa, enkä tarkoita, että ne olisivat peräisin kahdesta tai useammasta lähteestä?</w:t>
      </w:r>
    </w:p>
    <w:p>
      <w:r>
        <w:rPr>
          <w:b/>
        </w:rPr>
        <w:t xml:space="preserve">Tulos</w:t>
      </w:r>
    </w:p>
    <w:p>
      <w:r>
        <w:t xml:space="preserve">Miten vältät ongelmat, kun määritetään esineeseen kohdistuvia voimia kahdesta tai useammasta lähteestä?</w:t>
      </w:r>
    </w:p>
    <w:p>
      <w:r>
        <w:rPr>
          <w:b/>
        </w:rPr>
        <w:t xml:space="preserve">Esimerkki 2.3876</w:t>
      </w:r>
    </w:p>
    <w:p>
      <w:r>
        <w:t xml:space="preserve">Minkä tuotteiden kysyntä kasvoi vuosina 1980-2000, anteeksi 1990?</w:t>
      </w:r>
    </w:p>
    <w:p>
      <w:r>
        <w:rPr>
          <w:b/>
        </w:rPr>
        <w:t xml:space="preserve">Tulos</w:t>
      </w:r>
    </w:p>
    <w:p>
      <w:r>
        <w:t xml:space="preserve">Minkä tuotteiden kysyntä kasvoi vuosina 1980-1990?</w:t>
      </w:r>
    </w:p>
    <w:p>
      <w:r>
        <w:rPr>
          <w:b/>
        </w:rPr>
        <w:t xml:space="preserve">Esimerkki 2.3877</w:t>
      </w:r>
    </w:p>
    <w:p>
      <w:r>
        <w:t xml:space="preserve">Mikä on maailman suurin akateeminen ja yksityinen museo tai pikemminkin yksityinen kirjastojärjestelmä?</w:t>
      </w:r>
    </w:p>
    <w:p>
      <w:r>
        <w:rPr>
          <w:b/>
        </w:rPr>
        <w:t xml:space="preserve">Tulos</w:t>
      </w:r>
    </w:p>
    <w:p>
      <w:r>
        <w:t xml:space="preserve">Mikä on maailman suurin akateeminen ja yksityinen kirjastojärjestelmä?</w:t>
      </w:r>
    </w:p>
    <w:p>
      <w:r>
        <w:rPr>
          <w:b/>
        </w:rPr>
        <w:t xml:space="preserve">Esimerkki 2.3878</w:t>
      </w:r>
    </w:p>
    <w:p>
      <w:r>
        <w:t xml:space="preserve">Miten Harvard esitteli uuden aikakauden jalkapallossa ei anteeksi Yale?</w:t>
      </w:r>
    </w:p>
    <w:p>
      <w:r>
        <w:rPr>
          <w:b/>
        </w:rPr>
        <w:t xml:space="preserve">Tulos</w:t>
      </w:r>
    </w:p>
    <w:p>
      <w:r>
        <w:t xml:space="preserve">Miten Yale aloitti uuden aikakauden jalkapallossa?</w:t>
      </w:r>
    </w:p>
    <w:p>
      <w:r>
        <w:rPr>
          <w:b/>
        </w:rPr>
        <w:t xml:space="preserve">Esimerkki 2.3879</w:t>
      </w:r>
    </w:p>
    <w:p>
      <w:r>
        <w:t xml:space="preserve">Mitä nilviäisillä ei ei kerro mitä ctenoforilla on, mitä muilla eläimillä ei ole?</w:t>
      </w:r>
    </w:p>
    <w:p>
      <w:r>
        <w:rPr>
          <w:b/>
        </w:rPr>
        <w:t xml:space="preserve">Tulos</w:t>
      </w:r>
    </w:p>
    <w:p>
      <w:r>
        <w:t xml:space="preserve">Mitä sellaista ctenoforilla on, mitä muilla eläimillä ei ole?</w:t>
      </w:r>
    </w:p>
    <w:p>
      <w:r>
        <w:rPr>
          <w:b/>
        </w:rPr>
        <w:t xml:space="preserve">Esimerkki 2.3880</w:t>
      </w:r>
    </w:p>
    <w:p>
      <w:r>
        <w:t xml:space="preserve">Mitä tapahtui Itä-Intian kauppayhtiölle vuonna 1599 er 1766?</w:t>
      </w:r>
    </w:p>
    <w:p>
      <w:r>
        <w:rPr>
          <w:b/>
        </w:rPr>
        <w:t xml:space="preserve">Tulos</w:t>
      </w:r>
    </w:p>
    <w:p>
      <w:r>
        <w:t xml:space="preserve"> Mitä tapahtui Itä-Intian kauppayhtiölle vuonna 1766?</w:t>
      </w:r>
    </w:p>
    <w:p>
      <w:r>
        <w:rPr>
          <w:b/>
        </w:rPr>
        <w:t xml:space="preserve">Esimerkki 2.3881</w:t>
      </w:r>
    </w:p>
    <w:p>
      <w:r>
        <w:t xml:space="preserve">Milloin Phags-pa-käsikirjoitus tuhoutui ei anteeksi, milloin se keksittiin?</w:t>
      </w:r>
    </w:p>
    <w:p>
      <w:r>
        <w:rPr>
          <w:b/>
        </w:rPr>
        <w:t xml:space="preserve">Tulos</w:t>
      </w:r>
    </w:p>
    <w:p>
      <w:r>
        <w:t xml:space="preserve">Milloin Phags-pa-kirjoitus keksittiin?</w:t>
      </w:r>
    </w:p>
    <w:p>
      <w:r>
        <w:rPr>
          <w:b/>
        </w:rPr>
        <w:t xml:space="preserve">Esimerkki 2.3882</w:t>
      </w:r>
    </w:p>
    <w:p>
      <w:r>
        <w:t xml:space="preserve">Kuka tai pikemminkin mikä on fundamentalistisen islamismin ja reformistisen islamismin välissä?</w:t>
      </w:r>
    </w:p>
    <w:p>
      <w:r>
        <w:rPr>
          <w:b/>
        </w:rPr>
        <w:t xml:space="preserve">Tulos</w:t>
      </w:r>
    </w:p>
    <w:p>
      <w:r>
        <w:t xml:space="preserve">Mitä fundamentalistisen islamismin ja reformistisen islamismin välillä on?</w:t>
      </w:r>
    </w:p>
    <w:p>
      <w:r>
        <w:rPr>
          <w:b/>
        </w:rPr>
        <w:t xml:space="preserve">Esimerkki 2.3883</w:t>
      </w:r>
    </w:p>
    <w:p>
      <w:r>
        <w:t xml:space="preserve">Mikä tai mikä entinen hallintorakennus toimi MSP:n toimistona?</w:t>
      </w:r>
    </w:p>
    <w:p>
      <w:r>
        <w:rPr>
          <w:b/>
        </w:rPr>
        <w:t xml:space="preserve">Tulos</w:t>
      </w:r>
    </w:p>
    <w:p>
      <w:r>
        <w:t xml:space="preserve">Missä entisessä hallintorakennuksessa MSP:n toimistot sijaitsivat?</w:t>
      </w:r>
    </w:p>
    <w:p>
      <w:r>
        <w:rPr>
          <w:b/>
        </w:rPr>
        <w:t xml:space="preserve">Esimerkki 2.3884</w:t>
      </w:r>
    </w:p>
    <w:p>
      <w:r>
        <w:t xml:space="preserve">Mikä on se alue, jossa kaksi levyä liikkuu erilleen?</w:t>
      </w:r>
    </w:p>
    <w:p>
      <w:r>
        <w:rPr>
          <w:b/>
        </w:rPr>
        <w:t xml:space="preserve">Tulos</w:t>
      </w:r>
    </w:p>
    <w:p>
      <w:r>
        <w:t xml:space="preserve">Millä nimellä kutsutaan aluetta, jossa kaksi levyä liikkuu erilleen?</w:t>
      </w:r>
    </w:p>
    <w:p>
      <w:r>
        <w:rPr>
          <w:b/>
        </w:rPr>
        <w:t xml:space="preserve">Esimerkki 2.3885</w:t>
      </w:r>
    </w:p>
    <w:p>
      <w:r>
        <w:t xml:space="preserve">Kuinka monta FDA:n vuonna 2011 hyväksymää lääkettä oli erikoislääkkeitä?</w:t>
      </w:r>
    </w:p>
    <w:p>
      <w:r>
        <w:rPr>
          <w:b/>
        </w:rPr>
        <w:t xml:space="preserve">Tulos</w:t>
      </w:r>
    </w:p>
    <w:p>
      <w:r>
        <w:t xml:space="preserve">Kuinka monta FDA:n vuonna 2011 hyväksymää lääkettä oli erikoislääkkeitä?</w:t>
      </w:r>
    </w:p>
    <w:p>
      <w:r>
        <w:rPr>
          <w:b/>
        </w:rPr>
        <w:t xml:space="preserve">Esimerkki 2.3886</w:t>
      </w:r>
    </w:p>
    <w:p>
      <w:r>
        <w:t xml:space="preserve">Staattinen kitkavoima ei tasapainota mitä voimaa, kun esine ei liiku pinnalla?</w:t>
      </w:r>
    </w:p>
    <w:p>
      <w:r>
        <w:rPr>
          <w:b/>
        </w:rPr>
        <w:t xml:space="preserve">Tulos</w:t>
      </w:r>
    </w:p>
    <w:p>
      <w:r>
        <w:t xml:space="preserve">Mikä voima tasapainottaa staattisen kitkan, kun esine ei liiku pinnalla?</w:t>
      </w:r>
    </w:p>
    <w:p>
      <w:r>
        <w:rPr>
          <w:b/>
        </w:rPr>
        <w:t xml:space="preserve">Esimerkki 2.3887</w:t>
      </w:r>
    </w:p>
    <w:p>
      <w:r>
        <w:t xml:space="preserve">Milloin Hu Sihui kuoli ei Wei Yilin?</w:t>
      </w:r>
    </w:p>
    <w:p>
      <w:r>
        <w:rPr>
          <w:b/>
        </w:rPr>
        <w:t xml:space="preserve">Tulos</w:t>
      </w:r>
    </w:p>
    <w:p>
      <w:r>
        <w:t xml:space="preserve">Milloin Wei Yilin kuoli?</w:t>
      </w:r>
    </w:p>
    <w:p>
      <w:r>
        <w:rPr>
          <w:b/>
        </w:rPr>
        <w:t xml:space="preserve">Esimerkki 2.3888</w:t>
      </w:r>
    </w:p>
    <w:p>
      <w:r>
        <w:t xml:space="preserve">On olemassa suoria sopimussuhteita sen välillä, kuka, anteeksi, tarkoitan yleisimmissä rakennushankinnoissa, kuka toimii projektikoordinaattorina?</w:t>
      </w:r>
    </w:p>
    <w:p>
      <w:r>
        <w:rPr>
          <w:b/>
        </w:rPr>
        <w:t xml:space="preserve">Tulos</w:t>
      </w:r>
    </w:p>
    <w:p>
      <w:r>
        <w:t xml:space="preserve">Kuka toimii projektikoordinaattorina tavallisimmissa rakennushankinnoissa?</w:t>
      </w:r>
    </w:p>
    <w:p>
      <w:r>
        <w:rPr>
          <w:b/>
        </w:rPr>
        <w:t xml:space="preserve">Esimerkki 2.3889</w:t>
      </w:r>
    </w:p>
    <w:p>
      <w:r>
        <w:t xml:space="preserve">Mikä on yksi monimutkainen, yäk, asia, joka lisää apteekkarin työn monimutkaisuutta?</w:t>
      </w:r>
    </w:p>
    <w:p>
      <w:r>
        <w:rPr>
          <w:b/>
        </w:rPr>
        <w:t xml:space="preserve">Tulos</w:t>
      </w:r>
    </w:p>
    <w:p>
      <w:r>
        <w:t xml:space="preserve">Mikä on yksi asia, joka tekee apteekkarin työstä entistä monimutkaisempaa?</w:t>
      </w:r>
    </w:p>
    <w:p>
      <w:r>
        <w:rPr>
          <w:b/>
        </w:rPr>
        <w:t xml:space="preserve">Esimerkki 2.3890</w:t>
      </w:r>
    </w:p>
    <w:p>
      <w:r>
        <w:t xml:space="preserve">Mitkä solut eivät kanna reseptorimolekyylejä tai odota kertoa minulle, mitä tappaja B-solut tunnistavat?</w:t>
      </w:r>
    </w:p>
    <w:p>
      <w:r>
        <w:rPr>
          <w:b/>
        </w:rPr>
        <w:t xml:space="preserve">Tulos</w:t>
      </w:r>
    </w:p>
    <w:p>
      <w:r>
        <w:t xml:space="preserve">Mitä tappaja-B-solut tunnistavat?</w:t>
      </w:r>
    </w:p>
    <w:p>
      <w:r>
        <w:rPr>
          <w:b/>
        </w:rPr>
        <w:t xml:space="preserve">Esimerkki 2.3891</w:t>
      </w:r>
    </w:p>
    <w:p>
      <w:r>
        <w:t xml:space="preserve">Minkä ryhmän tai miten Camden 28 kuvaili toimiaan tuomioistuimelle?</w:t>
      </w:r>
    </w:p>
    <w:p>
      <w:r>
        <w:rPr>
          <w:b/>
        </w:rPr>
        <w:t xml:space="preserve">Tulos</w:t>
      </w:r>
    </w:p>
    <w:p>
      <w:r>
        <w:t xml:space="preserve">Miten Camden 28 kuvaili toimintaansa tuomioistuimelle?</w:t>
      </w:r>
    </w:p>
    <w:p>
      <w:r>
        <w:rPr>
          <w:b/>
        </w:rPr>
        <w:t xml:space="preserve">Esimerkki 2.3892</w:t>
      </w:r>
    </w:p>
    <w:p>
      <w:r>
        <w:t xml:space="preserve">Mikä on monien biologisten rakenteiden prosessi ei mitä järjestelmä ja prosessit, jotka suojaavat organismia kylmältä?</w:t>
      </w:r>
    </w:p>
    <w:p>
      <w:r>
        <w:rPr>
          <w:b/>
        </w:rPr>
        <w:t xml:space="preserve">Tulos</w:t>
      </w:r>
    </w:p>
    <w:p>
      <w:r>
        <w:t xml:space="preserve">Mikä on monien biologisten rakenteiden ja prosessien muodostama järjestelmä, joka suojaa organismia kylmältä?</w:t>
      </w:r>
    </w:p>
    <w:p>
      <w:r>
        <w:rPr>
          <w:b/>
        </w:rPr>
        <w:t xml:space="preserve">Esimerkki 2.3893</w:t>
      </w:r>
    </w:p>
    <w:p>
      <w:r>
        <w:t xml:space="preserve">Mikä tai ei pikemminkin mikä organisaatio tekee ilmastoon liittyvää tutkimusta?</w:t>
      </w:r>
    </w:p>
    <w:p>
      <w:r>
        <w:rPr>
          <w:b/>
        </w:rPr>
        <w:t xml:space="preserve">Tulos</w:t>
      </w:r>
    </w:p>
    <w:p>
      <w:r>
        <w:t xml:space="preserve">Mikä organisaatio tekee ilmastoon liittyvää tutkimusta?</w:t>
      </w:r>
    </w:p>
    <w:p>
      <w:r>
        <w:rPr>
          <w:b/>
        </w:rPr>
        <w:t xml:space="preserve">Esimerkki 2.3894</w:t>
      </w:r>
    </w:p>
    <w:p>
      <w:r>
        <w:t xml:space="preserve">Milloin sen sijaan kerrotte minulle julkisen avaimen salauksen lisäksi, mikä on toinen sotilaskäyttöön tarkoitettu sovellus?</w:t>
      </w:r>
    </w:p>
    <w:p>
      <w:r>
        <w:rPr>
          <w:b/>
        </w:rPr>
        <w:t xml:space="preserve">Tulos</w:t>
      </w:r>
    </w:p>
    <w:p>
      <w:r>
        <w:t xml:space="preserve">Mikä on julkisen avaimen salauksen lisäksi toinen sotilaskäyttöön tarkoitettu sovellus?</w:t>
      </w:r>
    </w:p>
    <w:p>
      <w:r>
        <w:rPr>
          <w:b/>
        </w:rPr>
        <w:t xml:space="preserve">Esimerkki 2.3895</w:t>
      </w:r>
    </w:p>
    <w:p>
      <w:r>
        <w:t xml:space="preserve">Miten ei... Missä ei Vanha Britti ollut kotonaan?</w:t>
      </w:r>
    </w:p>
    <w:p>
      <w:r>
        <w:rPr>
          <w:b/>
        </w:rPr>
        <w:t xml:space="preserve">Tulos</w:t>
      </w:r>
    </w:p>
    <w:p>
      <w:r>
        <w:t xml:space="preserve">Missä Vanha Britti ei ollut kotonaan?</w:t>
      </w:r>
    </w:p>
    <w:p>
      <w:r>
        <w:rPr>
          <w:b/>
        </w:rPr>
        <w:t xml:space="preserve">Esimerkki 2.3896</w:t>
      </w:r>
    </w:p>
    <w:p>
      <w:r>
        <w:t xml:space="preserve">Kuka oli uh rakentaminen, mikä sai asukkaat muuttamaan lähiöistä?</w:t>
      </w:r>
    </w:p>
    <w:p>
      <w:r>
        <w:rPr>
          <w:b/>
        </w:rPr>
        <w:t xml:space="preserve">Tulos</w:t>
      </w:r>
    </w:p>
    <w:p>
      <w:r>
        <w:t xml:space="preserve">Rakentaminen, mikä sai asukkaat muuttamaan lähiöistä?</w:t>
      </w:r>
    </w:p>
    <w:p>
      <w:r>
        <w:rPr>
          <w:b/>
        </w:rPr>
        <w:t xml:space="preserve">Esimerkki 2.3897</w:t>
      </w:r>
    </w:p>
    <w:p>
      <w:r>
        <w:t xml:space="preserve">Miten King's College on sen sijaan kertokaa minulle, miten St Andrew's Collegea johdetaan?</w:t>
      </w:r>
    </w:p>
    <w:p>
      <w:r>
        <w:rPr>
          <w:b/>
        </w:rPr>
        <w:t xml:space="preserve">Tulos</w:t>
      </w:r>
    </w:p>
    <w:p>
      <w:r>
        <w:t xml:space="preserve">Miten St Andrew's Collegea johdetaan?</w:t>
      </w:r>
    </w:p>
    <w:p>
      <w:r>
        <w:rPr>
          <w:b/>
        </w:rPr>
        <w:t xml:space="preserve">Esimerkki 2.3898</w:t>
      </w:r>
    </w:p>
    <w:p>
      <w:r>
        <w:t xml:space="preserve">Kun väkivalta, öö ei ei, missä sanakirjassa on väkivallaton määritelmä?</w:t>
      </w:r>
    </w:p>
    <w:p>
      <w:r>
        <w:rPr>
          <w:b/>
        </w:rPr>
        <w:t xml:space="preserve">Tulos</w:t>
      </w:r>
    </w:p>
    <w:p>
      <w:r>
        <w:t xml:space="preserve">Mikä sanakirja sisältää väkivallattoman määritelmän?</w:t>
      </w:r>
    </w:p>
    <w:p>
      <w:r>
        <w:rPr>
          <w:b/>
        </w:rPr>
        <w:t xml:space="preserve">Esimerkki 2.3899</w:t>
      </w:r>
    </w:p>
    <w:p>
      <w:r>
        <w:t xml:space="preserve">Mikä on pisin joki Luxemburgissa, anteeksi Saksa?</w:t>
      </w:r>
    </w:p>
    <w:p>
      <w:r>
        <w:rPr>
          <w:b/>
        </w:rPr>
        <w:t xml:space="preserve">Tulos</w:t>
      </w:r>
    </w:p>
    <w:p>
      <w:r>
        <w:t xml:space="preserve">Mikä on Saksan pisin joki?</w:t>
      </w:r>
    </w:p>
    <w:p>
      <w:r>
        <w:rPr>
          <w:b/>
        </w:rPr>
        <w:t xml:space="preserve">Esimerkki 2.3900</w:t>
      </w:r>
    </w:p>
    <w:p>
      <w:r>
        <w:t xml:space="preserve">Mikä oli, tai pikemminkin pohjoinen näki etelän mitä?</w:t>
      </w:r>
    </w:p>
    <w:p>
      <w:r>
        <w:rPr>
          <w:b/>
        </w:rPr>
        <w:t xml:space="preserve">Tulos</w:t>
      </w:r>
    </w:p>
    <w:p>
      <w:r>
        <w:t xml:space="preserve">Mitä pohjoinen näki etelässä?</w:t>
      </w:r>
    </w:p>
    <w:p>
      <w:r>
        <w:rPr>
          <w:b/>
        </w:rPr>
        <w:t xml:space="preserve">Esimerkki 2.3901</w:t>
      </w:r>
    </w:p>
    <w:p>
      <w:r>
        <w:t xml:space="preserve">Minä vuonna ruttoaallon toinen aalto iski Englantiin, ei oikeastaan Alankomaihin?</w:t>
      </w:r>
    </w:p>
    <w:p>
      <w:r>
        <w:rPr>
          <w:b/>
        </w:rPr>
        <w:t xml:space="preserve">Tulos</w:t>
      </w:r>
    </w:p>
    <w:p>
      <w:r>
        <w:t xml:space="preserve">Minä vuonna ruttoaalto iski Alankomaihin?</w:t>
      </w:r>
    </w:p>
    <w:p>
      <w:r>
        <w:rPr>
          <w:b/>
        </w:rPr>
        <w:t xml:space="preserve">Esimerkki 2.3902</w:t>
      </w:r>
    </w:p>
    <w:p>
      <w:r>
        <w:t xml:space="preserve">Mikä hallinto ei amerikkalaiset eivät osoittaneet muuttanut romanialaisten näkemyksiä kylmän sodan aikana?</w:t>
      </w:r>
    </w:p>
    <w:p>
      <w:r>
        <w:rPr>
          <w:b/>
        </w:rPr>
        <w:t xml:space="preserve">Tulos</w:t>
      </w:r>
    </w:p>
    <w:p>
      <w:r>
        <w:t xml:space="preserve">Kuka amerikkalainen ei näyttänyt muuttaneen romanialaisten näkemyksiä kylmän sodan aikana?</w:t>
      </w:r>
    </w:p>
    <w:p>
      <w:r>
        <w:rPr>
          <w:b/>
        </w:rPr>
        <w:t xml:space="preserve">Esimerkki 2.3903</w:t>
      </w:r>
    </w:p>
    <w:p>
      <w:r>
        <w:t xml:space="preserve">Mitä tarkoitan, kuka hylkäsi terveys- ja sosiaalisten ongelmien indeksin?</w:t>
      </w:r>
    </w:p>
    <w:p>
      <w:r>
        <w:rPr>
          <w:b/>
        </w:rPr>
        <w:t xml:space="preserve">Tulos</w:t>
      </w:r>
    </w:p>
    <w:p>
      <w:r>
        <w:t xml:space="preserve">Kuka hylkäsi terveys- ja sosiaalisten ongelmien indeksin?</w:t>
      </w:r>
    </w:p>
    <w:p>
      <w:r>
        <w:rPr>
          <w:b/>
        </w:rPr>
        <w:t xml:space="preserve">Esimerkki 2.3904</w:t>
      </w:r>
    </w:p>
    <w:p>
      <w:r>
        <w:t xml:space="preserve">Mitkä psykologit, pikemminkin antropologit, ovat myös yliopistojen alumnijäseniä?</w:t>
      </w:r>
    </w:p>
    <w:p>
      <w:r>
        <w:rPr>
          <w:b/>
        </w:rPr>
        <w:t xml:space="preserve">Tulos</w:t>
      </w:r>
    </w:p>
    <w:p>
      <w:r>
        <w:t xml:space="preserve">Mitkä antropologit ovat myös yliopiston alumnijäseniä?</w:t>
      </w:r>
    </w:p>
    <w:p>
      <w:r>
        <w:rPr>
          <w:b/>
        </w:rPr>
        <w:t xml:space="preserve">Esimerkki 2.3905</w:t>
      </w:r>
    </w:p>
    <w:p>
      <w:r>
        <w:t xml:space="preserve">Kuinka paljon ei tehdä, että mitä suunnitelmia brittiläisten teki tämä kiinnitys Oneida Carryn takaisin?</w:t>
      </w:r>
    </w:p>
    <w:p>
      <w:r>
        <w:rPr>
          <w:b/>
        </w:rPr>
        <w:t xml:space="preserve">Tulos</w:t>
      </w:r>
    </w:p>
    <w:p>
      <w:r>
        <w:t xml:space="preserve">Mitä brittiläisten suunnitelmia tämä Oneida Carryn kiinnittäminen peruutti?</w:t>
      </w:r>
    </w:p>
    <w:p>
      <w:r>
        <w:rPr>
          <w:b/>
        </w:rPr>
        <w:t xml:space="preserve">Esimerkki 2.3906</w:t>
      </w:r>
    </w:p>
    <w:p>
      <w:r>
        <w:t xml:space="preserve">Kuka biologi, ei, ei, odota, mikä valtiotieteilijä on yksi uusliberalismin teorian perustajista?</w:t>
      </w:r>
    </w:p>
    <w:p>
      <w:r>
        <w:rPr>
          <w:b/>
        </w:rPr>
        <w:t xml:space="preserve">Tulos</w:t>
      </w:r>
    </w:p>
    <w:p>
      <w:r>
        <w:t xml:space="preserve">Kuka valtiotieteilijä on yksi uusliberalismin teorian perustajista?</w:t>
      </w:r>
    </w:p>
    <w:p>
      <w:r>
        <w:rPr>
          <w:b/>
        </w:rPr>
        <w:t xml:space="preserve">Esimerkki 2.3907</w:t>
      </w:r>
    </w:p>
    <w:p>
      <w:r>
        <w:t xml:space="preserve">Ctenoforat ja nilviäiset on merkitty ei luokiteltu mihin?</w:t>
      </w:r>
    </w:p>
    <w:p>
      <w:r>
        <w:rPr>
          <w:b/>
        </w:rPr>
        <w:t xml:space="preserve">Tulos</w:t>
      </w:r>
    </w:p>
    <w:p>
      <w:r>
        <w:t xml:space="preserve">Mihin ryhmään luokitellaan ctenoforat ja nilviäiset?</w:t>
      </w:r>
    </w:p>
    <w:p>
      <w:r>
        <w:rPr>
          <w:b/>
        </w:rPr>
        <w:t xml:space="preserve">Esimerkki 2.3908</w:t>
      </w:r>
    </w:p>
    <w:p>
      <w:r>
        <w:t xml:space="preserve">Mikä on idea tai odota esimerkki tehottomasta ja absurdista teosta Julia Butterfly Hillin mukaan?</w:t>
      </w:r>
    </w:p>
    <w:p>
      <w:r>
        <w:rPr>
          <w:b/>
        </w:rPr>
        <w:t xml:space="preserve">Tulos</w:t>
      </w:r>
    </w:p>
    <w:p>
      <w:r>
        <w:t xml:space="preserve">Mikä on Julia Butterfly Hillin mukaan esimerkki tehottomasta ja järjettömästä teosta?</w:t>
      </w:r>
    </w:p>
    <w:p>
      <w:r>
        <w:rPr>
          <w:b/>
        </w:rPr>
        <w:t xml:space="preserve">Esimerkki 2.3909</w:t>
      </w:r>
    </w:p>
    <w:p>
      <w:r>
        <w:t xml:space="preserve">Kiistaton vetoaminen on kompromissimainen siviilioikeudellinen tottelemattomuus ei luovan vetoamisen ja vetoamisen välillä mitä?</w:t>
      </w:r>
    </w:p>
    <w:p>
      <w:r>
        <w:rPr>
          <w:b/>
        </w:rPr>
        <w:t xml:space="preserve">Tulos</w:t>
      </w:r>
    </w:p>
    <w:p>
      <w:r>
        <w:t xml:space="preserve">Kiistattomuuspyyntö on kompromissi luovan syytteen ja minkä väitteen välillä.</w:t>
      </w:r>
    </w:p>
    <w:p>
      <w:r>
        <w:rPr>
          <w:b/>
        </w:rPr>
        <w:t xml:space="preserve">Esimerkki 2.3910</w:t>
      </w:r>
    </w:p>
    <w:p>
      <w:r>
        <w:t xml:space="preserve">Mitä sosiaalisia ongelmia ei mitä kansallisuutta eivät tutkijat Richard G. Wilkinson ja Kate Pickett?</w:t>
      </w:r>
    </w:p>
    <w:p>
      <w:r>
        <w:rPr>
          <w:b/>
        </w:rPr>
        <w:t xml:space="preserve">Tulos</w:t>
      </w:r>
    </w:p>
    <w:p>
      <w:r>
        <w:t xml:space="preserve">Mitä kansallisuutta tutkijat Richard G. Wilkinson ja Kate Pickett eivät ole?</w:t>
      </w:r>
    </w:p>
    <w:p>
      <w:r>
        <w:rPr>
          <w:b/>
        </w:rPr>
        <w:t xml:space="preserve">Esimerkki 2.3911</w:t>
      </w:r>
    </w:p>
    <w:p>
      <w:r>
        <w:t xml:space="preserve">Missä ei ollut Ranskan tai pikemminkin Britannian toimitusketjun heikkoutta?</w:t>
      </w:r>
    </w:p>
    <w:p>
      <w:r>
        <w:rPr>
          <w:b/>
        </w:rPr>
        <w:t xml:space="preserve">Tulos</w:t>
      </w:r>
    </w:p>
    <w:p>
      <w:r>
        <w:t xml:space="preserve">Missä brittiläisessä toimitusketjussa ei ollut heikkoutta?</w:t>
      </w:r>
    </w:p>
    <w:p>
      <w:r>
        <w:rPr>
          <w:b/>
        </w:rPr>
        <w:t xml:space="preserve">Esimerkki 2.3912</w:t>
      </w:r>
    </w:p>
    <w:p>
      <w:r>
        <w:t xml:space="preserve">Politiikat, joilla pyritään hillitsemään talouskasvua, unohtakaa, työttömyys tukee talouskasvua, koska ne vähentävät mitä?</w:t>
      </w:r>
    </w:p>
    <w:p>
      <w:r>
        <w:rPr>
          <w:b/>
        </w:rPr>
        <w:t xml:space="preserve">Tulos</w:t>
      </w:r>
    </w:p>
    <w:p>
      <w:r>
        <w:t xml:space="preserve">Politiikat, joilla pyritään hillitsemään työttömyyttä, tukevat talouskasvua, koska ne vähentävät mitä?</w:t>
      </w:r>
    </w:p>
    <w:p>
      <w:r>
        <w:rPr>
          <w:b/>
        </w:rPr>
        <w:t xml:space="preserve">Esimerkki 2.3913</w:t>
      </w:r>
    </w:p>
    <w:p>
      <w:r>
        <w:t xml:space="preserve">Miten siirtomaavallat, anteeksi, saanko muotoilla uudelleen, miten puolue suhtautuu muslimien historiaan?</w:t>
      </w:r>
    </w:p>
    <w:p>
      <w:r>
        <w:rPr>
          <w:b/>
        </w:rPr>
        <w:t xml:space="preserve">Tulos</w:t>
      </w:r>
    </w:p>
    <w:p>
      <w:r>
        <w:t xml:space="preserve">Miten puolue suhtautuu muslimien historiaan?</w:t>
      </w:r>
    </w:p>
    <w:p>
      <w:r>
        <w:rPr>
          <w:b/>
        </w:rPr>
        <w:t xml:space="preserve">Esimerkki 2.3914</w:t>
      </w:r>
    </w:p>
    <w:p>
      <w:r>
        <w:t xml:space="preserve">Kuka oli Nooan kapellimestari vuonna 2014, no anteeksi kuka oli ohjaaja?</w:t>
      </w:r>
    </w:p>
    <w:p>
      <w:r>
        <w:rPr>
          <w:b/>
        </w:rPr>
        <w:t xml:space="preserve">Tulos</w:t>
      </w:r>
    </w:p>
    <w:p>
      <w:r>
        <w:t xml:space="preserve">Kuka ohjasi Nooan vuonna 2014?</w:t>
      </w:r>
    </w:p>
    <w:p>
      <w:r>
        <w:rPr>
          <w:b/>
        </w:rPr>
        <w:t xml:space="preserve">Esimerkki 2.3915</w:t>
      </w:r>
    </w:p>
    <w:p>
      <w:r>
        <w:t xml:space="preserve">Kuka yhdisti perustavanlaatuiset teoriat, jotka ovat vastuussa siitä, että atomit putoavat maan pinnalla anteeksi voimaa?</w:t>
      </w:r>
    </w:p>
    <w:p>
      <w:r>
        <w:rPr>
          <w:b/>
        </w:rPr>
        <w:t xml:space="preserve">Tulos</w:t>
      </w:r>
    </w:p>
    <w:p>
      <w:r>
        <w:t xml:space="preserve">Kuka yhdisti voiman, joka on vastuussa atomien putoamisesta maan pinnalla?</w:t>
      </w:r>
    </w:p>
    <w:p>
      <w:r>
        <w:rPr>
          <w:b/>
        </w:rPr>
        <w:t xml:space="preserve">Esimerkki 2.3916</w:t>
      </w:r>
    </w:p>
    <w:p>
      <w:r>
        <w:t xml:space="preserve">Kuka asetti Pariisin, oops, tarkoitan Varsovan, maailman 32. elinkelpoisimmaksi kaupungiksi?</w:t>
      </w:r>
    </w:p>
    <w:p>
      <w:r>
        <w:rPr>
          <w:b/>
        </w:rPr>
        <w:t xml:space="preserve">Tulos</w:t>
      </w:r>
    </w:p>
    <w:p>
      <w:r>
        <w:t xml:space="preserve">Kuka rankkasi Varsovan maailman 32. elinkelpoisimmaksi kaupungiksi?</w:t>
      </w:r>
    </w:p>
    <w:p>
      <w:r>
        <w:rPr>
          <w:b/>
        </w:rPr>
        <w:t xml:space="preserve">Esimerkki 2.3917</w:t>
      </w:r>
    </w:p>
    <w:p>
      <w:r>
        <w:t xml:space="preserve">Minkä tyyppiset luvut ovat aina 5:n kertalukuja err pikemminkin 2?</w:t>
      </w:r>
    </w:p>
    <w:p>
      <w:r>
        <w:rPr>
          <w:b/>
        </w:rPr>
        <w:t xml:space="preserve">Tulos</w:t>
      </w:r>
    </w:p>
    <w:p>
      <w:r>
        <w:t xml:space="preserve">Minkä tyyppiset luvut ovat aina 2:n kertalukuja?</w:t>
      </w:r>
    </w:p>
    <w:p>
      <w:r>
        <w:rPr>
          <w:b/>
        </w:rPr>
        <w:t xml:space="preserve">Esimerkki 2.3918</w:t>
      </w:r>
    </w:p>
    <w:p>
      <w:r>
        <w:t xml:space="preserve">Nijmegen sorry Brakelin ja minkä muun kaupungin välillä on havaittavissa eniten maalle suuntautuvaa vuorovesivaikutusta?</w:t>
      </w:r>
    </w:p>
    <w:p>
      <w:r>
        <w:rPr>
          <w:b/>
        </w:rPr>
        <w:t xml:space="preserve">Tulos</w:t>
      </w:r>
    </w:p>
    <w:p>
      <w:r>
        <w:t xml:space="preserve">Minkä kaupungin ja Brakelin välillä voidaan havaita eniten maata kohti suuntautuvaa vuorovesivaikutusta?</w:t>
      </w:r>
    </w:p>
    <w:p>
      <w:r>
        <w:rPr>
          <w:b/>
        </w:rPr>
        <w:t xml:space="preserve">Esimerkki 2.3919</w:t>
      </w:r>
    </w:p>
    <w:p>
      <w:r>
        <w:t xml:space="preserve">Kun, mmm ei, mikä oli Itävallan perintösodan Etelä-Amerikan osuus?</w:t>
      </w:r>
    </w:p>
    <w:p>
      <w:r>
        <w:rPr>
          <w:b/>
        </w:rPr>
        <w:t xml:space="preserve">Tulos</w:t>
      </w:r>
    </w:p>
    <w:p>
      <w:r>
        <w:t xml:space="preserve">Mikä oli Itävallan perintösodan Etelä-Amerikan osuus?</w:t>
      </w:r>
    </w:p>
    <w:p>
      <w:r>
        <w:rPr>
          <w:b/>
        </w:rPr>
        <w:t xml:space="preserve">Esimerkki 2.3920</w:t>
      </w:r>
    </w:p>
    <w:p>
      <w:r>
        <w:t xml:space="preserve">Milloin rikkaimpien kansalaisten ja muun kansakunnan välisen kuilun syvenemisen elpyminen hidastui tai odota haluan tietää, milloin taloustieteilijät pääsivät tulokseen ilman S&amp;P:n luokituslaitosta?</w:t>
      </w:r>
    </w:p>
    <w:p>
      <w:r>
        <w:rPr>
          <w:b/>
        </w:rPr>
        <w:t xml:space="preserve">Tulos</w:t>
      </w:r>
    </w:p>
    <w:p>
      <w:r>
        <w:t xml:space="preserve">Milloin taloustieteilijät ovat tehneet johtopäätöksen ilman S&amp;P:n luokituslaitosta?</w:t>
      </w:r>
    </w:p>
    <w:p>
      <w:r>
        <w:rPr>
          <w:b/>
        </w:rPr>
        <w:t xml:space="preserve">Esimerkki 2.3921</w:t>
      </w:r>
    </w:p>
    <w:p>
      <w:r>
        <w:t xml:space="preserve">Mitä ominaisuuksia tai ei-ominaisuuksia kiteillä on?</w:t>
      </w:r>
    </w:p>
    <w:p>
      <w:r>
        <w:rPr>
          <w:b/>
        </w:rPr>
        <w:t xml:space="preserve">Tulos</w:t>
      </w:r>
    </w:p>
    <w:p>
      <w:r>
        <w:t xml:space="preserve">Mitä ominaisuuksia kiteillä on?</w:t>
      </w:r>
    </w:p>
    <w:p>
      <w:r>
        <w:rPr>
          <w:b/>
        </w:rPr>
        <w:t xml:space="preserve">Esimerkki 2.3922</w:t>
      </w:r>
    </w:p>
    <w:p>
      <w:r>
        <w:t xml:space="preserve">Newtonin kolmannen lain analyysi ei väittää kiihtyvyyden olevan suoraan verrannollinen mihin?</w:t>
      </w:r>
    </w:p>
    <w:p>
      <w:r>
        <w:rPr>
          <w:b/>
        </w:rPr>
        <w:t xml:space="preserve">Tulos</w:t>
      </w:r>
    </w:p>
    <w:p>
      <w:r>
        <w:t xml:space="preserve">Newtonin kolmannen lain mukaan kiihtyvyys on suoraan verrannollinen mihin?</w:t>
      </w:r>
    </w:p>
    <w:p>
      <w:r>
        <w:rPr>
          <w:b/>
        </w:rPr>
        <w:t xml:space="preserve">Esimerkki 2.3923</w:t>
      </w:r>
    </w:p>
    <w:p>
      <w:r>
        <w:t xml:space="preserve">Milloin perustettiin Puolan yhdistyneiden työläisten no Berliinin ensimmäinen pörssi?</w:t>
      </w:r>
    </w:p>
    <w:p>
      <w:r>
        <w:rPr>
          <w:b/>
        </w:rPr>
        <w:t xml:space="preserve">Tulos</w:t>
      </w:r>
    </w:p>
    <w:p>
      <w:r>
        <w:t xml:space="preserve">Milloin Berliinin ensimmäinen pörssi perustettiin?</w:t>
      </w:r>
    </w:p>
    <w:p>
      <w:r>
        <w:rPr>
          <w:b/>
        </w:rPr>
        <w:t xml:space="preserve">Esimerkki 2.3924</w:t>
      </w:r>
    </w:p>
    <w:p>
      <w:r>
        <w:t xml:space="preserve">Mitä taitoja, ei, mitä uraa Joseph Stiglitzillä on?</w:t>
      </w:r>
    </w:p>
    <w:p>
      <w:r>
        <w:rPr>
          <w:b/>
        </w:rPr>
        <w:t xml:space="preserve">Tulos</w:t>
      </w:r>
    </w:p>
    <w:p>
      <w:r>
        <w:t xml:space="preserve">Millainen ura Joseph Stiglitzillä on?</w:t>
      </w:r>
    </w:p>
    <w:p>
      <w:r>
        <w:rPr>
          <w:b/>
        </w:rPr>
        <w:t xml:space="preserve">Esimerkki 2.3925</w:t>
      </w:r>
    </w:p>
    <w:p>
      <w:r>
        <w:t xml:space="preserve">Mikä on yksi tekijä epätasa-arvossa, joka ei lisää itsetuntoa?</w:t>
      </w:r>
    </w:p>
    <w:p>
      <w:r>
        <w:rPr>
          <w:b/>
        </w:rPr>
        <w:t xml:space="preserve">Tulos</w:t>
      </w:r>
    </w:p>
    <w:p>
      <w:r>
        <w:t xml:space="preserve">Mikä on yksi itsetuntoa lisäävä tekijä?</w:t>
      </w:r>
    </w:p>
    <w:p>
      <w:r>
        <w:rPr>
          <w:b/>
        </w:rPr>
        <w:t xml:space="preserve">Esimerkki 2.3926</w:t>
      </w:r>
    </w:p>
    <w:p>
      <w:r>
        <w:t xml:space="preserve">Alppien ja Reinin repeämäjärjestelmän elementit ja mikä muu joki valutti Alppien pohjoisrinteet?</w:t>
      </w:r>
    </w:p>
    <w:p>
      <w:r>
        <w:rPr>
          <w:b/>
        </w:rPr>
        <w:t xml:space="preserve">Tulos</w:t>
      </w:r>
    </w:p>
    <w:p>
      <w:r>
        <w:t xml:space="preserve">Rein ja mikä muu joki valutti Alppien pohjoisrinteitä?</w:t>
      </w:r>
    </w:p>
    <w:p>
      <w:r>
        <w:rPr>
          <w:b/>
        </w:rPr>
        <w:t xml:space="preserve">Esimerkki 2.3927</w:t>
      </w:r>
    </w:p>
    <w:p>
      <w:r>
        <w:t xml:space="preserve">Kuka totesi, että milloin Reinin mittaus korjattiin takaisin alkuperäiseen?</w:t>
      </w:r>
    </w:p>
    <w:p>
      <w:r>
        <w:rPr>
          <w:b/>
        </w:rPr>
        <w:t xml:space="preserve">Tulos</w:t>
      </w:r>
    </w:p>
    <w:p>
      <w:r>
        <w:t xml:space="preserve">Milloin Reinin mittaus korjattiin takaisin alkuperäiseen?</w:t>
      </w:r>
    </w:p>
    <w:p>
      <w:r>
        <w:rPr>
          <w:b/>
        </w:rPr>
        <w:t xml:space="preserve">Esimerkki 2.3928</w:t>
      </w:r>
    </w:p>
    <w:p>
      <w:r>
        <w:t xml:space="preserve">Nykyaikana yritykset voivat tarjota itseään mitä rakennushankkeelle?</w:t>
      </w:r>
    </w:p>
    <w:p>
      <w:r>
        <w:rPr>
          <w:b/>
        </w:rPr>
        <w:t xml:space="preserve">Tulos</w:t>
      </w:r>
    </w:p>
    <w:p>
      <w:r>
        <w:t xml:space="preserve">Nykyaikana yritykset voivat tarjota itseään mitä rakennushankkeelle?</w:t>
      </w:r>
    </w:p>
    <w:p>
      <w:r>
        <w:rPr>
          <w:b/>
        </w:rPr>
        <w:t xml:space="preserve">Esimerkki 2.3929</w:t>
      </w:r>
    </w:p>
    <w:p>
      <w:r>
        <w:t xml:space="preserve">Mikä tai pikemminkin mikä on kvanttikenttäteoriassa perustavampaa kuin voima?</w:t>
      </w:r>
    </w:p>
    <w:p>
      <w:r>
        <w:rPr>
          <w:b/>
        </w:rPr>
        <w:t xml:space="preserve">Tulos</w:t>
      </w:r>
    </w:p>
    <w:p>
      <w:r>
        <w:t xml:space="preserve">Mikä kvanttikenttäteoriassa on perustavampaa kuin voima?</w:t>
      </w:r>
    </w:p>
    <w:p>
      <w:r>
        <w:rPr>
          <w:b/>
        </w:rPr>
        <w:t xml:space="preserve">Esimerkki 2.3930</w:t>
      </w:r>
    </w:p>
    <w:p>
      <w:r>
        <w:t xml:space="preserve">Irokeesien ja brittien välisen sopimuksen mukaan, mihin oli rakennettava siirtokunta, ei mihinkään ei saanut rakentaa vahvaa taloa?</w:t>
      </w:r>
    </w:p>
    <w:p>
      <w:r>
        <w:rPr>
          <w:b/>
        </w:rPr>
        <w:t xml:space="preserve">Tulos</w:t>
      </w:r>
    </w:p>
    <w:p>
      <w:r>
        <w:t xml:space="preserve">Irokeesien ja brittien välisen sopimuksen mukaan minne piti rakentaa vahva talo?</w:t>
      </w:r>
    </w:p>
    <w:p>
      <w:r>
        <w:rPr>
          <w:b/>
        </w:rPr>
        <w:t xml:space="preserve">Esimerkki 2.3931</w:t>
      </w:r>
    </w:p>
    <w:p>
      <w:r>
        <w:t xml:space="preserve">Mikä on islamilainen valtio ja millaisista ihmisistä islamilainen valtio koostuu?</w:t>
      </w:r>
    </w:p>
    <w:p>
      <w:r>
        <w:rPr>
          <w:b/>
        </w:rPr>
        <w:t xml:space="preserve">Tulos</w:t>
      </w:r>
    </w:p>
    <w:p>
      <w:r>
        <w:t xml:space="preserve">Minkälainen ryhmä on Islamilainen valtio?</w:t>
      </w:r>
    </w:p>
    <w:p>
      <w:r>
        <w:rPr>
          <w:b/>
        </w:rPr>
        <w:t xml:space="preserve">Esimerkki 2.3932</w:t>
      </w:r>
    </w:p>
    <w:p>
      <w:r>
        <w:t xml:space="preserve">Mitä Persian er uh Euroopan maat tekivät 1700-luvulla?</w:t>
      </w:r>
    </w:p>
    <w:p>
      <w:r>
        <w:rPr>
          <w:b/>
        </w:rPr>
        <w:t xml:space="preserve">Tulos</w:t>
      </w:r>
    </w:p>
    <w:p>
      <w:r>
        <w:t xml:space="preserve">Mitä Euroopan maat tekivät 1700-luvulla?</w:t>
      </w:r>
    </w:p>
    <w:p>
      <w:r>
        <w:rPr>
          <w:b/>
        </w:rPr>
        <w:t xml:space="preserve">Esimerkki 2.3933</w:t>
      </w:r>
    </w:p>
    <w:p>
      <w:r>
        <w:t xml:space="preserve">Milloin Varsova on ollut... Millainen kaupunki Varsova on ollut niin kauan kuin se on ollut kaupunki?</w:t>
      </w:r>
    </w:p>
    <w:p>
      <w:r>
        <w:rPr>
          <w:b/>
        </w:rPr>
        <w:t xml:space="preserve">Tulos</w:t>
      </w:r>
    </w:p>
    <w:p>
      <w:r>
        <w:t xml:space="preserve">Millainen kaupunki Varsova on ollut niin kauan kuin se on ollut kaupunki?</w:t>
      </w:r>
    </w:p>
    <w:p>
      <w:r>
        <w:rPr>
          <w:b/>
        </w:rPr>
        <w:t xml:space="preserve">Esimerkki 2.3934</w:t>
      </w:r>
    </w:p>
    <w:p>
      <w:r>
        <w:t xml:space="preserve">Marxilaisessa analyysissä kapitalistiset yritykset korvaavat pääomalaitteilla mitä tuotantopanoksia?</w:t>
      </w:r>
    </w:p>
    <w:p>
      <w:r>
        <w:rPr>
          <w:b/>
        </w:rPr>
        <w:t xml:space="preserve">Tulos</w:t>
      </w:r>
    </w:p>
    <w:p>
      <w:r>
        <w:t xml:space="preserve">Mitä kapitalistiset yritykset korvaavat laitteilla marxilaisessa analyysissä?</w:t>
      </w:r>
    </w:p>
    <w:p>
      <w:r>
        <w:rPr>
          <w:b/>
        </w:rPr>
        <w:t xml:space="preserve">Esimerkki 2.3935</w:t>
      </w:r>
    </w:p>
    <w:p>
      <w:r>
        <w:t xml:space="preserve">Mikä on plankton ei raapia, että mikä on hermafrodiitti?</w:t>
      </w:r>
    </w:p>
    <w:p>
      <w:r>
        <w:rPr>
          <w:b/>
        </w:rPr>
        <w:t xml:space="preserve">Tulos</w:t>
      </w:r>
    </w:p>
    <w:p>
      <w:r>
        <w:t xml:space="preserve">Mikä on hermafrodiitti?</w:t>
      </w:r>
    </w:p>
    <w:p>
      <w:r>
        <w:rPr>
          <w:b/>
        </w:rPr>
        <w:t xml:space="preserve">Esimerkki 2.3936</w:t>
      </w:r>
    </w:p>
    <w:p>
      <w:r>
        <w:t xml:space="preserve">Minä vuosina rutto levisi Lähi-Itään ei anteeksi Vähä-Aasian kansalle?</w:t>
      </w:r>
    </w:p>
    <w:p>
      <w:r>
        <w:rPr>
          <w:b/>
        </w:rPr>
        <w:t xml:space="preserve">Tulos</w:t>
      </w:r>
    </w:p>
    <w:p>
      <w:r>
        <w:t xml:space="preserve">Minä vuosina tartunta levisi Vähä-Aasian väestöön?</w:t>
      </w:r>
    </w:p>
    <w:p>
      <w:r>
        <w:rPr>
          <w:b/>
        </w:rPr>
        <w:t xml:space="preserve">Esimerkki 2.3937</w:t>
      </w:r>
    </w:p>
    <w:p>
      <w:r>
        <w:t xml:space="preserve">Mikä on suurin no um pienin ja pohjoinen päähaara alkaa?</w:t>
      </w:r>
    </w:p>
    <w:p>
      <w:r>
        <w:rPr>
          <w:b/>
        </w:rPr>
        <w:t xml:space="preserve">Tulos</w:t>
      </w:r>
    </w:p>
    <w:p>
      <w:r>
        <w:t xml:space="preserve">Mikä on pienin ja pohjoisin päähaara?</w:t>
      </w:r>
    </w:p>
    <w:p>
      <w:r>
        <w:rPr>
          <w:b/>
        </w:rPr>
        <w:t xml:space="preserve">Esimerkki 2.3938</w:t>
      </w:r>
    </w:p>
    <w:p>
      <w:r>
        <w:t xml:space="preserve">Mitkä ovat aineet, joita veri-aivoeste havaitsee ja joita immuunijärjestelmä tuntee?</w:t>
      </w:r>
    </w:p>
    <w:p>
      <w:r>
        <w:rPr>
          <w:b/>
        </w:rPr>
        <w:t xml:space="preserve">Tulos</w:t>
      </w:r>
    </w:p>
    <w:p>
      <w:r>
        <w:t xml:space="preserve">Mitä kutsutaan aineiksi, joita immuunijärjestelmä havaitsee?</w:t>
      </w:r>
    </w:p>
    <w:p>
      <w:r>
        <w:rPr>
          <w:b/>
        </w:rPr>
        <w:t xml:space="preserve">Esimerkki 2.3939</w:t>
      </w:r>
    </w:p>
    <w:p>
      <w:r>
        <w:t xml:space="preserve">Mihin vähemmän koulutus johtaa työssä käydessä vai pikemminkin mihin enemmän koulutus johtaa?</w:t>
      </w:r>
    </w:p>
    <w:p>
      <w:r>
        <w:rPr>
          <w:b/>
        </w:rPr>
        <w:t xml:space="preserve">Tulos</w:t>
      </w:r>
    </w:p>
    <w:p>
      <w:r>
        <w:t xml:space="preserve">Mihin koulutuksen lisääminen johtaa työelämässä?</w:t>
      </w:r>
    </w:p>
    <w:p>
      <w:r>
        <w:rPr>
          <w:b/>
        </w:rPr>
        <w:t xml:space="preserve">Esimerkki 2.3940</w:t>
      </w:r>
    </w:p>
    <w:p>
      <w:r>
        <w:t xml:space="preserve">Miten uh-voimien tulokset luokitellaan työntö- ja vetovoiman suhteen?</w:t>
      </w:r>
    </w:p>
    <w:p>
      <w:r>
        <w:rPr>
          <w:b/>
        </w:rPr>
        <w:t xml:space="preserve">Tulos</w:t>
      </w:r>
    </w:p>
    <w:p>
      <w:r>
        <w:t xml:space="preserve">Miten voimat luokitellaan työntö- ja vetovoiman suhteen?</w:t>
      </w:r>
    </w:p>
    <w:p>
      <w:r>
        <w:rPr>
          <w:b/>
        </w:rPr>
        <w:t xml:space="preserve">Esimerkki 2.3941</w:t>
      </w:r>
    </w:p>
    <w:p>
      <w:r>
        <w:t xml:space="preserve">Mitä on tapahtunut Uuden-Seelannin opiskelijoiden, ei, tarkoitan yksityisten koulujen lukumäärälle vuodesta 2014 lähtien?</w:t>
      </w:r>
    </w:p>
    <w:p>
      <w:r>
        <w:rPr>
          <w:b/>
        </w:rPr>
        <w:t xml:space="preserve">Tulos</w:t>
      </w:r>
    </w:p>
    <w:p>
      <w:r>
        <w:t xml:space="preserve">Mitä yksityiskoulujen lukumäärälle on tapahtunut vuoden 2014 jälkeen?</w:t>
      </w:r>
    </w:p>
    <w:p>
      <w:r>
        <w:rPr>
          <w:b/>
        </w:rPr>
        <w:t xml:space="preserve">Esimerkki 2.3942</w:t>
      </w:r>
    </w:p>
    <w:p>
      <w:r>
        <w:t xml:space="preserve">Minkälaista ei-vallankumouksellinen kansalaistottelemattomuus haluaa kaataa?</w:t>
      </w:r>
    </w:p>
    <w:p>
      <w:r>
        <w:rPr>
          <w:b/>
        </w:rPr>
        <w:t xml:space="preserve">Tulos</w:t>
      </w:r>
    </w:p>
    <w:p>
      <w:r>
        <w:t xml:space="preserve">Mitä ei-vallankumouksellinen kansalaistottelemattomuus haluaa syrjäyttää?</w:t>
      </w:r>
    </w:p>
    <w:p>
      <w:r>
        <w:rPr>
          <w:b/>
        </w:rPr>
        <w:t xml:space="preserve">Esimerkki 2.3943</w:t>
      </w:r>
    </w:p>
    <w:p>
      <w:r>
        <w:t xml:space="preserve">Mitä työkalua tai mitä univormun osaa sinun on käytettävä, jos käyt julkista koulua Australiassa?</w:t>
      </w:r>
    </w:p>
    <w:p>
      <w:r>
        <w:rPr>
          <w:b/>
        </w:rPr>
        <w:t xml:space="preserve">Tulos</w:t>
      </w:r>
    </w:p>
    <w:p>
      <w:r>
        <w:t xml:space="preserve">Mitä osaa koulupuvusta on käytettävä, jos käyt julkista koulua Australiassa?</w:t>
      </w:r>
    </w:p>
    <w:p>
      <w:r>
        <w:rPr>
          <w:b/>
        </w:rPr>
        <w:t xml:space="preserve">Esimerkki 2.3944</w:t>
      </w:r>
    </w:p>
    <w:p>
      <w:r>
        <w:t xml:space="preserve">Mikä sivilisaatio laajeni ei anteeksi oli ensimmäinen tiedossa selvästi tutkia alkulukuja?</w:t>
      </w:r>
    </w:p>
    <w:p>
      <w:r>
        <w:rPr>
          <w:b/>
        </w:rPr>
        <w:t xml:space="preserve">Tulos</w:t>
      </w:r>
    </w:p>
    <w:p>
      <w:r>
        <w:t xml:space="preserve">Mikä sivilisaatio oli ensimmäinen, jonka tiedetään selvästi tutkineen alkulukuja?</w:t>
      </w:r>
    </w:p>
    <w:p>
      <w:r>
        <w:rPr>
          <w:b/>
        </w:rPr>
        <w:t xml:space="preserve">Esimerkki 2.3945</w:t>
      </w:r>
    </w:p>
    <w:p>
      <w:r>
        <w:t xml:space="preserve">Miten... tarkoitan, milloin Varsova alkoi jälleenrakentua?</w:t>
      </w:r>
    </w:p>
    <w:p>
      <w:r>
        <w:rPr>
          <w:b/>
        </w:rPr>
        <w:t xml:space="preserve">Tulos</w:t>
      </w:r>
    </w:p>
    <w:p>
      <w:r>
        <w:t xml:space="preserve">Milloin Varsovan jälleenrakentaminen alkoi?</w:t>
      </w:r>
    </w:p>
    <w:p>
      <w:r>
        <w:rPr>
          <w:b/>
        </w:rPr>
        <w:t xml:space="preserve">Esimerkki 2.3946</w:t>
      </w:r>
    </w:p>
    <w:p>
      <w:r>
        <w:t xml:space="preserve">Mitä Urban Education Institute auttaa johtamaan?</w:t>
      </w:r>
    </w:p>
    <w:p>
      <w:r>
        <w:rPr>
          <w:b/>
        </w:rPr>
        <w:t xml:space="preserve">Tulos</w:t>
      </w:r>
    </w:p>
    <w:p>
      <w:r>
        <w:t xml:space="preserve">Mitä Urban Education Institute auttaa pyörittämään?</w:t>
      </w:r>
    </w:p>
    <w:p>
      <w:r>
        <w:rPr>
          <w:b/>
        </w:rPr>
        <w:t xml:space="preserve">Esimerkki 2.3947</w:t>
      </w:r>
    </w:p>
    <w:p>
      <w:r>
        <w:t xml:space="preserve">Mihin suuntaan tai sen sijaan mitä 9 +3 -kuvioisten värekarvojen ajatellaan tekevän?</w:t>
      </w:r>
    </w:p>
    <w:p>
      <w:r>
        <w:rPr>
          <w:b/>
        </w:rPr>
        <w:t xml:space="preserve">Tulos</w:t>
      </w:r>
    </w:p>
    <w:p>
      <w:r>
        <w:t xml:space="preserve">Mitä 9 +3 -kuvioisten värekarvojen ajatellaan tekevän?</w:t>
      </w:r>
    </w:p>
    <w:p>
      <w:r>
        <w:rPr>
          <w:b/>
        </w:rPr>
        <w:t xml:space="preserve">Esimerkki 2.3948</w:t>
      </w:r>
    </w:p>
    <w:p>
      <w:r>
        <w:t xml:space="preserve">Mitkä olivat Pikettyn mielestä suurimmat kasvua vähentävät tekijät, raaputa sitä, eriarvoisuutta vuosina 1941-1945?</w:t>
      </w:r>
    </w:p>
    <w:p>
      <w:r>
        <w:rPr>
          <w:b/>
        </w:rPr>
        <w:t xml:space="preserve">Tulos</w:t>
      </w:r>
    </w:p>
    <w:p>
      <w:r>
        <w:t xml:space="preserve">Mitkä olivat Pikettyn mielestä suurimmat tekijät eriarvoisuuden vähentämisessä vuosina 1941-1945?</w:t>
      </w:r>
    </w:p>
    <w:p>
      <w:r>
        <w:rPr>
          <w:b/>
        </w:rPr>
        <w:t xml:space="preserve">Esimerkki 2.3949</w:t>
      </w:r>
    </w:p>
    <w:p>
      <w:r>
        <w:t xml:space="preserve">Mikä ei selitä trypanosoma brucei -loiseen kohdistettujen rokotteiden epäonnistumista, hups, tarkoitan HIV-virusta?</w:t>
      </w:r>
    </w:p>
    <w:p>
      <w:r>
        <w:rPr>
          <w:b/>
        </w:rPr>
        <w:t xml:space="preserve">Tulos</w:t>
      </w:r>
    </w:p>
    <w:p>
      <w:r>
        <w:t xml:space="preserve">Mikä ei selitä HIV-virukseen suunnattujen rokotteiden epäonnistumista?</w:t>
      </w:r>
    </w:p>
    <w:p>
      <w:r>
        <w:rPr>
          <w:b/>
        </w:rPr>
        <w:t xml:space="preserve">Esimerkki 2.3950</w:t>
      </w:r>
    </w:p>
    <w:p>
      <w:r>
        <w:t xml:space="preserve">Kansalaistottelemattomuus mitä hallinnon haaraa kohtaan on oikeutettua Brownleen mukaan?</w:t>
      </w:r>
    </w:p>
    <w:p>
      <w:r>
        <w:rPr>
          <w:b/>
        </w:rPr>
        <w:t xml:space="preserve">Tulos</w:t>
      </w:r>
    </w:p>
    <w:p>
      <w:r>
        <w:t xml:space="preserve">Brownlee perustelee kansalaistottelemattomuutta mitä hallinnon haaraa kohtaan?</w:t>
      </w:r>
    </w:p>
    <w:p>
      <w:r>
        <w:rPr>
          <w:b/>
        </w:rPr>
        <w:t xml:space="preserve">Esimerkki 2.3951</w:t>
      </w:r>
    </w:p>
    <w:p>
      <w:r>
        <w:t xml:space="preserve">Kuka määräsi Loudounin hyökkäyksen Louisbourgiin?</w:t>
      </w:r>
    </w:p>
    <w:p>
      <w:r>
        <w:rPr>
          <w:b/>
        </w:rPr>
        <w:t xml:space="preserve">Tulos</w:t>
      </w:r>
    </w:p>
    <w:p>
      <w:r>
        <w:t xml:space="preserve">Kuka määräsi Loudounin hyökkäämään Louisbourgiin?</w:t>
      </w:r>
    </w:p>
    <w:p>
      <w:r>
        <w:rPr>
          <w:b/>
        </w:rPr>
        <w:t xml:space="preserve">Esimerkki 2.3952</w:t>
      </w:r>
    </w:p>
    <w:p>
      <w:r>
        <w:t xml:space="preserve">Mikä järjestö, jota muslimit ylistivät, ei ole edelleenkään ollut merkittävä häiritsevä voima Palestiinassa?</w:t>
      </w:r>
    </w:p>
    <w:p>
      <w:r>
        <w:rPr>
          <w:b/>
        </w:rPr>
        <w:t xml:space="preserve">Tulos</w:t>
      </w:r>
    </w:p>
    <w:p>
      <w:r>
        <w:t xml:space="preserve">Mikä järjestö on edelleen merkittävä häiritsevä voima Palestiinassa?</w:t>
      </w:r>
    </w:p>
    <w:p>
      <w:r>
        <w:rPr>
          <w:b/>
        </w:rPr>
        <w:t xml:space="preserve">Esimerkki 2.3953</w:t>
      </w:r>
    </w:p>
    <w:p>
      <w:r>
        <w:t xml:space="preserve">Mikä muuttaa kiven mineraalipitoisuutta tai odotan Haluan tietää, mikä antaa sedimenttikivelle sen tyypillisen rakenteen?</w:t>
      </w:r>
    </w:p>
    <w:p>
      <w:r>
        <w:rPr>
          <w:b/>
        </w:rPr>
        <w:t xml:space="preserve">Tulos</w:t>
      </w:r>
    </w:p>
    <w:p>
      <w:r>
        <w:t xml:space="preserve">Mikä antaa sedimenttikivelle sen tyypillisen rakenteen?</w:t>
      </w:r>
    </w:p>
    <w:p>
      <w:r>
        <w:rPr>
          <w:b/>
        </w:rPr>
        <w:t xml:space="preserve">Esimerkki 2.3954</w:t>
      </w:r>
    </w:p>
    <w:p>
      <w:r>
        <w:t xml:space="preserve">Minkä alueen Venäjällä, tarkoitan Kiinaa, Japani valloitti vuonna 1935?</w:t>
      </w:r>
    </w:p>
    <w:p>
      <w:r>
        <w:rPr>
          <w:b/>
        </w:rPr>
        <w:t xml:space="preserve">Tulos</w:t>
      </w:r>
    </w:p>
    <w:p>
      <w:r>
        <w:t xml:space="preserve"> Minkä alueen Kiinassa Japani valloitti vuonna 1935?</w:t>
      </w:r>
    </w:p>
    <w:p>
      <w:r>
        <w:rPr>
          <w:b/>
        </w:rPr>
        <w:t xml:space="preserve">Esimerkki 2.3955</w:t>
      </w:r>
    </w:p>
    <w:p>
      <w:r>
        <w:t xml:space="preserve">Miten yhtiö Yhdysvaltain ilmavoimat oli kiinnostunut siitä, mitä er toimittaa näitä viestejä?</w:t>
      </w:r>
    </w:p>
    <w:p>
      <w:r>
        <w:rPr>
          <w:b/>
        </w:rPr>
        <w:t xml:space="preserve">Tulos</w:t>
      </w:r>
    </w:p>
    <w:p>
      <w:r>
        <w:t xml:space="preserve">Miten yritys välittää nämä viestit?</w:t>
      </w:r>
    </w:p>
    <w:p>
      <w:r>
        <w:rPr>
          <w:b/>
        </w:rPr>
        <w:t xml:space="preserve">Esimerkki 2.3956</w:t>
      </w:r>
    </w:p>
    <w:p>
      <w:r>
        <w:t xml:space="preserve">Missä tai milloin Garrison syntyi?</w:t>
      </w:r>
    </w:p>
    <w:p>
      <w:r>
        <w:rPr>
          <w:b/>
        </w:rPr>
        <w:t xml:space="preserve">Tulos</w:t>
      </w:r>
    </w:p>
    <w:p>
      <w:r>
        <w:t xml:space="preserve">Milloin Garrison syntyi?</w:t>
      </w:r>
    </w:p>
    <w:p>
      <w:r>
        <w:rPr>
          <w:b/>
        </w:rPr>
        <w:t xml:space="preserve">Esimerkki 2.3957</w:t>
      </w:r>
    </w:p>
    <w:p>
      <w:r>
        <w:t xml:space="preserve">Mihin hankkeeseen Abilene oli pääsijoittaja, ei, ei, kertokaa vain, mihin Abilene viittasi?</w:t>
      </w:r>
    </w:p>
    <w:p>
      <w:r>
        <w:rPr>
          <w:b/>
        </w:rPr>
        <w:t xml:space="preserve">Tulos</w:t>
      </w:r>
    </w:p>
    <w:p>
      <w:r>
        <w:t xml:space="preserve">Mihin Abilene viittasi? </w:t>
      </w:r>
    </w:p>
    <w:p>
      <w:r>
        <w:rPr>
          <w:b/>
        </w:rPr>
        <w:t xml:space="preserve">Esimerkki 2.3958</w:t>
      </w:r>
    </w:p>
    <w:p>
      <w:r>
        <w:t xml:space="preserve">Kuinka pitkä on Vanha Reinin silta no um sorry Bodenjärvi?</w:t>
      </w:r>
    </w:p>
    <w:p>
      <w:r>
        <w:rPr>
          <w:b/>
        </w:rPr>
        <w:t xml:space="preserve">Tulos</w:t>
      </w:r>
    </w:p>
    <w:p>
      <w:r>
        <w:t xml:space="preserve">Kuinka pitkä Bodenjärvi on?</w:t>
      </w:r>
    </w:p>
    <w:p>
      <w:r>
        <w:rPr>
          <w:b/>
        </w:rPr>
        <w:t xml:space="preserve">Esimerkki 2.3959</w:t>
      </w:r>
    </w:p>
    <w:p>
      <w:r>
        <w:t xml:space="preserve">Mihin Daidu no Kublai lyhensi Suuren kanavan?</w:t>
      </w:r>
    </w:p>
    <w:p>
      <w:r>
        <w:rPr>
          <w:b/>
        </w:rPr>
        <w:t xml:space="preserve">Tulos</w:t>
      </w:r>
    </w:p>
    <w:p>
      <w:r>
        <w:t xml:space="preserve">Mihin Kublai lyhensi Suuren kanavan?</w:t>
      </w:r>
    </w:p>
    <w:p>
      <w:r>
        <w:rPr>
          <w:b/>
        </w:rPr>
        <w:t xml:space="preserve">Esimerkki 2.3960</w:t>
      </w:r>
    </w:p>
    <w:p>
      <w:r>
        <w:t xml:space="preserve">Kehittikö CYCLADES, anteeksi, tarkoitan ARPANET, ensimmäisen järjestelmän, jossa isännät asetettiin vastuuseen tietojen toimittamisesta?</w:t>
      </w:r>
    </w:p>
    <w:p>
      <w:r>
        <w:rPr>
          <w:b/>
        </w:rPr>
        <w:t xml:space="preserve">Tulos</w:t>
      </w:r>
    </w:p>
    <w:p>
      <w:r>
        <w:t xml:space="preserve">Kehitettiinkö ARPANETissa ensimmäinen järjestelmä, jossa isännät asetettiin vastuuseen tietojen toimittamisesta?</w:t>
      </w:r>
    </w:p>
    <w:p>
      <w:r>
        <w:rPr>
          <w:b/>
        </w:rPr>
        <w:t xml:space="preserve">Esimerkki 2.3961</w:t>
      </w:r>
    </w:p>
    <w:p>
      <w:r>
        <w:t xml:space="preserve">Kuka ehdotti, että imperialismi olisi kapitalismin \"loweset\", anteeksi, sen pitäisi olla \"korkein\" muoto?</w:t>
      </w:r>
    </w:p>
    <w:p>
      <w:r>
        <w:rPr>
          <w:b/>
        </w:rPr>
        <w:t xml:space="preserve">Tulos</w:t>
      </w:r>
    </w:p>
    <w:p>
      <w:r>
        <w:t xml:space="preserve">Kuka ehdotti, että imperialismi olisi kapitalismin "korkein" muoto?</w:t>
      </w:r>
    </w:p>
    <w:p>
      <w:r>
        <w:rPr>
          <w:b/>
        </w:rPr>
        <w:t xml:space="preserve">Esimerkki 2.3962</w:t>
      </w:r>
    </w:p>
    <w:p>
      <w:r>
        <w:t xml:space="preserve">Mitkä ovat ei tarkoitin, mitkä maat käyttävät punaista kreikkalaista ristiä apteekin symbolina?</w:t>
      </w:r>
    </w:p>
    <w:p>
      <w:r>
        <w:rPr>
          <w:b/>
        </w:rPr>
        <w:t xml:space="preserve">Tulos</w:t>
      </w:r>
    </w:p>
    <w:p>
      <w:r>
        <w:t xml:space="preserve">Missä maissa käytetään punaista kreikkalaista ristiä apteekin symbolina?</w:t>
      </w:r>
    </w:p>
    <w:p>
      <w:r>
        <w:rPr>
          <w:b/>
        </w:rPr>
        <w:t xml:space="preserve">Esimerkki 2.3963</w:t>
      </w:r>
    </w:p>
    <w:p>
      <w:r>
        <w:t xml:space="preserve">Mitkä tieteet tai millaiset kielet kukoistivat Yuanin aikana?</w:t>
      </w:r>
    </w:p>
    <w:p>
      <w:r>
        <w:rPr>
          <w:b/>
        </w:rPr>
        <w:t xml:space="preserve">Tulos</w:t>
      </w:r>
    </w:p>
    <w:p>
      <w:r>
        <w:t xml:space="preserve">Millaiset kielet kukoistivat Yuanin aikana?</w:t>
      </w:r>
    </w:p>
    <w:p>
      <w:r>
        <w:rPr>
          <w:b/>
        </w:rPr>
        <w:t xml:space="preserve">Esimerkki 2.3964</w:t>
      </w:r>
    </w:p>
    <w:p>
      <w:r>
        <w:t xml:space="preserve">Kuka ei käyttänyt ei anteeksi käytti imperialismia mongolivaltakunnan aikana?</w:t>
      </w:r>
    </w:p>
    <w:p>
      <w:r>
        <w:rPr>
          <w:b/>
        </w:rPr>
        <w:t xml:space="preserve">Tulos</w:t>
      </w:r>
    </w:p>
    <w:p>
      <w:r>
        <w:t xml:space="preserve">Kuka käytti imperialismia mongolivaltakunnan aikana?</w:t>
      </w:r>
    </w:p>
    <w:p>
      <w:r>
        <w:rPr>
          <w:b/>
        </w:rPr>
        <w:t xml:space="preserve">Esimerkki 2.3965</w:t>
      </w:r>
    </w:p>
    <w:p>
      <w:r>
        <w:t xml:space="preserve">Miksi eteläkiinalaiset, siis pohjoiskiinalaiset, sijoittuivat korkeammalle?</w:t>
      </w:r>
    </w:p>
    <w:p>
      <w:r>
        <w:rPr>
          <w:b/>
        </w:rPr>
        <w:t xml:space="preserve">Tulos</w:t>
      </w:r>
    </w:p>
    <w:p>
      <w:r>
        <w:t xml:space="preserve">Miksi pohjoiskiinalaiset sijoittuivat korkeammalle?</w:t>
      </w:r>
    </w:p>
    <w:p>
      <w:r>
        <w:rPr>
          <w:b/>
        </w:rPr>
        <w:t xml:space="preserve">Esimerkki 2.3966</w:t>
      </w:r>
    </w:p>
    <w:p>
      <w:r>
        <w:t xml:space="preserve">Minkä ammatin harjoitti Varsovassa syntynyt taiteilija Nathan Gorska?</w:t>
      </w:r>
    </w:p>
    <w:p>
      <w:r>
        <w:rPr>
          <w:b/>
        </w:rPr>
        <w:t xml:space="preserve">Tulos</w:t>
      </w:r>
    </w:p>
    <w:p>
      <w:r>
        <w:t xml:space="preserve">Mikä ammatti Nathan Gorska oli?</w:t>
      </w:r>
    </w:p>
    <w:p>
      <w:r>
        <w:rPr>
          <w:b/>
        </w:rPr>
        <w:t xml:space="preserve">Esimerkki 2.3967</w:t>
      </w:r>
    </w:p>
    <w:p>
      <w:r>
        <w:t xml:space="preserve">Milloin kolmas arviointiraportti julkaistiin?</w:t>
      </w:r>
    </w:p>
    <w:p>
      <w:r>
        <w:rPr>
          <w:b/>
        </w:rPr>
        <w:t xml:space="preserve">Tulos</w:t>
      </w:r>
    </w:p>
    <w:p>
      <w:r>
        <w:t xml:space="preserve">Minä vuonna kolmas arviointiraportti julkaistiin?</w:t>
      </w:r>
    </w:p>
    <w:p>
      <w:r>
        <w:rPr>
          <w:b/>
        </w:rPr>
        <w:t xml:space="preserve">Esimerkki 2.3968</w:t>
      </w:r>
    </w:p>
    <w:p>
      <w:r>
        <w:t xml:space="preserve">Mikä on länsirannikon suurin puutarhamiljöö?</w:t>
      </w:r>
    </w:p>
    <w:p>
      <w:r>
        <w:rPr>
          <w:b/>
        </w:rPr>
        <w:t xml:space="preserve">Tulos</w:t>
      </w:r>
    </w:p>
    <w:p>
      <w:r>
        <w:t xml:space="preserve">Mikä on länsirannikon suurin kartano?</w:t>
      </w:r>
    </w:p>
    <w:p>
      <w:r>
        <w:rPr>
          <w:b/>
        </w:rPr>
        <w:t xml:space="preserve">Esimerkki 2.3969</w:t>
      </w:r>
    </w:p>
    <w:p>
      <w:r>
        <w:t xml:space="preserve">Mitä tavallisen murtoveden pumppaaminen meriveden sijasta tekee sen massalle?</w:t>
      </w:r>
    </w:p>
    <w:p>
      <w:r>
        <w:rPr>
          <w:b/>
        </w:rPr>
        <w:t xml:space="preserve">Tulos</w:t>
      </w:r>
    </w:p>
    <w:p>
      <w:r>
        <w:t xml:space="preserve">Mitä tavallisen meriveden pumppaaminen tekee sen massalle?</w:t>
      </w:r>
    </w:p>
    <w:p>
      <w:r>
        <w:rPr>
          <w:b/>
        </w:rPr>
        <w:t xml:space="preserve">Esimerkki 2.3970</w:t>
      </w:r>
    </w:p>
    <w:p>
      <w:r>
        <w:t xml:space="preserve">Kuka oli ranskalainen tutkimusmatkailija vuokrasi Pyhän Johanneksen joen ei Englanti tutkimusmatkailija?</w:t>
      </w:r>
    </w:p>
    <w:p>
      <w:r>
        <w:rPr>
          <w:b/>
        </w:rPr>
        <w:t xml:space="preserve">Tulos</w:t>
      </w:r>
    </w:p>
    <w:p>
      <w:r>
        <w:t xml:space="preserve">Kuka brittiläinen tutkimusmatkailija vuokrasi Pyhän Johanneksen joen?</w:t>
      </w:r>
    </w:p>
    <w:p>
      <w:r>
        <w:rPr>
          <w:b/>
        </w:rPr>
        <w:t xml:space="preserve">Esimerkki 2.3971</w:t>
      </w:r>
    </w:p>
    <w:p>
      <w:r>
        <w:t xml:space="preserve">Mikä on perustettu tutkimaan kehityshankkeita vai ei pikemminkin tutkimaan puolueiden ulkopuolisten esittämiä yksityisiä lakiehdotuksia?</w:t>
      </w:r>
    </w:p>
    <w:p>
      <w:r>
        <w:rPr>
          <w:b/>
        </w:rPr>
        <w:t xml:space="preserve">Tulos</w:t>
      </w:r>
    </w:p>
    <w:p>
      <w:r>
        <w:t xml:space="preserve">Mikä on perustettu tarkastelemaan puolueiden ulkopuolisten esittämiä yksityisiä lakiehdotuksia?</w:t>
      </w:r>
    </w:p>
    <w:p>
      <w:r>
        <w:rPr>
          <w:b/>
        </w:rPr>
        <w:t xml:space="preserve">Esimerkki 2.3972</w:t>
      </w:r>
    </w:p>
    <w:p>
      <w:r>
        <w:t xml:space="preserve">Miten parlamentin jäsenistä päätetään, ei, tarkoitan, kuka valitsee, kuka jäsen puhuu parlamentin jäsenille kertoakseen uskoon liittyvistä mielipiteistään?</w:t>
      </w:r>
    </w:p>
    <w:p>
      <w:r>
        <w:rPr>
          <w:b/>
        </w:rPr>
        <w:t xml:space="preserve">Tulos</w:t>
      </w:r>
    </w:p>
    <w:p>
      <w:r>
        <w:t xml:space="preserve">Kuka päättää, kuka saa puhua parlamentin jäsenille kertoakseen ajatuksiaan uskoa koskevista kysymyksistä?</w:t>
      </w:r>
    </w:p>
    <w:p>
      <w:r>
        <w:rPr>
          <w:b/>
        </w:rPr>
        <w:t xml:space="preserve">Esimerkki 2.3973</w:t>
      </w:r>
    </w:p>
    <w:p>
      <w:r>
        <w:t xml:space="preserve">Milloin, anteeksi, minne Ranska ei keskittänyt ponnistelujaan?</w:t>
      </w:r>
    </w:p>
    <w:p>
      <w:r>
        <w:rPr>
          <w:b/>
        </w:rPr>
        <w:t xml:space="preserve">Tulos</w:t>
      </w:r>
    </w:p>
    <w:p>
      <w:r>
        <w:t xml:space="preserve">Mihin Ranska ei keskittänyt ponnistelujaan?</w:t>
      </w:r>
    </w:p>
    <w:p>
      <w:r>
        <w:rPr>
          <w:b/>
        </w:rPr>
        <w:t xml:space="preserve">Esimerkki 2.3974</w:t>
      </w:r>
    </w:p>
    <w:p>
      <w:r>
        <w:t xml:space="preserve">Missä vain verkkoyhteydet toimivat, ei, ei, anteeksi, kertokaa vain, missä pakettikytkentää käytettiin 1980-luvulla?</w:t>
      </w:r>
    </w:p>
    <w:p>
      <w:r>
        <w:rPr>
          <w:b/>
        </w:rPr>
        <w:t xml:space="preserve">Tulos</w:t>
      </w:r>
    </w:p>
    <w:p>
      <w:r>
        <w:t xml:space="preserve">Missä pakettikytkentää käytettiin 1980-luvulla? </w:t>
      </w:r>
    </w:p>
    <w:p>
      <w:r>
        <w:rPr>
          <w:b/>
        </w:rPr>
        <w:t xml:space="preserve">Esimerkki 2.3975</w:t>
      </w:r>
    </w:p>
    <w:p>
      <w:r>
        <w:t xml:space="preserve">Milloin taloustieteilijä ei tehnyt tutkimusta Ruotsin maakunnista?</w:t>
      </w:r>
    </w:p>
    <w:p>
      <w:r>
        <w:rPr>
          <w:b/>
        </w:rPr>
        <w:t xml:space="preserve">Tulos</w:t>
      </w:r>
    </w:p>
    <w:p>
      <w:r>
        <w:t xml:space="preserve">Milloin tehtiin tutkimus Ruotsin maakunnista?</w:t>
      </w:r>
    </w:p>
    <w:p>
      <w:r>
        <w:rPr>
          <w:b/>
        </w:rPr>
        <w:t xml:space="preserve">Esimerkki 2.3976</w:t>
      </w:r>
    </w:p>
    <w:p>
      <w:r>
        <w:t xml:space="preserve">Kuka teki Mitä Charles Darwin julkaisi vuonna 1830?</w:t>
      </w:r>
    </w:p>
    <w:p>
      <w:r>
        <w:rPr>
          <w:b/>
        </w:rPr>
        <w:t xml:space="preserve">Tulos</w:t>
      </w:r>
    </w:p>
    <w:p>
      <w:r>
        <w:t xml:space="preserve">Mitä Charles Darwin julkaisi vuonna 1830?</w:t>
      </w:r>
    </w:p>
    <w:p>
      <w:r>
        <w:rPr>
          <w:b/>
        </w:rPr>
        <w:t xml:space="preserve">Esimerkki 2.3977</w:t>
      </w:r>
    </w:p>
    <w:p>
      <w:r>
        <w:t xml:space="preserve">Minkälaista kukkaa etsitään juhannusyönä tai juhannusaattona?</w:t>
      </w:r>
    </w:p>
    <w:p>
      <w:r>
        <w:rPr>
          <w:b/>
        </w:rPr>
        <w:t xml:space="preserve">Tulos</w:t>
      </w:r>
    </w:p>
    <w:p>
      <w:r>
        <w:t xml:space="preserve">Minkälaista kukkaa etsitään juhannusaattona?</w:t>
      </w:r>
    </w:p>
    <w:p>
      <w:r>
        <w:rPr>
          <w:b/>
        </w:rPr>
        <w:t xml:space="preserve">Esimerkki 2.3978</w:t>
      </w:r>
    </w:p>
    <w:p>
      <w:r>
        <w:t xml:space="preserve">Kuinka monta komposiittilukua tai ei tehdä, että alkulukuja on olemassa?</w:t>
      </w:r>
    </w:p>
    <w:p>
      <w:r>
        <w:rPr>
          <w:b/>
        </w:rPr>
        <w:t xml:space="preserve">Tulos</w:t>
      </w:r>
    </w:p>
    <w:p>
      <w:r>
        <w:t xml:space="preserve">Kuinka monta alkulukua on olemassa?</w:t>
      </w:r>
    </w:p>
    <w:p>
      <w:r>
        <w:rPr>
          <w:b/>
        </w:rPr>
        <w:t xml:space="preserve">Esimerkki 2.3979</w:t>
      </w:r>
    </w:p>
    <w:p>
      <w:r>
        <w:t xml:space="preserve">Mitä voi, uh, mitä aineella oikeastaan on, mitä Newtonin mekaniikka ei käsittele?</w:t>
      </w:r>
    </w:p>
    <w:p>
      <w:r>
        <w:rPr>
          <w:b/>
        </w:rPr>
        <w:t xml:space="preserve">Tulos</w:t>
      </w:r>
    </w:p>
    <w:p>
      <w:r>
        <w:t xml:space="preserve">Mitä sellaista aineella on, jota Newtonin mekaniikka ei käsittele?</w:t>
      </w:r>
    </w:p>
    <w:p>
      <w:r>
        <w:rPr>
          <w:b/>
        </w:rPr>
        <w:t xml:space="preserve">Esimerkki 2.3980</w:t>
      </w:r>
    </w:p>
    <w:p>
      <w:r>
        <w:t xml:space="preserve">Mitä er milloin liittoutuneiden miehitys jättäisi Reininmaan?</w:t>
      </w:r>
    </w:p>
    <w:p>
      <w:r>
        <w:rPr>
          <w:b/>
        </w:rPr>
        <w:t xml:space="preserve">Tulos</w:t>
      </w:r>
    </w:p>
    <w:p>
      <w:r>
        <w:t xml:space="preserve">Milloin liittoutuneiden miehitys poistuu Reininmaalta?</w:t>
      </w:r>
    </w:p>
    <w:p>
      <w:r>
        <w:rPr>
          <w:b/>
        </w:rPr>
        <w:t xml:space="preserve">Esimerkki 2.3981</w:t>
      </w:r>
    </w:p>
    <w:p>
      <w:r>
        <w:t xml:space="preserve">Milloin William Smith er uh Charles Darwinin evoluutioteoria julkaistiin?</w:t>
      </w:r>
    </w:p>
    <w:p>
      <w:r>
        <w:rPr>
          <w:b/>
        </w:rPr>
        <w:t xml:space="preserve">Tulos</w:t>
      </w:r>
    </w:p>
    <w:p>
      <w:r>
        <w:t xml:space="preserve">Milloin Charles Darwinin evoluutioteoria julkaistiin?</w:t>
      </w:r>
    </w:p>
    <w:p>
      <w:r>
        <w:rPr>
          <w:b/>
        </w:rPr>
        <w:t xml:space="preserve">Esimerkki 2.3982</w:t>
      </w:r>
    </w:p>
    <w:p>
      <w:r>
        <w:t xml:space="preserve">Mitkä olivat ja miksi Kublain seuraajat menettivät muun mongolivaltakunnan hallinnan?</w:t>
      </w:r>
    </w:p>
    <w:p>
      <w:r>
        <w:rPr>
          <w:b/>
        </w:rPr>
        <w:t xml:space="preserve">Tulos</w:t>
      </w:r>
    </w:p>
    <w:p>
      <w:r>
        <w:t xml:space="preserve">Miksi Kublain seuraajat menettivät muun mongolivaltakunnan hallinnan?</w:t>
      </w:r>
    </w:p>
    <w:p>
      <w:r>
        <w:rPr>
          <w:b/>
        </w:rPr>
        <w:t xml:space="preserve">Esimerkki 2.3983</w:t>
      </w:r>
    </w:p>
    <w:p>
      <w:r>
        <w:t xml:space="preserve">Mitä vaikutuksia er mitä tuloerot eivät johdu?</w:t>
      </w:r>
    </w:p>
    <w:p>
      <w:r>
        <w:rPr>
          <w:b/>
        </w:rPr>
        <w:t xml:space="preserve">Tulos</w:t>
      </w:r>
    </w:p>
    <w:p>
      <w:r>
        <w:t xml:space="preserve">Mistä tuloerot eivät johdu?</w:t>
      </w:r>
    </w:p>
    <w:p>
      <w:r>
        <w:rPr>
          <w:b/>
        </w:rPr>
        <w:t xml:space="preserve">Esimerkki 2.3984</w:t>
      </w:r>
    </w:p>
    <w:p>
      <w:r>
        <w:t xml:space="preserve">Mikä sponsorointi koordinoi ei ei kehittänyt kehittynyttä verkottumista?</w:t>
      </w:r>
    </w:p>
    <w:p>
      <w:r>
        <w:rPr>
          <w:b/>
        </w:rPr>
        <w:t xml:space="preserve">Tulos</w:t>
      </w:r>
    </w:p>
    <w:p>
      <w:r>
        <w:t xml:space="preserve">Minkä sponsorin toimesta kehittynyt verkostoituminen on kehitetty? </w:t>
      </w:r>
    </w:p>
    <w:p>
      <w:r>
        <w:rPr>
          <w:b/>
        </w:rPr>
        <w:t xml:space="preserve">Esimerkki 2.3985</w:t>
      </w:r>
    </w:p>
    <w:p>
      <w:r>
        <w:t xml:space="preserve">Kuka päätteli, että tai minkä vuoden aikana keskimääräisen hiilidioksidipitoisuuden odotetaan kasvavan 90 prosenttia?</w:t>
      </w:r>
    </w:p>
    <w:p>
      <w:r>
        <w:rPr>
          <w:b/>
        </w:rPr>
        <w:t xml:space="preserve">Tulos</w:t>
      </w:r>
    </w:p>
    <w:p>
      <w:r>
        <w:t xml:space="preserve">Minä vuonna keskimääräisen hiilidioksidipitoisuuden odotetaan kasvavan 90 prosenttia?</w:t>
      </w:r>
    </w:p>
    <w:p>
      <w:r>
        <w:rPr>
          <w:b/>
        </w:rPr>
        <w:t xml:space="preserve">Esimerkki 2.3986</w:t>
      </w:r>
    </w:p>
    <w:p>
      <w:r>
        <w:t xml:space="preserve">Kuka totesi tai määräsi Sternin katsauksen?</w:t>
      </w:r>
    </w:p>
    <w:p>
      <w:r>
        <w:rPr>
          <w:b/>
        </w:rPr>
        <w:t xml:space="preserve">Tulos</w:t>
      </w:r>
    </w:p>
    <w:p>
      <w:r>
        <w:t xml:space="preserve">Kuka tilasi Stern Reviewn?</w:t>
      </w:r>
    </w:p>
    <w:p>
      <w:r>
        <w:rPr>
          <w:b/>
        </w:rPr>
        <w:t xml:space="preserve">Esimerkki 2.3987</w:t>
      </w:r>
    </w:p>
    <w:p>
      <w:r>
        <w:t xml:space="preserve">Mikä rakennus purettiin vuonna 2014, ahh itse asiassa mihin George V -sillalla sijaitsevaa Lothianin alueneuvoston entistä hallintorakennusta käytettiin?</w:t>
      </w:r>
    </w:p>
    <w:p>
      <w:r>
        <w:rPr>
          <w:b/>
        </w:rPr>
        <w:t xml:space="preserve">Tulos</w:t>
      </w:r>
    </w:p>
    <w:p>
      <w:r>
        <w:t xml:space="preserve">Mihin tarkoitukseen käytettiin George V -sillalla sijaitsevaa Lothianin alueneuvoston entistä hallintorakennusta?</w:t>
      </w:r>
    </w:p>
    <w:p>
      <w:r>
        <w:rPr>
          <w:b/>
        </w:rPr>
        <w:t xml:space="preserve">Esimerkki 2.3988</w:t>
      </w:r>
    </w:p>
    <w:p>
      <w:r>
        <w:t xml:space="preserve">Mitä eroa on yksityisellä, odottakaa, Radcliffe Collegella yliopistojen joukossa?</w:t>
      </w:r>
    </w:p>
    <w:p>
      <w:r>
        <w:rPr>
          <w:b/>
        </w:rPr>
        <w:t xml:space="preserve">Tulos</w:t>
      </w:r>
    </w:p>
    <w:p>
      <w:r>
        <w:t xml:space="preserve">Mikä ero Radcliffe Collegella on yliopistojen joukossa?</w:t>
      </w:r>
    </w:p>
    <w:p>
      <w:r>
        <w:rPr>
          <w:b/>
        </w:rPr>
        <w:t xml:space="preserve">Esimerkki 2.3989</w:t>
      </w:r>
    </w:p>
    <w:p>
      <w:r>
        <w:t xml:space="preserve">Mikä on toisenlainen oletus er uh yksityisen avaimen salausalgoritmi?</w:t>
      </w:r>
    </w:p>
    <w:p>
      <w:r>
        <w:rPr>
          <w:b/>
        </w:rPr>
        <w:t xml:space="preserve">Tulos</w:t>
      </w:r>
    </w:p>
    <w:p>
      <w:r>
        <w:t xml:space="preserve">Mikä on toisenlainen yksityisen avaimen salausalgoritmi?</w:t>
      </w:r>
    </w:p>
    <w:p>
      <w:r>
        <w:rPr>
          <w:b/>
        </w:rPr>
        <w:t xml:space="preserve">Esimerkki 2.3990</w:t>
      </w:r>
    </w:p>
    <w:p>
      <w:r>
        <w:t xml:space="preserve">Mitkä joukot hyökkäsivät, anteeksi, tarkoitin, puolustivat William Henryn linnaketta vuoden 1775 alussa?</w:t>
      </w:r>
    </w:p>
    <w:p>
      <w:r>
        <w:rPr>
          <w:b/>
        </w:rPr>
        <w:t xml:space="preserve">Tulos</w:t>
      </w:r>
    </w:p>
    <w:p>
      <w:r>
        <w:t xml:space="preserve">Mitkä joukot puolustivat William Henryn linnaketta vuoden 1757 alussa?</w:t>
      </w:r>
    </w:p>
    <w:p>
      <w:r>
        <w:rPr>
          <w:b/>
        </w:rPr>
        <w:t xml:space="preserve">Esimerkki 2.3991</w:t>
      </w:r>
    </w:p>
    <w:p>
      <w:r>
        <w:t xml:space="preserve">Kuka on eri mieltä ei Kuka virkamies edustaa Skotlannin poliisia kotimaassa ja ulkomailla?</w:t>
      </w:r>
    </w:p>
    <w:p>
      <w:r>
        <w:rPr>
          <w:b/>
        </w:rPr>
        <w:t xml:space="preserve">Tulos</w:t>
      </w:r>
    </w:p>
    <w:p>
      <w:r>
        <w:t xml:space="preserve">Kuka virkamies edustaa Skotlannin poliisia kotimaassa ja ulkomailla?</w:t>
      </w:r>
    </w:p>
    <w:p>
      <w:r>
        <w:rPr>
          <w:b/>
        </w:rPr>
        <w:t xml:space="preserve">Esimerkki 2.3992</w:t>
      </w:r>
    </w:p>
    <w:p>
      <w:r>
        <w:t xml:space="preserve">Minkä periaatteen mukaan tai mistä yleiset globaalit kentät voidaan siirtää?</w:t>
      </w:r>
    </w:p>
    <w:p>
      <w:r>
        <w:rPr>
          <w:b/>
        </w:rPr>
        <w:t xml:space="preserve">Tulos</w:t>
      </w:r>
    </w:p>
    <w:p>
      <w:r>
        <w:t xml:space="preserve">Mihin tai mistä yleiset globaalit kentät voidaan siirtää?</w:t>
      </w:r>
    </w:p>
    <w:p>
      <w:r>
        <w:rPr>
          <w:b/>
        </w:rPr>
        <w:t xml:space="preserve">Esimerkki 2.3993</w:t>
      </w:r>
    </w:p>
    <w:p>
      <w:r>
        <w:t xml:space="preserve">Kuka julkaisi William Maclure no um William Smithin geologisen kartan?</w:t>
      </w:r>
    </w:p>
    <w:p>
      <w:r>
        <w:rPr>
          <w:b/>
        </w:rPr>
        <w:t xml:space="preserve">Tulos</w:t>
      </w:r>
    </w:p>
    <w:p>
      <w:r>
        <w:t xml:space="preserve">Kuka julkaisi William Smithin geologisen kartan?</w:t>
      </w:r>
    </w:p>
    <w:p>
      <w:r>
        <w:rPr>
          <w:b/>
        </w:rPr>
        <w:t xml:space="preserve">Esimerkki 2.3994</w:t>
      </w:r>
    </w:p>
    <w:p>
      <w:r>
        <w:t xml:space="preserve">Mikä organisaatio ei, tarkoitin sanoa, mikä on "harmaata kirjallisuutta"?</w:t>
      </w:r>
    </w:p>
    <w:p>
      <w:r>
        <w:rPr>
          <w:b/>
        </w:rPr>
        <w:t xml:space="preserve">Tulos</w:t>
      </w:r>
    </w:p>
    <w:p>
      <w:r>
        <w:t xml:space="preserve">Mitä on "harmaa kirjallisuus"?</w:t>
      </w:r>
    </w:p>
    <w:p>
      <w:r>
        <w:rPr>
          <w:b/>
        </w:rPr>
        <w:t xml:space="preserve">Esimerkki 2.3995</w:t>
      </w:r>
    </w:p>
    <w:p>
      <w:r>
        <w:t xml:space="preserve">Dendriittiset solut ottavat yhteyttä ei ole ei esitä antigeenejä mihin adaptiivisen hermoston soluihin?</w:t>
      </w:r>
    </w:p>
    <w:p>
      <w:r>
        <w:rPr>
          <w:b/>
        </w:rPr>
        <w:t xml:space="preserve">Tulos</w:t>
      </w:r>
    </w:p>
    <w:p>
      <w:r>
        <w:t xml:space="preserve">Dendriittisolut esittävät antigeenejä mille adaptiivisen hermoston soluille?</w:t>
      </w:r>
    </w:p>
    <w:p>
      <w:r>
        <w:rPr>
          <w:b/>
        </w:rPr>
        <w:t xml:space="preserve">Esimerkki 2.3996</w:t>
      </w:r>
    </w:p>
    <w:p>
      <w:r>
        <w:t xml:space="preserve">Kuka auttoi suunnittelemaan Chicagon yliopiston tai tarkemmin sanottuna Main Quadranglesin?</w:t>
      </w:r>
    </w:p>
    <w:p>
      <w:r>
        <w:rPr>
          <w:b/>
        </w:rPr>
        <w:t xml:space="preserve">Tulos</w:t>
      </w:r>
    </w:p>
    <w:p>
      <w:r>
        <w:t xml:space="preserve">Kuka auttoi pääkorttelien suunnittelussa?</w:t>
      </w:r>
    </w:p>
    <w:p>
      <w:r>
        <w:rPr>
          <w:b/>
        </w:rPr>
        <w:t xml:space="preserve">Esimerkki 2.3997</w:t>
      </w:r>
    </w:p>
    <w:p>
      <w:r>
        <w:t xml:space="preserve">Kenen, en tarkoita minkä, läsnäoloa tai puuttumista voidaan käyttää niiden muodostumien suhteellisen iän määrittämiseen, joissa niitä esiintyy?</w:t>
      </w:r>
    </w:p>
    <w:p>
      <w:r>
        <w:rPr>
          <w:b/>
        </w:rPr>
        <w:t xml:space="preserve">Tulos</w:t>
      </w:r>
    </w:p>
    <w:p>
      <w:r>
        <w:t xml:space="preserve">Minkä esiintymisen tai puuttumisen perusteella voidaan määrittää niiden muodostumien suhteellinen ikä, joissa niitä esiintyy? </w:t>
      </w:r>
    </w:p>
    <w:p>
      <w:r>
        <w:rPr>
          <w:b/>
        </w:rPr>
        <w:t xml:space="preserve">Esimerkki 2.3998</w:t>
      </w:r>
    </w:p>
    <w:p>
      <w:r>
        <w:t xml:space="preserve">Mitä paleontologeja ei uh mitä tunnettuja valtiotieteilijöitä on tällä hetkellä yliopiston tiedekunnassa?</w:t>
      </w:r>
    </w:p>
    <w:p>
      <w:r>
        <w:rPr>
          <w:b/>
        </w:rPr>
        <w:t xml:space="preserve">Tulos</w:t>
      </w:r>
    </w:p>
    <w:p>
      <w:r>
        <w:t xml:space="preserve">Mitä tunnettuja valtiotieteilijöitä on tällä hetkellä yliopiston tiedekunnassa?</w:t>
      </w:r>
    </w:p>
    <w:p>
      <w:r>
        <w:rPr>
          <w:b/>
        </w:rPr>
        <w:t xml:space="preserve">Esimerkki 2.3999</w:t>
      </w:r>
    </w:p>
    <w:p>
      <w:r>
        <w:t xml:space="preserve">Missä tilaisuudessa, anteeksi, mikä Harvardin alumni oli Palestiinan pääministeri?</w:t>
      </w:r>
    </w:p>
    <w:p>
      <w:r>
        <w:rPr>
          <w:b/>
        </w:rPr>
        <w:t xml:space="preserve">Tulos</w:t>
      </w:r>
    </w:p>
    <w:p>
      <w:r>
        <w:t xml:space="preserve">Kuka Harvardin alumni oli Palestiinan pääministeri?</w:t>
      </w:r>
    </w:p>
    <w:p>
      <w:r>
        <w:rPr>
          <w:b/>
        </w:rPr>
        <w:t xml:space="preserve">Esimerkki 2.4000</w:t>
      </w:r>
    </w:p>
    <w:p>
      <w:r>
        <w:t xml:space="preserve">Missä oli kunnianhimoinen ei vahvuus brittiläinen toimitusketju?</w:t>
      </w:r>
    </w:p>
    <w:p>
      <w:r>
        <w:rPr>
          <w:b/>
        </w:rPr>
        <w:t xml:space="preserve">Tulos</w:t>
      </w:r>
    </w:p>
    <w:p>
      <w:r>
        <w:t xml:space="preserve">Missä brittiläisessä toimitusketjussa oli vahvuuksia?</w:t>
      </w:r>
    </w:p>
    <w:p>
      <w:r>
        <w:rPr>
          <w:b/>
        </w:rPr>
        <w:t xml:space="preserve">Esimerkki 2.4001</w:t>
      </w:r>
    </w:p>
    <w:p>
      <w:r>
        <w:t xml:space="preserve">Minkä tai pikemminkin minkä lauseen mukaan todennäköisyys, että luku n on alkuluku, on kääntäen verrannollinen sen logaritmiin?</w:t>
      </w:r>
    </w:p>
    <w:p>
      <w:r>
        <w:rPr>
          <w:b/>
        </w:rPr>
        <w:t xml:space="preserve">Tulos</w:t>
      </w:r>
    </w:p>
    <w:p>
      <w:r>
        <w:t xml:space="preserve">Minkä lauseen mukaan todennäköisyys, että luku n on alkuluku, on kääntäen verrannollinen sen logaritmiin?</w:t>
      </w:r>
    </w:p>
    <w:p>
      <w:r>
        <w:rPr>
          <w:b/>
        </w:rPr>
        <w:t xml:space="preserve">Esimerkki 2.4002</w:t>
      </w:r>
    </w:p>
    <w:p>
      <w:r>
        <w:t xml:space="preserve">Milloin William Maclure no American Philosophical Society värväsi Macluren tekemään geologisen tutkimuksen?</w:t>
      </w:r>
    </w:p>
    <w:p>
      <w:r>
        <w:rPr>
          <w:b/>
        </w:rPr>
        <w:t xml:space="preserve">Tulos</w:t>
      </w:r>
    </w:p>
    <w:p>
      <w:r>
        <w:t xml:space="preserve">Milloin American Philosophical Society palkkasi Macluren tekemään geologisen tutkimuksen?</w:t>
      </w:r>
    </w:p>
    <w:p>
      <w:r>
        <w:rPr>
          <w:b/>
        </w:rPr>
        <w:t xml:space="preserve">Esimerkki 2.4003</w:t>
      </w:r>
    </w:p>
    <w:p>
      <w:r>
        <w:t xml:space="preserve">Milloin tai minä vuonna Fresnossa satoi eniten?</w:t>
      </w:r>
    </w:p>
    <w:p>
      <w:r>
        <w:rPr>
          <w:b/>
        </w:rPr>
        <w:t xml:space="preserve">Tulos</w:t>
      </w:r>
    </w:p>
    <w:p>
      <w:r>
        <w:t xml:space="preserve">Minä vuonna Fresnossa satoi eniten?</w:t>
      </w:r>
    </w:p>
    <w:p>
      <w:r>
        <w:rPr>
          <w:b/>
        </w:rPr>
        <w:t xml:space="preserve">Esimerkki 2.4004</w:t>
      </w:r>
    </w:p>
    <w:p>
      <w:r>
        <w:t xml:space="preserve">Mikä tuomioistuin tai mikä on halventava termi kristillisille akatemioille, jotka syntyivät koulujen erottelun poistamisen seurauksena?</w:t>
      </w:r>
    </w:p>
    <w:p>
      <w:r>
        <w:rPr>
          <w:b/>
        </w:rPr>
        <w:t xml:space="preserve">Tulos</w:t>
      </w:r>
    </w:p>
    <w:p>
      <w:r>
        <w:t xml:space="preserve">Mikä on halventava termi kristillisille akatemioille, jotka syntyivät koulujen erottelun poistamisen seurauksena?</w:t>
      </w:r>
    </w:p>
    <w:p>
      <w:r>
        <w:rPr>
          <w:b/>
        </w:rPr>
        <w:t xml:space="preserve">Esimerkki 2.4005</w:t>
      </w:r>
    </w:p>
    <w:p>
      <w:r>
        <w:t xml:space="preserve">Miten jotkin nykyaikaiset taloudelliset epätasa-arvot jaettiin uudelleen varallisuuden ei ei ei ei tuhottu?</w:t>
      </w:r>
    </w:p>
    <w:p>
      <w:r>
        <w:rPr>
          <w:b/>
        </w:rPr>
        <w:t xml:space="preserve">Tulos</w:t>
      </w:r>
    </w:p>
    <w:p>
      <w:r>
        <w:t xml:space="preserve">Miten eräät nykyaikaiset taloudelliset eriarvoisuudet tuhoutuivat?</w:t>
      </w:r>
    </w:p>
    <w:p>
      <w:r>
        <w:rPr>
          <w:b/>
        </w:rPr>
        <w:t xml:space="preserve">Esimerkki 2.4006</w:t>
      </w:r>
    </w:p>
    <w:p>
      <w:r>
        <w:t xml:space="preserve">Mitä peptidit jalostetaan ei anteeksi mitä sopiva auttaja T-solu vapauttaa, kun se sitoutuu MHC: antigeenikompleksi B-solun?</w:t>
      </w:r>
    </w:p>
    <w:p>
      <w:r>
        <w:rPr>
          <w:b/>
        </w:rPr>
        <w:t xml:space="preserve">Tulos</w:t>
      </w:r>
    </w:p>
    <w:p>
      <w:r>
        <w:t xml:space="preserve">Mitä vastaava auttaja-T-solu vapauttaa, kun se sitoutuu B-solun MHC:antigeenikompleksiin?</w:t>
      </w:r>
    </w:p>
    <w:p>
      <w:r>
        <w:rPr>
          <w:b/>
        </w:rPr>
        <w:t xml:space="preserve">Esimerkki 2.4007</w:t>
      </w:r>
    </w:p>
    <w:p>
      <w:r>
        <w:t xml:space="preserve">Miten, ei, miksi Telenet ostettiin vuonna 1979?</w:t>
      </w:r>
    </w:p>
    <w:p>
      <w:r>
        <w:rPr>
          <w:b/>
        </w:rPr>
        <w:t xml:space="preserve">Tulos</w:t>
      </w:r>
    </w:p>
    <w:p>
      <w:r>
        <w:t xml:space="preserve">Miksi Telenet ostettiin vuonna 1979? </w:t>
      </w:r>
    </w:p>
    <w:p>
      <w:r>
        <w:rPr>
          <w:b/>
        </w:rPr>
        <w:t xml:space="preserve">Esimerkki 2.4008</w:t>
      </w:r>
    </w:p>
    <w:p>
      <w:r>
        <w:t xml:space="preserve">Kertokaa minulle, mikä sai Varsovan pörssin pysähtymään, pyhä jysäys, kun se herätettiin henkiin?</w:t>
      </w:r>
    </w:p>
    <w:p>
      <w:r>
        <w:rPr>
          <w:b/>
        </w:rPr>
        <w:t xml:space="preserve">Tulos</w:t>
      </w:r>
    </w:p>
    <w:p>
      <w:r>
        <w:t xml:space="preserve">Milloin Varsovan pörssi herätettiin henkiin?</w:t>
      </w:r>
    </w:p>
    <w:p>
      <w:r>
        <w:rPr>
          <w:b/>
        </w:rPr>
        <w:t xml:space="preserve">Esimerkki 2.4009</w:t>
      </w:r>
    </w:p>
    <w:p>
      <w:r>
        <w:t xml:space="preserve">Mikä on kansalaistottelemattomuutta tai pikemminkin mikä ei ole kansalaistottelemattomuutta?</w:t>
      </w:r>
    </w:p>
    <w:p>
      <w:r>
        <w:rPr>
          <w:b/>
        </w:rPr>
        <w:t xml:space="preserve">Tulos</w:t>
      </w:r>
    </w:p>
    <w:p>
      <w:r>
        <w:t xml:space="preserve">Mikä ei ole kansalaistottelemattomuutta?</w:t>
      </w:r>
    </w:p>
    <w:p>
      <w:r>
        <w:rPr>
          <w:b/>
        </w:rPr>
        <w:t xml:space="preserve">Esimerkki 2.4010</w:t>
      </w:r>
    </w:p>
    <w:p>
      <w:r>
        <w:t xml:space="preserve">Mistä kylästä Rein virtaa ulos?</w:t>
      </w:r>
    </w:p>
    <w:p>
      <w:r>
        <w:rPr>
          <w:b/>
        </w:rPr>
        <w:t xml:space="preserve">Tulos</w:t>
      </w:r>
    </w:p>
    <w:p>
      <w:r>
        <w:t xml:space="preserve">Mistä merestä Rein virtaa?</w:t>
      </w:r>
    </w:p>
    <w:p>
      <w:r>
        <w:rPr>
          <w:b/>
        </w:rPr>
        <w:t xml:space="preserve">Esimerkki 2.4011</w:t>
      </w:r>
    </w:p>
    <w:p>
      <w:r>
        <w:t xml:space="preserve">Mistä vuodesta lähtien ohjelma tai pikemminkin yliopisto on tarjonnut elokuva- ja mediatutkimuksen tohtorin tutkintoa?</w:t>
      </w:r>
    </w:p>
    <w:p>
      <w:r>
        <w:rPr>
          <w:b/>
        </w:rPr>
        <w:t xml:space="preserve">Tulos</w:t>
      </w:r>
    </w:p>
    <w:p>
      <w:r>
        <w:t xml:space="preserve">Mistä vuodesta lähtien yliopisto on tarjonnut elokuva- ja mediatutkimuksen tohtorin tutkintoa?</w:t>
      </w:r>
    </w:p>
    <w:p>
      <w:r>
        <w:rPr>
          <w:b/>
        </w:rPr>
        <w:t xml:space="preserve">Esimerkki 2.4012</w:t>
      </w:r>
    </w:p>
    <w:p>
      <w:r>
        <w:t xml:space="preserve">Kuka oli edunvalvojien no um Main Gothics suunnitellut?</w:t>
      </w:r>
    </w:p>
    <w:p>
      <w:r>
        <w:rPr>
          <w:b/>
        </w:rPr>
        <w:t xml:space="preserve">Tulos</w:t>
      </w:r>
    </w:p>
    <w:p>
      <w:r>
        <w:t xml:space="preserve">Kuka suunnitteli päägotiikan?</w:t>
      </w:r>
    </w:p>
    <w:p>
      <w:r>
        <w:rPr>
          <w:b/>
        </w:rPr>
        <w:t xml:space="preserve">Esimerkki 2.4013</w:t>
      </w:r>
    </w:p>
    <w:p>
      <w:r>
        <w:t xml:space="preserve">Mitä Kilbrandonin raportissa vuonna 1914 no sorry 1973 suositeltiin perustettavaksi?</w:t>
      </w:r>
    </w:p>
    <w:p>
      <w:r>
        <w:rPr>
          <w:b/>
        </w:rPr>
        <w:t xml:space="preserve">Tulos</w:t>
      </w:r>
    </w:p>
    <w:p>
      <w:r>
        <w:t xml:space="preserve">Mitä Kllbrandonin vuonna 1973 laatimassa raportissa suositeltiin perustettavaksi?</w:t>
      </w:r>
    </w:p>
    <w:p>
      <w:r>
        <w:rPr>
          <w:b/>
        </w:rPr>
        <w:t xml:space="preserve">Esimerkki 2.4014</w:t>
      </w:r>
    </w:p>
    <w:p>
      <w:r>
        <w:t xml:space="preserve">BBN ei ollut pahoillani Telenet oli lisensoitu mitä perustaja?</w:t>
      </w:r>
    </w:p>
    <w:p>
      <w:r>
        <w:rPr>
          <w:b/>
        </w:rPr>
        <w:t xml:space="preserve">Tulos</w:t>
      </w:r>
    </w:p>
    <w:p>
      <w:r>
        <w:t xml:space="preserve">Telenet oli lisensoitu minkä perustajan alaisuudessa? </w:t>
      </w:r>
    </w:p>
    <w:p>
      <w:r>
        <w:rPr>
          <w:b/>
        </w:rPr>
        <w:t xml:space="preserve">Esimerkki 2.4015</w:t>
      </w:r>
    </w:p>
    <w:p>
      <w:r>
        <w:t xml:space="preserve">Miten, anteeksi, tarkoitin, eivätkö mongolien varuskuntaperheet tienanneet rahaa?</w:t>
      </w:r>
    </w:p>
    <w:p>
      <w:r>
        <w:rPr>
          <w:b/>
        </w:rPr>
        <w:t xml:space="preserve">Tulos</w:t>
      </w:r>
    </w:p>
    <w:p>
      <w:r>
        <w:t xml:space="preserve">Miten mongolien varuskuntaperheet eivät tienanneet rahaa?</w:t>
      </w:r>
    </w:p>
    <w:p>
      <w:r>
        <w:rPr>
          <w:b/>
        </w:rPr>
        <w:t xml:space="preserve">Esimerkki 2.4016</w:t>
      </w:r>
    </w:p>
    <w:p>
      <w:r>
        <w:t xml:space="preserve">Mihin anniskelupaikka on rajoitettu, oops, alistettu vähemmistömaissa?</w:t>
      </w:r>
    </w:p>
    <w:p>
      <w:r>
        <w:rPr>
          <w:b/>
        </w:rPr>
        <w:t xml:space="preserve">Tulos</w:t>
      </w:r>
    </w:p>
    <w:p>
      <w:r>
        <w:t xml:space="preserve">Mitä apteekkiin sovelletaan vähemmistömaissa?</w:t>
      </w:r>
    </w:p>
    <w:p>
      <w:r>
        <w:rPr>
          <w:b/>
        </w:rPr>
        <w:t xml:space="preserve">Esimerkki 2.4017</w:t>
      </w:r>
    </w:p>
    <w:p>
      <w:r>
        <w:t xml:space="preserve">Turkin tai pikemminkin ottomaanien valtakunta hallitsi alueita neljällä mantereella: Afrikassa, Aasiassa ja missä muussa?</w:t>
      </w:r>
    </w:p>
    <w:p>
      <w:r>
        <w:rPr>
          <w:b/>
        </w:rPr>
        <w:t xml:space="preserve">Tulos</w:t>
      </w:r>
    </w:p>
    <w:p>
      <w:r>
        <w:t xml:space="preserve"> Ottomaanien valtakunta hallitsi alueita neljällä mantereella, Afrikassa, Aasiassa ja missä muussa?</w:t>
      </w:r>
    </w:p>
    <w:p>
      <w:r>
        <w:rPr>
          <w:b/>
        </w:rPr>
        <w:t xml:space="preserve">Esimerkki 2.4018</w:t>
      </w:r>
    </w:p>
    <w:p>
      <w:r>
        <w:t xml:space="preserve">Mikä vuosi ei odota Milloin Khan perusti Suuren Yuanin?</w:t>
      </w:r>
    </w:p>
    <w:p>
      <w:r>
        <w:rPr>
          <w:b/>
        </w:rPr>
        <w:t xml:space="preserve">Tulos</w:t>
      </w:r>
    </w:p>
    <w:p>
      <w:r>
        <w:t xml:space="preserve">Milloin Khan perusti Suuren Yuanin?</w:t>
      </w:r>
    </w:p>
    <w:p>
      <w:r>
        <w:rPr>
          <w:b/>
        </w:rPr>
        <w:t xml:space="preserve">Esimerkki 2.4019</w:t>
      </w:r>
    </w:p>
    <w:p>
      <w:r>
        <w:t xml:space="preserve">Kenen äiti tai ei tehdä, että mikä keisari oli jalkavaimo?</w:t>
      </w:r>
    </w:p>
    <w:p>
      <w:r>
        <w:rPr>
          <w:b/>
        </w:rPr>
        <w:t xml:space="preserve">Tulos</w:t>
      </w:r>
    </w:p>
    <w:p>
      <w:r>
        <w:t xml:space="preserve">Minkä keisarin äiti oli jalkavaimo?</w:t>
      </w:r>
    </w:p>
    <w:p>
      <w:r>
        <w:rPr>
          <w:b/>
        </w:rPr>
        <w:t xml:space="preserve">Esimerkki 2.4020</w:t>
      </w:r>
    </w:p>
    <w:p>
      <w:r>
        <w:t xml:space="preserve">Mitä lajit kertovat minulle sen sijaan, minä vuonna vanhimman apteekin sanotaan kadonneen?</w:t>
      </w:r>
    </w:p>
    <w:p>
      <w:r>
        <w:rPr>
          <w:b/>
        </w:rPr>
        <w:t xml:space="preserve">Tulos</w:t>
      </w:r>
    </w:p>
    <w:p>
      <w:r>
        <w:t xml:space="preserve">Minä vuonna vanhimman apteekin sanotaan kadonneen?</w:t>
      </w:r>
    </w:p>
    <w:p>
      <w:r>
        <w:rPr>
          <w:b/>
        </w:rPr>
        <w:t xml:space="preserve">Esimerkki 2.4021</w:t>
      </w:r>
    </w:p>
    <w:p>
      <w:r>
        <w:t xml:space="preserve">Millä aikavälillä jotkut etsivät er sijaan suurimmat alkuluvut ilman erillistä muotoa löydetty?</w:t>
      </w:r>
    </w:p>
    <w:p>
      <w:r>
        <w:rPr>
          <w:b/>
        </w:rPr>
        <w:t xml:space="preserve">Tulos</w:t>
      </w:r>
    </w:p>
    <w:p>
      <w:r>
        <w:t xml:space="preserve">Millä aikavälillä on löydetty joitakin suurimpia alkulukuja, joilla ei ole erillistä muotoa?</w:t>
      </w:r>
    </w:p>
    <w:p>
      <w:r>
        <w:rPr>
          <w:b/>
        </w:rPr>
        <w:t xml:space="preserve">Esimerkki 2.4022</w:t>
      </w:r>
    </w:p>
    <w:p>
      <w:r>
        <w:t xml:space="preserve">Mikä on tällainen laukaisija, ei pikemminkin kasvien aktivoima vaste?</w:t>
      </w:r>
    </w:p>
    <w:p>
      <w:r>
        <w:rPr>
          <w:b/>
        </w:rPr>
        <w:t xml:space="preserve">Tulos</w:t>
      </w:r>
    </w:p>
    <w:p>
      <w:r>
        <w:t xml:space="preserve">Mikä on tällainen kasvien aktivoima vaste?</w:t>
      </w:r>
    </w:p>
    <w:p>
      <w:r>
        <w:rPr>
          <w:b/>
        </w:rPr>
        <w:t xml:space="preserve">Esimerkki 2.4023</w:t>
      </w:r>
    </w:p>
    <w:p>
      <w:r>
        <w:t xml:space="preserve">Mikä filosofia er mitä uusklassinen taloustiede katsoi tulonjaon epätasa-arvon olevan peräisin?</w:t>
      </w:r>
    </w:p>
    <w:p>
      <w:r>
        <w:rPr>
          <w:b/>
        </w:rPr>
        <w:t xml:space="preserve">Tulos</w:t>
      </w:r>
    </w:p>
    <w:p>
      <w:r>
        <w:t xml:space="preserve">Mistä uusklassinen taloustiede katsoi tulonjaon eriarvoisuuden johtuvan?</w:t>
      </w:r>
    </w:p>
    <w:p>
      <w:r>
        <w:rPr>
          <w:b/>
        </w:rPr>
        <w:t xml:space="preserve">Esimerkki 2.4024</w:t>
      </w:r>
    </w:p>
    <w:p>
      <w:r>
        <w:t xml:space="preserve">Mitä käsitettä antiikin filosofit käyttivät tutkiessaan liikkumattomia ja liikkuvia esineitä tai pikemminkin yksinkertaisia koneita?</w:t>
      </w:r>
    </w:p>
    <w:p>
      <w:r>
        <w:rPr>
          <w:b/>
        </w:rPr>
        <w:t xml:space="preserve">Tulos</w:t>
      </w:r>
    </w:p>
    <w:p>
      <w:r>
        <w:t xml:space="preserve">Minkä käsitteen avulla antiikin filosofit tutkivat yksinkertaisia koneita?</w:t>
      </w:r>
    </w:p>
    <w:p>
      <w:r>
        <w:rPr>
          <w:b/>
        </w:rPr>
        <w:t xml:space="preserve">Esimerkki 2.4025</w:t>
      </w:r>
    </w:p>
    <w:p>
      <w:r>
        <w:t xml:space="preserve">Mitä er sen sijaan kuinka paljon Labour johtaa Lain Gray säilyttää East Lothian?</w:t>
      </w:r>
    </w:p>
    <w:p>
      <w:r>
        <w:rPr>
          <w:b/>
        </w:rPr>
        <w:t xml:space="preserve">Tulos</w:t>
      </w:r>
    </w:p>
    <w:p>
      <w:r>
        <w:t xml:space="preserve">Kuinka paljon työväenpuolueen johtama Lain Gray säilytti Itä-Lothianin?</w:t>
      </w:r>
    </w:p>
    <w:p>
      <w:r>
        <w:rPr>
          <w:b/>
        </w:rPr>
        <w:t xml:space="preserve">Esimerkki 2.4026</w:t>
      </w:r>
    </w:p>
    <w:p>
      <w:r>
        <w:t xml:space="preserve">Mitä kairaussydämet auttavat magneettisen stratigrafian tekijöitä ajoittamaan näytteitä, jotka eivät ole paljastumanäytteitä?</w:t>
      </w:r>
    </w:p>
    <w:p>
      <w:r>
        <w:rPr>
          <w:b/>
        </w:rPr>
        <w:t xml:space="preserve">Tulos</w:t>
      </w:r>
    </w:p>
    <w:p>
      <w:r>
        <w:t xml:space="preserve">Mitä paljastumanäytteet auttavat magneettisia stratigraafeja ajoittamaan?</w:t>
      </w:r>
    </w:p>
    <w:p>
      <w:r>
        <w:rPr>
          <w:b/>
        </w:rPr>
        <w:t xml:space="preserve">Esimerkki 2.4027</w:t>
      </w:r>
    </w:p>
    <w:p>
      <w:r>
        <w:t xml:space="preserve">Mistä puupalikat no chao tehtiin?</w:t>
      </w:r>
    </w:p>
    <w:p>
      <w:r>
        <w:rPr>
          <w:b/>
        </w:rPr>
        <w:t xml:space="preserve">Tulos</w:t>
      </w:r>
    </w:p>
    <w:p>
      <w:r>
        <w:t xml:space="preserve">Mistä chao oli tehty?</w:t>
      </w:r>
    </w:p>
    <w:p>
      <w:r>
        <w:rPr>
          <w:b/>
        </w:rPr>
        <w:t xml:space="preserve">Esimerkki 2.4028</w:t>
      </w:r>
    </w:p>
    <w:p>
      <w:r>
        <w:t xml:space="preserve">60 ei itse asiassa 85 rikkaimmalla ihmisellä on varallisuutta yhtä paljon kuin kuinka monella keskivertoihmisellä on Oxfamin mukaan?</w:t>
      </w:r>
    </w:p>
    <w:p>
      <w:r>
        <w:rPr>
          <w:b/>
        </w:rPr>
        <w:t xml:space="preserve">Tulos</w:t>
      </w:r>
    </w:p>
    <w:p>
      <w:r>
        <w:t xml:space="preserve">Oxfamin mukaan 85 rikkaimmalla ihmisellä on varallisuutta yhtä paljon kuin kuinka monella keskivertoihmisellä?</w:t>
      </w:r>
    </w:p>
    <w:p>
      <w:r>
        <w:rPr>
          <w:b/>
        </w:rPr>
        <w:t xml:space="preserve">Esimerkki 2.4029</w:t>
      </w:r>
    </w:p>
    <w:p>
      <w:r>
        <w:t xml:space="preserve">Kuinka paljon enemmän maata koulu omistaa Allstonissa kuin Cambridgessa?</w:t>
      </w:r>
    </w:p>
    <w:p>
      <w:r>
        <w:rPr>
          <w:b/>
        </w:rPr>
        <w:t xml:space="preserve">Tulos</w:t>
      </w:r>
    </w:p>
    <w:p>
      <w:r>
        <w:t xml:space="preserve">Kuinka paljon enemmän maata koulu omistaa Allstonissa kuin Cambridgessa?</w:t>
      </w:r>
    </w:p>
    <w:p>
      <w:r>
        <w:rPr>
          <w:b/>
        </w:rPr>
        <w:t xml:space="preserve">Esimerkki 2.4030</w:t>
      </w:r>
    </w:p>
    <w:p>
      <w:r>
        <w:t xml:space="preserve">Kuka hallinnoi alaa ei hallinnoi rakennushankkeita ja ottaa taloudellisen vastuun niiden loppuunsaattamisesta?</w:t>
      </w:r>
    </w:p>
    <w:p>
      <w:r>
        <w:rPr>
          <w:b/>
        </w:rPr>
        <w:t xml:space="preserve">Tulos</w:t>
      </w:r>
    </w:p>
    <w:p>
      <w:r>
        <w:t xml:space="preserve">Kuka hallinnoi rakennushankkeita ja ottaa taloudellisen vastuun niiden toteuttamisesta?</w:t>
      </w:r>
    </w:p>
    <w:p>
      <w:r>
        <w:rPr>
          <w:b/>
        </w:rPr>
        <w:t xml:space="preserve">Esimerkki 2.4031</w:t>
      </w:r>
    </w:p>
    <w:p>
      <w:r>
        <w:t xml:space="preserve">Minkälaiseen hoitoon terveydenhuollon ammattilaisia, hyvin perheapteekkareita ei tarvita?</w:t>
      </w:r>
    </w:p>
    <w:p>
      <w:r>
        <w:rPr>
          <w:b/>
        </w:rPr>
        <w:t xml:space="preserve">Tulos</w:t>
      </w:r>
    </w:p>
    <w:p>
      <w:r>
        <w:t xml:space="preserve">Minkälaiseen hoitoon apteekkareita ei tarvita?</w:t>
      </w:r>
    </w:p>
    <w:p>
      <w:r>
        <w:rPr>
          <w:b/>
        </w:rPr>
        <w:t xml:space="preserve">Esimerkki 2.4032</w:t>
      </w:r>
    </w:p>
    <w:p>
      <w:r>
        <w:t xml:space="preserve">Millä vuosisadalla termiä pharma käytettiin viimeksi?</w:t>
      </w:r>
    </w:p>
    <w:p>
      <w:r>
        <w:rPr>
          <w:b/>
        </w:rPr>
        <w:t xml:space="preserve">Tulos</w:t>
      </w:r>
    </w:p>
    <w:p>
      <w:r>
        <w:t xml:space="preserve">Millä vuosisadalla termiä pharma käytettiin viimeksi?</w:t>
      </w:r>
    </w:p>
    <w:p>
      <w:r>
        <w:rPr>
          <w:b/>
        </w:rPr>
        <w:t xml:space="preserve">Esimerkki 2.4033</w:t>
      </w:r>
    </w:p>
    <w:p>
      <w:r>
        <w:t xml:space="preserve">Milloin oli ja minä vuonna oli 5751 filippiiniläistä Jacksonvillessä?</w:t>
      </w:r>
    </w:p>
    <w:p>
      <w:r>
        <w:rPr>
          <w:b/>
        </w:rPr>
        <w:t xml:space="preserve">Tulos</w:t>
      </w:r>
    </w:p>
    <w:p>
      <w:r>
        <w:t xml:space="preserve">Minä vuonna Jacksonvillessä asui 5751 filippiiniläistä.</w:t>
      </w:r>
    </w:p>
    <w:p>
      <w:r>
        <w:rPr>
          <w:b/>
        </w:rPr>
        <w:t xml:space="preserve">Esimerkki 2.4034</w:t>
      </w:r>
    </w:p>
    <w:p>
      <w:r>
        <w:t xml:space="preserve">Mikä syrjäytti LAPD er Frame Relayn ja X.25:n?</w:t>
      </w:r>
    </w:p>
    <w:p>
      <w:r>
        <w:rPr>
          <w:b/>
        </w:rPr>
        <w:t xml:space="preserve">Tulos</w:t>
      </w:r>
    </w:p>
    <w:p>
      <w:r>
        <w:t xml:space="preserve">Mikä syrjäytti Frame Relayn ja X.25:n? </w:t>
      </w:r>
    </w:p>
    <w:p>
      <w:r>
        <w:rPr>
          <w:b/>
        </w:rPr>
        <w:t xml:space="preserve">Esimerkki 2.4035</w:t>
      </w:r>
    </w:p>
    <w:p>
      <w:r>
        <w:t xml:space="preserve">Milloin tai missä tauti levisi vuosien 1348 ja 1350 välillä?</w:t>
      </w:r>
    </w:p>
    <w:p>
      <w:r>
        <w:rPr>
          <w:b/>
        </w:rPr>
        <w:t xml:space="preserve">Tulos</w:t>
      </w:r>
    </w:p>
    <w:p>
      <w:r>
        <w:t xml:space="preserve">Missä tauti levisi vuosina 1348-1350?</w:t>
      </w:r>
    </w:p>
    <w:p>
      <w:r>
        <w:rPr>
          <w:b/>
        </w:rPr>
        <w:t xml:space="preserve">Esimerkki 2.4036</w:t>
      </w:r>
    </w:p>
    <w:p>
      <w:r>
        <w:t xml:space="preserve">Ketä pidetään ylimpänä ilmastonmuutosviranomaisena? Kertokaa minulle, kuka hyötyy IPCC:n tekemästä tutkimuksesta?</w:t>
      </w:r>
    </w:p>
    <w:p>
      <w:r>
        <w:rPr>
          <w:b/>
        </w:rPr>
        <w:t xml:space="preserve">Tulos</w:t>
      </w:r>
    </w:p>
    <w:p>
      <w:r>
        <w:t xml:space="preserve">Kuka hyötyy IPCC:n tekemästä tutkimuksesta?</w:t>
      </w:r>
    </w:p>
    <w:p>
      <w:r>
        <w:rPr>
          <w:b/>
        </w:rPr>
        <w:t xml:space="preserve">Esimerkki 2.4037</w:t>
      </w:r>
    </w:p>
    <w:p>
      <w:r>
        <w:t xml:space="preserve">Milloin Maududi ahh oikeastaan kertoi, milloin Muslimiveljeskunta perustettiin?</w:t>
      </w:r>
    </w:p>
    <w:p>
      <w:r>
        <w:rPr>
          <w:b/>
        </w:rPr>
        <w:t xml:space="preserve">Tulos</w:t>
      </w:r>
    </w:p>
    <w:p>
      <w:r>
        <w:t xml:space="preserve">Milloin Muslimiveljeskunta perustettiin?</w:t>
      </w:r>
    </w:p>
    <w:p>
      <w:r>
        <w:rPr>
          <w:b/>
        </w:rPr>
        <w:t xml:space="preserve">Esimerkki 2.4038</w:t>
      </w:r>
    </w:p>
    <w:p>
      <w:r>
        <w:t xml:space="preserve">Kuka ottaa ohjat käsiinsä, kun tai pikemminkin mistä varasuunnitelma voi kärsiä?</w:t>
      </w:r>
    </w:p>
    <w:p>
      <w:r>
        <w:rPr>
          <w:b/>
        </w:rPr>
        <w:t xml:space="preserve">Tulos</w:t>
      </w:r>
    </w:p>
    <w:p>
      <w:r>
        <w:t xml:space="preserve">Mistä varasuunnitelma voi kärsiä?</w:t>
      </w:r>
    </w:p>
    <w:p>
      <w:r>
        <w:rPr>
          <w:b/>
        </w:rPr>
        <w:t xml:space="preserve">Esimerkki 2.4039</w:t>
      </w:r>
    </w:p>
    <w:p>
      <w:r>
        <w:t xml:space="preserve">Miten kukaan, joka sisällytti 1 ensimmäisenä alkulukuna 1800-luvun puolivälissä, ei 18. vuosisadan puolivälissä?</w:t>
      </w:r>
    </w:p>
    <w:p>
      <w:r>
        <w:rPr>
          <w:b/>
        </w:rPr>
        <w:t xml:space="preserve">Tulos</w:t>
      </w:r>
    </w:p>
    <w:p>
      <w:r>
        <w:t xml:space="preserve">Kuka sisällytti 1:n ensimmäiseksi alkuluvuksi 1700-luvun puolivälissä?</w:t>
      </w:r>
    </w:p>
    <w:p>
      <w:r>
        <w:rPr>
          <w:b/>
        </w:rPr>
        <w:t xml:space="preserve">Esimerkki 2.4040</w:t>
      </w:r>
    </w:p>
    <w:p>
      <w:r>
        <w:t xml:space="preserve">Mikä yhtenäinen vastaus, ei anteeksi anteeksi anteeksi, poliittinen vastaus oli koolla kesä-heinäkuussa 1745?</w:t>
      </w:r>
    </w:p>
    <w:p>
      <w:r>
        <w:rPr>
          <w:b/>
        </w:rPr>
        <w:t xml:space="preserve">Tulos</w:t>
      </w:r>
    </w:p>
    <w:p>
      <w:r>
        <w:t xml:space="preserve">Mikä poliittinen vastaus oli koolla kesä-heinäkuussa 1745?</w:t>
      </w:r>
    </w:p>
    <w:p>
      <w:r>
        <w:rPr>
          <w:b/>
        </w:rPr>
        <w:t xml:space="preserve">Esimerkki 2.4041</w:t>
      </w:r>
    </w:p>
    <w:p>
      <w:r>
        <w:t xml:space="preserve">Kuka tutki Ohiota vuosina 1574 sorry 1570?</w:t>
      </w:r>
    </w:p>
    <w:p>
      <w:r>
        <w:rPr>
          <w:b/>
        </w:rPr>
        <w:t xml:space="preserve">Tulos</w:t>
      </w:r>
    </w:p>
    <w:p>
      <w:r>
        <w:t xml:space="preserve">Kuka tutki Ohiota vuonna 1570?</w:t>
      </w:r>
    </w:p>
    <w:p>
      <w:r>
        <w:rPr>
          <w:b/>
        </w:rPr>
        <w:t xml:space="preserve">Esimerkki 2.4042</w:t>
      </w:r>
    </w:p>
    <w:p>
      <w:r>
        <w:t xml:space="preserve">Mikä ala tai uh talonrakentaminen jaetaan yleensä edelleen mihin luokkiin?</w:t>
      </w:r>
    </w:p>
    <w:p>
      <w:r>
        <w:rPr>
          <w:b/>
        </w:rPr>
        <w:t xml:space="preserve">Tulos</w:t>
      </w:r>
    </w:p>
    <w:p>
      <w:r>
        <w:t xml:space="preserve">Mihin luokkiin talonrakentaminen yleensä jaetaan?</w:t>
      </w:r>
    </w:p>
    <w:p>
      <w:r>
        <w:rPr>
          <w:b/>
        </w:rPr>
        <w:t xml:space="preserve">Esimerkki 2.4043</w:t>
      </w:r>
    </w:p>
    <w:p>
      <w:r>
        <w:t xml:space="preserve">Missä on Missä laaksossa Los Angeles sijaitsee?</w:t>
      </w:r>
    </w:p>
    <w:p>
      <w:r>
        <w:rPr>
          <w:b/>
        </w:rPr>
        <w:t xml:space="preserve">Tulos</w:t>
      </w:r>
    </w:p>
    <w:p>
      <w:r>
        <w:t xml:space="preserve">Missä laaksossa Los Angeles sijaitsee?</w:t>
      </w:r>
    </w:p>
    <w:p>
      <w:r>
        <w:rPr>
          <w:b/>
        </w:rPr>
        <w:t xml:space="preserve">Esimerkki 2.4044</w:t>
      </w:r>
    </w:p>
    <w:p>
      <w:r>
        <w:t xml:space="preserve">Mitkä ovat kaksi Ei Mitä julkiset koulut saavat tehdä pitääkseen lahjakkaat oppilaat?</w:t>
      </w:r>
    </w:p>
    <w:p>
      <w:r>
        <w:rPr>
          <w:b/>
        </w:rPr>
        <w:t xml:space="preserve">Tulos</w:t>
      </w:r>
    </w:p>
    <w:p>
      <w:r>
        <w:t xml:space="preserve">Mitä julkiset koulut saavat tehdä pitääkseen lahjakkaat oppilaat?</w:t>
      </w:r>
    </w:p>
    <w:p>
      <w:r>
        <w:rPr>
          <w:b/>
        </w:rPr>
        <w:t xml:space="preserve">Esimerkki 2.4045</w:t>
      </w:r>
    </w:p>
    <w:p>
      <w:r>
        <w:t xml:space="preserve">Minä vuonna, itse asiassa haluaisin tietää, mikä korkeakoulu perustettiin toisen maailmansodan aikana?</w:t>
      </w:r>
    </w:p>
    <w:p>
      <w:r>
        <w:rPr>
          <w:b/>
        </w:rPr>
        <w:t xml:space="preserve">Tulos</w:t>
      </w:r>
    </w:p>
    <w:p>
      <w:r>
        <w:t xml:space="preserve">Mikä korkeakoulu perustettiin toisen maailmansodan aikana?</w:t>
      </w:r>
    </w:p>
    <w:p>
      <w:r>
        <w:rPr>
          <w:b/>
        </w:rPr>
        <w:t xml:space="preserve">Esimerkki 2.4046</w:t>
      </w:r>
    </w:p>
    <w:p>
      <w:r>
        <w:t xml:space="preserve">Mikä on esimerkki mekaanisesta esteestä puissa oops tarkoitan lehdissä?</w:t>
      </w:r>
    </w:p>
    <w:p>
      <w:r>
        <w:rPr>
          <w:b/>
        </w:rPr>
        <w:t xml:space="preserve">Tulos</w:t>
      </w:r>
    </w:p>
    <w:p>
      <w:r>
        <w:t xml:space="preserve">Mikä on esimerkki mekaanisesta esteestä lehdissä?</w:t>
      </w:r>
    </w:p>
    <w:p>
      <w:r>
        <w:rPr>
          <w:b/>
        </w:rPr>
        <w:t xml:space="preserve">Esimerkki 2.4047</w:t>
      </w:r>
    </w:p>
    <w:p>
      <w:r>
        <w:t xml:space="preserve">Minä vuonna Milloin Varsovasta tuli Preussin kuningaskunnan pääkaupunki?</w:t>
      </w:r>
    </w:p>
    <w:p>
      <w:r>
        <w:rPr>
          <w:b/>
        </w:rPr>
        <w:t xml:space="preserve">Tulos</w:t>
      </w:r>
    </w:p>
    <w:p>
      <w:r>
        <w:t xml:space="preserve">Milloin Varsovasta tuli Preussin kuningaskunnan pääkaupunki?</w:t>
      </w:r>
    </w:p>
    <w:p>
      <w:r>
        <w:rPr>
          <w:b/>
        </w:rPr>
        <w:t xml:space="preserve">Esimerkki 2.4048</w:t>
      </w:r>
    </w:p>
    <w:p>
      <w:r>
        <w:t xml:space="preserve">Milloin jääpeitteet peittivät Alpit, tarkoitan Aasiaa?</w:t>
      </w:r>
    </w:p>
    <w:p>
      <w:r>
        <w:rPr>
          <w:b/>
        </w:rPr>
        <w:t xml:space="preserve">Tulos</w:t>
      </w:r>
    </w:p>
    <w:p>
      <w:r>
        <w:t xml:space="preserve">Milloin jääpeitteet peittivät Aasian?</w:t>
      </w:r>
    </w:p>
    <w:p>
      <w:r>
        <w:rPr>
          <w:b/>
        </w:rPr>
        <w:t xml:space="preserve">Esimerkki 2.4049</w:t>
      </w:r>
    </w:p>
    <w:p>
      <w:r>
        <w:t xml:space="preserve">Kuka tai ei tee sitä, mikä poisti hierarkkisen rakenteen?</w:t>
      </w:r>
    </w:p>
    <w:p>
      <w:r>
        <w:rPr>
          <w:b/>
        </w:rPr>
        <w:t xml:space="preserve">Tulos</w:t>
      </w:r>
    </w:p>
    <w:p>
      <w:r>
        <w:t xml:space="preserve">Mikä poisti hierarkkisen rakenteen?</w:t>
      </w:r>
    </w:p>
    <w:p>
      <w:r>
        <w:rPr>
          <w:b/>
        </w:rPr>
        <w:t xml:space="preserve">Esimerkki 2.4050</w:t>
      </w:r>
    </w:p>
    <w:p>
      <w:r>
        <w:t xml:space="preserve">Mikä vesistö oops oikeastaan joki erottaa Reinin Duisburgista?</w:t>
      </w:r>
    </w:p>
    <w:p>
      <w:r>
        <w:rPr>
          <w:b/>
        </w:rPr>
        <w:t xml:space="preserve">Tulos</w:t>
      </w:r>
    </w:p>
    <w:p>
      <w:r>
        <w:t xml:space="preserve">Mikä joki erottaa Reinin Duisburgista?</w:t>
      </w:r>
    </w:p>
    <w:p>
      <w:r>
        <w:rPr>
          <w:b/>
        </w:rPr>
        <w:t xml:space="preserve">Esimerkki 2.4051</w:t>
      </w:r>
    </w:p>
    <w:p>
      <w:r>
        <w:t xml:space="preserve">Mikä toimi vähittäiskaupan kautta, joka pikemminkin mitä apteekit välttivät?</w:t>
      </w:r>
    </w:p>
    <w:p>
      <w:r>
        <w:rPr>
          <w:b/>
        </w:rPr>
        <w:t xml:space="preserve">Tulos</w:t>
      </w:r>
    </w:p>
    <w:p>
      <w:r>
        <w:t xml:space="preserve">Mitä muuta farmaseutit välttelivät?</w:t>
      </w:r>
    </w:p>
    <w:p>
      <w:r>
        <w:rPr>
          <w:b/>
        </w:rPr>
        <w:t xml:space="preserve">Esimerkki 2.4052</w:t>
      </w:r>
    </w:p>
    <w:p>
      <w:r>
        <w:t xml:space="preserve">Assembly Center tyhjennettiin kahdesti, jotta oops käytettiin ottamaan mitä valokuvia?</w:t>
      </w:r>
    </w:p>
    <w:p>
      <w:r>
        <w:rPr>
          <w:b/>
        </w:rPr>
        <w:t xml:space="preserve">Tulos</w:t>
      </w:r>
    </w:p>
    <w:p>
      <w:r>
        <w:t xml:space="preserve">Minkälaisten valokuvien ottamiseen Assembly Centeriä käytettiin?</w:t>
      </w:r>
    </w:p>
    <w:p>
      <w:r>
        <w:rPr>
          <w:b/>
        </w:rPr>
        <w:t xml:space="preserve">Esimerkki 2.4053</w:t>
      </w:r>
    </w:p>
    <w:p>
      <w:r>
        <w:t xml:space="preserve">Mitä Hollywood tunnettiin unohtamatta, että minkä tittelin Jacksonvillen suosio elokuvissa toi sille?</w:t>
      </w:r>
    </w:p>
    <w:p>
      <w:r>
        <w:rPr>
          <w:b/>
        </w:rPr>
        <w:t xml:space="preserve">Tulos</w:t>
      </w:r>
    </w:p>
    <w:p>
      <w:r>
        <w:t xml:space="preserve">Jacksonvillen elokuvien suosio toi sille minkä arvonimen?</w:t>
      </w:r>
    </w:p>
    <w:p>
      <w:r>
        <w:rPr>
          <w:b/>
        </w:rPr>
        <w:t xml:space="preserve">Esimerkki 2.4054</w:t>
      </w:r>
    </w:p>
    <w:p>
      <w:r>
        <w:t xml:space="preserve">Mikä oli er westin kumppani, joka auttoi Internet2:n luomisessa?</w:t>
      </w:r>
    </w:p>
    <w:p>
      <w:r>
        <w:rPr>
          <w:b/>
        </w:rPr>
        <w:t xml:space="preserve">Tulos</w:t>
      </w:r>
    </w:p>
    <w:p>
      <w:r>
        <w:t xml:space="preserve">Kenen kanssa Qwest teki yhteistyötä Internet2:n luomiseksi?</w:t>
      </w:r>
    </w:p>
    <w:p>
      <w:r>
        <w:rPr>
          <w:b/>
        </w:rPr>
        <w:t xml:space="preserve">Esimerkki 2.4055</w:t>
      </w:r>
    </w:p>
    <w:p>
      <w:r>
        <w:t xml:space="preserve">Milloin ja missä brittiläiset kukistettiin Kanadassa?</w:t>
      </w:r>
    </w:p>
    <w:p>
      <w:r>
        <w:rPr>
          <w:b/>
        </w:rPr>
        <w:t xml:space="preserve">Tulos</w:t>
      </w:r>
    </w:p>
    <w:p>
      <w:r>
        <w:t xml:space="preserve">Missä brittiläiset kukistettiin Kanadassa?</w:t>
      </w:r>
    </w:p>
    <w:p>
      <w:r>
        <w:rPr>
          <w:b/>
        </w:rPr>
        <w:t xml:space="preserve">Esimerkki 2.4056</w:t>
      </w:r>
    </w:p>
    <w:p>
      <w:r>
        <w:t xml:space="preserve">Mitä sienet ei mikä erottaa sienet kaikista muista eläimistä?</w:t>
      </w:r>
    </w:p>
    <w:p>
      <w:r>
        <w:rPr>
          <w:b/>
        </w:rPr>
        <w:t xml:space="preserve">Tulos</w:t>
      </w:r>
    </w:p>
    <w:p>
      <w:r>
        <w:t xml:space="preserve">Mikä erottaa sienet kaikista muista eläimistä?</w:t>
      </w:r>
    </w:p>
    <w:p>
      <w:r>
        <w:rPr>
          <w:b/>
        </w:rPr>
        <w:t xml:space="preserve">Esimerkki 2.4057</w:t>
      </w:r>
    </w:p>
    <w:p>
      <w:r>
        <w:t xml:space="preserve">Mitkä sisarkunnat tai kuinka monta sisarkuntaa kuuluvat National Panhellenic Conferenceen?</w:t>
      </w:r>
    </w:p>
    <w:p>
      <w:r>
        <w:rPr>
          <w:b/>
        </w:rPr>
        <w:t xml:space="preserve">Tulos</w:t>
      </w:r>
    </w:p>
    <w:p>
      <w:r>
        <w:t xml:space="preserve">Kuinka monta sisarkuntaa kuuluu National Panhellenic Conferenceen?</w:t>
      </w:r>
    </w:p>
    <w:p>
      <w:r>
        <w:rPr>
          <w:b/>
        </w:rPr>
        <w:t xml:space="preserve">Esimerkki 2.4058</w:t>
      </w:r>
    </w:p>
    <w:p>
      <w:r>
        <w:t xml:space="preserve">Mitä lajia ei mitä cidippidiä käytetään useimmissa oppikirjoissa ctenophorien kuvauksena?</w:t>
      </w:r>
    </w:p>
    <w:p>
      <w:r>
        <w:rPr>
          <w:b/>
        </w:rPr>
        <w:t xml:space="preserve">Tulos</w:t>
      </w:r>
    </w:p>
    <w:p>
      <w:r>
        <w:t xml:space="preserve">Mitä cidippidiä käytetään useimmissa oppikirjoissa ctenoforien kuvauksena?</w:t>
      </w:r>
    </w:p>
    <w:p>
      <w:r>
        <w:rPr>
          <w:b/>
        </w:rPr>
        <w:t xml:space="preserve">Esimerkki 2.4059</w:t>
      </w:r>
    </w:p>
    <w:p>
      <w:r>
        <w:t xml:space="preserve">Minkä järjestön jäseniä Hassan al-Turabi esti palvelemasta hallituksessaan, oops, tarkoitan keitä kenraali Gaafar al-Nimeiry esti?</w:t>
      </w:r>
    </w:p>
    <w:p>
      <w:r>
        <w:rPr>
          <w:b/>
        </w:rPr>
        <w:t xml:space="preserve">Tulos</w:t>
      </w:r>
    </w:p>
    <w:p>
      <w:r>
        <w:t xml:space="preserve">Minkä järjestön jäseniä kenraali Gaafar al-Nimeiry ei rohkaissut palvelemaan hallituksessaan?</w:t>
      </w:r>
    </w:p>
    <w:p>
      <w:r>
        <w:rPr>
          <w:b/>
        </w:rPr>
        <w:t xml:space="preserve">Esimerkki 2.4060</w:t>
      </w:r>
    </w:p>
    <w:p>
      <w:r>
        <w:t xml:space="preserve">Missä on ylempi, ah ei, jatkuvan tulvimisen lisäksi, miksi muuten Reinin säännöstelyä olisi tarvittu?</w:t>
      </w:r>
    </w:p>
    <w:p>
      <w:r>
        <w:rPr>
          <w:b/>
        </w:rPr>
        <w:t xml:space="preserve">Tulos</w:t>
      </w:r>
    </w:p>
    <w:p>
      <w:r>
        <w:t xml:space="preserve">Jatkuvien tulvien lisäksi, miksi muuten Reinin säännöstelyä olisi tarvittu?</w:t>
      </w:r>
    </w:p>
    <w:p>
      <w:r>
        <w:rPr>
          <w:b/>
        </w:rPr>
        <w:t xml:space="preserve">Esimerkki 2.4061</w:t>
      </w:r>
    </w:p>
    <w:p>
      <w:r>
        <w:t xml:space="preserve">Milloin al-Hudaybi no Qutb syntyi?</w:t>
      </w:r>
    </w:p>
    <w:p>
      <w:r>
        <w:rPr>
          <w:b/>
        </w:rPr>
        <w:t xml:space="preserve">Tulos</w:t>
      </w:r>
    </w:p>
    <w:p>
      <w:r>
        <w:t xml:space="preserve"> Milloin Qutb syntyi?</w:t>
      </w:r>
    </w:p>
    <w:p>
      <w:r>
        <w:rPr>
          <w:b/>
        </w:rPr>
        <w:t xml:space="preserve">Esimerkki 2.4062</w:t>
      </w:r>
    </w:p>
    <w:p>
      <w:r>
        <w:t xml:space="preserve">Minkä tyyppisiä tai kuinka monta FDA:n vuonna 2013 hyväksymää lääkettä oli erikoislääkkeitä?</w:t>
      </w:r>
    </w:p>
    <w:p>
      <w:r>
        <w:rPr>
          <w:b/>
        </w:rPr>
        <w:t xml:space="preserve">Tulos</w:t>
      </w:r>
    </w:p>
    <w:p>
      <w:r>
        <w:t xml:space="preserve">Kuinka monta FDA:n vuonna 2013 hyväksymää lääkettä oli erikoislääkkeitä?</w:t>
      </w:r>
    </w:p>
    <w:p>
      <w:r>
        <w:rPr>
          <w:b/>
        </w:rPr>
        <w:t xml:space="preserve">Esimerkki 2.4063</w:t>
      </w:r>
    </w:p>
    <w:p>
      <w:r>
        <w:t xml:space="preserve">Onko yhteys anteeksi paketin otsikko pitkä?</w:t>
      </w:r>
    </w:p>
    <w:p>
      <w:r>
        <w:rPr>
          <w:b/>
        </w:rPr>
        <w:t xml:space="preserve">Tulos</w:t>
      </w:r>
    </w:p>
    <w:p>
      <w:r>
        <w:t xml:space="preserve">Onko paketin otsikko pitkä </w:t>
      </w:r>
    </w:p>
    <w:p>
      <w:r>
        <w:rPr>
          <w:b/>
        </w:rPr>
        <w:t xml:space="preserve">Esimerkki 2.4064</w:t>
      </w:r>
    </w:p>
    <w:p>
      <w:r>
        <w:t xml:space="preserve">Millä ajanjaksolla Jacksonvillestä tuli rikkaiden suosittu matkakohde, ei sillä ajanjaksolla, jolloin se ei enää ollut rikkaiden suosittu matkakohde?</w:t>
      </w:r>
    </w:p>
    <w:p>
      <w:r>
        <w:rPr>
          <w:b/>
        </w:rPr>
        <w:t xml:space="preserve">Tulos</w:t>
      </w:r>
    </w:p>
    <w:p>
      <w:r>
        <w:t xml:space="preserve">Minkä aikakauden aikana Jacksonville ei ollut enää suosittu rikkaiden matkakohde?</w:t>
      </w:r>
    </w:p>
    <w:p>
      <w:r>
        <w:rPr>
          <w:b/>
        </w:rPr>
        <w:t xml:space="preserve">Esimerkki 2.4065</w:t>
      </w:r>
    </w:p>
    <w:p>
      <w:r>
        <w:t xml:space="preserve">Kuka muotoili ajatuksen immuniteetin kloonivalintateoriasta tai pikemminkin kertokaa minulle, kuka sai inspiraation Frank Burnetin ehdotuksesta?</w:t>
      </w:r>
    </w:p>
    <w:p>
      <w:r>
        <w:rPr>
          <w:b/>
        </w:rPr>
        <w:t xml:space="preserve">Tulos</w:t>
      </w:r>
    </w:p>
    <w:p>
      <w:r>
        <w:t xml:space="preserve">Ketä Frank Burnet innoitti ehdotuksellaan?</w:t>
      </w:r>
    </w:p>
    <w:p>
      <w:r>
        <w:rPr>
          <w:b/>
        </w:rPr>
        <w:t xml:space="preserve">Esimerkki 2.4066</w:t>
      </w:r>
    </w:p>
    <w:p>
      <w:r>
        <w:t xml:space="preserve">Kuka tarkastaa rakennukset ja vesijohdot ei anteeksi, kuka on velvollinen tarkistamaan ja merkitsemään olemassa olevat vesijohdot?</w:t>
      </w:r>
    </w:p>
    <w:p>
      <w:r>
        <w:rPr>
          <w:b/>
        </w:rPr>
        <w:t xml:space="preserve">Tulos</w:t>
      </w:r>
    </w:p>
    <w:p>
      <w:r>
        <w:t xml:space="preserve">Kuka on velvollinen tarkistamaan ja merkitsemään olemassa olevat vesijohdot?</w:t>
      </w:r>
    </w:p>
    <w:p>
      <w:r>
        <w:rPr>
          <w:b/>
        </w:rPr>
        <w:t xml:space="preserve">Esimerkki 2.4067</w:t>
      </w:r>
    </w:p>
    <w:p>
      <w:r>
        <w:t xml:space="preserve">Missä on joitakin, öö ei, mikä on toinen maa, joka ei salli lääkäreiden jakaa lääkkeitä vastaanotollaan?</w:t>
      </w:r>
    </w:p>
    <w:p>
      <w:r>
        <w:rPr>
          <w:b/>
        </w:rPr>
        <w:t xml:space="preserve">Tulos</w:t>
      </w:r>
    </w:p>
    <w:p>
      <w:r>
        <w:t xml:space="preserve">Missä muussa maassa lääkärit eivät saa jakaa lääkkeitä vastaanotollaan?</w:t>
      </w:r>
    </w:p>
    <w:p>
      <w:r>
        <w:rPr>
          <w:b/>
        </w:rPr>
        <w:t xml:space="preserve">Esimerkki 2.4068</w:t>
      </w:r>
    </w:p>
    <w:p>
      <w:r>
        <w:t xml:space="preserve">Mikä on pikemminkin Mikä ihoon liittyvä oire ilmenee keuhkorutosta?</w:t>
      </w:r>
    </w:p>
    <w:p>
      <w:r>
        <w:rPr>
          <w:b/>
        </w:rPr>
        <w:t xml:space="preserve">Tulos</w:t>
      </w:r>
    </w:p>
    <w:p>
      <w:r>
        <w:t xml:space="preserve">Mikä ihoon liittyvä oire ilmenee keuhkorutosta?</w:t>
      </w:r>
    </w:p>
    <w:p>
      <w:r>
        <w:rPr>
          <w:b/>
        </w:rPr>
        <w:t xml:space="preserve">Esimerkki 2.4069</w:t>
      </w:r>
    </w:p>
    <w:p>
      <w:r>
        <w:t xml:space="preserve">Mitä Kölnin alkuperäinen nimi kääntää ei Colonia Agrippinan?</w:t>
      </w:r>
    </w:p>
    <w:p>
      <w:r>
        <w:rPr>
          <w:b/>
        </w:rPr>
        <w:t xml:space="preserve">Tulos</w:t>
      </w:r>
    </w:p>
    <w:p>
      <w:r>
        <w:t xml:space="preserve">Mitä Colonia Agrippinan alkuperäinen nimi tarkoittaa suomeksi?</w:t>
      </w:r>
    </w:p>
    <w:p>
      <w:r>
        <w:rPr>
          <w:b/>
        </w:rPr>
        <w:t xml:space="preserve">Esimerkki 2.4070</w:t>
      </w:r>
    </w:p>
    <w:p>
      <w:r>
        <w:t xml:space="preserve">Minkä yliopiston kollegio myöntää akateemisia sivuaineopintoja 28:lla pikemminkin 50:llä aihealueella?</w:t>
      </w:r>
    </w:p>
    <w:p>
      <w:r>
        <w:rPr>
          <w:b/>
        </w:rPr>
        <w:t xml:space="preserve">Tulos</w:t>
      </w:r>
    </w:p>
    <w:p>
      <w:r>
        <w:t xml:space="preserve">Minkä yliopiston kollegio myöntää akateemisia sivuaineopintoja 50 aihealueella?</w:t>
      </w:r>
    </w:p>
    <w:p>
      <w:r>
        <w:rPr>
          <w:b/>
        </w:rPr>
        <w:t xml:space="preserve">Esimerkki 2.4071</w:t>
      </w:r>
    </w:p>
    <w:p>
      <w:r>
        <w:t xml:space="preserve">Kuinka monta yksityiskoulun oppilasta oli vuonna 1984 ei kai 1979?</w:t>
      </w:r>
    </w:p>
    <w:p>
      <w:r>
        <w:rPr>
          <w:b/>
        </w:rPr>
        <w:t xml:space="preserve">Tulos</w:t>
      </w:r>
    </w:p>
    <w:p>
      <w:r>
        <w:t xml:space="preserve">Kuinka monta yksityiskoulun oppilasta oli vuonna 1979?</w:t>
      </w:r>
    </w:p>
    <w:p>
      <w:r>
        <w:rPr>
          <w:b/>
        </w:rPr>
        <w:t xml:space="preserve">Esimerkki 2.4072</w:t>
      </w:r>
    </w:p>
    <w:p>
      <w:r>
        <w:t xml:space="preserve">Kuka liittoutui Ison-Britannian ei Ranskan ja intiaanien sodassa?</w:t>
      </w:r>
    </w:p>
    <w:p>
      <w:r>
        <w:rPr>
          <w:b/>
        </w:rPr>
        <w:t xml:space="preserve">Tulos</w:t>
      </w:r>
    </w:p>
    <w:p>
      <w:r>
        <w:t xml:space="preserve">Ketkä liittoutuivat Ranskan ja intiaanien sodassa?</w:t>
      </w:r>
    </w:p>
    <w:p>
      <w:r>
        <w:rPr>
          <w:b/>
        </w:rPr>
        <w:t xml:space="preserve">Esimerkki 2.4073</w:t>
      </w:r>
    </w:p>
    <w:p>
      <w:r>
        <w:t xml:space="preserve">Miten konflikti sai tai ei saanut muslimit ympäri maailmaa toimimaan?</w:t>
      </w:r>
    </w:p>
    <w:p>
      <w:r>
        <w:rPr>
          <w:b/>
        </w:rPr>
        <w:t xml:space="preserve">Tulos</w:t>
      </w:r>
    </w:p>
    <w:p>
      <w:r>
        <w:t xml:space="preserve">Mitä konflikti sai muslimit ympäri maailmaa tekemään?</w:t>
      </w:r>
    </w:p>
    <w:p>
      <w:r>
        <w:rPr>
          <w:b/>
        </w:rPr>
        <w:t xml:space="preserve">Esimerkki 2.4074</w:t>
      </w:r>
    </w:p>
    <w:p>
      <w:r>
        <w:t xml:space="preserve">Minkä tyyppisessä ongelmassa, anteeksi, rengas, voidaan primeideaaleja käyttää lukuteorian vahvistamiseen?</w:t>
      </w:r>
    </w:p>
    <w:p>
      <w:r>
        <w:rPr>
          <w:b/>
        </w:rPr>
        <w:t xml:space="preserve">Tulos</w:t>
      </w:r>
    </w:p>
    <w:p>
      <w:r>
        <w:t xml:space="preserve">Minkä tyyppisessä renkaassa prime-ideaaleja voidaan käyttää lukuteorian vahvistamiseen?</w:t>
      </w:r>
    </w:p>
    <w:p>
      <w:r>
        <w:rPr>
          <w:b/>
        </w:rPr>
        <w:t xml:space="preserve">Esimerkki 2.4075</w:t>
      </w:r>
    </w:p>
    <w:p>
      <w:r>
        <w:t xml:space="preserve">Milloin merenpinnan taso on noussut? Tarkoitan, mikä se on Irlannin kanaalin kohdalla?</w:t>
      </w:r>
    </w:p>
    <w:p>
      <w:r>
        <w:rPr>
          <w:b/>
        </w:rPr>
        <w:t xml:space="preserve">Tulos</w:t>
      </w:r>
    </w:p>
    <w:p>
      <w:r>
        <w:t xml:space="preserve">Mikä on Irlannin kanaalin merenpinnan taso?</w:t>
      </w:r>
    </w:p>
    <w:p>
      <w:r>
        <w:rPr>
          <w:b/>
        </w:rPr>
        <w:t xml:space="preserve">Esimerkki 2.4076</w:t>
      </w:r>
    </w:p>
    <w:p>
      <w:r>
        <w:t xml:space="preserve">Mistä rutto ei Domesday Bookissa kerro?</w:t>
      </w:r>
    </w:p>
    <w:p>
      <w:r>
        <w:rPr>
          <w:b/>
        </w:rPr>
        <w:t xml:space="preserve">Tulos</w:t>
      </w:r>
    </w:p>
    <w:p>
      <w:r>
        <w:t xml:space="preserve">Mistä Domesday Book kertoo?</w:t>
      </w:r>
    </w:p>
    <w:p>
      <w:r>
        <w:rPr>
          <w:b/>
        </w:rPr>
        <w:t xml:space="preserve">Esimerkki 2.4077</w:t>
      </w:r>
    </w:p>
    <w:p>
      <w:r>
        <w:t xml:space="preserve">Milloin ja minä vuonna Tudorien aikakausi alkoi Englannissa?</w:t>
      </w:r>
    </w:p>
    <w:p>
      <w:r>
        <w:rPr>
          <w:b/>
        </w:rPr>
        <w:t xml:space="preserve">Tulos</w:t>
      </w:r>
    </w:p>
    <w:p>
      <w:r>
        <w:t xml:space="preserve">Minä vuonna Tudorien aika alkoi Englannissa?</w:t>
      </w:r>
    </w:p>
    <w:p>
      <w:r>
        <w:rPr>
          <w:b/>
        </w:rPr>
        <w:t xml:space="preserve">Esimerkki 2.4078</w:t>
      </w:r>
    </w:p>
    <w:p>
      <w:r>
        <w:t xml:space="preserve">Miten ei tehdä sitä, mistä uudet asunnot koostuvat suurimmaksi osaksi?</w:t>
      </w:r>
    </w:p>
    <w:p>
      <w:r>
        <w:rPr>
          <w:b/>
        </w:rPr>
        <w:t xml:space="preserve">Tulos</w:t>
      </w:r>
    </w:p>
    <w:p>
      <w:r>
        <w:t xml:space="preserve">Mistä uudet asunnot koostuvat pääosin?</w:t>
      </w:r>
    </w:p>
    <w:p>
      <w:r>
        <w:rPr>
          <w:b/>
        </w:rPr>
        <w:t xml:space="preserve">Esimerkki 2.4079</w:t>
      </w:r>
    </w:p>
    <w:p>
      <w:r>
        <w:t xml:space="preserve">Missä vähemmistö konsultoivista farmaseuteista työskentelee, ei pahoillani, missä enemmistö heistä tyypillisesti työskentelee?</w:t>
      </w:r>
    </w:p>
    <w:p>
      <w:r>
        <w:rPr>
          <w:b/>
        </w:rPr>
        <w:t xml:space="preserve">Tulos</w:t>
      </w:r>
    </w:p>
    <w:p>
      <w:r>
        <w:t xml:space="preserve">Missä suurin osa konsultoivista farmaseuteista työskentelee?</w:t>
      </w:r>
    </w:p>
    <w:p>
      <w:r>
        <w:rPr>
          <w:b/>
        </w:rPr>
        <w:t xml:space="preserve">Esimerkki 2.4080</w:t>
      </w:r>
    </w:p>
    <w:p>
      <w:r>
        <w:t xml:space="preserve">Kuka tekee, ei, saanko kysyä, kuka valitaan kunkin kauden alussa?</w:t>
      </w:r>
    </w:p>
    <w:p>
      <w:r>
        <w:rPr>
          <w:b/>
        </w:rPr>
        <w:t xml:space="preserve">Tulos</w:t>
      </w:r>
    </w:p>
    <w:p>
      <w:r>
        <w:t xml:space="preserve">Kuka valitaan kunkin toimikauden alussa?</w:t>
      </w:r>
    </w:p>
    <w:p>
      <w:r>
        <w:rPr>
          <w:b/>
        </w:rPr>
        <w:t xml:space="preserve">Esimerkki 2.4081</w:t>
      </w:r>
    </w:p>
    <w:p>
      <w:r>
        <w:t xml:space="preserve">Miten kohteliaisuuden laskeutuminen voi sitoutua mikrobeihin ja aktivoida niiden proteaasiaktiivisuutta oy tappaa hyökkääjäsoluja suoraan?</w:t>
      </w:r>
    </w:p>
    <w:p>
      <w:r>
        <w:rPr>
          <w:b/>
        </w:rPr>
        <w:t xml:space="preserve">Tulos</w:t>
      </w:r>
    </w:p>
    <w:p>
      <w:r>
        <w:t xml:space="preserve">Miten kohteliaisuuden laskeutuminen voi tappaa tunkeutujasoluja suoraan?</w:t>
      </w:r>
    </w:p>
    <w:p>
      <w:r>
        <w:rPr>
          <w:b/>
        </w:rPr>
        <w:t xml:space="preserve">Esimerkki 2.4082</w:t>
      </w:r>
    </w:p>
    <w:p>
      <w:r>
        <w:t xml:space="preserve">Mitä Massachusettsin lahden siirtokunnan tuomioistuin äänesti John Harvardin puolesta vuonna 1636 eikä 1650?</w:t>
      </w:r>
    </w:p>
    <w:p>
      <w:r>
        <w:rPr>
          <w:b/>
        </w:rPr>
        <w:t xml:space="preserve">Tulos</w:t>
      </w:r>
    </w:p>
    <w:p>
      <w:r>
        <w:t xml:space="preserve">Mitä Massachusettsin lahden siirtokunnan tuomioistuin äänesti John Harvardille vuonna 1650?</w:t>
      </w:r>
    </w:p>
    <w:p>
      <w:r>
        <w:rPr>
          <w:b/>
        </w:rPr>
        <w:t xml:space="preserve">Esimerkki 2.4083</w:t>
      </w:r>
    </w:p>
    <w:p>
      <w:r>
        <w:t xml:space="preserve">Miksi yliopistoon hakeneiden määrä väheni ei pikemminkin kerro minulle, miksi opiskelijahakemukset lisääntyivät 1950-luvulla?</w:t>
      </w:r>
    </w:p>
    <w:p>
      <w:r>
        <w:rPr>
          <w:b/>
        </w:rPr>
        <w:t xml:space="preserve">Tulos</w:t>
      </w:r>
    </w:p>
    <w:p>
      <w:r>
        <w:t xml:space="preserve">Miksi opiskelijahakemukset lisääntyivät 1950-luvulla?</w:t>
      </w:r>
    </w:p>
    <w:p>
      <w:r>
        <w:rPr>
          <w:b/>
        </w:rPr>
        <w:t xml:space="preserve">Esimerkki 2.4084</w:t>
      </w:r>
    </w:p>
    <w:p>
      <w:r>
        <w:t xml:space="preserve">Kuinka monta kilometriä Fresnon keskustasta pohjoiseen on Tower-teatteri tai ei, Tower District -alue?</w:t>
      </w:r>
    </w:p>
    <w:p>
      <w:r>
        <w:rPr>
          <w:b/>
        </w:rPr>
        <w:t xml:space="preserve">Tulos</w:t>
      </w:r>
    </w:p>
    <w:p>
      <w:r>
        <w:t xml:space="preserve">Kuinka monta kilometriä Fresnon keskustasta pohjoiseen on Tower District -kaupunginosaa?</w:t>
      </w:r>
    </w:p>
    <w:p>
      <w:r>
        <w:rPr>
          <w:b/>
        </w:rPr>
        <w:t xml:space="preserve">Esimerkki 2.4085</w:t>
      </w:r>
    </w:p>
    <w:p>
      <w:r>
        <w:t xml:space="preserve">Minä vuonna, anteeksi, saanko kysyä sen sijaan, kuinka moni ihminen protestoi koulujen assimilaatio-ohjelmaa vastaan Malesiassa?</w:t>
      </w:r>
    </w:p>
    <w:p>
      <w:r>
        <w:rPr>
          <w:b/>
        </w:rPr>
        <w:t xml:space="preserve">Tulos</w:t>
      </w:r>
    </w:p>
    <w:p>
      <w:r>
        <w:t xml:space="preserve">Kuinka moni ihminen protestoi koulujen assimilaatio-ohjelmaa Malesiassa?</w:t>
      </w:r>
    </w:p>
    <w:p>
      <w:r>
        <w:rPr>
          <w:b/>
        </w:rPr>
        <w:t xml:space="preserve">Esimerkki 2.4086</w:t>
      </w:r>
    </w:p>
    <w:p>
      <w:r>
        <w:t xml:space="preserve">Jos q=9 ja a=1,2,4,5, 7 tai 8, kuinka monta kierrosta olisi modulo 9:ssä, ei, tarkoitan etenemisessä?</w:t>
      </w:r>
    </w:p>
    <w:p>
      <w:r>
        <w:rPr>
          <w:b/>
        </w:rPr>
        <w:t xml:space="preserve">Tulos</w:t>
      </w:r>
    </w:p>
    <w:p>
      <w:r>
        <w:t xml:space="preserve">Jos q=9 ja a=1,2,4,5, 7 tai 8, kuinka monta kierrosta olisi etenemisessä?</w:t>
      </w:r>
    </w:p>
    <w:p>
      <w:r>
        <w:rPr>
          <w:b/>
        </w:rPr>
        <w:t xml:space="preserve">Esimerkki 2.4087</w:t>
      </w:r>
    </w:p>
    <w:p>
      <w:r>
        <w:t xml:space="preserve">Miksi ei ole Mitä voitte sanoa viasta, joka tunkeutuu ylimpiin kiviin mutta ei alempiin muodostumiin?</w:t>
      </w:r>
    </w:p>
    <w:p>
      <w:r>
        <w:rPr>
          <w:b/>
        </w:rPr>
        <w:t xml:space="preserve">Tulos</w:t>
      </w:r>
    </w:p>
    <w:p>
      <w:r>
        <w:t xml:space="preserve">Mitä voi sanoa viasta, joka tunkeutuu ylimpiin kiviin mutta ei alempiin muodostumiin?</w:t>
      </w:r>
    </w:p>
    <w:p>
      <w:r>
        <w:rPr>
          <w:b/>
        </w:rPr>
        <w:t xml:space="preserve">Esimerkki 2.4088</w:t>
      </w:r>
    </w:p>
    <w:p>
      <w:r>
        <w:t xml:space="preserve">Mikä on Varsovan alin kohta, jossa se sijaitsee?</w:t>
      </w:r>
    </w:p>
    <w:p>
      <w:r>
        <w:rPr>
          <w:b/>
        </w:rPr>
        <w:t xml:space="preserve">Tulos</w:t>
      </w:r>
    </w:p>
    <w:p>
      <w:r>
        <w:t xml:space="preserve">Missä sijaitsee Varsovan alin kohta?</w:t>
      </w:r>
    </w:p>
    <w:p>
      <w:r>
        <w:rPr>
          <w:b/>
        </w:rPr>
        <w:t xml:space="preserve">Esimerkki 2.4089</w:t>
      </w:r>
    </w:p>
    <w:p>
      <w:r>
        <w:t xml:space="preserve">Mistä IPCC:n raportit saavat tietonsa?</w:t>
      </w:r>
    </w:p>
    <w:p>
      <w:r>
        <w:rPr>
          <w:b/>
        </w:rPr>
        <w:t xml:space="preserve">Tulos</w:t>
      </w:r>
    </w:p>
    <w:p>
      <w:r>
        <w:t xml:space="preserve">Mikä on Varsovan keskustan nimi puolaksi?</w:t>
      </w:r>
    </w:p>
    <w:p>
      <w:r>
        <w:rPr>
          <w:b/>
        </w:rPr>
        <w:t xml:space="preserve">Esimerkki 2.4090</w:t>
      </w:r>
    </w:p>
    <w:p>
      <w:r>
        <w:t xml:space="preserve">Derrick Norman Lehmerin luettelo tosi ei anteeksi prime-lukuja sisälsi kuinka monta prime-lukua?</w:t>
      </w:r>
    </w:p>
    <w:p>
      <w:r>
        <w:rPr>
          <w:b/>
        </w:rPr>
        <w:t xml:space="preserve">Tulos</w:t>
      </w:r>
    </w:p>
    <w:p>
      <w:r>
        <w:t xml:space="preserve">Kuinka monta alkulukua sisältyi Derrick Norman Lehmerin alkulukujen luetteloon?</w:t>
      </w:r>
    </w:p>
    <w:p>
      <w:r>
        <w:rPr>
          <w:b/>
        </w:rPr>
        <w:t xml:space="preserve">Esimerkki 2.4091</w:t>
      </w:r>
    </w:p>
    <w:p>
      <w:r>
        <w:t xml:space="preserve">Kuka raportoi sen sijaan, mitä 250 suurimman kuljetusmarkkinan luettelo osoittaa?</w:t>
      </w:r>
    </w:p>
    <w:p>
      <w:r>
        <w:rPr>
          <w:b/>
        </w:rPr>
        <w:t xml:space="preserve">Tulos</w:t>
      </w:r>
    </w:p>
    <w:p>
      <w:r>
        <w:t xml:space="preserve">Mitä näkyy julkaistussa 250 parhaan kuljetusmarkkinan luettelossa?</w:t>
      </w:r>
    </w:p>
    <w:p>
      <w:r>
        <w:rPr>
          <w:b/>
        </w:rPr>
        <w:t xml:space="preserve">Esimerkki 2.4092</w:t>
      </w:r>
    </w:p>
    <w:p>
      <w:r>
        <w:t xml:space="preserve">Minkälainen matematiikka oli kehittynyt Yuanin aikana ei anteeksi, minkälainen ei ollut kehittynyt Yuanin aikana?</w:t>
      </w:r>
    </w:p>
    <w:p>
      <w:r>
        <w:rPr>
          <w:b/>
        </w:rPr>
        <w:t xml:space="preserve">Tulos</w:t>
      </w:r>
    </w:p>
    <w:p>
      <w:r>
        <w:t xml:space="preserve">Minkälainen matematiikka ei kehittynyt Yuanin aikana?</w:t>
      </w:r>
    </w:p>
    <w:p>
      <w:r>
        <w:rPr>
          <w:b/>
        </w:rPr>
        <w:t xml:space="preserve">Esimerkki 2.4093</w:t>
      </w:r>
    </w:p>
    <w:p>
      <w:r>
        <w:t xml:space="preserve">Mitä on tehtävä, jotta jätteiden syntyminen estetään? ei ole rakennusvalvonnan määräyksiä?</w:t>
      </w:r>
    </w:p>
    <w:p>
      <w:r>
        <w:rPr>
          <w:b/>
        </w:rPr>
        <w:t xml:space="preserve">Tulos</w:t>
      </w:r>
    </w:p>
    <w:p>
      <w:r>
        <w:t xml:space="preserve">Mitä pitää tapahtua, jotta rakennusviranomaisten määräykset voidaan estää?</w:t>
      </w:r>
    </w:p>
    <w:p>
      <w:r>
        <w:rPr>
          <w:b/>
        </w:rPr>
        <w:t xml:space="preserve">Esimerkki 2.4094</w:t>
      </w:r>
    </w:p>
    <w:p>
      <w:r>
        <w:t xml:space="preserve">Miten talouskasvu tai uh miten koulutus lukiolaiskoulutusliikkeen aikana erosi myöhemmästä lukiokoulutuksesta?</w:t>
      </w:r>
    </w:p>
    <w:p>
      <w:r>
        <w:rPr>
          <w:b/>
        </w:rPr>
        <w:t xml:space="preserve">Tulos</w:t>
      </w:r>
    </w:p>
    <w:p>
      <w:r>
        <w:t xml:space="preserve">Miten lukiolaisopetusliikkeen aikainen koulutus erosi myöhemmästä lukiokoulutuksesta?</w:t>
      </w:r>
    </w:p>
    <w:p>
      <w:r>
        <w:rPr>
          <w:b/>
        </w:rPr>
        <w:t xml:space="preserve">Esimerkki 2.4095</w:t>
      </w:r>
    </w:p>
    <w:p>
      <w:r>
        <w:t xml:space="preserve">Mistä suunnasta suurin osa Fresnon tuulesta tulee tai pikemminkin mistä suunnasta heinäkuussa tuulee enemmän?</w:t>
      </w:r>
    </w:p>
    <w:p>
      <w:r>
        <w:rPr>
          <w:b/>
        </w:rPr>
        <w:t xml:space="preserve">Tulos</w:t>
      </w:r>
    </w:p>
    <w:p>
      <w:r>
        <w:t xml:space="preserve">Mistä suunnasta tuulee heinäkuussa?</w:t>
      </w:r>
    </w:p>
    <w:p>
      <w:r>
        <w:rPr>
          <w:b/>
        </w:rPr>
        <w:t xml:space="preserve">Esimerkki 2.4096</w:t>
      </w:r>
    </w:p>
    <w:p>
      <w:r>
        <w:t xml:space="preserve">Kuinka monessa huoneessa, missään ei löydy Varsovan kaatumisen kunnianosoitusta?</w:t>
      </w:r>
    </w:p>
    <w:p>
      <w:r>
        <w:rPr>
          <w:b/>
        </w:rPr>
        <w:t xml:space="preserve">Tulos</w:t>
      </w:r>
    </w:p>
    <w:p>
      <w:r>
        <w:t xml:space="preserve">Mistä löytyy Varsovan kaatumisen kunnianosoitus?</w:t>
      </w:r>
    </w:p>
    <w:p>
      <w:r>
        <w:rPr>
          <w:b/>
        </w:rPr>
        <w:t xml:space="preserve">Esimerkki 2.4097</w:t>
      </w:r>
    </w:p>
    <w:p>
      <w:r>
        <w:t xml:space="preserve">Mikä on toissijainen tavoite, ei päätavoite, joka on yrittää saada valamiehistön mitätöintiä oikeudenkäynnin aikana?</w:t>
      </w:r>
    </w:p>
    <w:p>
      <w:r>
        <w:rPr>
          <w:b/>
        </w:rPr>
        <w:t xml:space="preserve">Tulos</w:t>
      </w:r>
    </w:p>
    <w:p>
      <w:r>
        <w:t xml:space="preserve">Mikä on päätavoite pyrittäessä saamaan valamiehistön kumoaminen oikeudenkäynnin aikana?</w:t>
      </w:r>
    </w:p>
    <w:p>
      <w:r>
        <w:rPr>
          <w:b/>
        </w:rPr>
        <w:t xml:space="preserve">Esimerkki 2.4098</w:t>
      </w:r>
    </w:p>
    <w:p>
      <w:r>
        <w:t xml:space="preserve">Minkälaisia kallionäytteitä laboratoriossa olevista kairaussydämistä biostratigraafit eli geokronologit tekevät?</w:t>
      </w:r>
    </w:p>
    <w:p>
      <w:r>
        <w:rPr>
          <w:b/>
        </w:rPr>
        <w:t xml:space="preserve">Tulos</w:t>
      </w:r>
    </w:p>
    <w:p>
      <w:r>
        <w:t xml:space="preserve">Millaisia tutkimuksia geokronologit tekevät?</w:t>
      </w:r>
    </w:p>
    <w:p>
      <w:r>
        <w:rPr>
          <w:b/>
        </w:rPr>
        <w:t xml:space="preserve">Esimerkki 2.4099</w:t>
      </w:r>
    </w:p>
    <w:p>
      <w:r>
        <w:t xml:space="preserve">Missä piirikunnassa Jacksonville oli ennen vuotta 2014 no 1968?</w:t>
      </w:r>
    </w:p>
    <w:p>
      <w:r>
        <w:rPr>
          <w:b/>
        </w:rPr>
        <w:t xml:space="preserve">Tulos</w:t>
      </w:r>
    </w:p>
    <w:p>
      <w:r>
        <w:t xml:space="preserve">Missä piirikunnassa Jacksonville sijaitsi ennen vuotta 1968?</w:t>
      </w:r>
    </w:p>
    <w:p>
      <w:r>
        <w:rPr>
          <w:b/>
        </w:rPr>
        <w:t xml:space="preserve">Esimerkki 2.4100</w:t>
      </w:r>
    </w:p>
    <w:p>
      <w:r>
        <w:t xml:space="preserve">Mihin HT:hen tai mihin monet HT:n jäsenet eivät ole liittyneet?</w:t>
      </w:r>
    </w:p>
    <w:p>
      <w:r>
        <w:rPr>
          <w:b/>
        </w:rPr>
        <w:t xml:space="preserve">Tulos</w:t>
      </w:r>
    </w:p>
    <w:p>
      <w:r>
        <w:t xml:space="preserve"> Mihin monet HT:n jäsenet ovat jättäneet liittymättä?</w:t>
      </w:r>
    </w:p>
    <w:p>
      <w:r>
        <w:rPr>
          <w:b/>
        </w:rPr>
        <w:t xml:space="preserve">Esimerkki 2.4101</w:t>
      </w:r>
    </w:p>
    <w:p>
      <w:r>
        <w:t xml:space="preserve">Missä epidemiaa aiheuttavassa maassa Sevilla sijaitsee?</w:t>
      </w:r>
    </w:p>
    <w:p>
      <w:r>
        <w:rPr>
          <w:b/>
        </w:rPr>
        <w:t xml:space="preserve">Tulos</w:t>
      </w:r>
    </w:p>
    <w:p>
      <w:r>
        <w:t xml:space="preserve">Missä maassa Sevilla sijaitsee?</w:t>
      </w:r>
    </w:p>
    <w:p>
      <w:r>
        <w:rPr>
          <w:b/>
        </w:rPr>
        <w:t xml:space="preserve">Esimerkki 2.4102</w:t>
      </w:r>
    </w:p>
    <w:p>
      <w:r>
        <w:t xml:space="preserve">Mitä tapahtuu, kun Pauli-törmäys ei elektronipilvien päällekkäisyyttä eri atomeista?</w:t>
      </w:r>
    </w:p>
    <w:p>
      <w:r>
        <w:rPr>
          <w:b/>
        </w:rPr>
        <w:t xml:space="preserve">Tulos</w:t>
      </w:r>
    </w:p>
    <w:p>
      <w:r>
        <w:t xml:space="preserve">Mitä tapahtuu, kun eri atomien elektronipilvet limittyvät toisiinsa?</w:t>
      </w:r>
    </w:p>
    <w:p>
      <w:r>
        <w:rPr>
          <w:b/>
        </w:rPr>
        <w:t xml:space="preserve">Esimerkki 2.4103</w:t>
      </w:r>
    </w:p>
    <w:p>
      <w:r>
        <w:t xml:space="preserve">Minä vuonna Milloin siirtomaa-alueen kuvernöörit tapasivat kenraali Edward Braddockin ranskalaisten kanssa solmittavasta rauhasta?</w:t>
      </w:r>
    </w:p>
    <w:p>
      <w:r>
        <w:rPr>
          <w:b/>
        </w:rPr>
        <w:t xml:space="preserve">Tulos</w:t>
      </w:r>
    </w:p>
    <w:p>
      <w:r>
        <w:t xml:space="preserve">Milloin siirtokuntien kuvernöörit tapasivat kenraali Edward Braddockin ranskalaisten kanssa solmittavasta rauhasta?</w:t>
      </w:r>
    </w:p>
    <w:p>
      <w:r>
        <w:rPr>
          <w:b/>
        </w:rPr>
        <w:t xml:space="preserve">Esimerkki 2.4104</w:t>
      </w:r>
    </w:p>
    <w:p>
      <w:r>
        <w:t xml:space="preserve">Mikä teoria on kappaleen muuttuvan impulssin derivaatta oh hyvin vähiten kuvaa parhaiten painovoimaa?</w:t>
      </w:r>
    </w:p>
    <w:p>
      <w:r>
        <w:rPr>
          <w:b/>
        </w:rPr>
        <w:t xml:space="preserve">Tulos</w:t>
      </w:r>
    </w:p>
    <w:p>
      <w:r>
        <w:t xml:space="preserve">Mikä teoria kuvaa parhaiten painovoimaa?</w:t>
      </w:r>
    </w:p>
    <w:p>
      <w:r>
        <w:rPr>
          <w:b/>
        </w:rPr>
        <w:t xml:space="preserve">Esimerkki 2.4105</w:t>
      </w:r>
    </w:p>
    <w:p>
      <w:r>
        <w:t xml:space="preserve">Kuinka monta esinettä ja huonetta Varsovan historiallisessa museossa on?</w:t>
      </w:r>
    </w:p>
    <w:p>
      <w:r>
        <w:rPr>
          <w:b/>
        </w:rPr>
        <w:t xml:space="preserve">Tulos</w:t>
      </w:r>
    </w:p>
    <w:p>
      <w:r>
        <w:t xml:space="preserve">Kuinka monta huonetta Varsovan historiallisessa museossa on?</w:t>
      </w:r>
    </w:p>
    <w:p>
      <w:r>
        <w:rPr>
          <w:b/>
        </w:rPr>
        <w:t xml:space="preserve">Esimerkki 2.4106</w:t>
      </w:r>
    </w:p>
    <w:p>
      <w:r>
        <w:t xml:space="preserve">apteekkarin on seurattava joitakin muita tekijöitä, kuten mitä ?</w:t>
      </w:r>
    </w:p>
    <w:p>
      <w:r>
        <w:rPr>
          <w:b/>
        </w:rPr>
        <w:t xml:space="preserve">Tulos</w:t>
      </w:r>
    </w:p>
    <w:p>
      <w:r>
        <w:t xml:space="preserve">Mitä muita tekijöitä apteekkarin on seurattava?</w:t>
      </w:r>
    </w:p>
    <w:p>
      <w:r>
        <w:rPr>
          <w:b/>
        </w:rPr>
        <w:t xml:space="preserve">Esimerkki 2.4107</w:t>
      </w:r>
    </w:p>
    <w:p>
      <w:r>
        <w:t xml:space="preserve">Milloin ei odottanut Missä Ribault pystytti lipun, jolla hän vaati maata Ranskalle?</w:t>
      </w:r>
    </w:p>
    <w:p>
      <w:r>
        <w:rPr>
          <w:b/>
        </w:rPr>
        <w:t xml:space="preserve">Tulos</w:t>
      </w:r>
    </w:p>
    <w:p>
      <w:r>
        <w:t xml:space="preserve">Missä Ribault pystytti lipun, jolla hän vaati maata Ranskalle?</w:t>
      </w:r>
    </w:p>
    <w:p>
      <w:r>
        <w:rPr>
          <w:b/>
        </w:rPr>
        <w:t xml:space="preserve">Esimerkki 2.4108</w:t>
      </w:r>
    </w:p>
    <w:p>
      <w:r>
        <w:t xml:space="preserve">Mikä on... ei, mikä on kyky tunnistaa uusia erityisiä patogeenejä ja sopeutua niihin?</w:t>
      </w:r>
    </w:p>
    <w:p>
      <w:r>
        <w:rPr>
          <w:b/>
        </w:rPr>
        <w:t xml:space="preserve">Tulos</w:t>
      </w:r>
    </w:p>
    <w:p>
      <w:r>
        <w:t xml:space="preserve">Mitä kutsutaan kyvyksi tunnistaa uusia erityisiä taudinaiheuttajia ja sopeutua niihin?</w:t>
      </w:r>
    </w:p>
    <w:p>
      <w:r>
        <w:rPr>
          <w:b/>
        </w:rPr>
        <w:t xml:space="preserve">Esimerkki 2.4109</w:t>
      </w:r>
    </w:p>
    <w:p>
      <w:r>
        <w:t xml:space="preserve">Kuinka paljon evoluutiostrategia ei ole suurempi olisi, jos petoeläinten puhkeamiset tapahtuisivat 14 ja 15 vuoden välein?</w:t>
      </w:r>
    </w:p>
    <w:p>
      <w:r>
        <w:rPr>
          <w:b/>
        </w:rPr>
        <w:t xml:space="preserve">Tulos</w:t>
      </w:r>
    </w:p>
    <w:p>
      <w:r>
        <w:t xml:space="preserve">Kuinka paljon suuremmat olisivat sirkkapopulaatiot, jos petoeläinten esiintymiset tapahtuisivat 14 ja 15 vuoden välein?</w:t>
      </w:r>
    </w:p>
    <w:p>
      <w:r>
        <w:rPr>
          <w:b/>
        </w:rPr>
        <w:t xml:space="preserve">Esimerkki 2.4110</w:t>
      </w:r>
    </w:p>
    <w:p>
      <w:r>
        <w:t xml:space="preserve">Mikä on Reinin altaan alin länsipuolinen ei korkein kohta?</w:t>
      </w:r>
    </w:p>
    <w:p>
      <w:r>
        <w:rPr>
          <w:b/>
        </w:rPr>
        <w:t xml:space="preserve">Tulos</w:t>
      </w:r>
    </w:p>
    <w:p>
      <w:r>
        <w:t xml:space="preserve">Mikä on Reinin altaan korkein kohta?</w:t>
      </w:r>
    </w:p>
    <w:p>
      <w:r>
        <w:rPr>
          <w:b/>
        </w:rPr>
        <w:t xml:space="preserve">Esimerkki 2.4111</w:t>
      </w:r>
    </w:p>
    <w:p>
      <w:r>
        <w:t xml:space="preserve">Mihin aikaan ctenophoria löydettiin ensimmäisen kerran, en tarkoittanut lagerstattenia?</w:t>
      </w:r>
    </w:p>
    <w:p>
      <w:r>
        <w:rPr>
          <w:b/>
        </w:rPr>
        <w:t xml:space="preserve">Tulos</w:t>
      </w:r>
    </w:p>
    <w:p>
      <w:r>
        <w:t xml:space="preserve">Millä ajanjaksolla lagerstattenit löydettiin ensimmäisen kerran?</w:t>
      </w:r>
    </w:p>
    <w:p>
      <w:r>
        <w:rPr>
          <w:b/>
        </w:rPr>
        <w:t xml:space="preserve">Esimerkki 2.4112</w:t>
      </w:r>
    </w:p>
    <w:p>
      <w:r>
        <w:t xml:space="preserve">Mihin sivilisaatioon keramiikka kuului ei anteeksi ihmettelen, mikä on 16. vuosisadan alussa tunnettu?</w:t>
      </w:r>
    </w:p>
    <w:p>
      <w:r>
        <w:rPr>
          <w:b/>
        </w:rPr>
        <w:t xml:space="preserve">Tulos</w:t>
      </w:r>
    </w:p>
    <w:p>
      <w:r>
        <w:t xml:space="preserve">Minkä vuosisadan alkuna 1500-luku tunnetaan?</w:t>
      </w:r>
    </w:p>
    <w:p>
      <w:r>
        <w:rPr>
          <w:b/>
        </w:rPr>
        <w:t xml:space="preserve">Esimerkki 2.4113</w:t>
      </w:r>
    </w:p>
    <w:p>
      <w:r>
        <w:t xml:space="preserve">Minkälaista lainrikkomista ei pikemminkin uutisoida lehdistössä, kun syytetyt tunnustavat syyttömyytensä?</w:t>
      </w:r>
    </w:p>
    <w:p>
      <w:r>
        <w:rPr>
          <w:b/>
        </w:rPr>
        <w:t xml:space="preserve">Tulos</w:t>
      </w:r>
    </w:p>
    <w:p>
      <w:r>
        <w:t xml:space="preserve">Millaista uutisointia lehdistössä on, kun syytetty tunnustaa syyttömyytensä?</w:t>
      </w:r>
    </w:p>
    <w:p>
      <w:r>
        <w:rPr>
          <w:b/>
        </w:rPr>
        <w:t xml:space="preserve">Esimerkki 2.4114</w:t>
      </w:r>
    </w:p>
    <w:p>
      <w:r>
        <w:t xml:space="preserve">Mikä tai ei pikemminkin minkä tyyppiset numerogeneraattorit käyttävät sotilasvarusteita?</w:t>
      </w:r>
    </w:p>
    <w:p>
      <w:r>
        <w:rPr>
          <w:b/>
        </w:rPr>
        <w:t xml:space="preserve">Tulos</w:t>
      </w:r>
    </w:p>
    <w:p>
      <w:r>
        <w:t xml:space="preserve">Minkä tyyppisissä numerogeneraattoreissa käytetään sotilaskoneita?</w:t>
      </w:r>
    </w:p>
    <w:p>
      <w:r>
        <w:rPr>
          <w:b/>
        </w:rPr>
        <w:t xml:space="preserve">Esimerkki 2.4115</w:t>
      </w:r>
    </w:p>
    <w:p>
      <w:r>
        <w:t xml:space="preserve">Kuka kehitti samaa teknologiaa kuin Baran ei anteeksi kertokaa minulle kuka Davies kertoi Baranin työstä?</w:t>
      </w:r>
    </w:p>
    <w:p>
      <w:r>
        <w:rPr>
          <w:b/>
        </w:rPr>
        <w:t xml:space="preserve">Tulos</w:t>
      </w:r>
    </w:p>
    <w:p>
      <w:r>
        <w:t xml:space="preserve">Kenelle Davies kertoi Baranin työstä?</w:t>
      </w:r>
    </w:p>
    <w:p>
      <w:r>
        <w:rPr>
          <w:b/>
        </w:rPr>
        <w:t xml:space="preserve">Esimerkki 2.4116</w:t>
      </w:r>
    </w:p>
    <w:p>
      <w:r>
        <w:t xml:space="preserve">Miten tai ei tehdä sitä, että mihin johtaa tunnollinen suhtautuminen lakiin?</w:t>
      </w:r>
    </w:p>
    <w:p>
      <w:r>
        <w:rPr>
          <w:b/>
        </w:rPr>
        <w:t xml:space="preserve">Tulos</w:t>
      </w:r>
    </w:p>
    <w:p>
      <w:r>
        <w:t xml:space="preserve">Mihin johtaa tunnollinen suhtautuminen lakiin?</w:t>
      </w:r>
    </w:p>
    <w:p>
      <w:r>
        <w:rPr>
          <w:b/>
        </w:rPr>
        <w:t xml:space="preserve">Esimerkki 2.4117</w:t>
      </w:r>
    </w:p>
    <w:p>
      <w:r>
        <w:t xml:space="preserve">Minkälaista yrttiä tai pikemminkin kukkaa etsitään Wiankissa?</w:t>
      </w:r>
    </w:p>
    <w:p>
      <w:r>
        <w:rPr>
          <w:b/>
        </w:rPr>
        <w:t xml:space="preserve">Tulos</w:t>
      </w:r>
    </w:p>
    <w:p>
      <w:r>
        <w:t xml:space="preserve">Minkälaista kukkaa Wianki etsii?</w:t>
      </w:r>
    </w:p>
    <w:p>
      <w:r>
        <w:rPr>
          <w:b/>
        </w:rPr>
        <w:t xml:space="preserve">Esimerkki 2.4118</w:t>
      </w:r>
    </w:p>
    <w:p>
      <w:r>
        <w:t xml:space="preserve">Miten tai millaista kasvua työttömyyden eriarvoisuuteen liittyviä vaikutuksia vähentävät politiikat tukevat?</w:t>
      </w:r>
    </w:p>
    <w:p>
      <w:r>
        <w:rPr>
          <w:b/>
        </w:rPr>
        <w:t xml:space="preserve">Tulos</w:t>
      </w:r>
    </w:p>
    <w:p>
      <w:r>
        <w:t xml:space="preserve">Politiikat, jotka vähentävät työttömyyden eriarvoisuuteen liittyviä vaikutuksia, tukevat minkälaista kasvua?</w:t>
      </w:r>
    </w:p>
    <w:p>
      <w:r>
        <w:rPr>
          <w:b/>
        </w:rPr>
        <w:t xml:space="preserve">Esimerkki 2.4119</w:t>
      </w:r>
    </w:p>
    <w:p>
      <w:r>
        <w:t xml:space="preserve">Mitä mieltä Lontoon William Shirley oli englantilaisesta etenemisestä?</w:t>
      </w:r>
    </w:p>
    <w:p>
      <w:r>
        <w:rPr>
          <w:b/>
        </w:rPr>
        <w:t xml:space="preserve">Tulos</w:t>
      </w:r>
    </w:p>
    <w:p>
      <w:r>
        <w:t xml:space="preserve">Miten William Shirley suhtautui englantilaiseen etenemiseen?</w:t>
      </w:r>
    </w:p>
    <w:p>
      <w:r>
        <w:rPr>
          <w:b/>
        </w:rPr>
        <w:t xml:space="preserve">Esimerkki 2.4120</w:t>
      </w:r>
    </w:p>
    <w:p>
      <w:r>
        <w:t xml:space="preserve">Kuka ja milloin Isiah Bowman nimitettiin presidentti Wilsonin tutkimukseen?</w:t>
      </w:r>
    </w:p>
    <w:p>
      <w:r>
        <w:rPr>
          <w:b/>
        </w:rPr>
        <w:t xml:space="preserve">Tulos</w:t>
      </w:r>
    </w:p>
    <w:p>
      <w:r>
        <w:t xml:space="preserve">Milloin Isiah Bowman nimitettiin presidentti Wilsonin tutkimukseen?</w:t>
      </w:r>
    </w:p>
    <w:p>
      <w:r>
        <w:rPr>
          <w:b/>
        </w:rPr>
        <w:t xml:space="preserve">Esimerkki 2.4121</w:t>
      </w:r>
    </w:p>
    <w:p>
      <w:r>
        <w:t xml:space="preserve">Minkälainen rikos, oops, tarkoitan teatteri on Varsovan Fotoplastikon?</w:t>
      </w:r>
    </w:p>
    <w:p>
      <w:r>
        <w:rPr>
          <w:b/>
        </w:rPr>
        <w:t xml:space="preserve">Tulos</w:t>
      </w:r>
    </w:p>
    <w:p>
      <w:r>
        <w:t xml:space="preserve">Minkälainen teatteri Varsovan Fotoplastikon on?</w:t>
      </w:r>
    </w:p>
    <w:p>
      <w:r>
        <w:rPr>
          <w:b/>
        </w:rPr>
        <w:t xml:space="preserve">Esimerkki 2.4122</w:t>
      </w:r>
    </w:p>
    <w:p>
      <w:r>
        <w:t xml:space="preserve">Mikä oli ranskalaisten uudisasukkaiden ja englantilaisten, anteeksi brittien ja englantilaisten suhde?</w:t>
      </w:r>
    </w:p>
    <w:p>
      <w:r>
        <w:rPr>
          <w:b/>
        </w:rPr>
        <w:t xml:space="preserve">Tulos</w:t>
      </w:r>
    </w:p>
    <w:p>
      <w:r>
        <w:t xml:space="preserve">Mikä oli brittiläisten uudisasukkaiden ja englantilaisten suhde?</w:t>
      </w:r>
    </w:p>
    <w:p>
      <w:r>
        <w:rPr>
          <w:b/>
        </w:rPr>
        <w:t xml:space="preserve">Esimerkki 2.4123</w:t>
      </w:r>
    </w:p>
    <w:p>
      <w:r>
        <w:t xml:space="preserve">Minkälainen, öö ei, mikä testi on erityisen hyödyllinen luvuille, joiden muoto on 2p - 1?</w:t>
      </w:r>
    </w:p>
    <w:p>
      <w:r>
        <w:rPr>
          <w:b/>
        </w:rPr>
        <w:t xml:space="preserve">Tulos</w:t>
      </w:r>
    </w:p>
    <w:p>
      <w:r>
        <w:t xml:space="preserve">Mikä testi on erityisen hyödyllinen luvuille, jotka ovat muodossa 2p - 1?</w:t>
      </w:r>
    </w:p>
    <w:p>
      <w:r>
        <w:rPr>
          <w:b/>
        </w:rPr>
        <w:t xml:space="preserve">Esimerkki 2.4124</w:t>
      </w:r>
    </w:p>
    <w:p>
      <w:r>
        <w:t xml:space="preserve">Kuka kieltäytyi hyväksymästä UNEPin ja IPCC:n lausuntoa?</w:t>
      </w:r>
    </w:p>
    <w:p>
      <w:r>
        <w:rPr>
          <w:b/>
        </w:rPr>
        <w:t xml:space="preserve">Tulos</w:t>
      </w:r>
    </w:p>
    <w:p>
      <w:r>
        <w:t xml:space="preserve">Kuka kieltäytyi hyväksymästä IPCC:tä?</w:t>
      </w:r>
    </w:p>
    <w:p>
      <w:r>
        <w:rPr>
          <w:b/>
        </w:rPr>
        <w:t xml:space="preserve">Esimerkki 2.4125</w:t>
      </w:r>
    </w:p>
    <w:p>
      <w:r>
        <w:t xml:space="preserve">Miten yritykset korvaavat työntekijät laitteilla tai pikemminkin miksi yritykset korvaavat työntekijät laitteilla?</w:t>
      </w:r>
    </w:p>
    <w:p>
      <w:r>
        <w:rPr>
          <w:b/>
        </w:rPr>
        <w:t xml:space="preserve">Tulos</w:t>
      </w:r>
    </w:p>
    <w:p>
      <w:r>
        <w:t xml:space="preserve">Miksi yritykset korvaavat työntekijät laitteilla?</w:t>
      </w:r>
    </w:p>
    <w:p>
      <w:r>
        <w:rPr>
          <w:b/>
        </w:rPr>
        <w:t xml:space="preserve">Esimerkki 2.4126</w:t>
      </w:r>
    </w:p>
    <w:p>
      <w:r>
        <w:t xml:space="preserve">Miksi sädekehän ruusukkeiden on lisättävä tiheyttä merivedessä ei anteeksi, miksi niiden on vähennettävä tiheyttä merivedessä?</w:t>
      </w:r>
    </w:p>
    <w:p>
      <w:r>
        <w:rPr>
          <w:b/>
        </w:rPr>
        <w:t xml:space="preserve">Tulos</w:t>
      </w:r>
    </w:p>
    <w:p>
      <w:r>
        <w:t xml:space="preserve">Miksi sädekehän ruusukkeiden tiheyden on pienennyttävä merivedessä?</w:t>
      </w:r>
    </w:p>
    <w:p>
      <w:r>
        <w:rPr>
          <w:b/>
        </w:rPr>
        <w:t xml:space="preserve">Esimerkki 2.4127</w:t>
      </w:r>
    </w:p>
    <w:p>
      <w:r>
        <w:t xml:space="preserve">Minä vuonna Suuri Internetin Mersenne-primäärihaku, mikä oli palkinto vähintään 10 miljoonaa numeroa sisältävän primäärin löytämisestä?</w:t>
      </w:r>
    </w:p>
    <w:p>
      <w:r>
        <w:rPr>
          <w:b/>
        </w:rPr>
        <w:t xml:space="preserve">Tulos</w:t>
      </w:r>
    </w:p>
    <w:p>
      <w:r>
        <w:t xml:space="preserve">Suuri Internetin Mersenne-primäärihaku, mikä oli palkinto vähintään 10 miljoonan numeron primäärin löytämisestä?</w:t>
      </w:r>
    </w:p>
    <w:p>
      <w:r>
        <w:rPr>
          <w:b/>
        </w:rPr>
        <w:t xml:space="preserve">Esimerkki 2.4128</w:t>
      </w:r>
    </w:p>
    <w:p>
      <w:r>
        <w:t xml:space="preserve">Mitchell Tower, odota, ei, vaan Hutchinson Hall suunniteltiin näyttämään miltä Oxfordin salilta?</w:t>
      </w:r>
    </w:p>
    <w:p>
      <w:r>
        <w:rPr>
          <w:b/>
        </w:rPr>
        <w:t xml:space="preserve">Tulos</w:t>
      </w:r>
    </w:p>
    <w:p>
      <w:r>
        <w:t xml:space="preserve">Hutchinson Hall suunniteltiin näyttämään miltä Oxfordin salilta?</w:t>
      </w:r>
    </w:p>
    <w:p>
      <w:r>
        <w:rPr>
          <w:b/>
        </w:rPr>
        <w:t xml:space="preserve">Esimerkki 2.4129</w:t>
      </w:r>
    </w:p>
    <w:p>
      <w:r>
        <w:t xml:space="preserve">Mikä bakteeri elää suojakapselin sisällä, joka estää solujen lyysiä?</w:t>
      </w:r>
    </w:p>
    <w:p>
      <w:r>
        <w:rPr>
          <w:b/>
        </w:rPr>
        <w:t xml:space="preserve">Tulos</w:t>
      </w:r>
    </w:p>
    <w:p>
      <w:r>
        <w:t xml:space="preserve">Mikä bakteeri elää suojakapselin sisällä, joka estää solujen lyysiä?</w:t>
      </w:r>
    </w:p>
    <w:p>
      <w:r>
        <w:rPr>
          <w:b/>
        </w:rPr>
        <w:t xml:space="preserve">Esimerkki 2.4130</w:t>
      </w:r>
    </w:p>
    <w:p>
      <w:r>
        <w:t xml:space="preserve">Miten, tai odota, mitkä käsitteet vaikuttivat myöhempään ARPANETiin?</w:t>
      </w:r>
    </w:p>
    <w:p>
      <w:r>
        <w:rPr>
          <w:b/>
        </w:rPr>
        <w:t xml:space="preserve">Tulos</w:t>
      </w:r>
    </w:p>
    <w:p>
      <w:r>
        <w:t xml:space="preserve">Mitkä käsitteet vaikuttivat myöhempään ARPANETiin?</w:t>
      </w:r>
    </w:p>
    <w:p>
      <w:r>
        <w:rPr>
          <w:b/>
        </w:rPr>
        <w:t xml:space="preserve">Esimerkki 2.4131</w:t>
      </w:r>
    </w:p>
    <w:p>
      <w:r>
        <w:t xml:space="preserve">Le grand toteaa, että opiskelijat, jotka opiskelevat kansalaistottelemattomuutta, törmäävät usein kieliopillisiin hienouksiin ja semanttisten sokkeloiden sokkeloihin, mikä muu ongelma?</w:t>
      </w:r>
    </w:p>
    <w:p>
      <w:r>
        <w:rPr>
          <w:b/>
        </w:rPr>
        <w:t xml:space="preserve">Tulos</w:t>
      </w:r>
    </w:p>
    <w:p>
      <w:r>
        <w:t xml:space="preserve">Le grand toteaa, että kansalaistottelemattomuutta opiskelevat törmäävät usein kieliopillisiin hienouksiin ja mihin muuhun ongelmaan? </w:t>
      </w:r>
    </w:p>
    <w:p>
      <w:r>
        <w:rPr>
          <w:b/>
        </w:rPr>
        <w:t xml:space="preserve">Esimerkki 2.4132</w:t>
      </w:r>
    </w:p>
    <w:p>
      <w:r>
        <w:t xml:space="preserve">Mikä hanke on tai oikeastaan tarkoitan, mikä auttaa omistajaa suunnittelussa ja rakentamisessa?</w:t>
      </w:r>
    </w:p>
    <w:p>
      <w:r>
        <w:rPr>
          <w:b/>
        </w:rPr>
        <w:t xml:space="preserve">Tulos</w:t>
      </w:r>
    </w:p>
    <w:p>
      <w:r>
        <w:t xml:space="preserve">Mikä auttaa omistajaa suunnittelussa ja rakentamisessa?</w:t>
      </w:r>
    </w:p>
    <w:p>
      <w:r>
        <w:rPr>
          <w:b/>
        </w:rPr>
        <w:t xml:space="preserve">Esimerkki 2.4133</w:t>
      </w:r>
    </w:p>
    <w:p>
      <w:r>
        <w:t xml:space="preserve">Minkä taistelun Quebec Cityn ulkopuolella britit voittivat valitettavasti hävisivät vuonna 1760?</w:t>
      </w:r>
    </w:p>
    <w:p>
      <w:r>
        <w:rPr>
          <w:b/>
        </w:rPr>
        <w:t xml:space="preserve">Tulos</w:t>
      </w:r>
    </w:p>
    <w:p>
      <w:r>
        <w:t xml:space="preserve">Minkä Quebec Cityn ulkopuolella käydyn taistelun britit hävisivät vuonna 1760?</w:t>
      </w:r>
    </w:p>
    <w:p>
      <w:r>
        <w:rPr>
          <w:b/>
        </w:rPr>
        <w:t xml:space="preserve">Esimerkki 2.4134</w:t>
      </w:r>
    </w:p>
    <w:p>
      <w:r>
        <w:t xml:space="preserve">Miten DATAPAC no no um TRANSPACia ja TYMNETiä muutettiin?</w:t>
      </w:r>
    </w:p>
    <w:p>
      <w:r>
        <w:rPr>
          <w:b/>
        </w:rPr>
        <w:t xml:space="preserve">Tulos</w:t>
      </w:r>
    </w:p>
    <w:p>
      <w:r>
        <w:t xml:space="preserve">Miten TRANSPACia ja TYMNETiä muutettiin?</w:t>
      </w:r>
    </w:p>
    <w:p>
      <w:r>
        <w:rPr>
          <w:b/>
        </w:rPr>
        <w:t xml:space="preserve">Esimerkki 2.4135</w:t>
      </w:r>
    </w:p>
    <w:p>
      <w:r>
        <w:t xml:space="preserve">Miten hupsis kertoi minulle, minkä rajan välillä Herodotos matkusti?</w:t>
      </w:r>
    </w:p>
    <w:p>
      <w:r>
        <w:rPr>
          <w:b/>
        </w:rPr>
        <w:t xml:space="preserve">Tulos</w:t>
      </w:r>
    </w:p>
    <w:p>
      <w:r>
        <w:t xml:space="preserve">Minkä rajan välillä Herodotos matkusti?</w:t>
      </w:r>
    </w:p>
    <w:p>
      <w:r>
        <w:rPr>
          <w:b/>
        </w:rPr>
        <w:t xml:space="preserve">Esimerkki 2.4136</w:t>
      </w:r>
    </w:p>
    <w:p>
      <w:r>
        <w:t xml:space="preserve">Miten Fresnon talvia ei oikeastaan kesiä voisi kuvailla?</w:t>
      </w:r>
    </w:p>
    <w:p>
      <w:r>
        <w:rPr>
          <w:b/>
        </w:rPr>
        <w:t xml:space="preserve">Tulos</w:t>
      </w:r>
    </w:p>
    <w:p>
      <w:r>
        <w:t xml:space="preserve">Miten Fresnon kesiä voisi kuvailla?</w:t>
      </w:r>
    </w:p>
    <w:p>
      <w:r>
        <w:rPr>
          <w:b/>
        </w:rPr>
        <w:t xml:space="preserve">Esimerkki 2.4137</w:t>
      </w:r>
    </w:p>
    <w:p>
      <w:r>
        <w:t xml:space="preserve">Mitä aiheuttaa tulivuoren ei um topografisten gradienttien luominen?</w:t>
      </w:r>
    </w:p>
    <w:p>
      <w:r>
        <w:rPr>
          <w:b/>
        </w:rPr>
        <w:t xml:space="preserve">Tulos</w:t>
      </w:r>
    </w:p>
    <w:p>
      <w:r>
        <w:t xml:space="preserve">Mitä topografisten kaltevuuksien syntyminen aiheuttaa?</w:t>
      </w:r>
    </w:p>
    <w:p>
      <w:r>
        <w:rPr>
          <w:b/>
        </w:rPr>
        <w:t xml:space="preserve">Esimerkki 2.4138</w:t>
      </w:r>
    </w:p>
    <w:p>
      <w:r>
        <w:t xml:space="preserve">Milloin tuloerot alkoivat nostaa no anteeksi, kun se alkoi vähentyä Yhdysvalloissa?</w:t>
      </w:r>
    </w:p>
    <w:p>
      <w:r>
        <w:rPr>
          <w:b/>
        </w:rPr>
        <w:t xml:space="preserve">Tulos</w:t>
      </w:r>
    </w:p>
    <w:p>
      <w:r>
        <w:t xml:space="preserve">Milloin tuloerot alkoivat vähentyä Yhdysvalloissa?</w:t>
      </w:r>
    </w:p>
    <w:p>
      <w:r>
        <w:rPr>
          <w:b/>
        </w:rPr>
        <w:t xml:space="preserve">Esimerkki 2.4139</w:t>
      </w:r>
    </w:p>
    <w:p>
      <w:r>
        <w:t xml:space="preserve">Miksi er mikä armeija puski syvälle Puolan alueelle jahdatakseen saksalaisia vuonna 1944?</w:t>
      </w:r>
    </w:p>
    <w:p>
      <w:r>
        <w:rPr>
          <w:b/>
        </w:rPr>
        <w:t xml:space="preserve">Tulos</w:t>
      </w:r>
    </w:p>
    <w:p>
      <w:r>
        <w:t xml:space="preserve">Mikä armeija tunkeutui syvälle Puolan alueelle saksalaisten perään vuonna 1944?</w:t>
      </w:r>
    </w:p>
    <w:p>
      <w:r>
        <w:rPr>
          <w:b/>
        </w:rPr>
        <w:t xml:space="preserve">Esimerkki 2.4140</w:t>
      </w:r>
    </w:p>
    <w:p>
      <w:r>
        <w:t xml:space="preserve">Kenet Abercrombie ei korvannut kapteenina, ööh, pikemminkin ylipäällikkönä?</w:t>
      </w:r>
    </w:p>
    <w:p>
      <w:r>
        <w:rPr>
          <w:b/>
        </w:rPr>
        <w:t xml:space="preserve">Tulos</w:t>
      </w:r>
    </w:p>
    <w:p>
      <w:r>
        <w:t xml:space="preserve">Ketä Abercrombie ei korvannut ylipäällikkönä?</w:t>
      </w:r>
    </w:p>
    <w:p>
      <w:r>
        <w:rPr>
          <w:b/>
        </w:rPr>
        <w:t xml:space="preserve">Esimerkki 2.4141</w:t>
      </w:r>
    </w:p>
    <w:p>
      <w:r>
        <w:t xml:space="preserve">Jos ei ole mitään tehdä, että kun on puoli, joka suostuu paljon vähän vastaan, mitä tapahtuu kustannuksille?</w:t>
      </w:r>
    </w:p>
    <w:p>
      <w:r>
        <w:rPr>
          <w:b/>
        </w:rPr>
        <w:t xml:space="preserve">Tulos</w:t>
      </w:r>
    </w:p>
    <w:p>
      <w:r>
        <w:t xml:space="preserve">Kun yksi osapuoli suostuu paljoon pienestä hinnasta, mitä tapahtuu kustannuksille?</w:t>
      </w:r>
    </w:p>
    <w:p>
      <w:r>
        <w:rPr>
          <w:b/>
        </w:rPr>
        <w:t xml:space="preserve">Esimerkki 2.4142</w:t>
      </w:r>
    </w:p>
    <w:p>
      <w:r>
        <w:t xml:space="preserve">Kuinka korkealla on Puolan korkein kohta tai ei, Varsovan korkein kohta?</w:t>
      </w:r>
    </w:p>
    <w:p>
      <w:r>
        <w:rPr>
          <w:b/>
        </w:rPr>
        <w:t xml:space="preserve">Tulos</w:t>
      </w:r>
    </w:p>
    <w:p>
      <w:r>
        <w:t xml:space="preserve">Kuinka korkea on Varsovan korkein kohta?</w:t>
      </w:r>
    </w:p>
    <w:p>
      <w:r>
        <w:rPr>
          <w:b/>
        </w:rPr>
        <w:t xml:space="preserve">Esimerkki 2.4143</w:t>
      </w:r>
    </w:p>
    <w:p>
      <w:r>
        <w:t xml:space="preserve">Mikä lasikukkanäyttely kuuluu Harvardin taidemuseoon, raaputa se, Busch-Reisingerin museoon?</w:t>
      </w:r>
    </w:p>
    <w:p>
      <w:r>
        <w:rPr>
          <w:b/>
        </w:rPr>
        <w:t xml:space="preserve">Tulos</w:t>
      </w:r>
    </w:p>
    <w:p>
      <w:r>
        <w:t xml:space="preserve">Mikä lasikukkanäyttely kuuluu Busch-Reisingerin museoon?</w:t>
      </w:r>
    </w:p>
    <w:p>
      <w:r>
        <w:rPr>
          <w:b/>
        </w:rPr>
        <w:t xml:space="preserve">Esimerkki 2.4144</w:t>
      </w:r>
    </w:p>
    <w:p>
      <w:r>
        <w:t xml:space="preserve">Mikä on sen kokeilun tai uh-prosessin nimi, joka vahvistaa luvun n alkuluvun?</w:t>
      </w:r>
    </w:p>
    <w:p>
      <w:r>
        <w:rPr>
          <w:b/>
        </w:rPr>
        <w:t xml:space="preserve">Tulos</w:t>
      </w:r>
    </w:p>
    <w:p>
      <w:r>
        <w:t xml:space="preserve">Mikä on sen prosessin nimi, joka vahvistaa luvun n alkuluvun?</w:t>
      </w:r>
    </w:p>
    <w:p>
      <w:r>
        <w:rPr>
          <w:b/>
        </w:rPr>
        <w:t xml:space="preserve">Esimerkki 2.4145</w:t>
      </w:r>
    </w:p>
    <w:p>
      <w:r>
        <w:t xml:space="preserve">Missä päin Las Vegasia Francis Heisler sai tuomion, kun hänet todettiin syylliseksi?</w:t>
      </w:r>
    </w:p>
    <w:p>
      <w:r>
        <w:rPr>
          <w:b/>
        </w:rPr>
        <w:t xml:space="preserve">Tulos</w:t>
      </w:r>
    </w:p>
    <w:p>
      <w:r>
        <w:t xml:space="preserve">Minkä tuomion Francis Heisler sai, kun hänet todettiin syylliseksi?</w:t>
      </w:r>
    </w:p>
    <w:p>
      <w:r>
        <w:rPr>
          <w:b/>
        </w:rPr>
        <w:t xml:space="preserve">Esimerkki 2.4146</w:t>
      </w:r>
    </w:p>
    <w:p>
      <w:r>
        <w:t xml:space="preserve">Kun ei odota, miksi vuokrien kysyntä väheni?</w:t>
      </w:r>
    </w:p>
    <w:p>
      <w:r>
        <w:rPr>
          <w:b/>
        </w:rPr>
        <w:t xml:space="preserve">Tulos</w:t>
      </w:r>
    </w:p>
    <w:p>
      <w:r>
        <w:t xml:space="preserve">Miksi vuokrien kysyntä väheni?</w:t>
      </w:r>
    </w:p>
    <w:p>
      <w:r>
        <w:rPr>
          <w:b/>
        </w:rPr>
        <w:t xml:space="preserve">Esimerkki 2.4147</w:t>
      </w:r>
    </w:p>
    <w:p>
      <w:r>
        <w:t xml:space="preserve">Miksi Ranska katsoi, ettei sillä ollut oikeutta Ohiomaahan, tarkoitan siis vaatimukseen?</w:t>
      </w:r>
    </w:p>
    <w:p>
      <w:r>
        <w:rPr>
          <w:b/>
        </w:rPr>
        <w:t xml:space="preserve">Tulos</w:t>
      </w:r>
    </w:p>
    <w:p>
      <w:r>
        <w:t xml:space="preserve">Miksi ranskalaiset katsoivat, ettei heillä ollut oikeutta Ohiota koskevaan vaatimukseen?</w:t>
      </w:r>
    </w:p>
    <w:p>
      <w:r>
        <w:rPr>
          <w:b/>
        </w:rPr>
        <w:t xml:space="preserve">Esimerkki 2.4148</w:t>
      </w:r>
    </w:p>
    <w:p>
      <w:r>
        <w:t xml:space="preserve">Mitä \"romuttamismuutosten\" tarkoituksena on tehdä, tarkoitan siis kannustaa edelleen?</w:t>
      </w:r>
    </w:p>
    <w:p>
      <w:r>
        <w:rPr>
          <w:b/>
        </w:rPr>
        <w:t xml:space="preserve">Tulos</w:t>
      </w:r>
    </w:p>
    <w:p>
      <w:r>
        <w:t xml:space="preserve">"Romuttamistarkistusten" tarkoituksena on kannustaa mitä?</w:t>
      </w:r>
    </w:p>
    <w:p>
      <w:r>
        <w:rPr>
          <w:b/>
        </w:rPr>
        <w:t xml:space="preserve">Esimerkki 2.4149</w:t>
      </w:r>
    </w:p>
    <w:p>
      <w:r>
        <w:t xml:space="preserve">Kuinka paljon Kent-Brown vähensi sijoituksiaan Etelä-Afrikkaan tai Harvardiin?</w:t>
      </w:r>
    </w:p>
    <w:p>
      <w:r>
        <w:rPr>
          <w:b/>
        </w:rPr>
        <w:t xml:space="preserve">Tulos</w:t>
      </w:r>
    </w:p>
    <w:p>
      <w:r>
        <w:t xml:space="preserve">Kuinka paljon Kent-Brown vähensi sijoitustaan Harvardiin?</w:t>
      </w:r>
    </w:p>
    <w:p>
      <w:r>
        <w:rPr>
          <w:b/>
        </w:rPr>
        <w:t xml:space="preserve">Esimerkki 2.4150</w:t>
      </w:r>
    </w:p>
    <w:p>
      <w:r>
        <w:t xml:space="preserve">Milloin Channing poisti kristinuskon opetussuunnitelmasta ei anteeksi kerro minulle, minä vuosina William Ellery Channing oli Harvardin presidentti?</w:t>
      </w:r>
    </w:p>
    <w:p>
      <w:r>
        <w:rPr>
          <w:b/>
        </w:rPr>
        <w:t xml:space="preserve">Tulos</w:t>
      </w:r>
    </w:p>
    <w:p>
      <w:r>
        <w:t xml:space="preserve">Kuinka monta vuotta William Ellery Channing oli Harvardin presidentti?</w:t>
      </w:r>
    </w:p>
    <w:p>
      <w:r>
        <w:rPr>
          <w:b/>
        </w:rPr>
        <w:t xml:space="preserve">Esimerkki 2.4151</w:t>
      </w:r>
    </w:p>
    <w:p>
      <w:r>
        <w:t xml:space="preserve">Mitä tapahtui ei Opiskelijamäärät kasvoivat rikollisuuden ja köyhyyden lisääntymisen seurauksena millä alueella?</w:t>
      </w:r>
    </w:p>
    <w:p>
      <w:r>
        <w:rPr>
          <w:b/>
        </w:rPr>
        <w:t xml:space="preserve">Tulos</w:t>
      </w:r>
    </w:p>
    <w:p>
      <w:r>
        <w:t xml:space="preserve">Opiskelijamäärät kasvoivat rikollisuuden ja köyhyyden lisääntymisen seurauksena millä alueella?</w:t>
      </w:r>
    </w:p>
    <w:p>
      <w:r>
        <w:rPr>
          <w:b/>
        </w:rPr>
        <w:t xml:space="preserve">Esimerkki 2.4152</w:t>
      </w:r>
    </w:p>
    <w:p>
      <w:r>
        <w:t xml:space="preserve">Mikä on skenaario, jossa emme muuta kasvihuonekaasujen tuotantokäytäntöjämme?</w:t>
      </w:r>
    </w:p>
    <w:p>
      <w:r>
        <w:rPr>
          <w:b/>
        </w:rPr>
        <w:t xml:space="preserve">Tulos</w:t>
      </w:r>
    </w:p>
    <w:p>
      <w:r>
        <w:t xml:space="preserve">Mikä on skenaario, jossa emme muuta kasvihuonekaasujen tuotantokäytäntöjämme?</w:t>
      </w:r>
    </w:p>
    <w:p>
      <w:r>
        <w:rPr>
          <w:b/>
        </w:rPr>
        <w:t xml:space="preserve">Esimerkki 2.4153</w:t>
      </w:r>
    </w:p>
    <w:p>
      <w:r>
        <w:t xml:space="preserve">Dial up- tai dedikoidut asynkroniset yhteydet, joihin on kytketty mitä tai pikemminkin kuka?</w:t>
      </w:r>
    </w:p>
    <w:p>
      <w:r>
        <w:rPr>
          <w:b/>
        </w:rPr>
        <w:t xml:space="preserve">Tulos</w:t>
      </w:r>
    </w:p>
    <w:p>
      <w:r>
        <w:t xml:space="preserve">Dial up tai omistettu asynkroninen yhteydet yhdistetty kuka? </w:t>
      </w:r>
    </w:p>
    <w:p>
      <w:r>
        <w:rPr>
          <w:b/>
        </w:rPr>
        <w:t xml:space="preserve">Esimerkki 2.4154</w:t>
      </w:r>
    </w:p>
    <w:p>
      <w:r>
        <w:t xml:space="preserve">Miten, hetkinen, missä apteekkari oli suhteessa keisarin henkilökohtaisiin lääkäreihin?</w:t>
      </w:r>
    </w:p>
    <w:p>
      <w:r>
        <w:rPr>
          <w:b/>
        </w:rPr>
        <w:t xml:space="preserve">Tulos</w:t>
      </w:r>
    </w:p>
    <w:p>
      <w:r>
        <w:t xml:space="preserve">Missä apteekkari oli suhteessa keisarin henkilökohtaisiin lääkäreihin?</w:t>
      </w:r>
    </w:p>
    <w:p>
      <w:r>
        <w:rPr>
          <w:b/>
        </w:rPr>
        <w:t xml:space="preserve">Esimerkki 2.4155</w:t>
      </w:r>
    </w:p>
    <w:p>
      <w:r>
        <w:t xml:space="preserve">Kuinka korkea on Varsovan korkein kohta Berliinissä?</w:t>
      </w:r>
    </w:p>
    <w:p>
      <w:r>
        <w:rPr>
          <w:b/>
        </w:rPr>
        <w:t xml:space="preserve">Tulos</w:t>
      </w:r>
    </w:p>
    <w:p>
      <w:r>
        <w:t xml:space="preserve">Kuinka korkea on Berliinin korkein kohta?</w:t>
      </w:r>
    </w:p>
    <w:p>
      <w:r>
        <w:rPr>
          <w:b/>
        </w:rPr>
        <w:t xml:space="preserve">Esimerkki 2.4156</w:t>
      </w:r>
    </w:p>
    <w:p>
      <w:r>
        <w:t xml:space="preserve">Mitä vastaan NIF yritti jakaa, tarkoitan yhdistää islamistisen opposition?</w:t>
      </w:r>
    </w:p>
    <w:p>
      <w:r>
        <w:rPr>
          <w:b/>
        </w:rPr>
        <w:t xml:space="preserve">Tulos</w:t>
      </w:r>
    </w:p>
    <w:p>
      <w:r>
        <w:t xml:space="preserve">Mitä vastaan NIF yritti yhdistää islamistisen opposition?</w:t>
      </w:r>
    </w:p>
    <w:p>
      <w:r>
        <w:rPr>
          <w:b/>
        </w:rPr>
        <w:t xml:space="preserve">Esimerkki 2.4157</w:t>
      </w:r>
    </w:p>
    <w:p>
      <w:r>
        <w:t xml:space="preserve">Milloin ei Kuka julkaisi suunnitelmansa hartaudesta vuonna 1995?</w:t>
      </w:r>
    </w:p>
    <w:p>
      <w:r>
        <w:rPr>
          <w:b/>
        </w:rPr>
        <w:t xml:space="preserve">Tulos</w:t>
      </w:r>
    </w:p>
    <w:p>
      <w:r>
        <w:t xml:space="preserve">Kuka julkaisi hartauden suunnitelman vuonna 1995?</w:t>
      </w:r>
    </w:p>
    <w:p>
      <w:r>
        <w:rPr>
          <w:b/>
        </w:rPr>
        <w:t xml:space="preserve">Esimerkki 2.4158</w:t>
      </w:r>
    </w:p>
    <w:p>
      <w:r>
        <w:t xml:space="preserve">Minkä tyylisiä olivat massarakenteiset palatsihuvilat?</w:t>
      </w:r>
    </w:p>
    <w:p>
      <w:r>
        <w:rPr>
          <w:b/>
        </w:rPr>
        <w:t xml:space="preserve">Tulos</w:t>
      </w:r>
    </w:p>
    <w:p>
      <w:r>
        <w:t xml:space="preserve">Minkä tyylisiä olivat massarakenteiset palatsin korttelit?</w:t>
      </w:r>
    </w:p>
    <w:p>
      <w:r>
        <w:rPr>
          <w:b/>
        </w:rPr>
        <w:t xml:space="preserve">Esimerkki 2.4159</w:t>
      </w:r>
    </w:p>
    <w:p>
      <w:r>
        <w:t xml:space="preserve">Milloin Yhdysvallat ja kuinka kauan Yhdysvaltain hallitus on osallistunut aktiivisesti islamismin torjuntaan?</w:t>
      </w:r>
    </w:p>
    <w:p>
      <w:r>
        <w:rPr>
          <w:b/>
        </w:rPr>
        <w:t xml:space="preserve">Tulos</w:t>
      </w:r>
    </w:p>
    <w:p>
      <w:r>
        <w:t xml:space="preserve">Kuinka kauan Yhdysvaltain hallitus on osallistunut aktiivisesti islamismin torjuntaan?</w:t>
      </w:r>
    </w:p>
    <w:p>
      <w:r>
        <w:rPr>
          <w:b/>
        </w:rPr>
        <w:t xml:space="preserve">Esimerkki 2.4160</w:t>
      </w:r>
    </w:p>
    <w:p>
      <w:r>
        <w:t xml:space="preserve">Mikä sisältää er mitä liittyy vaakavoimiin?</w:t>
      </w:r>
    </w:p>
    <w:p>
      <w:r>
        <w:rPr>
          <w:b/>
        </w:rPr>
        <w:t xml:space="preserve">Tulos</w:t>
      </w:r>
    </w:p>
    <w:p>
      <w:r>
        <w:t xml:space="preserve">Mitä liittyy vaakavoimiin?</w:t>
      </w:r>
    </w:p>
    <w:p>
      <w:r>
        <w:rPr>
          <w:b/>
        </w:rPr>
        <w:t xml:space="preserve">Esimerkki 2.4161</w:t>
      </w:r>
    </w:p>
    <w:p>
      <w:r>
        <w:t xml:space="preserve">Milloin Neuvostoliitto no no um Irakin demokraattinen tasavalta romahti?</w:t>
      </w:r>
    </w:p>
    <w:p>
      <w:r>
        <w:rPr>
          <w:b/>
        </w:rPr>
        <w:t xml:space="preserve">Tulos</w:t>
      </w:r>
    </w:p>
    <w:p>
      <w:r>
        <w:t xml:space="preserve"> Milloin Irakin demokraattinen tasavalta romahti?</w:t>
      </w:r>
    </w:p>
    <w:p>
      <w:r>
        <w:rPr>
          <w:b/>
        </w:rPr>
        <w:t xml:space="preserve">Esimerkki 2.4162</w:t>
      </w:r>
    </w:p>
    <w:p>
      <w:r>
        <w:t xml:space="preserve">Milloin Varsovan pörssi taantui tai pikemminkin milloin Varsovan ensimmäinen pörssi perustettiin?</w:t>
      </w:r>
    </w:p>
    <w:p>
      <w:r>
        <w:rPr>
          <w:b/>
        </w:rPr>
        <w:t xml:space="preserve">Tulos</w:t>
      </w:r>
    </w:p>
    <w:p>
      <w:r>
        <w:t xml:space="preserve">Milloin Varsovan ensimmäinen pörssi perustettiin?</w:t>
      </w:r>
    </w:p>
    <w:p>
      <w:r>
        <w:rPr>
          <w:b/>
        </w:rPr>
        <w:t xml:space="preserve">Esimerkki 2.4163</w:t>
      </w:r>
    </w:p>
    <w:p>
      <w:r>
        <w:t xml:space="preserve">Mitä ei ollut er milloin Washington ei saanut tietää Trentin vetäytymisestä?</w:t>
      </w:r>
    </w:p>
    <w:p>
      <w:r>
        <w:rPr>
          <w:b/>
        </w:rPr>
        <w:t xml:space="preserve">Tulos</w:t>
      </w:r>
    </w:p>
    <w:p>
      <w:r>
        <w:t xml:space="preserve">Milloin Washington ei saanut tietää Trentin vetäytymisestä?</w:t>
      </w:r>
    </w:p>
    <w:p>
      <w:r>
        <w:rPr>
          <w:b/>
        </w:rPr>
        <w:t xml:space="preserve">Esimerkki 2.4164</w:t>
      </w:r>
    </w:p>
    <w:p>
      <w:r>
        <w:t xml:space="preserve">Kuinka monta päivää heinäkuussa tai elokuussa on pakkasta?</w:t>
      </w:r>
    </w:p>
    <w:p>
      <w:r>
        <w:rPr>
          <w:b/>
        </w:rPr>
        <w:t xml:space="preserve">Tulos</w:t>
      </w:r>
    </w:p>
    <w:p>
      <w:r>
        <w:t xml:space="preserve">Kuinka monta päivää elokuussa on pakkasta?</w:t>
      </w:r>
    </w:p>
    <w:p>
      <w:r>
        <w:rPr>
          <w:b/>
        </w:rPr>
        <w:t xml:space="preserve">Esimerkki 2.4165</w:t>
      </w:r>
    </w:p>
    <w:p>
      <w:r>
        <w:t xml:space="preserve">Mikä on säätelytekijä, jota tarkoitin sanoa, ovat kahdenlaisia fagosyyttejä, jotka kulkevat elimistön läpi löytääkseen tunkeutuvia taudinaiheuttajia?</w:t>
      </w:r>
    </w:p>
    <w:p>
      <w:r>
        <w:rPr>
          <w:b/>
        </w:rPr>
        <w:t xml:space="preserve">Tulos</w:t>
      </w:r>
    </w:p>
    <w:p>
      <w:r>
        <w:t xml:space="preserve">Mitkä kaksi fagosyyttityyppiä kulkevat elimistön läpi etsiäkseen tunkeutuvia taudinaiheuttajia?</w:t>
      </w:r>
    </w:p>
    <w:p>
      <w:r>
        <w:rPr>
          <w:b/>
        </w:rPr>
        <w:t xml:space="preserve">Esimerkki 2.4166</w:t>
      </w:r>
    </w:p>
    <w:p>
      <w:r>
        <w:t xml:space="preserve">Miksi istumajärjestys on ei ei ei ei ei, toinen ministeri, skotlantilaiset ministerit ja kuka istuu eturivissä istuntosalissa?</w:t>
      </w:r>
    </w:p>
    <w:p>
      <w:r>
        <w:rPr>
          <w:b/>
        </w:rPr>
        <w:t xml:space="preserve">Tulos</w:t>
      </w:r>
    </w:p>
    <w:p>
      <w:r>
        <w:t xml:space="preserve">Toinen ministeri, skotlantilaiset ministerit ja ketkä istuvat istuntosalissa eturivissä?</w:t>
      </w:r>
    </w:p>
    <w:p>
      <w:r>
        <w:rPr>
          <w:b/>
        </w:rPr>
        <w:t xml:space="preserve">Esimerkki 2.4167</w:t>
      </w:r>
    </w:p>
    <w:p>
      <w:r>
        <w:t xml:space="preserve">Minkä vitamiinin kanssa T-soluilla on reseptori neigh parasiittinen suhde?</w:t>
      </w:r>
    </w:p>
    <w:p>
      <w:r>
        <w:rPr>
          <w:b/>
        </w:rPr>
        <w:t xml:space="preserve">Tulos</w:t>
      </w:r>
    </w:p>
    <w:p>
      <w:r>
        <w:t xml:space="preserve">Minkä vitamiinin kanssa T-soluilla on loissuhde?</w:t>
      </w:r>
    </w:p>
    <w:p>
      <w:r>
        <w:rPr>
          <w:b/>
        </w:rPr>
        <w:t xml:space="preserve">Esimerkki 2.4168</w:t>
      </w:r>
    </w:p>
    <w:p>
      <w:r>
        <w:t xml:space="preserve">Mikä partioi kehossa etsimässä fagosyyttejä ei anteeksi, mikä ajaa fagosyytit pois tietyiltä alueilta?</w:t>
      </w:r>
    </w:p>
    <w:p>
      <w:r>
        <w:rPr>
          <w:b/>
        </w:rPr>
        <w:t xml:space="preserve">Tulos</w:t>
      </w:r>
    </w:p>
    <w:p>
      <w:r>
        <w:t xml:space="preserve">Mikä ajaa fagosyytit pois tietyiltä alueilta?</w:t>
      </w:r>
    </w:p>
    <w:p>
      <w:r>
        <w:rPr>
          <w:b/>
        </w:rPr>
        <w:t xml:space="preserve">Esimerkki 2.4169</w:t>
      </w:r>
    </w:p>
    <w:p>
      <w:r>
        <w:t xml:space="preserve">Minkä immuunijärjestelmän osan evoluutio tapahtui leukaselkärankaisten evolutiivisessa esi-isässä?</w:t>
      </w:r>
    </w:p>
    <w:p>
      <w:r>
        <w:rPr>
          <w:b/>
        </w:rPr>
        <w:t xml:space="preserve">Tulos</w:t>
      </w:r>
    </w:p>
    <w:p>
      <w:r>
        <w:t xml:space="preserve">Minkä immuunijärjestelmän osan evoluutio tapahtui leukaselkärankaisten evolutiivisessa esi-isässä?</w:t>
      </w:r>
    </w:p>
    <w:p>
      <w:r>
        <w:rPr>
          <w:b/>
        </w:rPr>
        <w:t xml:space="preserve">Esimerkki 2.4170</w:t>
      </w:r>
    </w:p>
    <w:p>
      <w:r>
        <w:t xml:space="preserve">Mitä voit löytää ja mitä Puolan armeijan museo kuvaa historiaa?</w:t>
      </w:r>
    </w:p>
    <w:p>
      <w:r>
        <w:rPr>
          <w:b/>
        </w:rPr>
        <w:t xml:space="preserve">Tulos</w:t>
      </w:r>
    </w:p>
    <w:p>
      <w:r>
        <w:t xml:space="preserve">Minkä historiaa Puolan armeijan museo kuvaa?</w:t>
      </w:r>
    </w:p>
    <w:p>
      <w:r>
        <w:rPr>
          <w:b/>
        </w:rPr>
        <w:t xml:space="preserve">Esimerkki 2.4171</w:t>
      </w:r>
    </w:p>
    <w:p>
      <w:r>
        <w:t xml:space="preserve">Mikä on Rosenfieldin mielestä merkittävin rooli globalisaation odotuksessa ei laajentaa tuloeroja?</w:t>
      </w:r>
    </w:p>
    <w:p>
      <w:r>
        <w:rPr>
          <w:b/>
        </w:rPr>
        <w:t xml:space="preserve">Tulos</w:t>
      </w:r>
    </w:p>
    <w:p>
      <w:r>
        <w:t xml:space="preserve">Mikä on Rosenfieldin mielestä merkittävin tekijä tuloerojen kasvattamisessa?</w:t>
      </w:r>
    </w:p>
    <w:p>
      <w:r>
        <w:rPr>
          <w:b/>
        </w:rPr>
        <w:t xml:space="preserve">Esimerkki 2.4172</w:t>
      </w:r>
    </w:p>
    <w:p>
      <w:r>
        <w:t xml:space="preserve">Mitkä dynastiat ja kulttuurit eivät kuuluneet Kublain hallintoon?</w:t>
      </w:r>
    </w:p>
    <w:p>
      <w:r>
        <w:rPr>
          <w:b/>
        </w:rPr>
        <w:t xml:space="preserve">Tulos</w:t>
      </w:r>
    </w:p>
    <w:p>
      <w:r>
        <w:t xml:space="preserve">Mitkä kulttuurit eivät kuuluneet Kublain hallintoon?</w:t>
      </w:r>
    </w:p>
    <w:p>
      <w:r>
        <w:rPr>
          <w:b/>
        </w:rPr>
        <w:t xml:space="preserve">Esimerkki 2.4173</w:t>
      </w:r>
    </w:p>
    <w:p>
      <w:r>
        <w:t xml:space="preserve">Mikä ihmisryhmä ei voi olla osa kansalaistottelemattomuutta tai pikemminkin minkälaista ihmistyyppiä ei voi liittää kansalaistottelemattomuuteen?</w:t>
      </w:r>
    </w:p>
    <w:p>
      <w:r>
        <w:rPr>
          <w:b/>
        </w:rPr>
        <w:t xml:space="preserve">Tulos</w:t>
      </w:r>
    </w:p>
    <w:p>
      <w:r>
        <w:t xml:space="preserve">Minkälaista henkilöä ei voida katsoa kansalaistottelemattomuudeksi?</w:t>
      </w:r>
    </w:p>
    <w:p>
      <w:r>
        <w:rPr>
          <w:b/>
        </w:rPr>
        <w:t xml:space="preserve">Esimerkki 2.4174</w:t>
      </w:r>
    </w:p>
    <w:p>
      <w:r>
        <w:t xml:space="preserve">Milloin ja mitä vaihtoehtoja ranskalaisilla oli maan luovuttamiseksi?</w:t>
      </w:r>
    </w:p>
    <w:p>
      <w:r>
        <w:rPr>
          <w:b/>
        </w:rPr>
        <w:t xml:space="preserve">Tulos</w:t>
      </w:r>
    </w:p>
    <w:p>
      <w:r>
        <w:t xml:space="preserve">Mitä vaihtoehtoja ranskalaisilla oli maan luovuttamiseksi?</w:t>
      </w:r>
    </w:p>
    <w:p>
      <w:r>
        <w:rPr>
          <w:b/>
        </w:rPr>
        <w:t xml:space="preserve">Esimerkki 2.4175</w:t>
      </w:r>
    </w:p>
    <w:p>
      <w:r>
        <w:t xml:space="preserve">Mikä korreloi negatiivisesti BKT:n tai talouskasvun keston kanssa?</w:t>
      </w:r>
    </w:p>
    <w:p>
      <w:r>
        <w:rPr>
          <w:b/>
        </w:rPr>
        <w:t xml:space="preserve">Tulos</w:t>
      </w:r>
    </w:p>
    <w:p>
      <w:r>
        <w:t xml:space="preserve">Mikä korreloi negatiivisesti talouskasvun keston kanssa?</w:t>
      </w:r>
    </w:p>
    <w:p>
      <w:r>
        <w:rPr>
          <w:b/>
        </w:rPr>
        <w:t xml:space="preserve">Esimerkki 2.4176</w:t>
      </w:r>
    </w:p>
    <w:p>
      <w:r>
        <w:t xml:space="preserve">Mikä neliö um no pop oli kotoisin Saksasta?</w:t>
      </w:r>
    </w:p>
    <w:p>
      <w:r>
        <w:rPr>
          <w:b/>
        </w:rPr>
        <w:t xml:space="preserve">Tulos</w:t>
      </w:r>
    </w:p>
    <w:p>
      <w:r>
        <w:t xml:space="preserve">Mikä poppoo oli kotoisin Saksasta?</w:t>
      </w:r>
    </w:p>
    <w:p>
      <w:r>
        <w:rPr>
          <w:b/>
        </w:rPr>
        <w:t xml:space="preserve">Esimerkki 2.4177</w:t>
      </w:r>
    </w:p>
    <w:p>
      <w:r>
        <w:t xml:space="preserve">Miten Celeron suhtautui tapaamiseen Old Britonin, anteeksi, New Britonin kanssa?</w:t>
      </w:r>
    </w:p>
    <w:p>
      <w:r>
        <w:rPr>
          <w:b/>
        </w:rPr>
        <w:t xml:space="preserve">Tulos</w:t>
      </w:r>
    </w:p>
    <w:p>
      <w:r>
        <w:t xml:space="preserve">Miten Celeron suhtautui New Britonin tapaamiseen?</w:t>
      </w:r>
    </w:p>
    <w:p>
      <w:r>
        <w:rPr>
          <w:b/>
        </w:rPr>
        <w:t xml:space="preserve">Esimerkki 2.4178</w:t>
      </w:r>
    </w:p>
    <w:p>
      <w:r>
        <w:t xml:space="preserve">Kuka perusti maan ensimmäisen ilmailuyhteisön?</w:t>
      </w:r>
    </w:p>
    <w:p>
      <w:r>
        <w:rPr>
          <w:b/>
        </w:rPr>
        <w:t xml:space="preserve">Tulos</w:t>
      </w:r>
    </w:p>
    <w:p>
      <w:r>
        <w:t xml:space="preserve">Kuka loi maan ensimmäisen ilmailuyhteisön?</w:t>
      </w:r>
    </w:p>
    <w:p>
      <w:r>
        <w:rPr>
          <w:b/>
        </w:rPr>
        <w:t xml:space="preserve">Esimerkki 2.4179</w:t>
      </w:r>
    </w:p>
    <w:p>
      <w:r>
        <w:t xml:space="preserve">Missä puistossa järjestetään itärannikon, ei, ei, vaan länsirannikon, suurin sisällissodan rekonstruktio?</w:t>
      </w:r>
    </w:p>
    <w:p>
      <w:r>
        <w:rPr>
          <w:b/>
        </w:rPr>
        <w:t xml:space="preserve">Tulos</w:t>
      </w:r>
    </w:p>
    <w:p>
      <w:r>
        <w:t xml:space="preserve">Mikä puisto isännöi länsirannikon suurinta sisällissodan rekonstruktiota?</w:t>
      </w:r>
    </w:p>
    <w:p>
      <w:r>
        <w:rPr>
          <w:b/>
        </w:rPr>
        <w:t xml:space="preserve">Esimerkki 2.4180</w:t>
      </w:r>
    </w:p>
    <w:p>
      <w:r>
        <w:t xml:space="preserve">Afrikkalaisten, pikemminkin Yhdysvaltojen laajentumista länteen voitaisiin pitää minkälaisena ei-kolonialismin muotona?</w:t>
      </w:r>
    </w:p>
    <w:p>
      <w:r>
        <w:rPr>
          <w:b/>
        </w:rPr>
        <w:t xml:space="preserve">Tulos</w:t>
      </w:r>
    </w:p>
    <w:p>
      <w:r>
        <w:t xml:space="preserve"> Yhdysvaltojen laajentumista länteen voitaisiin pitää minkälaisena ei-kolonialismina?</w:t>
      </w:r>
    </w:p>
    <w:p>
      <w:r>
        <w:rPr>
          <w:b/>
        </w:rPr>
        <w:t xml:space="preserve">Esimerkki 2.4181</w:t>
      </w:r>
    </w:p>
    <w:p>
      <w:r>
        <w:t xml:space="preserve">Mikä ennuste liioitteli lämpötilojen lasku- tai pikemminkin nousuvauhtia?</w:t>
      </w:r>
    </w:p>
    <w:p>
      <w:r>
        <w:rPr>
          <w:b/>
        </w:rPr>
        <w:t xml:space="preserve">Tulos</w:t>
      </w:r>
    </w:p>
    <w:p>
      <w:r>
        <w:t xml:space="preserve">Mikä ennuste liioitteli lämpötilojen nousuvauhtia?</w:t>
      </w:r>
    </w:p>
    <w:p>
      <w:r>
        <w:rPr>
          <w:b/>
        </w:rPr>
        <w:t xml:space="preserve">Esimerkki 2.4182</w:t>
      </w:r>
    </w:p>
    <w:p>
      <w:r>
        <w:t xml:space="preserve">Mikä keskustelu kestää 55 minuuttia, unohtakaa se ja kertokaa minulle, mihin muut jäsenet eivät yleensä osallistu?</w:t>
      </w:r>
    </w:p>
    <w:p>
      <w:r>
        <w:rPr>
          <w:b/>
        </w:rPr>
        <w:t xml:space="preserve">Tulos</w:t>
      </w:r>
    </w:p>
    <w:p>
      <w:r>
        <w:t xml:space="preserve">Mihin muut jäsenet eivät yleensä osallistu?</w:t>
      </w:r>
    </w:p>
    <w:p>
      <w:r>
        <w:rPr>
          <w:b/>
        </w:rPr>
        <w:t xml:space="preserve">Esimerkki 2.4183</w:t>
      </w:r>
    </w:p>
    <w:p>
      <w:r>
        <w:t xml:space="preserve">Taleban oli niin erilainen tai um samanlainen kuin muut hetket, että niitä voisi kuvailla tarkemmin mitä?</w:t>
      </w:r>
    </w:p>
    <w:p>
      <w:r>
        <w:rPr>
          <w:b/>
        </w:rPr>
        <w:t xml:space="preserve">Tulos</w:t>
      </w:r>
    </w:p>
    <w:p>
      <w:r>
        <w:t xml:space="preserve">Taleban oli niin samanlainen kuin muutkin hetket, että niitä voisi kuvailla tarkemmin mitä?</w:t>
      </w:r>
    </w:p>
    <w:p>
      <w:r>
        <w:rPr>
          <w:b/>
        </w:rPr>
        <w:t xml:space="preserve">Esimerkki 2.4184</w:t>
      </w:r>
    </w:p>
    <w:p>
      <w:r>
        <w:t xml:space="preserve">Miten tai ei, mitä kyvykkyyksiin perustuvassa lähestymistavassa tarkastellaan köyhyyttä eräänlaisena köyhyyden muotona?</w:t>
      </w:r>
    </w:p>
    <w:p>
      <w:r>
        <w:rPr>
          <w:b/>
        </w:rPr>
        <w:t xml:space="preserve">Tulos</w:t>
      </w:r>
    </w:p>
    <w:p>
      <w:r>
        <w:t xml:space="preserve">Mitä köyhyys on kyvykkyyksiin perustuvan lähestymistavan mukaan?</w:t>
      </w:r>
    </w:p>
    <w:p>
      <w:r>
        <w:rPr>
          <w:b/>
        </w:rPr>
        <w:t xml:space="preserve">Esimerkki 2.4185</w:t>
      </w:r>
    </w:p>
    <w:p>
      <w:r>
        <w:t xml:space="preserve">Kuinka kauan Varsova kesti Venäjän, ei, ei Venäjän vaan Puolan-Liettuan kansainyhteisön pääkaupunkina?</w:t>
      </w:r>
    </w:p>
    <w:p>
      <w:r>
        <w:rPr>
          <w:b/>
        </w:rPr>
        <w:t xml:space="preserve">Tulos</w:t>
      </w:r>
    </w:p>
    <w:p>
      <w:r>
        <w:t xml:space="preserve">Kuinka kauan Varsova oli Puolan-Liettuan kansainyhteisön pääkaupunki?</w:t>
      </w:r>
    </w:p>
    <w:p>
      <w:r>
        <w:rPr>
          <w:b/>
        </w:rPr>
        <w:t xml:space="preserve">Esimerkki 2.4186</w:t>
      </w:r>
    </w:p>
    <w:p>
      <w:r>
        <w:t xml:space="preserve">Mitä islamilaisella valtiolla on enemmän tai pikemminkin ylijäämää kansainväliseltä yhteisöltä?</w:t>
      </w:r>
    </w:p>
    <w:p>
      <w:r>
        <w:rPr>
          <w:b/>
        </w:rPr>
        <w:t xml:space="preserve">Tulos</w:t>
      </w:r>
    </w:p>
    <w:p>
      <w:r>
        <w:t xml:space="preserve">Mitä islamilaisella valtiolla on ylijäämää kansainväliseltä yhteisöltä?</w:t>
      </w:r>
    </w:p>
    <w:p>
      <w:r>
        <w:rPr>
          <w:b/>
        </w:rPr>
        <w:t xml:space="preserve">Esimerkki 2.4187</w:t>
      </w:r>
    </w:p>
    <w:p>
      <w:r>
        <w:t xml:space="preserve">Bassett ei analysoi mitään keskittyä mitä havainnollistaa hänen ideansa?</w:t>
      </w:r>
    </w:p>
    <w:p>
      <w:r>
        <w:rPr>
          <w:b/>
        </w:rPr>
        <w:t xml:space="preserve">Tulos</w:t>
      </w:r>
    </w:p>
    <w:p>
      <w:r>
        <w:t xml:space="preserve"> bassett ei keskity mihinkään havainnollistamaan ideaansa?</w:t>
      </w:r>
    </w:p>
    <w:p>
      <w:r>
        <w:rPr>
          <w:b/>
        </w:rPr>
        <w:t xml:space="preserve">Esimerkki 2.4188</w:t>
      </w:r>
    </w:p>
    <w:p>
      <w:r>
        <w:t xml:space="preserve">Mistä länsimaisen lääketieteen piirteestä Avicennan kiinalaiset eivät pitäneet?</w:t>
      </w:r>
    </w:p>
    <w:p>
      <w:r>
        <w:rPr>
          <w:b/>
        </w:rPr>
        <w:t xml:space="preserve">Tulos</w:t>
      </w:r>
    </w:p>
    <w:p>
      <w:r>
        <w:t xml:space="preserve"> Mistä länsimaisen lääketieteen piirteistä kiinalaiset pitivät?</w:t>
      </w:r>
    </w:p>
    <w:p>
      <w:r>
        <w:rPr>
          <w:b/>
        </w:rPr>
        <w:t xml:space="preserve">Esimerkki 2.4189</w:t>
      </w:r>
    </w:p>
    <w:p>
      <w:r>
        <w:t xml:space="preserve">Kuka tarvitsee ja mitä on tehtävä, jotta yhteiskunnan köyhemmät jäsenet voivat osallistua talouskasvuun?</w:t>
      </w:r>
    </w:p>
    <w:p>
      <w:r>
        <w:rPr>
          <w:b/>
        </w:rPr>
        <w:t xml:space="preserve">Tulos</w:t>
      </w:r>
    </w:p>
    <w:p>
      <w:r>
        <w:t xml:space="preserve">Mitä on tehtävä sen varmistamiseksi, että yhteiskunnan köyhemmät jäsenet voivat osallistua talouskasvuun?</w:t>
      </w:r>
    </w:p>
    <w:p>
      <w:r>
        <w:rPr>
          <w:b/>
        </w:rPr>
        <w:t xml:space="preserve">Esimerkki 2.4190</w:t>
      </w:r>
    </w:p>
    <w:p>
      <w:r>
        <w:t xml:space="preserve">ammattitaitoisten työntekijöiden läsnäoloon, Millainen vaikutus lukio-opetusliikkeellä oli?</w:t>
      </w:r>
    </w:p>
    <w:p>
      <w:r>
        <w:rPr>
          <w:b/>
        </w:rPr>
        <w:t xml:space="preserve">Tulos</w:t>
      </w:r>
    </w:p>
    <w:p>
      <w:r>
        <w:t xml:space="preserve">Mikä vaikutus lukiolaiskoulutusliikkeellä oli ammattitaitoisten työntekijöiden läsnäoloon?</w:t>
      </w:r>
    </w:p>
    <w:p>
      <w:r>
        <w:rPr>
          <w:b/>
        </w:rPr>
        <w:t xml:space="preserve">Esimerkki 2.4191</w:t>
      </w:r>
    </w:p>
    <w:p>
      <w:r>
        <w:t xml:space="preserve">Kuka oli ja mitä Warsz omisti?</w:t>
      </w:r>
    </w:p>
    <w:p>
      <w:r>
        <w:rPr>
          <w:b/>
        </w:rPr>
        <w:t xml:space="preserve">Tulos</w:t>
      </w:r>
    </w:p>
    <w:p>
      <w:r>
        <w:t xml:space="preserve">Mitä Warsz omisti?</w:t>
      </w:r>
    </w:p>
    <w:p>
      <w:r>
        <w:rPr>
          <w:b/>
        </w:rPr>
        <w:t xml:space="preserve">Esimerkki 2.4192</w:t>
      </w:r>
    </w:p>
    <w:p>
      <w:r>
        <w:t xml:space="preserve">Mikä käyttäytyminen saa aikaan sen, että syvemmällä maan sisällä olevat antiformit tai uh sorry kivet murtuvat taittumisen sijasta?</w:t>
      </w:r>
    </w:p>
    <w:p>
      <w:r>
        <w:rPr>
          <w:b/>
        </w:rPr>
        <w:t xml:space="preserve">Tulos</w:t>
      </w:r>
    </w:p>
    <w:p>
      <w:r>
        <w:t xml:space="preserve">Minkälainen käyttäytyminen saa syvemmällä maan sisällä olevat kivet taittumisen sijasta murtumaan?</w:t>
      </w:r>
    </w:p>
    <w:p>
      <w:r>
        <w:rPr>
          <w:b/>
        </w:rPr>
        <w:t xml:space="preserve">Esimerkki 2.4193</w:t>
      </w:r>
    </w:p>
    <w:p>
      <w:r>
        <w:t xml:space="preserve">Sanotaanpa, että Bell Northern Research antoi isännän kehittää TRANSPACin minkä kahden yrityksen yhteisyrityksenä?</w:t>
      </w:r>
    </w:p>
    <w:p>
      <w:r>
        <w:rPr>
          <w:b/>
        </w:rPr>
        <w:t xml:space="preserve">Tulos</w:t>
      </w:r>
    </w:p>
    <w:p>
      <w:r>
        <w:t xml:space="preserve">Bell Northern Research kehitti TRANSPACin minkä kahden yrityksen yhteisyrityksenä?</w:t>
      </w:r>
    </w:p>
    <w:p>
      <w:r>
        <w:rPr>
          <w:b/>
        </w:rPr>
        <w:t xml:space="preserve">Esimerkki 2.4194</w:t>
      </w:r>
    </w:p>
    <w:p>
      <w:r>
        <w:t xml:space="preserve">Kuka tai pikemminkin mikä esti kulttuurivaihdon Yuanin aikana?</w:t>
      </w:r>
    </w:p>
    <w:p>
      <w:r>
        <w:rPr>
          <w:b/>
        </w:rPr>
        <w:t xml:space="preserve">Tulos</w:t>
      </w:r>
    </w:p>
    <w:p>
      <w:r>
        <w:t xml:space="preserve"> Mikä esti kulttuurivaihdon Yuanin aikana?</w:t>
      </w:r>
    </w:p>
    <w:p>
      <w:r>
        <w:rPr>
          <w:b/>
        </w:rPr>
        <w:t xml:space="preserve">Esimerkki 2.4195</w:t>
      </w:r>
    </w:p>
    <w:p>
      <w:r>
        <w:t xml:space="preserve">Missä vuonna anteeksi ensin yhdessä 15 sisarkunnat, kuinka monta veljeskunnat ei U of C on?</w:t>
      </w:r>
    </w:p>
    <w:p>
      <w:r>
        <w:rPr>
          <w:b/>
        </w:rPr>
        <w:t xml:space="preserve">Tulos</w:t>
      </w:r>
    </w:p>
    <w:p>
      <w:r>
        <w:t xml:space="preserve">Kuinka monta veljeskuntaa U of C:ssä on 15 sisarkunnan lisäksi?</w:t>
      </w:r>
    </w:p>
    <w:p>
      <w:r>
        <w:rPr>
          <w:b/>
        </w:rPr>
        <w:t xml:space="preserve">Esimerkki 2.4196</w:t>
      </w:r>
    </w:p>
    <w:p>
      <w:r>
        <w:t xml:space="preserve">Miten tai pikemminkin mistä myöhemmät Yuanin keisarit olivat kiinnostuneita?</w:t>
      </w:r>
    </w:p>
    <w:p>
      <w:r>
        <w:rPr>
          <w:b/>
        </w:rPr>
        <w:t xml:space="preserve">Tulos</w:t>
      </w:r>
    </w:p>
    <w:p>
      <w:r>
        <w:t xml:space="preserve">Mistä myöhemmät Yuan-keisarit olivat kiinnostuneita?</w:t>
      </w:r>
    </w:p>
    <w:p>
      <w:r>
        <w:rPr>
          <w:b/>
        </w:rPr>
        <w:t xml:space="preserve">Esimerkki 2.4197</w:t>
      </w:r>
    </w:p>
    <w:p>
      <w:r>
        <w:t xml:space="preserve">Miten tai ei mitä ei ole läsnä äidinmaidossa?</w:t>
      </w:r>
    </w:p>
    <w:p>
      <w:r>
        <w:rPr>
          <w:b/>
        </w:rPr>
        <w:t xml:space="preserve">Tulos</w:t>
      </w:r>
    </w:p>
    <w:p>
      <w:r>
        <w:t xml:space="preserve">Mitä äidinmaidossa ei ole?</w:t>
      </w:r>
    </w:p>
    <w:p>
      <w:r>
        <w:rPr>
          <w:b/>
        </w:rPr>
        <w:t xml:space="preserve">Esimerkki 2.4198</w:t>
      </w:r>
    </w:p>
    <w:p>
      <w:r>
        <w:t xml:space="preserve">Mikä liittyy epänormaaleihin voimiin tai pikemminkin mikä ei aiheuta rasitusta rakenteissa?</w:t>
      </w:r>
    </w:p>
    <w:p>
      <w:r>
        <w:rPr>
          <w:b/>
        </w:rPr>
        <w:t xml:space="preserve">Tulos</w:t>
      </w:r>
    </w:p>
    <w:p>
      <w:r>
        <w:t xml:space="preserve">Mikä ei aiheuta rasitusta rakenteissa?</w:t>
      </w:r>
    </w:p>
    <w:p>
      <w:r>
        <w:rPr>
          <w:b/>
        </w:rPr>
        <w:t xml:space="preserve">Esimerkki 2.4199</w:t>
      </w:r>
    </w:p>
    <w:p>
      <w:r>
        <w:t xml:space="preserve">Kuinka monta näkyvä ctenophores ei lonkeroita löytyi 1996?</w:t>
      </w:r>
    </w:p>
    <w:p>
      <w:r>
        <w:rPr>
          <w:b/>
        </w:rPr>
        <w:t xml:space="preserve">Tulos</w:t>
      </w:r>
    </w:p>
    <w:p>
      <w:r>
        <w:t xml:space="preserve">Kuinka monta näkyvää lonkeroa löytyi vuonna 1996?</w:t>
      </w:r>
    </w:p>
    <w:p>
      <w:r>
        <w:rPr>
          <w:b/>
        </w:rPr>
        <w:t xml:space="preserve">Esimerkki 2.4200</w:t>
      </w:r>
    </w:p>
    <w:p>
      <w:r>
        <w:t xml:space="preserve">Chestnut Avenue tai ei tee, että Kings Canyon Avenue on kaakkoispuolella mitä?</w:t>
      </w:r>
    </w:p>
    <w:p>
      <w:r>
        <w:rPr>
          <w:b/>
        </w:rPr>
        <w:t xml:space="preserve">Tulos</w:t>
      </w:r>
    </w:p>
    <w:p>
      <w:r>
        <w:t xml:space="preserve">Kings Canyon Avenue on minkä kaupungin kaakkoispuolella?</w:t>
      </w:r>
    </w:p>
    <w:p>
      <w:r>
        <w:rPr>
          <w:b/>
        </w:rPr>
        <w:t xml:space="preserve">Esimerkki 2.4201</w:t>
      </w:r>
    </w:p>
    <w:p>
      <w:r>
        <w:t xml:space="preserve">Kuinka monta prosenttia Skotlannin äänioikeutetusta väestöstä jätti äänestämättä?</w:t>
      </w:r>
    </w:p>
    <w:p>
      <w:r>
        <w:rPr>
          <w:b/>
        </w:rPr>
        <w:t xml:space="preserve">Tulos</w:t>
      </w:r>
    </w:p>
    <w:p>
      <w:r>
        <w:t xml:space="preserve">Kuinka suuri prosenttiosuus Skotlannin äänioikeutetuista jätti äänestämättä?</w:t>
      </w:r>
    </w:p>
    <w:p>
      <w:r>
        <w:rPr>
          <w:b/>
        </w:rPr>
        <w:t xml:space="preserve">Esimerkki 2.4202</w:t>
      </w:r>
    </w:p>
    <w:p>
      <w:r>
        <w:t xml:space="preserve">Moni avainhenkilö palasi hallitukseen tai ei oikeastaan parlamenttiin?</w:t>
      </w:r>
    </w:p>
    <w:p>
      <w:r>
        <w:rPr>
          <w:b/>
        </w:rPr>
        <w:t xml:space="preserve">Tulos</w:t>
      </w:r>
    </w:p>
    <w:p>
      <w:r>
        <w:t xml:space="preserve">Moni sen avainhenkilöistä palasi parlamenttiin?</w:t>
      </w:r>
    </w:p>
    <w:p>
      <w:r>
        <w:rPr>
          <w:b/>
        </w:rPr>
        <w:t xml:space="preserve">Esimerkki 2.4203</w:t>
      </w:r>
    </w:p>
    <w:p>
      <w:r>
        <w:t xml:space="preserve">Kuinka monta prosenttia valoisista tunneista on heinäkuussa, tai pikemminkin joulukuussa?</w:t>
      </w:r>
    </w:p>
    <w:p>
      <w:r>
        <w:rPr>
          <w:b/>
        </w:rPr>
        <w:t xml:space="preserve">Tulos</w:t>
      </w:r>
    </w:p>
    <w:p>
      <w:r>
        <w:t xml:space="preserve">Kuinka monta prosenttia valoisista tunneista on joulukuussa?</w:t>
      </w:r>
    </w:p>
    <w:p>
      <w:r>
        <w:rPr>
          <w:b/>
        </w:rPr>
        <w:t xml:space="preserve">Esimerkki 2.4204</w:t>
      </w:r>
    </w:p>
    <w:p>
      <w:r>
        <w:t xml:space="preserve">Mikä muu syy aiheutti Uuden Ranskan huonon tarjonnan vaikeasta talvesta, anteeksi, kesästä?</w:t>
      </w:r>
    </w:p>
    <w:p>
      <w:r>
        <w:rPr>
          <w:b/>
        </w:rPr>
        <w:t xml:space="preserve">Tulos</w:t>
      </w:r>
    </w:p>
    <w:p>
      <w:r>
        <w:t xml:space="preserve">Mikä muu syy aiheutti Uuden Ranskan huonon tarjonnan vaikeasta kesästä?</w:t>
      </w:r>
    </w:p>
    <w:p>
      <w:r>
        <w:rPr>
          <w:b/>
        </w:rPr>
        <w:t xml:space="preserve">Esimerkki 2.4205</w:t>
      </w:r>
    </w:p>
    <w:p>
      <w:r>
        <w:t xml:space="preserve">Mikä kuukausi on ensimmäinen vuonna ei vain keskustelut ovat suljettu yleisöltä?</w:t>
      </w:r>
    </w:p>
    <w:p>
      <w:r>
        <w:rPr>
          <w:b/>
        </w:rPr>
        <w:t xml:space="preserve">Tulos</w:t>
      </w:r>
    </w:p>
    <w:p>
      <w:r>
        <w:t xml:space="preserve">Mitkä keskustelut ovat suljettuja yleisöltä?</w:t>
      </w:r>
    </w:p>
    <w:p>
      <w:r>
        <w:rPr>
          <w:b/>
        </w:rPr>
        <w:t xml:space="preserve">Esimerkki 2.4206</w:t>
      </w:r>
    </w:p>
    <w:p>
      <w:r>
        <w:t xml:space="preserve">Kuinka monta ihmistä asui Italiassa tai pikemminkin Egyptissä mustan surman alkaessa?</w:t>
      </w:r>
    </w:p>
    <w:p>
      <w:r>
        <w:rPr>
          <w:b/>
        </w:rPr>
        <w:t xml:space="preserve">Tulos</w:t>
      </w:r>
    </w:p>
    <w:p>
      <w:r>
        <w:t xml:space="preserve">Kuinka monta ihmistä asui Egyptissä mustan surman alkaessa?</w:t>
      </w:r>
    </w:p>
    <w:p>
      <w:r>
        <w:rPr>
          <w:b/>
        </w:rPr>
        <w:t xml:space="preserve">Esimerkki 2.4207</w:t>
      </w:r>
    </w:p>
    <w:p>
      <w:r>
        <w:t xml:space="preserve">Mikä aiheuttaa formalismi ei kanta rakenteissa?</w:t>
      </w:r>
    </w:p>
    <w:p>
      <w:r>
        <w:rPr>
          <w:b/>
        </w:rPr>
        <w:t xml:space="preserve">Tulos</w:t>
      </w:r>
    </w:p>
    <w:p>
      <w:r>
        <w:t xml:space="preserve">Mikä aiheuttaa rasitusta rakenteissa?</w:t>
      </w:r>
    </w:p>
    <w:p>
      <w:r>
        <w:rPr>
          <w:b/>
        </w:rPr>
        <w:t xml:space="preserve">Esimerkki 2.4208</w:t>
      </w:r>
    </w:p>
    <w:p>
      <w:r>
        <w:t xml:space="preserve">Minä päivänä, tai siis minä vuonna, Jamaa Islamiya luopui väkivallasta?</w:t>
      </w:r>
    </w:p>
    <w:p>
      <w:r>
        <w:rPr>
          <w:b/>
        </w:rPr>
        <w:t xml:space="preserve">Tulos</w:t>
      </w:r>
    </w:p>
    <w:p>
      <w:r>
        <w:t xml:space="preserve">Milloin Jamaa Islamiya luopui väkivallasta?</w:t>
      </w:r>
    </w:p>
    <w:p>
      <w:r>
        <w:rPr>
          <w:b/>
        </w:rPr>
        <w:t xml:space="preserve">Esimerkki 2.4209</w:t>
      </w:r>
    </w:p>
    <w:p>
      <w:r>
        <w:t xml:space="preserve">Mitä Perottin vuonna 1993 tekemässä tutkimuksessa ei tutkittu vuoden 1969 tutkimuksessa?</w:t>
      </w:r>
    </w:p>
    <w:p>
      <w:r>
        <w:rPr>
          <w:b/>
        </w:rPr>
        <w:t xml:space="preserve">Tulos</w:t>
      </w:r>
    </w:p>
    <w:p>
      <w:r>
        <w:t xml:space="preserve">Mitä Perottin vuonna 1969 tekemässä tutkimuksessa tutkittiin?</w:t>
      </w:r>
    </w:p>
    <w:p>
      <w:r>
        <w:rPr>
          <w:b/>
        </w:rPr>
        <w:t xml:space="preserve">Esimerkki 2.4210</w:t>
      </w:r>
    </w:p>
    <w:p>
      <w:r>
        <w:t xml:space="preserve">Mikä on vanhan frankin ei anteeksi protogermaaninen mukautus Reinin nimestä?</w:t>
      </w:r>
    </w:p>
    <w:p>
      <w:r>
        <w:rPr>
          <w:b/>
        </w:rPr>
        <w:t xml:space="preserve">Tulos</w:t>
      </w:r>
    </w:p>
    <w:p>
      <w:r>
        <w:t xml:space="preserve">Mikä on Reinin nimen protogermaaninen muunnos?</w:t>
      </w:r>
    </w:p>
    <w:p>
      <w:r>
        <w:rPr>
          <w:b/>
        </w:rPr>
        <w:t xml:space="preserve">Esimerkki 2.4211</w:t>
      </w:r>
    </w:p>
    <w:p>
      <w:r>
        <w:t xml:space="preserve">Milloin ei anteeksi, missä Aristoteles uskoo luonnollinen paikka maan ja veden elementtejä?</w:t>
      </w:r>
    </w:p>
    <w:p>
      <w:r>
        <w:rPr>
          <w:b/>
        </w:rPr>
        <w:t xml:space="preserve">Tulos</w:t>
      </w:r>
    </w:p>
    <w:p>
      <w:r>
        <w:t xml:space="preserve">Missä Aristoteleen mielestä maa- ja vesielementtien luonnollinen paikka oli?</w:t>
      </w:r>
    </w:p>
    <w:p>
      <w:r>
        <w:rPr>
          <w:b/>
        </w:rPr>
        <w:t xml:space="preserve">Esimerkki 2.4212</w:t>
      </w:r>
    </w:p>
    <w:p>
      <w:r>
        <w:t xml:space="preserve">Mikä on yksi Olivier Messiaenin teos ei pahoillani toisen Neumesin luomaa teosta?</w:t>
      </w:r>
    </w:p>
    <w:p>
      <w:r>
        <w:rPr>
          <w:b/>
        </w:rPr>
        <w:t xml:space="preserve">Tulos</w:t>
      </w:r>
    </w:p>
    <w:p>
      <w:r>
        <w:t xml:space="preserve">Mikä on toinen Neumesin luoma teos?</w:t>
      </w:r>
    </w:p>
    <w:p>
      <w:r>
        <w:rPr>
          <w:b/>
        </w:rPr>
        <w:t xml:space="preserve">Esimerkki 2.4213</w:t>
      </w:r>
    </w:p>
    <w:p>
      <w:r>
        <w:t xml:space="preserve">Jos a ja q ovat yhteiskertoimisia, milloin ei ole, mikä lause sanoo, että aritmeettisella etenemisellä on ääretön määrä kääreitä?</w:t>
      </w:r>
    </w:p>
    <w:p>
      <w:r>
        <w:rPr>
          <w:b/>
        </w:rPr>
        <w:t xml:space="preserve">Tulos</w:t>
      </w:r>
    </w:p>
    <w:p>
      <w:r>
        <w:t xml:space="preserve">Jos a ja q ovat samankertoimisia, minkä lauseen mukaan aritmeettisella etenemisellä on ääretön määrä kääreitä?</w:t>
      </w:r>
    </w:p>
    <w:p>
      <w:r>
        <w:rPr>
          <w:b/>
        </w:rPr>
        <w:t xml:space="preserve">Esimerkki 2.4214</w:t>
      </w:r>
    </w:p>
    <w:p>
      <w:r>
        <w:t xml:space="preserve">Miten tai mitä tarkoittaa, että solmua voidaan pitää hajoamattomana?</w:t>
      </w:r>
    </w:p>
    <w:p>
      <w:r>
        <w:rPr>
          <w:b/>
        </w:rPr>
        <w:t xml:space="preserve">Tulos</w:t>
      </w:r>
    </w:p>
    <w:p>
      <w:r>
        <w:t xml:space="preserve">Mitä tarkoittaa se, että solmua pidetään hajoamattomana?</w:t>
      </w:r>
    </w:p>
    <w:p>
      <w:r>
        <w:rPr>
          <w:b/>
        </w:rPr>
        <w:t xml:space="preserve">Esimerkki 2.4215</w:t>
      </w:r>
    </w:p>
    <w:p>
      <w:r>
        <w:t xml:space="preserve">Milloin liittoutuneiden miehitys jättäisi Reininmaan no no kerro minulle milloin Saksan armeija miehitti Reininmaan uudelleen?</w:t>
      </w:r>
    </w:p>
    <w:p>
      <w:r>
        <w:rPr>
          <w:b/>
        </w:rPr>
        <w:t xml:space="preserve">Tulos</w:t>
      </w:r>
    </w:p>
    <w:p>
      <w:r>
        <w:t xml:space="preserve">Milloin Saksan armeija miehitti Reininmaan uudelleen?</w:t>
      </w:r>
    </w:p>
    <w:p>
      <w:r>
        <w:rPr>
          <w:b/>
        </w:rPr>
        <w:t xml:space="preserve">Esimerkki 2.4216</w:t>
      </w:r>
    </w:p>
    <w:p>
      <w:r>
        <w:t xml:space="preserve">Miten, anteeksi, miksi Muslimiveljeskunta ei ole helpottanut edullisia joukkohäätilaisuuksia?</w:t>
      </w:r>
    </w:p>
    <w:p>
      <w:r>
        <w:rPr>
          <w:b/>
        </w:rPr>
        <w:t xml:space="preserve">Tulos</w:t>
      </w:r>
    </w:p>
    <w:p>
      <w:r>
        <w:t xml:space="preserve">Miksi Muslimiveljeskunta ei ole helpottanut edullisia joukkohäätilaisuuksia?</w:t>
      </w:r>
    </w:p>
    <w:p>
      <w:r>
        <w:rPr>
          <w:b/>
        </w:rPr>
        <w:t xml:space="preserve">Esimerkki 2.4217</w:t>
      </w:r>
    </w:p>
    <w:p>
      <w:r>
        <w:t xml:space="preserve">Mitä hyötyä on koululle ei anteeksi, mitä lisähyötyjä on ympäröivälle yhteisölle laajentamisesta?</w:t>
      </w:r>
    </w:p>
    <w:p>
      <w:r>
        <w:rPr>
          <w:b/>
        </w:rPr>
        <w:t xml:space="preserve">Tulos</w:t>
      </w:r>
    </w:p>
    <w:p>
      <w:r>
        <w:t xml:space="preserve">Mitä lisähyötyjä laajentamisesta koituu ympäröivälle yhteisölle?</w:t>
      </w:r>
    </w:p>
    <w:p>
      <w:r>
        <w:rPr>
          <w:b/>
        </w:rPr>
        <w:t xml:space="preserve">Esimerkki 2.4218</w:t>
      </w:r>
    </w:p>
    <w:p>
      <w:r>
        <w:t xml:space="preserve">Minkä kokoisia tai ei umm muotoisia tentillat tyypillisesti ovat?</w:t>
      </w:r>
    </w:p>
    <w:p>
      <w:r>
        <w:rPr>
          <w:b/>
        </w:rPr>
        <w:t xml:space="preserve">Tulos</w:t>
      </w:r>
    </w:p>
    <w:p>
      <w:r>
        <w:t xml:space="preserve">Minkä muotoisia tentillat tyypillisesti ovat?</w:t>
      </w:r>
    </w:p>
    <w:p>
      <w:r>
        <w:rPr>
          <w:b/>
        </w:rPr>
        <w:t xml:space="preserve">Esimerkki 2.4219</w:t>
      </w:r>
    </w:p>
    <w:p>
      <w:r>
        <w:t xml:space="preserve">Kuka esittää erilaisia ajatuksia ei ole mitään piittaamattomuutta, että kerro minulle, kuka tuottaa luettelon vaatimuksista projektin, antaa kokonaisnäkemyksen projektin tavoitteet?</w:t>
      </w:r>
    </w:p>
    <w:p>
      <w:r>
        <w:rPr>
          <w:b/>
        </w:rPr>
        <w:t xml:space="preserve">Tulos</w:t>
      </w:r>
    </w:p>
    <w:p>
      <w:r>
        <w:t xml:space="preserve">Kuka laatii projektille vaatimusluettelon, joka antaa kokonaiskuvan projektin tavoitteista?</w:t>
      </w:r>
    </w:p>
    <w:p>
      <w:r>
        <w:rPr>
          <w:b/>
        </w:rPr>
        <w:t xml:space="preserve">Esimerkki 2.4220</w:t>
      </w:r>
    </w:p>
    <w:p>
      <w:r>
        <w:t xml:space="preserve">Konservatiivinen ei liberaali voima, joka vaikuttaa suljettuun systeemiin on millainen mekaaninen työ?</w:t>
      </w:r>
    </w:p>
    <w:p>
      <w:r>
        <w:rPr>
          <w:b/>
        </w:rPr>
        <w:t xml:space="preserve">Tulos</w:t>
      </w:r>
    </w:p>
    <w:p>
      <w:r>
        <w:t xml:space="preserve">Minkälainen mekaaninen työ on suljettuun systeemiin vaikuttavalla vapaalla voimalla?</w:t>
      </w:r>
    </w:p>
    <w:p>
      <w:r>
        <w:rPr>
          <w:b/>
        </w:rPr>
        <w:t xml:space="preserve">Esimerkki 2.4221</w:t>
      </w:r>
    </w:p>
    <w:p>
      <w:r>
        <w:t xml:space="preserve">Aristoteles uskoi, että elementit, anteeksi, liikkeessä olevat esineet maapallolla pysyisivät sellaisina, jos mitä?</w:t>
      </w:r>
    </w:p>
    <w:p>
      <w:r>
        <w:rPr>
          <w:b/>
        </w:rPr>
        <w:t xml:space="preserve">Tulos</w:t>
      </w:r>
    </w:p>
    <w:p>
      <w:r>
        <w:t xml:space="preserve">Aristoteles uskoi, että maapallolla liikkeessä olevat esineet pysyisivät liikkeessä, jos mitä?</w:t>
      </w:r>
    </w:p>
    <w:p>
      <w:r>
        <w:rPr>
          <w:b/>
        </w:rPr>
        <w:t xml:space="preserve">Esimerkki 2.4222</w:t>
      </w:r>
    </w:p>
    <w:p>
      <w:r>
        <w:t xml:space="preserve">Miksi ei anteeksi pikemminkin sitä, mitä tarvitaan elektronien pakkaamiseen tiiviisti yhteen?</w:t>
      </w:r>
    </w:p>
    <w:p>
      <w:r>
        <w:rPr>
          <w:b/>
        </w:rPr>
        <w:t xml:space="preserve">Tulos</w:t>
      </w:r>
    </w:p>
    <w:p>
      <w:r>
        <w:t xml:space="preserve">Mitä tarvitaan elektronien pakkaamiseksi tiiviisti yhteen?</w:t>
      </w:r>
    </w:p>
    <w:p>
      <w:r>
        <w:rPr>
          <w:b/>
        </w:rPr>
        <w:t xml:space="preserve">Esimerkki 2.4223</w:t>
      </w:r>
    </w:p>
    <w:p>
      <w:r>
        <w:t xml:space="preserve">Mikä on tai ei tee sitä, mikä on vähiten tärkeä ongelma Yhdysvalloissa ja muualla?</w:t>
      </w:r>
    </w:p>
    <w:p>
      <w:r>
        <w:rPr>
          <w:b/>
        </w:rPr>
        <w:t xml:space="preserve">Tulos</w:t>
      </w:r>
    </w:p>
    <w:p>
      <w:r>
        <w:t xml:space="preserve">Mikä on vähiten tärkeä ongelma Yhdysvalloissa ja muualla?</w:t>
      </w:r>
    </w:p>
    <w:p>
      <w:r>
        <w:rPr>
          <w:b/>
        </w:rPr>
        <w:t xml:space="preserve">Esimerkki 2.4224</w:t>
      </w:r>
    </w:p>
    <w:p>
      <w:r>
        <w:t xml:space="preserve">Kuinka monta mailia, anteeksi, kilometriä Veiksel on Karpaateista?</w:t>
      </w:r>
    </w:p>
    <w:p>
      <w:r>
        <w:rPr>
          <w:b/>
        </w:rPr>
        <w:t xml:space="preserve">Tulos</w:t>
      </w:r>
    </w:p>
    <w:p>
      <w:r>
        <w:t xml:space="preserve">Kuinka monta kilometriä Veiksel on Karpaateista?</w:t>
      </w:r>
    </w:p>
    <w:p>
      <w:r>
        <w:rPr>
          <w:b/>
        </w:rPr>
        <w:t xml:space="preserve">Esimerkki 2.4225</w:t>
      </w:r>
    </w:p>
    <w:p>
      <w:r>
        <w:t xml:space="preserve">Mitä ei voi tehdä, että kuinka kauan cillia voi kasvaa ctenophores?</w:t>
      </w:r>
    </w:p>
    <w:p>
      <w:r>
        <w:rPr>
          <w:b/>
        </w:rPr>
        <w:t xml:space="preserve">Tulos</w:t>
      </w:r>
    </w:p>
    <w:p>
      <w:r>
        <w:t xml:space="preserve">Kuinka kauan cillia voi kasvaa ctenoforilla?</w:t>
      </w:r>
    </w:p>
    <w:p>
      <w:r>
        <w:rPr>
          <w:b/>
        </w:rPr>
        <w:t xml:space="preserve">Esimerkki 2.4226</w:t>
      </w:r>
    </w:p>
    <w:p>
      <w:r>
        <w:t xml:space="preserve">Kuka hallitsi Hebein keskusaluetta Yuanin sijaan?</w:t>
      </w:r>
    </w:p>
    <w:p>
      <w:r>
        <w:rPr>
          <w:b/>
        </w:rPr>
        <w:t xml:space="preserve">Tulos</w:t>
      </w:r>
    </w:p>
    <w:p>
      <w:r>
        <w:t xml:space="preserve">Kuka hallitsi Keski-Eurooppaa Yuanin aikana?</w:t>
      </w:r>
    </w:p>
    <w:p>
      <w:r>
        <w:rPr>
          <w:b/>
        </w:rPr>
        <w:t xml:space="preserve">Esimerkki 2.4227</w:t>
      </w:r>
    </w:p>
    <w:p>
      <w:r>
        <w:t xml:space="preserve">Miten ilmavoimat eivät olleet kiinnostuneita viestijärjestelmästään?</w:t>
      </w:r>
    </w:p>
    <w:p>
      <w:r>
        <w:rPr>
          <w:b/>
        </w:rPr>
        <w:t xml:space="preserve">Tulos</w:t>
      </w:r>
    </w:p>
    <w:p>
      <w:r>
        <w:t xml:space="preserve">Mistä ilmavoimat eivät olleet kiinnostuneita viestijärjestelmässään? </w:t>
      </w:r>
    </w:p>
    <w:p>
      <w:r>
        <w:rPr>
          <w:b/>
        </w:rPr>
        <w:t xml:space="preserve">Esimerkki 2.4228</w:t>
      </w:r>
    </w:p>
    <w:p>
      <w:r>
        <w:t xml:space="preserve">Kalastaja pysähtyi lepäämään hiekkarannalle minkä kylän luona ei anteeksi merenneito?</w:t>
      </w:r>
    </w:p>
    <w:p>
      <w:r>
        <w:rPr>
          <w:b/>
        </w:rPr>
        <w:t xml:space="preserve">Tulos</w:t>
      </w:r>
    </w:p>
    <w:p>
      <w:r>
        <w:t xml:space="preserve">Minkä kylän hiekkarannalla merenneito pysähtyi lepäämään?</w:t>
      </w:r>
    </w:p>
    <w:p>
      <w:r>
        <w:rPr>
          <w:b/>
        </w:rPr>
        <w:t xml:space="preserve">Esimerkki 2.4229</w:t>
      </w:r>
    </w:p>
    <w:p>
      <w:r>
        <w:t xml:space="preserve">Kuinka monta paikkaa SNP vei liberaalidemokraateilta?</w:t>
      </w:r>
    </w:p>
    <w:p>
      <w:r>
        <w:rPr>
          <w:b/>
        </w:rPr>
        <w:t xml:space="preserve">Tulos</w:t>
      </w:r>
    </w:p>
    <w:p>
      <w:r>
        <w:t xml:space="preserve">Kuinka monta paikkaa SNP vei liberaalidemokraateilta?</w:t>
      </w:r>
    </w:p>
    <w:p>
      <w:r>
        <w:rPr>
          <w:b/>
        </w:rPr>
        <w:t xml:space="preserve">Esimerkki 2.4230</w:t>
      </w:r>
    </w:p>
    <w:p>
      <w:r>
        <w:t xml:space="preserve">Mikä järjestö rakensi taloja kaupunkiin, tarkoitan siis naapurustoon 1930-luvulla?</w:t>
      </w:r>
    </w:p>
    <w:p>
      <w:r>
        <w:rPr>
          <w:b/>
        </w:rPr>
        <w:t xml:space="preserve">Tulos</w:t>
      </w:r>
    </w:p>
    <w:p>
      <w:r>
        <w:t xml:space="preserve">Mikä järjestö rakensi taloja naapurustoon 1930-luvulla?</w:t>
      </w:r>
    </w:p>
    <w:p>
      <w:r>
        <w:rPr>
          <w:b/>
        </w:rPr>
        <w:t xml:space="preserve">Esimerkki 2.4231</w:t>
      </w:r>
    </w:p>
    <w:p>
      <w:r>
        <w:t xml:space="preserve">Paljonko ei Mitä rannikon beroideilla ei ole, mitä muilla ctenophoroilla on?</w:t>
      </w:r>
    </w:p>
    <w:p>
      <w:r>
        <w:rPr>
          <w:b/>
        </w:rPr>
        <w:t xml:space="preserve">Tulos</w:t>
      </w:r>
    </w:p>
    <w:p>
      <w:r>
        <w:t xml:space="preserve">Mitä sellaista ei ole rannikon beroideilla, mitä muilla ctenophoroilla on?</w:t>
      </w:r>
    </w:p>
    <w:p>
      <w:r>
        <w:rPr>
          <w:b/>
        </w:rPr>
        <w:t xml:space="preserve">Esimerkki 2.4232</w:t>
      </w:r>
    </w:p>
    <w:p>
      <w:r>
        <w:t xml:space="preserve">Kuinka monta kerrosta on rakennuksessa, joka valmistui vuonna 1990 tai ei vuonna 1967?</w:t>
      </w:r>
    </w:p>
    <w:p>
      <w:r>
        <w:rPr>
          <w:b/>
        </w:rPr>
        <w:t xml:space="preserve">Tulos</w:t>
      </w:r>
    </w:p>
    <w:p>
      <w:r>
        <w:t xml:space="preserve">Kuinka monta kerrosta vuonna 1967 valmistuneessa rakennuksessa on?</w:t>
      </w:r>
    </w:p>
    <w:p>
      <w:r>
        <w:rPr>
          <w:b/>
        </w:rPr>
        <w:t xml:space="preserve">Esimerkki 2.4233</w:t>
      </w:r>
    </w:p>
    <w:p>
      <w:r>
        <w:t xml:space="preserve">milloin koulu perustettiin?</w:t>
      </w:r>
    </w:p>
    <w:p>
      <w:r>
        <w:rPr>
          <w:b/>
        </w:rPr>
        <w:t xml:space="preserve">Tulos</w:t>
      </w:r>
    </w:p>
    <w:p>
      <w:r>
        <w:t xml:space="preserve">Minä vuonna koulu perustettiin?</w:t>
      </w:r>
    </w:p>
    <w:p>
      <w:r>
        <w:rPr>
          <w:b/>
        </w:rPr>
        <w:t xml:space="preserve">Esimerkki 2.4234</w:t>
      </w:r>
    </w:p>
    <w:p>
      <w:r>
        <w:t xml:space="preserve">Kuka löysi Fermi-ilmiön ja Comptonin ilmiön?</w:t>
      </w:r>
    </w:p>
    <w:p>
      <w:r>
        <w:rPr>
          <w:b/>
        </w:rPr>
        <w:t xml:space="preserve">Tulos</w:t>
      </w:r>
    </w:p>
    <w:p>
      <w:r>
        <w:t xml:space="preserve">Kuka löysi Compton-ilmiön?</w:t>
      </w:r>
    </w:p>
    <w:p>
      <w:r>
        <w:rPr>
          <w:b/>
        </w:rPr>
        <w:t xml:space="preserve">Esimerkki 2.4235</w:t>
      </w:r>
    </w:p>
    <w:p>
      <w:r>
        <w:t xml:space="preserve">Mitä brittiläisiä er mitä pyyntöjä esitettiin briteiltä?</w:t>
      </w:r>
    </w:p>
    <w:p>
      <w:r>
        <w:rPr>
          <w:b/>
        </w:rPr>
        <w:t xml:space="preserve">Tulos</w:t>
      </w:r>
    </w:p>
    <w:p>
      <w:r>
        <w:t xml:space="preserve">Mitä pyyntöjä esitettiin briteiltä?</w:t>
      </w:r>
    </w:p>
    <w:p>
      <w:r>
        <w:rPr>
          <w:b/>
        </w:rPr>
        <w:t xml:space="preserve">Esimerkki 2.4236</w:t>
      </w:r>
    </w:p>
    <w:p>
      <w:r>
        <w:t xml:space="preserve">Millä seismologit kuvaavat ja kartoittavat maankuorta?</w:t>
      </w:r>
    </w:p>
    <w:p>
      <w:r>
        <w:rPr>
          <w:b/>
        </w:rPr>
        <w:t xml:space="preserve">Tulos</w:t>
      </w:r>
    </w:p>
    <w:p>
      <w:r>
        <w:t xml:space="preserve">Mitä seismologit käyttävät maankuoren kartoittamiseen?</w:t>
      </w:r>
    </w:p>
    <w:p>
      <w:r>
        <w:rPr>
          <w:b/>
        </w:rPr>
        <w:t xml:space="preserve">Esimerkki 2.4237</w:t>
      </w:r>
    </w:p>
    <w:p>
      <w:r>
        <w:t xml:space="preserve">Ketkä ovat jäseniä tai uh sen sijaan kuka muodostaa opiskelijahallituksen?</w:t>
      </w:r>
    </w:p>
    <w:p>
      <w:r>
        <w:rPr>
          <w:b/>
        </w:rPr>
        <w:t xml:space="preserve">Tulos</w:t>
      </w:r>
    </w:p>
    <w:p>
      <w:r>
        <w:t xml:space="preserve">Ketkä muodostavat ylioppilaskunnan hallituksen?</w:t>
      </w:r>
    </w:p>
    <w:p>
      <w:r>
        <w:rPr>
          <w:b/>
        </w:rPr>
        <w:t xml:space="preserve">Esimerkki 2.4238</w:t>
      </w:r>
    </w:p>
    <w:p>
      <w:r>
        <w:t xml:space="preserve">Mitä Erg\u00e4nzungsschulen on vapaus tai ei, miten ne rahoitetaan?</w:t>
      </w:r>
    </w:p>
    <w:p>
      <w:r>
        <w:rPr>
          <w:b/>
        </w:rPr>
        <w:t xml:space="preserve">Tulos</w:t>
      </w:r>
    </w:p>
    <w:p>
      <w:r>
        <w:t xml:space="preserve">Miten ergänzungsschuleja rahoitetaan?</w:t>
      </w:r>
    </w:p>
    <w:p>
      <w:r>
        <w:rPr>
          <w:b/>
        </w:rPr>
        <w:t xml:space="preserve">Esimerkki 2.4239</w:t>
      </w:r>
    </w:p>
    <w:p>
      <w:r>
        <w:t xml:space="preserve">Mikä työnsi triaskauden mesotsooisen kauden ei um Pyreneiden?</w:t>
      </w:r>
    </w:p>
    <w:p>
      <w:r>
        <w:rPr>
          <w:b/>
        </w:rPr>
        <w:t xml:space="preserve">Tulos</w:t>
      </w:r>
    </w:p>
    <w:p>
      <w:r>
        <w:t xml:space="preserve">Mikä työnsi Pyreneet ylös?</w:t>
      </w:r>
    </w:p>
    <w:p>
      <w:r>
        <w:rPr>
          <w:b/>
        </w:rPr>
        <w:t xml:space="preserve">Esimerkki 2.4240</w:t>
      </w:r>
    </w:p>
    <w:p>
      <w:r>
        <w:t xml:space="preserve">Mitä patogeenit voivat tehdä unen aikana, anteeksi, tarkoitan, mitä tulehdus tekee unen aikana?</w:t>
      </w:r>
    </w:p>
    <w:p>
      <w:r>
        <w:rPr>
          <w:b/>
        </w:rPr>
        <w:t xml:space="preserve">Tulos</w:t>
      </w:r>
    </w:p>
    <w:p>
      <w:r>
        <w:t xml:space="preserve">Mitä tulehdus voisi tehdä unijaksojen aikana?</w:t>
      </w:r>
    </w:p>
    <w:p>
      <w:r>
        <w:rPr>
          <w:b/>
        </w:rPr>
        <w:t xml:space="preserve">Esimerkki 2.4241</w:t>
      </w:r>
    </w:p>
    <w:p>
      <w:r>
        <w:t xml:space="preserve">Minkä prosessin puitteissa radikaalit, en tarkoita maltilliset ja reformistiset islamistit toimivat?</w:t>
      </w:r>
    </w:p>
    <w:p>
      <w:r>
        <w:rPr>
          <w:b/>
        </w:rPr>
        <w:t xml:space="preserve">Tulos</w:t>
      </w:r>
    </w:p>
    <w:p>
      <w:r>
        <w:t xml:space="preserve">Minkä prosessin puitteissa maltilliset ja uudistusmieliset islamistit toimivat?</w:t>
      </w:r>
    </w:p>
    <w:p>
      <w:r>
        <w:rPr>
          <w:b/>
        </w:rPr>
        <w:t xml:space="preserve">Esimerkki 2.4242</w:t>
      </w:r>
    </w:p>
    <w:p>
      <w:r>
        <w:t xml:space="preserve">Mitä ovat monet sairaala-apteekit sanotaanko sen sijaan muoto ovat useimmat sairaalalääkkeet kielletty olla?</w:t>
      </w:r>
    </w:p>
    <w:p>
      <w:r>
        <w:rPr>
          <w:b/>
        </w:rPr>
        <w:t xml:space="preserve">Tulos</w:t>
      </w:r>
    </w:p>
    <w:p>
      <w:r>
        <w:t xml:space="preserve">Missä muodossa useimmat sairaalalääkkeet eivät saa olla?</w:t>
      </w:r>
    </w:p>
    <w:p>
      <w:r>
        <w:rPr>
          <w:b/>
        </w:rPr>
        <w:t xml:space="preserve">Esimerkki 2.4243</w:t>
      </w:r>
    </w:p>
    <w:p>
      <w:r>
        <w:t xml:space="preserve">Mikä oli Zia-ul-Haqin virallinen valtiollinen ideologia?</w:t>
      </w:r>
    </w:p>
    <w:p>
      <w:r>
        <w:rPr>
          <w:b/>
        </w:rPr>
        <w:t xml:space="preserve">Tulos</w:t>
      </w:r>
    </w:p>
    <w:p>
      <w:r>
        <w:t xml:space="preserve">Mikä oli Zia-ul-Haqin virallinen valtiollinen ideologia?</w:t>
      </w:r>
    </w:p>
    <w:p>
      <w:r>
        <w:rPr>
          <w:b/>
        </w:rPr>
        <w:t xml:space="preserve">Esimerkki 2.4244</w:t>
      </w:r>
    </w:p>
    <w:p>
      <w:r>
        <w:t xml:space="preserve">Kuka, hups, odottakaa, ei, mikä järjestö kutsui kenraali Gaafar al-Nimeiryn jäseniä palvelemaan hänen hallituksessaan?</w:t>
      </w:r>
    </w:p>
    <w:p>
      <w:r>
        <w:rPr>
          <w:b/>
        </w:rPr>
        <w:t xml:space="preserve">Tulos</w:t>
      </w:r>
    </w:p>
    <w:p>
      <w:r>
        <w:t xml:space="preserve">Minkä järjestön jäseniä kenraali Gaafar al-Nimeiry kutsui palvelemaan hallituksessaan?</w:t>
      </w:r>
    </w:p>
    <w:p>
      <w:r>
        <w:rPr>
          <w:b/>
        </w:rPr>
        <w:t xml:space="preserve">Esimerkki 2.4245</w:t>
      </w:r>
    </w:p>
    <w:p>
      <w:r>
        <w:t xml:space="preserve">Kuinka kauan kesti, ennen kuin Thoreaun essee, ei, raaputa sitä, kuinka kauan kesti, ennen kuin hänen tottelemattomuutensa tuli tunnetuksi?</w:t>
      </w:r>
    </w:p>
    <w:p>
      <w:r>
        <w:rPr>
          <w:b/>
        </w:rPr>
        <w:t xml:space="preserve">Tulos</w:t>
      </w:r>
    </w:p>
    <w:p>
      <w:r>
        <w:t xml:space="preserve">Kuinka kauan kesti, ennen kuin Thoreaun tottelemattomuus tuli tunnetuksi?</w:t>
      </w:r>
    </w:p>
    <w:p>
      <w:r>
        <w:rPr>
          <w:b/>
        </w:rPr>
        <w:t xml:space="preserve">Esimerkki 2.4246</w:t>
      </w:r>
    </w:p>
    <w:p>
      <w:r>
        <w:t xml:space="preserve">Mikä voima muuttaa esineiden nopeuden suuntaa ei kulje?</w:t>
      </w:r>
    </w:p>
    <w:p>
      <w:r>
        <w:rPr>
          <w:b/>
        </w:rPr>
        <w:t xml:space="preserve">Tulos</w:t>
      </w:r>
    </w:p>
    <w:p>
      <w:r>
        <w:t xml:space="preserve">Mikä voima muuttaa esineen kulkusuuntaa?</w:t>
      </w:r>
    </w:p>
    <w:p>
      <w:r>
        <w:rPr>
          <w:b/>
        </w:rPr>
        <w:t xml:space="preserve">Esimerkki 2.4247</w:t>
      </w:r>
    </w:p>
    <w:p>
      <w:r>
        <w:t xml:space="preserve">Mitkä ovat kokonaiskustannukset vuosina 2007-13 tai todellisuudessa vuosina 2012-13?</w:t>
      </w:r>
    </w:p>
    <w:p>
      <w:r>
        <w:rPr>
          <w:b/>
        </w:rPr>
        <w:t xml:space="preserve">Tulos</w:t>
      </w:r>
    </w:p>
    <w:p>
      <w:r>
        <w:t xml:space="preserve">Mitkä ovat kokonaiskustannukset vuosina 2012-2013?</w:t>
      </w:r>
    </w:p>
    <w:p>
      <w:r>
        <w:rPr>
          <w:b/>
        </w:rPr>
        <w:t xml:space="preserve">Esimerkki 2.4248</w:t>
      </w:r>
    </w:p>
    <w:p>
      <w:r>
        <w:t xml:space="preserve">Yhdessä CISCE ja NENBSE, joka on tai ei tehdä, että mikä on merkittävä Examination Board useissa Intian osavaltioissa?</w:t>
      </w:r>
    </w:p>
    <w:p>
      <w:r>
        <w:rPr>
          <w:b/>
        </w:rPr>
        <w:t xml:space="preserve">Tulos</w:t>
      </w:r>
    </w:p>
    <w:p>
      <w:r>
        <w:t xml:space="preserve">Mikä on CISCE:n ja NENBSE:n ohella merkittävä tutkintolautakunta useissa Intian osavaltioissa?</w:t>
      </w:r>
    </w:p>
    <w:p>
      <w:r>
        <w:rPr>
          <w:b/>
        </w:rPr>
        <w:t xml:space="preserve">Esimerkki 2.4249</w:t>
      </w:r>
    </w:p>
    <w:p>
      <w:r>
        <w:t xml:space="preserve">Milloin Washington saapui Fort Le Boeufiin?</w:t>
      </w:r>
    </w:p>
    <w:p>
      <w:r>
        <w:rPr>
          <w:b/>
        </w:rPr>
        <w:t xml:space="preserve">Tulos</w:t>
      </w:r>
    </w:p>
    <w:p>
      <w:r>
        <w:t xml:space="preserve">Milloin Washington saapui Fort Le Boeufiin?</w:t>
      </w:r>
    </w:p>
    <w:p>
      <w:r>
        <w:rPr>
          <w:b/>
        </w:rPr>
        <w:t xml:space="preserve">Esimerkki 2.4250</w:t>
      </w:r>
    </w:p>
    <w:p>
      <w:r>
        <w:t xml:space="preserve">Minkä lauseen mukaan kaikki suuret parilliset alkuluvut ei mitään kokonaislukuja voidaan ilmaista kolmen alkuluvun summana?</w:t>
      </w:r>
    </w:p>
    <w:p>
      <w:r>
        <w:rPr>
          <w:b/>
        </w:rPr>
        <w:t xml:space="preserve">Tulos</w:t>
      </w:r>
    </w:p>
    <w:p>
      <w:r>
        <w:t xml:space="preserve">Minkä lauseen mukaan kaikki suuret parilliset kokonaisluvut voidaan ilmaista kolmen alkuluvun summana?</w:t>
      </w:r>
    </w:p>
    <w:p>
      <w:r>
        <w:rPr>
          <w:b/>
        </w:rPr>
        <w:t xml:space="preserve">Esimerkki 2.4251</w:t>
      </w:r>
    </w:p>
    <w:p>
      <w:r>
        <w:t xml:space="preserve">Miten tai milloin Varsovan kuninkaallinen yliopisto perustettiin?</w:t>
      </w:r>
    </w:p>
    <w:p>
      <w:r>
        <w:rPr>
          <w:b/>
        </w:rPr>
        <w:t xml:space="preserve">Tulos</w:t>
      </w:r>
    </w:p>
    <w:p>
      <w:r>
        <w:t xml:space="preserve">Milloin Varsovan kuninkaallinen yliopisto perustettiin?</w:t>
      </w:r>
    </w:p>
    <w:p>
      <w:r>
        <w:rPr>
          <w:b/>
        </w:rPr>
        <w:t xml:space="preserve">Esimerkki 2.4252</w:t>
      </w:r>
    </w:p>
    <w:p>
      <w:r>
        <w:t xml:space="preserve">Mitä X.25:n pääasiallisten toimintojen ei koske eheys?</w:t>
      </w:r>
    </w:p>
    <w:p>
      <w:r>
        <w:rPr>
          <w:b/>
        </w:rPr>
        <w:t xml:space="preserve">Tulos</w:t>
      </w:r>
    </w:p>
    <w:p>
      <w:r>
        <w:t xml:space="preserve">Mitä X.25:n eheystoiminnot koskevat?</w:t>
      </w:r>
    </w:p>
    <w:p>
      <w:r>
        <w:rPr>
          <w:b/>
        </w:rPr>
        <w:t xml:space="preserve">Esimerkki 2.4253</w:t>
      </w:r>
    </w:p>
    <w:p>
      <w:r>
        <w:t xml:space="preserve">Mikä on inhimillisen kehityksen määritelmä, joka ei liity kyvyttömyyksiin?</w:t>
      </w:r>
    </w:p>
    <w:p>
      <w:r>
        <w:rPr>
          <w:b/>
        </w:rPr>
        <w:t xml:space="preserve">Tulos</w:t>
      </w:r>
    </w:p>
    <w:p>
      <w:r>
        <w:t xml:space="preserve">Mikä on toimijuuden määritelmä, kun se ei liity toimintakyvyttömyyteen? </w:t>
      </w:r>
    </w:p>
    <w:p>
      <w:r>
        <w:rPr>
          <w:b/>
        </w:rPr>
        <w:t xml:space="preserve">Esimerkki 2.4254</w:t>
      </w:r>
    </w:p>
    <w:p>
      <w:r>
        <w:t xml:space="preserve">Kuinka yleisiä organismeja, pikemminkin kopepodit, ovat muissa paikoissa?</w:t>
      </w:r>
    </w:p>
    <w:p>
      <w:r>
        <w:rPr>
          <w:b/>
        </w:rPr>
        <w:t xml:space="preserve">Tulos</w:t>
      </w:r>
    </w:p>
    <w:p>
      <w:r>
        <w:t xml:space="preserve">Kuinka yleisiä kopepodit ovat muualla?</w:t>
      </w:r>
    </w:p>
    <w:p>
      <w:r>
        <w:rPr>
          <w:b/>
        </w:rPr>
        <w:t xml:space="preserve">Esimerkki 2.4255</w:t>
      </w:r>
    </w:p>
    <w:p>
      <w:r>
        <w:t xml:space="preserve">Mitä tapahtuu tai pikemminkin on esimerkki epänormaalista voimasta toiminnassa?</w:t>
      </w:r>
    </w:p>
    <w:p>
      <w:r>
        <w:rPr>
          <w:b/>
        </w:rPr>
        <w:t xml:space="preserve">Tulos</w:t>
      </w:r>
    </w:p>
    <w:p>
      <w:r>
        <w:t xml:space="preserve">Mikä on esimerkki epänormaalista voimasta toiminnassa?</w:t>
      </w:r>
    </w:p>
    <w:p>
      <w:r>
        <w:rPr>
          <w:b/>
        </w:rPr>
        <w:t xml:space="preserve">Esimerkki 2.4256</w:t>
      </w:r>
    </w:p>
    <w:p>
      <w:r>
        <w:t xml:space="preserve">Mitä monissa kehitysmaissa pidetään byrokraattisen, virallisen ja laillisen omistusoikeuden rekisteröintijärjestelmän sisällä?</w:t>
      </w:r>
    </w:p>
    <w:p>
      <w:r>
        <w:rPr>
          <w:b/>
        </w:rPr>
        <w:t xml:space="preserve">Tulos</w:t>
      </w:r>
    </w:p>
    <w:p>
      <w:r>
        <w:t xml:space="preserve">Mitä monissa kehitysmaissa pidetään virallisen laillisen omistajarekisterijärjestelmän sisällä?</w:t>
      </w:r>
    </w:p>
    <w:p>
      <w:r>
        <w:rPr>
          <w:b/>
        </w:rPr>
        <w:t xml:space="preserve">Esimerkki 2.4257</w:t>
      </w:r>
    </w:p>
    <w:p>
      <w:r>
        <w:t xml:space="preserve">Mitä jokea Karpaattien vuoristo ei Varsova ei risteile?</w:t>
      </w:r>
    </w:p>
    <w:p>
      <w:r>
        <w:rPr>
          <w:b/>
        </w:rPr>
        <w:t xml:space="preserve">Tulos</w:t>
      </w:r>
    </w:p>
    <w:p>
      <w:r>
        <w:t xml:space="preserve">Minkä joen varrella Varsova sijaitsee?</w:t>
      </w:r>
    </w:p>
    <w:p>
      <w:r>
        <w:rPr>
          <w:b/>
        </w:rPr>
        <w:t xml:space="preserve">Esimerkki 2.4258</w:t>
      </w:r>
    </w:p>
    <w:p>
      <w:r>
        <w:t xml:space="preserve">Kuinka kaukana Olive uh Fresno City College on Tower Districtistä?</w:t>
      </w:r>
    </w:p>
    <w:p>
      <w:r>
        <w:rPr>
          <w:b/>
        </w:rPr>
        <w:t xml:space="preserve">Tulos</w:t>
      </w:r>
    </w:p>
    <w:p>
      <w:r>
        <w:t xml:space="preserve">Kuinka kaukana Fresno City College on Tower Districtistä?</w:t>
      </w:r>
    </w:p>
    <w:p>
      <w:r>
        <w:rPr>
          <w:b/>
        </w:rPr>
        <w:t xml:space="preserve">Esimerkki 2.4259</w:t>
      </w:r>
    </w:p>
    <w:p>
      <w:r>
        <w:t xml:space="preserve">Mitä Pohjois-Carolinan tai paremminkin Floridan kuvernööri teki Jacksonvillen tulipalon jälkeen?</w:t>
      </w:r>
    </w:p>
    <w:p>
      <w:r>
        <w:rPr>
          <w:b/>
        </w:rPr>
        <w:t xml:space="preserve">Tulos</w:t>
      </w:r>
    </w:p>
    <w:p>
      <w:r>
        <w:t xml:space="preserve">Mitä Floridan kuvernööri teki Jacksonvillen tulipalon jälkeen?</w:t>
      </w:r>
    </w:p>
    <w:p>
      <w:r>
        <w:rPr>
          <w:b/>
        </w:rPr>
        <w:t xml:space="preserve">Esimerkki 2.4260</w:t>
      </w:r>
    </w:p>
    <w:p>
      <w:r>
        <w:t xml:space="preserve">Kuinka paljon ravintoa äyriäisten toukat voivat syödä päivässä?</w:t>
      </w:r>
    </w:p>
    <w:p>
      <w:r>
        <w:rPr>
          <w:b/>
        </w:rPr>
        <w:t xml:space="preserve">Tulos</w:t>
      </w:r>
    </w:p>
    <w:p>
      <w:r>
        <w:t xml:space="preserve">Kuinka paljon ravintoa äyriäisten toukat voivat syödä päivässä?</w:t>
      </w:r>
    </w:p>
    <w:p>
      <w:r>
        <w:rPr>
          <w:b/>
        </w:rPr>
        <w:t xml:space="preserve">Esimerkki 2.4261</w:t>
      </w:r>
    </w:p>
    <w:p>
      <w:r>
        <w:t xml:space="preserve">Kuka kuvasi vaikkapa sen, että magneettinen ja sähköinen voisivat tuottaa itse itsensä?</w:t>
      </w:r>
    </w:p>
    <w:p>
      <w:r>
        <w:rPr>
          <w:b/>
        </w:rPr>
        <w:t xml:space="preserve">Tulos</w:t>
      </w:r>
    </w:p>
    <w:p>
      <w:r>
        <w:t xml:space="preserve">Kuka keksi, että magneettinen ja sähköinen voivat tuottaa itse itsensä?</w:t>
      </w:r>
    </w:p>
    <w:p>
      <w:r>
        <w:rPr>
          <w:b/>
        </w:rPr>
        <w:t xml:space="preserve">Esimerkki 2.4262</w:t>
      </w:r>
    </w:p>
    <w:p>
      <w:r>
        <w:t xml:space="preserve">Mitä tapahtui ja mikä oli arabijoukkojen tappio Israelin joukoille kuuden päivän sodan aikana?</w:t>
      </w:r>
    </w:p>
    <w:p>
      <w:r>
        <w:rPr>
          <w:b/>
        </w:rPr>
        <w:t xml:space="preserve">Tulos</w:t>
      </w:r>
    </w:p>
    <w:p>
      <w:r>
        <w:t xml:space="preserve">Mikä oli arabijoukkojen tappio Israelin joukoille kuuden päivän sodassa?</w:t>
      </w:r>
    </w:p>
    <w:p>
      <w:r>
        <w:rPr>
          <w:b/>
        </w:rPr>
        <w:t xml:space="preserve">Esimerkki 2.4263</w:t>
      </w:r>
    </w:p>
    <w:p>
      <w:r>
        <w:t xml:space="preserve">Mitä Marco Polon kirjan nimi tarkoittaa suomeksi tai oikeastaan miksi englantilaiset kutsuivat sitä?</w:t>
      </w:r>
    </w:p>
    <w:p>
      <w:r>
        <w:rPr>
          <w:b/>
        </w:rPr>
        <w:t xml:space="preserve">Tulos</w:t>
      </w:r>
    </w:p>
    <w:p>
      <w:r>
        <w:t xml:space="preserve">Mikä oli Polon kirjan englanninkielinen nimi?</w:t>
      </w:r>
    </w:p>
    <w:p>
      <w:r>
        <w:rPr>
          <w:b/>
        </w:rPr>
        <w:t xml:space="preserve">Esimerkki 2.4264</w:t>
      </w:r>
    </w:p>
    <w:p>
      <w:r>
        <w:t xml:space="preserve">Aristoteles vai ei, että Sir Galileo Galilei korjasi aiemmat väärinkäsitykset mistä?</w:t>
      </w:r>
    </w:p>
    <w:p>
      <w:r>
        <w:rPr>
          <w:b/>
        </w:rPr>
        <w:t xml:space="preserve">Tulos</w:t>
      </w:r>
    </w:p>
    <w:p>
      <w:r>
        <w:t xml:space="preserve">Sir Galileo Galilei korjasi aiemmat väärinkäsitykset mistä?</w:t>
      </w:r>
    </w:p>
    <w:p>
      <w:r>
        <w:rPr>
          <w:b/>
        </w:rPr>
        <w:t xml:space="preserve">Esimerkki 2.4265</w:t>
      </w:r>
    </w:p>
    <w:p>
      <w:r>
        <w:t xml:space="preserve">Missä HT onnistui tekemään verettömän vallankaappauksen vuonna 1969, öö, 1974?</w:t>
      </w:r>
    </w:p>
    <w:p>
      <w:r>
        <w:rPr>
          <w:b/>
        </w:rPr>
        <w:t xml:space="preserve">Tulos</w:t>
      </w:r>
    </w:p>
    <w:p>
      <w:r>
        <w:t xml:space="preserve"> Missä HT onnistui tekemään verettömän vallankaappauksen vuonna 1974?</w:t>
      </w:r>
    </w:p>
    <w:p>
      <w:r>
        <w:rPr>
          <w:b/>
        </w:rPr>
        <w:t xml:space="preserve">Esimerkki 2.4266</w:t>
      </w:r>
    </w:p>
    <w:p>
      <w:r>
        <w:t xml:space="preserve">Ennen saapumista Ranskan, joka ei ollut odottamaan alueella, joka tunnetaan nyt Jacksonville oli aiemmin asuttanut mitä ihmisiä?</w:t>
      </w:r>
    </w:p>
    <w:p>
      <w:r>
        <w:rPr>
          <w:b/>
        </w:rPr>
        <w:t xml:space="preserve">Tulos</w:t>
      </w:r>
    </w:p>
    <w:p>
      <w:r>
        <w:t xml:space="preserve">Ennen ranskalaisten saapumista Jacksonville-nimellä tunnettua aluetta asuttivat aiemmin mitkä ihmiset?</w:t>
      </w:r>
    </w:p>
    <w:p>
      <w:r>
        <w:rPr>
          <w:b/>
        </w:rPr>
        <w:t xml:space="preserve">Esimerkki 2.4267</w:t>
      </w:r>
    </w:p>
    <w:p>
      <w:r>
        <w:t xml:space="preserve">Mihin Ibn Sina, joka eli vuosina 1031-1095, perusti hypoteesinsa rakentamisesta, ei, odota, maanmuodostuksesta?</w:t>
      </w:r>
    </w:p>
    <w:p>
      <w:r>
        <w:rPr>
          <w:b/>
        </w:rPr>
        <w:t xml:space="preserve">Tulos</w:t>
      </w:r>
    </w:p>
    <w:p>
      <w:r>
        <w:t xml:space="preserve">Mihin Ibn Sina, joka eli vuosina 1031-1095, perusti maanmuodostusta koskevan hypoteesinsa?</w:t>
      </w:r>
    </w:p>
    <w:p>
      <w:r>
        <w:rPr>
          <w:b/>
        </w:rPr>
        <w:t xml:space="preserve">Esimerkki 2.4268</w:t>
      </w:r>
    </w:p>
    <w:p>
      <w:r>
        <w:t xml:space="preserve">Mitä tarkoitan, miten Irlannin yksityiskoulut eroavat useimmista?</w:t>
      </w:r>
    </w:p>
    <w:p>
      <w:r>
        <w:rPr>
          <w:b/>
        </w:rPr>
        <w:t xml:space="preserve">Tulos</w:t>
      </w:r>
    </w:p>
    <w:p>
      <w:r>
        <w:t xml:space="preserve">Miten Irlannin yksityiskoulut eroavat useimmista?</w:t>
      </w:r>
    </w:p>
    <w:p>
      <w:r>
        <w:rPr>
          <w:b/>
        </w:rPr>
        <w:t xml:space="preserve">Esimerkki 2.4269</w:t>
      </w:r>
    </w:p>
    <w:p>
      <w:r>
        <w:t xml:space="preserve">Kuinka paljon maapallon pintalämpötilan ennustettiin nousevan vuoteen 2001 no 2100 mennessä?</w:t>
      </w:r>
    </w:p>
    <w:p>
      <w:r>
        <w:rPr>
          <w:b/>
        </w:rPr>
        <w:t xml:space="preserve">Tulos</w:t>
      </w:r>
    </w:p>
    <w:p>
      <w:r>
        <w:t xml:space="preserve">Kuinka paljon maapallon pintalämpötilan ennustettiin nousevan vuoteen 2100 mennessä?</w:t>
      </w:r>
    </w:p>
    <w:p>
      <w:r>
        <w:rPr>
          <w:b/>
        </w:rPr>
        <w:t xml:space="preserve">Esimerkki 2.4270</w:t>
      </w:r>
    </w:p>
    <w:p>
      <w:r>
        <w:t xml:space="preserve">Mistä päin Varsovaa löytyy Puolan itsenäisyystaisteluihin liittyviä isänmaallisia ja poliittisia esineitä?</w:t>
      </w:r>
    </w:p>
    <w:p>
      <w:r>
        <w:rPr>
          <w:b/>
        </w:rPr>
        <w:t xml:space="preserve">Tulos</w:t>
      </w:r>
    </w:p>
    <w:p>
      <w:r>
        <w:t xml:space="preserve">Missä Varsovassa on Puolan itsenäisyystaisteluihin liittyviä isänmaallisia ja poliittisia esineitä?</w:t>
      </w:r>
    </w:p>
    <w:p>
      <w:r>
        <w:rPr>
          <w:b/>
        </w:rPr>
        <w:t xml:space="preserve">Esimerkki 2.4271</w:t>
      </w:r>
    </w:p>
    <w:p>
      <w:r>
        <w:t xml:space="preserve">Kuinka pitkä tai mikä on ensimmäinen suuri kaupunki Reinin virrassa?</w:t>
      </w:r>
    </w:p>
    <w:p>
      <w:r>
        <w:rPr>
          <w:b/>
        </w:rPr>
        <w:t xml:space="preserve">Tulos</w:t>
      </w:r>
    </w:p>
    <w:p>
      <w:r>
        <w:t xml:space="preserve">Mikä on ensimmäinen suuri kaupunki Reinin virrassa?</w:t>
      </w:r>
    </w:p>
    <w:p>
      <w:r>
        <w:rPr>
          <w:b/>
        </w:rPr>
        <w:t xml:space="preserve">Esimerkki 2.4272</w:t>
      </w:r>
    </w:p>
    <w:p>
      <w:r>
        <w:t xml:space="preserve">Kuka toimii um anteeksi, mitä ovat esimerkkejä hankkeen ei-toivotuista lopputuloksista?</w:t>
      </w:r>
    </w:p>
    <w:p>
      <w:r>
        <w:rPr>
          <w:b/>
        </w:rPr>
        <w:t xml:space="preserve">Tulos</w:t>
      </w:r>
    </w:p>
    <w:p>
      <w:r>
        <w:t xml:space="preserve">Mitkä ovat esimerkkejä hankkeen ei-toivotuista lopputuloksista?</w:t>
      </w:r>
    </w:p>
    <w:p>
      <w:r>
        <w:rPr>
          <w:b/>
        </w:rPr>
        <w:t xml:space="preserve">Esimerkki 2.4273</w:t>
      </w:r>
    </w:p>
    <w:p>
      <w:r>
        <w:t xml:space="preserve">Millaisia elokuvia tuotettiin New Yorkissa ei Jacksonvillen 30 studiossa?</w:t>
      </w:r>
    </w:p>
    <w:p>
      <w:r>
        <w:rPr>
          <w:b/>
        </w:rPr>
        <w:t xml:space="preserve">Tulos</w:t>
      </w:r>
    </w:p>
    <w:p>
      <w:r>
        <w:t xml:space="preserve">Millaisia elokuvia tuotettiin Jacksonvillen 30 studiossa?</w:t>
      </w:r>
    </w:p>
    <w:p>
      <w:r>
        <w:rPr>
          <w:b/>
        </w:rPr>
        <w:t xml:space="preserve">Esimerkki 2.4274</w:t>
      </w:r>
    </w:p>
    <w:p>
      <w:r>
        <w:t xml:space="preserve">Mikä muistuttaa Varsovan Citadel no Old Townin sankarillisesta historiasta?</w:t>
      </w:r>
    </w:p>
    <w:p>
      <w:r>
        <w:rPr>
          <w:b/>
        </w:rPr>
        <w:t xml:space="preserve">Tulos</w:t>
      </w:r>
    </w:p>
    <w:p>
      <w:r>
        <w:t xml:space="preserve">Mikä muistuttaa Vanhankaupungin sankarillisesta historiasta?</w:t>
      </w:r>
    </w:p>
    <w:p>
      <w:r>
        <w:rPr>
          <w:b/>
        </w:rPr>
        <w:t xml:space="preserve">Esimerkki 2.4275</w:t>
      </w:r>
    </w:p>
    <w:p>
      <w:r>
        <w:t xml:space="preserve">Stagg Presidential Centerin on määrä alkaa tai odottaa valmistumista minä vuonna?</w:t>
      </w:r>
    </w:p>
    <w:p>
      <w:r>
        <w:rPr>
          <w:b/>
        </w:rPr>
        <w:t xml:space="preserve">Tulos</w:t>
      </w:r>
    </w:p>
    <w:p>
      <w:r>
        <w:t xml:space="preserve">Mihin vuoteen mennessä Staggin presidenttikeskuksen on määrä valmistua?</w:t>
      </w:r>
    </w:p>
    <w:p>
      <w:r>
        <w:rPr>
          <w:b/>
        </w:rPr>
        <w:t xml:space="preserve">Esimerkki 2.4276</w:t>
      </w:r>
    </w:p>
    <w:p>
      <w:r>
        <w:t xml:space="preserve">Mikä etninen ryhmä ei ole missä kaupungissa tai arabit kaksitoista suurin etninen ryhmä?</w:t>
      </w:r>
    </w:p>
    <w:p>
      <w:r>
        <w:rPr>
          <w:b/>
        </w:rPr>
        <w:t xml:space="preserve">Tulos</w:t>
      </w:r>
    </w:p>
    <w:p>
      <w:r>
        <w:t xml:space="preserve">Missä kaupungissa arabit ovat kahdestoista suurin etninen ryhmä?</w:t>
      </w:r>
    </w:p>
    <w:p>
      <w:r>
        <w:rPr>
          <w:b/>
        </w:rPr>
        <w:t xml:space="preserve">Esimerkki 2.4277</w:t>
      </w:r>
    </w:p>
    <w:p>
      <w:r>
        <w:t xml:space="preserve">Mikä on jako ei um-nimi toiselle algoritmille, jolla voidaan kätevästi testata suurten lukujen alkulukuja?</w:t>
      </w:r>
    </w:p>
    <w:p>
      <w:r>
        <w:rPr>
          <w:b/>
        </w:rPr>
        <w:t xml:space="preserve">Tulos</w:t>
      </w:r>
    </w:p>
    <w:p>
      <w:r>
        <w:t xml:space="preserve">Mikä on toisen algoritmin nimi, jolla voidaan kätevästi testata suurten lukujen alkulukuja? </w:t>
      </w:r>
    </w:p>
    <w:p>
      <w:r>
        <w:rPr>
          <w:b/>
        </w:rPr>
        <w:t xml:space="preserve">Esimerkki 2.4278</w:t>
      </w:r>
    </w:p>
    <w:p>
      <w:r>
        <w:t xml:space="preserve">Miten, oi pikemminkin milloin Joseph Schumpeter ja Norman Angell olivat tuotteliaimmillaan?</w:t>
      </w:r>
    </w:p>
    <w:p>
      <w:r>
        <w:rPr>
          <w:b/>
        </w:rPr>
        <w:t xml:space="preserve">Tulos</w:t>
      </w:r>
    </w:p>
    <w:p>
      <w:r>
        <w:t xml:space="preserve">Milloin Joseph Schumpeter ja Norman Angell olivat tuotteliaimmillaan?</w:t>
      </w:r>
    </w:p>
    <w:p>
      <w:r>
        <w:rPr>
          <w:b/>
        </w:rPr>
        <w:t xml:space="preserve">Esimerkki 2.4279</w:t>
      </w:r>
    </w:p>
    <w:p>
      <w:r>
        <w:t xml:space="preserve">Vaikka jotkut akadialaiset lähtivät Ranskaan ja muihin kohteisiin, mihin pohjoisamerikkalaiseen kaupunkiin monet muuttivat, itse asiassa mihin kaupunkiin he eivät muuttaneet?</w:t>
      </w:r>
    </w:p>
    <w:p>
      <w:r>
        <w:rPr>
          <w:b/>
        </w:rPr>
        <w:t xml:space="preserve">Tulos</w:t>
      </w:r>
    </w:p>
    <w:p>
      <w:r>
        <w:t xml:space="preserve">Vaikka jotkut akadialaiset lähtivät Ranskaan ja muihin maihin, mihin Pohjois-Amerikan kaupunkiin monet eivät muuttaneet?</w:t>
      </w:r>
    </w:p>
    <w:p>
      <w:r>
        <w:rPr>
          <w:b/>
        </w:rPr>
        <w:t xml:space="preserve">Esimerkki 2.4280</w:t>
      </w:r>
    </w:p>
    <w:p>
      <w:r>
        <w:t xml:space="preserve">Mikä yleensä määrää, ei, odottakaa, mitä paikallisten säännösten on noudatettava?</w:t>
      </w:r>
    </w:p>
    <w:p>
      <w:r>
        <w:rPr>
          <w:b/>
        </w:rPr>
        <w:t xml:space="preserve">Tulos</w:t>
      </w:r>
    </w:p>
    <w:p>
      <w:r>
        <w:t xml:space="preserve">Mitä paikallisia säännöksiä on noudatettava?</w:t>
      </w:r>
    </w:p>
    <w:p>
      <w:r>
        <w:rPr>
          <w:b/>
        </w:rPr>
        <w:t xml:space="preserve">Esimerkki 2.4281</w:t>
      </w:r>
    </w:p>
    <w:p>
      <w:r>
        <w:t xml:space="preserve">Kuka näkyvä tekijä ei DNA:n astronautti on myös U of C:n alumni?</w:t>
      </w:r>
    </w:p>
    <w:p>
      <w:r>
        <w:rPr>
          <w:b/>
        </w:rPr>
        <w:t xml:space="preserve">Tulos</w:t>
      </w:r>
    </w:p>
    <w:p>
      <w:r>
        <w:t xml:space="preserve">Mikä DNA:n astronautti on myös U of C:n alumni?</w:t>
      </w:r>
    </w:p>
    <w:p>
      <w:r>
        <w:rPr>
          <w:b/>
        </w:rPr>
        <w:t xml:space="preserve">Esimerkki 2.4282</w:t>
      </w:r>
    </w:p>
    <w:p>
      <w:r>
        <w:t xml:space="preserve">Jos 3, ei, ei, tarkoitin 1, katsottaisiin alkuluvuiksi, mitä Eratostenesin seula antaisi kaikille muille luvuille?</w:t>
      </w:r>
    </w:p>
    <w:p>
      <w:r>
        <w:rPr>
          <w:b/>
        </w:rPr>
        <w:t xml:space="preserve">Tulos</w:t>
      </w:r>
    </w:p>
    <w:p>
      <w:r>
        <w:t xml:space="preserve">Jos 1:tä pidettäisiin alkulukuna, mitä Eratosthenesin seula antaisi kaikille muille luvuille?</w:t>
      </w:r>
    </w:p>
    <w:p>
      <w:r>
        <w:rPr>
          <w:b/>
        </w:rPr>
        <w:t xml:space="preserve">Esimerkki 2.4283</w:t>
      </w:r>
    </w:p>
    <w:p>
      <w:r>
        <w:t xml:space="preserve">Mitä Scott, anteeksi, tarkoitan Shrewsbury totesi ruttoon liittyen?</w:t>
      </w:r>
    </w:p>
    <w:p>
      <w:r>
        <w:rPr>
          <w:b/>
        </w:rPr>
        <w:t xml:space="preserve">Tulos</w:t>
      </w:r>
    </w:p>
    <w:p>
      <w:r>
        <w:t xml:space="preserve">Mitä Shrewsbury totesi ruttoon liittyen?</w:t>
      </w:r>
    </w:p>
    <w:p>
      <w:r>
        <w:rPr>
          <w:b/>
        </w:rPr>
        <w:t xml:space="preserve">Esimerkki 2.4284</w:t>
      </w:r>
    </w:p>
    <w:p>
      <w:r>
        <w:t xml:space="preserve">Kenellä on varaa muuttaa Skotlannin tuloveroa jopa 33 pennillä?</w:t>
      </w:r>
    </w:p>
    <w:p>
      <w:r>
        <w:rPr>
          <w:b/>
        </w:rPr>
        <w:t xml:space="preserve">Tulos</w:t>
      </w:r>
    </w:p>
    <w:p>
      <w:r>
        <w:t xml:space="preserve">Kenellä on mahdollisuus muuttaa Skotlannin tuloveroa jopa 33 pennillä?</w:t>
      </w:r>
    </w:p>
    <w:p>
      <w:r>
        <w:rPr>
          <w:b/>
        </w:rPr>
        <w:t xml:space="preserve">Esimerkki 2.4285</w:t>
      </w:r>
    </w:p>
    <w:p>
      <w:r>
        <w:t xml:space="preserve">Missä vuonna Valtatie 99 rakennettiin, eikä se ole tyhjästä, joka kertoo minulle vuoden, jolloin valtateidenvälinen valtatiejärjestelmä luotiin?</w:t>
      </w:r>
    </w:p>
    <w:p>
      <w:r>
        <w:rPr>
          <w:b/>
        </w:rPr>
        <w:t xml:space="preserve">Tulos</w:t>
      </w:r>
    </w:p>
    <w:p>
      <w:r>
        <w:t xml:space="preserve">Minä vuonna Interstate Highway System luotiin?</w:t>
      </w:r>
    </w:p>
    <w:p>
      <w:r>
        <w:rPr>
          <w:b/>
        </w:rPr>
        <w:t xml:space="preserve">Esimerkki 2.4286</w:t>
      </w:r>
    </w:p>
    <w:p>
      <w:r>
        <w:t xml:space="preserve">Missä Australian maakunnissa, ei, tarkoitan Kanadassa, apteekkareiden oikeuksia lääkemääräysten määräämisessä on laajennettu?</w:t>
      </w:r>
    </w:p>
    <w:p>
      <w:r>
        <w:rPr>
          <w:b/>
        </w:rPr>
        <w:t xml:space="preserve">Tulos</w:t>
      </w:r>
    </w:p>
    <w:p>
      <w:r>
        <w:t xml:space="preserve">Mitkä Kanadan provinssit laajentavat farmaseuttien oikeuksia lääkemääräysten määräämisessä?</w:t>
      </w:r>
    </w:p>
    <w:p>
      <w:r>
        <w:rPr>
          <w:b/>
        </w:rPr>
        <w:t xml:space="preserve">Esimerkki 2.4287</w:t>
      </w:r>
    </w:p>
    <w:p>
      <w:r>
        <w:t xml:space="preserve">Mikä keksittiin vuonna 1888, joka mullisti sodankäynnin, tai kai vuonna 1880?</w:t>
      </w:r>
    </w:p>
    <w:p>
      <w:r>
        <w:rPr>
          <w:b/>
        </w:rPr>
        <w:t xml:space="preserve">Tulos</w:t>
      </w:r>
    </w:p>
    <w:p>
      <w:r>
        <w:t xml:space="preserve">Mikä keksittiin vuonna 1880, joka mullisti sodankäynnin?</w:t>
      </w:r>
    </w:p>
    <w:p>
      <w:r>
        <w:rPr>
          <w:b/>
        </w:rPr>
        <w:t xml:space="preserve">Esimerkki 2.4288</w:t>
      </w:r>
    </w:p>
    <w:p>
      <w:r>
        <w:t xml:space="preserve">Mitä radioaktiivisia elementtejä ei paleotopografian tutkimus?</w:t>
      </w:r>
    </w:p>
    <w:p>
      <w:r>
        <w:rPr>
          <w:b/>
        </w:rPr>
        <w:t xml:space="preserve">Tulos</w:t>
      </w:r>
    </w:p>
    <w:p>
      <w:r>
        <w:t xml:space="preserve">Mitä paleotopografia tutkii?</w:t>
      </w:r>
    </w:p>
    <w:p>
      <w:r>
        <w:rPr>
          <w:b/>
        </w:rPr>
        <w:t xml:space="preserve">Esimerkki 2.4289</w:t>
      </w:r>
    </w:p>
    <w:p>
      <w:r>
        <w:t xml:space="preserve">Milloin ei ollut anteeksi, minä vuonna otettiin käyttöön joukko merkittäviä sääntömuutoksia, mukaan lukien eteenpäin syöttö?</w:t>
      </w:r>
    </w:p>
    <w:p>
      <w:r>
        <w:rPr>
          <w:b/>
        </w:rPr>
        <w:t xml:space="preserve">Tulos</w:t>
      </w:r>
    </w:p>
    <w:p>
      <w:r>
        <w:t xml:space="preserve">Minä vuonna otettiin käyttöön joukko merkittäviä sääntömuutoksia, mukaan lukien eteenpäin syöttäminen?</w:t>
      </w:r>
    </w:p>
    <w:p>
      <w:r>
        <w:rPr>
          <w:b/>
        </w:rPr>
        <w:t xml:space="preserve">Esimerkki 2.4290</w:t>
      </w:r>
    </w:p>
    <w:p>
      <w:r>
        <w:t xml:space="preserve">Mihin Karakorum kieltäytyi siirtämästä mongolien pääkaupunkia ei Kublai kieltäytyi?</w:t>
      </w:r>
    </w:p>
    <w:p>
      <w:r>
        <w:rPr>
          <w:b/>
        </w:rPr>
        <w:t xml:space="preserve">Tulos</w:t>
      </w:r>
    </w:p>
    <w:p>
      <w:r>
        <w:t xml:space="preserve"> Minne Kublai kieltäytyi siirtämästä mongolien pääkaupunkia?</w:t>
      </w:r>
    </w:p>
    <w:p>
      <w:r>
        <w:rPr>
          <w:b/>
        </w:rPr>
        <w:t xml:space="preserve">Esimerkki 2.4291</w:t>
      </w:r>
    </w:p>
    <w:p>
      <w:r>
        <w:t xml:space="preserve">Milloin kuningas, anteeksi, kenraaliseimi teki Vilnasta pysyvän kotipaikkansa?</w:t>
      </w:r>
    </w:p>
    <w:p>
      <w:r>
        <w:rPr>
          <w:b/>
        </w:rPr>
        <w:t xml:space="preserve">Tulos</w:t>
      </w:r>
    </w:p>
    <w:p>
      <w:r>
        <w:t xml:space="preserve">Milloin kenraaliseimi teki Vilnasta pysyvän toimipaikkansa?</w:t>
      </w:r>
    </w:p>
    <w:p>
      <w:r>
        <w:rPr>
          <w:b/>
        </w:rPr>
        <w:t xml:space="preserve">Esimerkki 2.4292</w:t>
      </w:r>
    </w:p>
    <w:p>
      <w:r>
        <w:t xml:space="preserve">Mitä automaation tai uh-laitteiden korvaaminen työvoimalla aiheuttaa työntekijöille?</w:t>
      </w:r>
    </w:p>
    <w:p>
      <w:r>
        <w:rPr>
          <w:b/>
        </w:rPr>
        <w:t xml:space="preserve">Tulos</w:t>
      </w:r>
    </w:p>
    <w:p>
      <w:r>
        <w:t xml:space="preserve">Mitä laitteiden korvaaminen työvoimalla aiheuttaa työntekijöille?</w:t>
      </w:r>
    </w:p>
    <w:p>
      <w:r>
        <w:rPr>
          <w:b/>
        </w:rPr>
        <w:t xml:space="preserve">Esimerkki 2.4293</w:t>
      </w:r>
    </w:p>
    <w:p>
      <w:r>
        <w:t xml:space="preserve">Minkä vähimmäiskoko on 25' pito 28':lla?</w:t>
      </w:r>
    </w:p>
    <w:p>
      <w:r>
        <w:rPr>
          <w:b/>
        </w:rPr>
        <w:t xml:space="preserve">Tulos</w:t>
      </w:r>
    </w:p>
    <w:p>
      <w:r>
        <w:t xml:space="preserve">28' on vähimmäiskoko mitä?</w:t>
      </w:r>
    </w:p>
    <w:p>
      <w:r>
        <w:rPr>
          <w:b/>
        </w:rPr>
        <w:t xml:space="preserve">Esimerkki 2.4294</w:t>
      </w:r>
    </w:p>
    <w:p>
      <w:r>
        <w:t xml:space="preserve">Kuinka monessa maassa er kuten tutkimukset ovat osoittaneet, että väkivalta on yleisempää yhteiskunnissa, joissa on tuloeroja?</w:t>
      </w:r>
    </w:p>
    <w:p>
      <w:r>
        <w:rPr>
          <w:b/>
        </w:rPr>
        <w:t xml:space="preserve">Tulos</w:t>
      </w:r>
    </w:p>
    <w:p>
      <w:r>
        <w:t xml:space="preserve">Kuinka monessa tutkimuksessa on osoitettu, että väkivalta on yleisempää yhteiskunnissa, joissa on tuloeroja?</w:t>
      </w:r>
    </w:p>
    <w:p>
      <w:r>
        <w:rPr>
          <w:b/>
        </w:rPr>
        <w:t xml:space="preserve">Esimerkki 2.4295</w:t>
      </w:r>
    </w:p>
    <w:p>
      <w:r>
        <w:t xml:space="preserve">Mikä ei ole tehdä, että mitä pidetään mahdollisena haittana varallisuuden joillekin amerikkalaisille?</w:t>
      </w:r>
    </w:p>
    <w:p>
      <w:r>
        <w:rPr>
          <w:b/>
        </w:rPr>
        <w:t xml:space="preserve">Tulos</w:t>
      </w:r>
    </w:p>
    <w:p>
      <w:r>
        <w:t xml:space="preserve">Mitä pidetään joidenkin amerikkalaisten varallisuuden mahdollisena haittana?</w:t>
      </w:r>
    </w:p>
    <w:p>
      <w:r>
        <w:rPr>
          <w:b/>
        </w:rPr>
        <w:t xml:space="preserve">Esimerkki 2.4296</w:t>
      </w:r>
    </w:p>
    <w:p>
      <w:r>
        <w:t xml:space="preserve">Mikä erityinen osa tai pikemminkin periaate näytettiin Anarkian merkissä?</w:t>
      </w:r>
    </w:p>
    <w:p>
      <w:r>
        <w:rPr>
          <w:b/>
        </w:rPr>
        <w:t xml:space="preserve">Tulos</w:t>
      </w:r>
    </w:p>
    <w:p>
      <w:r>
        <w:t xml:space="preserve">Mikä oli Anarkian merkki -elokuvassa esitetty periaate?</w:t>
      </w:r>
    </w:p>
    <w:p>
      <w:r>
        <w:rPr>
          <w:b/>
        </w:rPr>
        <w:t xml:space="preserve">Esimerkki 2.4297</w:t>
      </w:r>
    </w:p>
    <w:p>
      <w:r>
        <w:t xml:space="preserve">Unen häiriöt voivat johtaa lisääntymiseen, mikä immuunivaste ei um sorry krooniset sairaudet?</w:t>
      </w:r>
    </w:p>
    <w:p>
      <w:r>
        <w:rPr>
          <w:b/>
        </w:rPr>
        <w:t xml:space="preserve">Tulos</w:t>
      </w:r>
    </w:p>
    <w:p>
      <w:r>
        <w:t xml:space="preserve">Unihäiriöt voivat johtaa minkä kroonisten sairauksien lisääntymiseen?</w:t>
      </w:r>
    </w:p>
    <w:p>
      <w:r>
        <w:rPr>
          <w:b/>
        </w:rPr>
        <w:t xml:space="preserve">Esimerkki 2.4298</w:t>
      </w:r>
    </w:p>
    <w:p>
      <w:r>
        <w:t xml:space="preserve">Mitä eivät ole molemmat inewuality no Branko Milanovic ja Joseph Stiglitz?</w:t>
      </w:r>
    </w:p>
    <w:p>
      <w:r>
        <w:rPr>
          <w:b/>
        </w:rPr>
        <w:t xml:space="preserve">Tulos</w:t>
      </w:r>
    </w:p>
    <w:p>
      <w:r>
        <w:t xml:space="preserve">Mitä eivät ole sekä Branko Milanovic että Joseph Stiglitz?</w:t>
      </w:r>
    </w:p>
    <w:p>
      <w:r>
        <w:rPr>
          <w:b/>
        </w:rPr>
        <w:t xml:space="preserve">Esimerkki 2.4299</w:t>
      </w:r>
    </w:p>
    <w:p>
      <w:r>
        <w:t xml:space="preserve">Mikä kattoi, mikä oli Reinin lähde viimeisellä jääkaudella?</w:t>
      </w:r>
    </w:p>
    <w:p>
      <w:r>
        <w:rPr>
          <w:b/>
        </w:rPr>
        <w:t xml:space="preserve">Tulos</w:t>
      </w:r>
    </w:p>
    <w:p>
      <w:r>
        <w:t xml:space="preserve">Mikä oli Reinin lähde viimeisellä jääkaudella?</w:t>
      </w:r>
    </w:p>
    <w:p>
      <w:r>
        <w:rPr>
          <w:b/>
        </w:rPr>
        <w:t xml:space="preserve">Esimerkki 2.4300</w:t>
      </w:r>
    </w:p>
    <w:p>
      <w:r>
        <w:t xml:space="preserve">Minkä hypoteesin tai olettamuksen mukaan jokainen parillinen kokonaisluku n, joka on suurempi kuin 2, voidaan ilmaista kahden alkuluvun summana?</w:t>
      </w:r>
    </w:p>
    <w:p>
      <w:r>
        <w:rPr>
          <w:b/>
        </w:rPr>
        <w:t xml:space="preserve">Tulos</w:t>
      </w:r>
    </w:p>
    <w:p>
      <w:r>
        <w:t xml:space="preserve">Minkä arvelun mukaan jokainen parillinen kokonaisluku n, joka on suurempi kuin 2, voidaan ilmaista kahden alkuluvun summana?</w:t>
      </w:r>
    </w:p>
    <w:p>
      <w:r>
        <w:rPr>
          <w:b/>
        </w:rPr>
        <w:t xml:space="preserve">Esimerkki 2.4301</w:t>
      </w:r>
    </w:p>
    <w:p>
      <w:r>
        <w:t xml:space="preserve">Mitä työn tai ei projektin on noudatettava?</w:t>
      </w:r>
    </w:p>
    <w:p>
      <w:r>
        <w:rPr>
          <w:b/>
        </w:rPr>
        <w:t xml:space="preserve">Tulos</w:t>
      </w:r>
    </w:p>
    <w:p>
      <w:r>
        <w:t xml:space="preserve">Mitä hankkeessa on noudatettava?</w:t>
      </w:r>
    </w:p>
    <w:p>
      <w:r>
        <w:rPr>
          <w:b/>
        </w:rPr>
        <w:t xml:space="preserve">Esimerkki 2.4302</w:t>
      </w:r>
    </w:p>
    <w:p>
      <w:r>
        <w:t xml:space="preserve">Mitä aiheita infrastruktuurihankkeissa ei ole tyypillisesti yksityisiä lakiesityksiä?</w:t>
      </w:r>
    </w:p>
    <w:p>
      <w:r>
        <w:rPr>
          <w:b/>
        </w:rPr>
        <w:t xml:space="preserve">Tulos</w:t>
      </w:r>
    </w:p>
    <w:p>
      <w:r>
        <w:t xml:space="preserve">Mitä aiheita yksityiset lakiesitykset tyypillisesti käsittelevät?</w:t>
      </w:r>
    </w:p>
    <w:p>
      <w:r>
        <w:rPr>
          <w:b/>
        </w:rPr>
        <w:t xml:space="preserve">Esimerkki 2.4303</w:t>
      </w:r>
    </w:p>
    <w:p>
      <w:r>
        <w:t xml:space="preserve">Mikä on sen henkilön nimi, joka loi ensimmäisen ilmailuyhteisön, ei anteeksi vain ensimmäisen rakennetun yhteisön nimi?</w:t>
      </w:r>
    </w:p>
    <w:p>
      <w:r>
        <w:rPr>
          <w:b/>
        </w:rPr>
        <w:t xml:space="preserve">Tulos</w:t>
      </w:r>
    </w:p>
    <w:p>
      <w:r>
        <w:t xml:space="preserve">Mikä on ensimmäisen rakennetun ilmailuyhteisön nimi?</w:t>
      </w:r>
    </w:p>
    <w:p>
      <w:r>
        <w:rPr>
          <w:b/>
        </w:rPr>
        <w:t xml:space="preserve">Esimerkki 2.4304</w:t>
      </w:r>
    </w:p>
    <w:p>
      <w:r>
        <w:t xml:space="preserve">Minkälainen tai mikä ei ole periaate liittyy vikojen muodostumiseen ja niiden jaksojen ikään, joita ne leikkaavat?</w:t>
      </w:r>
    </w:p>
    <w:p>
      <w:r>
        <w:rPr>
          <w:b/>
        </w:rPr>
        <w:t xml:space="preserve">Tulos</w:t>
      </w:r>
    </w:p>
    <w:p>
      <w:r>
        <w:t xml:space="preserve">Mikä periaate liittyy vikojen muodostumiseen ja niiden jaksojen ikään, joita ne leikkaavat? </w:t>
      </w:r>
    </w:p>
    <w:p>
      <w:r>
        <w:rPr>
          <w:b/>
        </w:rPr>
        <w:t xml:space="preserve">Esimerkki 2.4305</w:t>
      </w:r>
    </w:p>
    <w:p>
      <w:r>
        <w:t xml:space="preserve">Miten ei odota Mitä tapahtuu, kun yksi levy koskettaa toista?</w:t>
      </w:r>
    </w:p>
    <w:p>
      <w:r>
        <w:rPr>
          <w:b/>
        </w:rPr>
        <w:t xml:space="preserve">Tulos</w:t>
      </w:r>
    </w:p>
    <w:p>
      <w:r>
        <w:t xml:space="preserve">Mitä tapahtuu, kun yksi levy koskettaa toista?</w:t>
      </w:r>
    </w:p>
    <w:p>
      <w:r>
        <w:rPr>
          <w:b/>
        </w:rPr>
        <w:t xml:space="preserve">Esimerkki 2.4306</w:t>
      </w:r>
    </w:p>
    <w:p>
      <w:r>
        <w:t xml:space="preserve">Millä alueella sen sijaan mitä eurooppalaiset kemistit tekivät, jota voitiin käyttää sodankäynnissä?</w:t>
      </w:r>
    </w:p>
    <w:p>
      <w:r>
        <w:rPr>
          <w:b/>
        </w:rPr>
        <w:t xml:space="preserve">Tulos</w:t>
      </w:r>
    </w:p>
    <w:p>
      <w:r>
        <w:t xml:space="preserve">Mitä eurooppalaiset kemistit valmistivat, jota voitiin käyttää sodankäynnissä?</w:t>
      </w:r>
    </w:p>
    <w:p>
      <w:r>
        <w:rPr>
          <w:b/>
        </w:rPr>
        <w:t xml:space="preserve">Esimerkki 2.4307</w:t>
      </w:r>
    </w:p>
    <w:p>
      <w:r>
        <w:t xml:space="preserve">Mikä ei ole tulehduksen aiheuttama reaktio eikä tulehduksen aiheuttama oire?</w:t>
      </w:r>
    </w:p>
    <w:p>
      <w:r>
        <w:rPr>
          <w:b/>
        </w:rPr>
        <w:t xml:space="preserve">Tulos</w:t>
      </w:r>
    </w:p>
    <w:p>
      <w:r>
        <w:t xml:space="preserve">Mikä ei ole tulehduksen aiheuttama oire?</w:t>
      </w:r>
    </w:p>
    <w:p>
      <w:r>
        <w:rPr>
          <w:b/>
        </w:rPr>
        <w:t xml:space="preserve">Esimerkki 2.4308</w:t>
      </w:r>
    </w:p>
    <w:p>
      <w:r>
        <w:t xml:space="preserve">Mitä ovat tasapaino avoimessa voima-uh hiukkasjärjestelmässä?</w:t>
      </w:r>
    </w:p>
    <w:p>
      <w:r>
        <w:rPr>
          <w:b/>
        </w:rPr>
        <w:t xml:space="preserve">Tulos</w:t>
      </w:r>
    </w:p>
    <w:p>
      <w:r>
        <w:t xml:space="preserve">Mikä on tasapaino avoimessa hiukkassysteemissä?</w:t>
      </w:r>
    </w:p>
    <w:p>
      <w:r>
        <w:rPr>
          <w:b/>
        </w:rPr>
        <w:t xml:space="preserve">Esimerkki 2.4309</w:t>
      </w:r>
    </w:p>
    <w:p>
      <w:r>
        <w:t xml:space="preserve">Kuinka monessa kotitaloudessa oli alle 65-vuotias yksin asuva henkilö?</w:t>
      </w:r>
    </w:p>
    <w:p>
      <w:r>
        <w:rPr>
          <w:b/>
        </w:rPr>
        <w:t xml:space="preserve">Tulos</w:t>
      </w:r>
    </w:p>
    <w:p>
      <w:r>
        <w:t xml:space="preserve">Kuinka monessa kotitaloudessa oli alle 18-vuotias yksin asuva henkilö?</w:t>
      </w:r>
    </w:p>
    <w:p>
      <w:r>
        <w:rPr>
          <w:b/>
        </w:rPr>
        <w:t xml:space="preserve">Esimerkki 2.4310</w:t>
      </w:r>
    </w:p>
    <w:p>
      <w:r>
        <w:t xml:space="preserve">Keitä olivat myöhemmät, ei keitä olivat myöhemmät Yuanin keisarit, jotka olivat eristyksissä?</w:t>
      </w:r>
    </w:p>
    <w:p>
      <w:r>
        <w:rPr>
          <w:b/>
        </w:rPr>
        <w:t xml:space="preserve">Tulos</w:t>
      </w:r>
    </w:p>
    <w:p>
      <w:r>
        <w:t xml:space="preserve"> Kenen kanssa myöhemmät Yuan-keisarit eristettiin?</w:t>
      </w:r>
    </w:p>
    <w:p>
      <w:r>
        <w:rPr>
          <w:b/>
        </w:rPr>
        <w:t xml:space="preserve">Esimerkki 2.4311</w:t>
      </w:r>
    </w:p>
    <w:p>
      <w:r>
        <w:t xml:space="preserve">Minkälainen nolla oh ei pikemminkin keskiarvo prime -jakauma Riemannin hypoteesin mukaan pätee myös lyhyillä intervalleilla lähellä X:ää?</w:t>
      </w:r>
    </w:p>
    <w:p>
      <w:r>
        <w:rPr>
          <w:b/>
        </w:rPr>
        <w:t xml:space="preserve">Tulos</w:t>
      </w:r>
    </w:p>
    <w:p>
      <w:r>
        <w:t xml:space="preserve">Minkälainen prime-jakauma Riemannin hypoteesin mukaan pätee myös lyhyillä ajanjaksoilla lähellä X:ää?</w:t>
      </w:r>
    </w:p>
    <w:p>
      <w:r>
        <w:rPr>
          <w:b/>
        </w:rPr>
        <w:t xml:space="preserve">Esimerkki 2.4312</w:t>
      </w:r>
    </w:p>
    <w:p>
      <w:r>
        <w:t xml:space="preserve">Mihin HAMAS haluaa perustaa islamilaisen valtion tai pikemminkin mihin se ei halua?</w:t>
      </w:r>
    </w:p>
    <w:p>
      <w:r>
        <w:rPr>
          <w:b/>
        </w:rPr>
        <w:t xml:space="preserve">Tulos</w:t>
      </w:r>
    </w:p>
    <w:p>
      <w:r>
        <w:t xml:space="preserve"> Missä HAMAS ei halua perustaa islamilaista valtiota?</w:t>
      </w:r>
    </w:p>
    <w:p>
      <w:r>
        <w:rPr>
          <w:b/>
        </w:rPr>
        <w:t xml:space="preserve">Esimerkki 2.4313</w:t>
      </w:r>
    </w:p>
    <w:p>
      <w:r>
        <w:t xml:space="preserve">Mikä ajanjakso er miten Rein laajentaa valuma-alueen etelään?</w:t>
      </w:r>
    </w:p>
    <w:p>
      <w:r>
        <w:rPr>
          <w:b/>
        </w:rPr>
        <w:t xml:space="preserve">Tulos</w:t>
      </w:r>
    </w:p>
    <w:p>
      <w:r>
        <w:t xml:space="preserve">Miten Rein laajensi vesistöaluetta etelään? </w:t>
      </w:r>
    </w:p>
    <w:p>
      <w:r>
        <w:rPr>
          <w:b/>
        </w:rPr>
        <w:t xml:space="preserve">Esimerkki 2.4314</w:t>
      </w:r>
    </w:p>
    <w:p>
      <w:r>
        <w:t xml:space="preserve">Miten jotkut olivat, mikä on hallituksen tavanomainen varallisuuden uudelleenjakamisen muoto?</w:t>
      </w:r>
    </w:p>
    <w:p>
      <w:r>
        <w:rPr>
          <w:b/>
        </w:rPr>
        <w:t xml:space="preserve">Tulos</w:t>
      </w:r>
    </w:p>
    <w:p>
      <w:r>
        <w:t xml:space="preserve">Mikä on hallituksen varallisuuden uudelleenjaon tavanomainen muoto? </w:t>
      </w:r>
    </w:p>
    <w:p>
      <w:r>
        <w:rPr>
          <w:b/>
        </w:rPr>
        <w:t xml:space="preserve">Esimerkki 2.4315</w:t>
      </w:r>
    </w:p>
    <w:p>
      <w:r>
        <w:t xml:space="preserve">Minä vuonna Millertonista tai pahoittelen Fresnosta tuli yhtiöitetty kaupunki?</w:t>
      </w:r>
    </w:p>
    <w:p>
      <w:r>
        <w:rPr>
          <w:b/>
        </w:rPr>
        <w:t xml:space="preserve">Tulos</w:t>
      </w:r>
    </w:p>
    <w:p>
      <w:r>
        <w:t xml:space="preserve">Minä vuonna Fresnosta tuli rekisteröity kaupunki?</w:t>
      </w:r>
    </w:p>
    <w:p>
      <w:r>
        <w:rPr>
          <w:b/>
        </w:rPr>
        <w:t xml:space="preserve">Esimerkki 2.4316</w:t>
      </w:r>
    </w:p>
    <w:p>
      <w:r>
        <w:t xml:space="preserve">Mitä Chicagon yliopisto ei FOTA tarkoittaa?</w:t>
      </w:r>
    </w:p>
    <w:p>
      <w:r>
        <w:rPr>
          <w:b/>
        </w:rPr>
        <w:t xml:space="preserve">Tulos</w:t>
      </w:r>
    </w:p>
    <w:p>
      <w:r>
        <w:t xml:space="preserve">Mitä FOTA tarkoittaa?</w:t>
      </w:r>
    </w:p>
    <w:p>
      <w:r>
        <w:rPr>
          <w:b/>
        </w:rPr>
        <w:t xml:space="preserve">Esimerkki 2.4317</w:t>
      </w:r>
    </w:p>
    <w:p>
      <w:r>
        <w:t xml:space="preserve">Kuka oli ugh no mitä kansallisuutta Hoesung Lee on?</w:t>
      </w:r>
    </w:p>
    <w:p>
      <w:r>
        <w:rPr>
          <w:b/>
        </w:rPr>
        <w:t xml:space="preserve">Tulos</w:t>
      </w:r>
    </w:p>
    <w:p>
      <w:r>
        <w:t xml:space="preserve">Mitä kansallisuutta Hoesung Lee on?</w:t>
      </w:r>
    </w:p>
    <w:p>
      <w:r>
        <w:rPr>
          <w:b/>
        </w:rPr>
        <w:t xml:space="preserve">Esimerkki 2.4318</w:t>
      </w:r>
    </w:p>
    <w:p>
      <w:r>
        <w:t xml:space="preserve">Mikä vaste-er-järjestelmän kaltainen järjestelmä antaa organismille pitkäkestoisen immuniteetin taudinaiheuttajaa vastaan?</w:t>
      </w:r>
    </w:p>
    <w:p>
      <w:r>
        <w:rPr>
          <w:b/>
        </w:rPr>
        <w:t xml:space="preserve">Tulos</w:t>
      </w:r>
    </w:p>
    <w:p>
      <w:r>
        <w:t xml:space="preserve">Mikä järjestelmä antaa organismille pitkäkestoisen immuniteetin taudinaiheuttajaa vastaan?</w:t>
      </w:r>
    </w:p>
    <w:p>
      <w:r>
        <w:rPr>
          <w:b/>
        </w:rPr>
        <w:t xml:space="preserve">Esimerkki 2.4319</w:t>
      </w:r>
    </w:p>
    <w:p>
      <w:r>
        <w:t xml:space="preserve">Mikä poliittinen ryhmä lopetti ei alkoi menettää kannatustaan korruptioskandaalien jälkeen?</w:t>
      </w:r>
    </w:p>
    <w:p>
      <w:r>
        <w:rPr>
          <w:b/>
        </w:rPr>
        <w:t xml:space="preserve">Tulos</w:t>
      </w:r>
    </w:p>
    <w:p>
      <w:r>
        <w:t xml:space="preserve">Mikä poliittinen ryhmä alkaa menettää kannatustaan korruptioskandaalien jälkeen?</w:t>
      </w:r>
    </w:p>
    <w:p>
      <w:r>
        <w:rPr>
          <w:b/>
        </w:rPr>
        <w:t xml:space="preserve">Esimerkki 2.4320</w:t>
      </w:r>
    </w:p>
    <w:p>
      <w:r>
        <w:t xml:space="preserve">Giugan um uh Wilsonin lauseen mukaan minkä faktoriaalin on oltava jaollinen p:llä, jos jotain kokonaislukua p &gt; 1 pidetään alkulukuna?</w:t>
      </w:r>
    </w:p>
    <w:p>
      <w:r>
        <w:rPr>
          <w:b/>
        </w:rPr>
        <w:t xml:space="preserve">Tulos</w:t>
      </w:r>
    </w:p>
    <w:p>
      <w:r>
        <w:t xml:space="preserve">Minkä faktoriaalin on Wilsonin lauseen mukaan oltava jaollinen p:llä, jos jotain kokonaislukua p &gt; 1 pidetään alkulukuna?</w:t>
      </w:r>
    </w:p>
    <w:p>
      <w:r>
        <w:rPr>
          <w:b/>
        </w:rPr>
        <w:t xml:space="preserve">Esimerkki 2.4321</w:t>
      </w:r>
    </w:p>
    <w:p>
      <w:r>
        <w:t xml:space="preserve">Minkälainen uni löydettiin U of C:ssä vuonna 1953 no 1947?</w:t>
      </w:r>
    </w:p>
    <w:p>
      <w:r>
        <w:rPr>
          <w:b/>
        </w:rPr>
        <w:t xml:space="preserve">Tulos</w:t>
      </w:r>
    </w:p>
    <w:p>
      <w:r>
        <w:t xml:space="preserve">Minkälainen uni löydettiin U of C:ssä vuonna 1947?</w:t>
      </w:r>
    </w:p>
    <w:p>
      <w:r>
        <w:rPr>
          <w:b/>
        </w:rPr>
        <w:t xml:space="preserve">Esimerkki 2.4322</w:t>
      </w:r>
    </w:p>
    <w:p>
      <w:r>
        <w:t xml:space="preserve">Mitä alkuräjähdys oi ei W- ja Z-bosonien vaihto luo?</w:t>
      </w:r>
    </w:p>
    <w:p>
      <w:r>
        <w:rPr>
          <w:b/>
        </w:rPr>
        <w:t xml:space="preserve">Tulos</w:t>
      </w:r>
    </w:p>
    <w:p>
      <w:r>
        <w:t xml:space="preserve">Mitä W- ja Z-bosonin vaihto saa aikaan?</w:t>
      </w:r>
    </w:p>
    <w:p>
      <w:r>
        <w:rPr>
          <w:b/>
        </w:rPr>
        <w:t xml:space="preserve">Esimerkki 2.4323</w:t>
      </w:r>
    </w:p>
    <w:p>
      <w:r>
        <w:t xml:space="preserve">Mikä lisääntyy tai vähenee staattisen kitkan vaikutuksesta, kun kitkaa ei käytetä?</w:t>
      </w:r>
    </w:p>
    <w:p>
      <w:r>
        <w:rPr>
          <w:b/>
        </w:rPr>
        <w:t xml:space="preserve">Tulos</w:t>
      </w:r>
    </w:p>
    <w:p>
      <w:r>
        <w:t xml:space="preserve">Mikä kasvaa tai pienenee kitkan vaikutuksesta?</w:t>
      </w:r>
    </w:p>
    <w:p>
      <w:r>
        <w:rPr>
          <w:b/>
        </w:rPr>
        <w:t xml:space="preserve">Esimerkki 2.4324</w:t>
      </w:r>
    </w:p>
    <w:p>
      <w:r>
        <w:t xml:space="preserve">Mikä rakennus tyhjennettiin kolme kertaa, jotta yleiskokoussali tai ei pikemminkin kirkon yleiskokous voisi kokoontua?</w:t>
      </w:r>
    </w:p>
    <w:p>
      <w:r>
        <w:rPr>
          <w:b/>
        </w:rPr>
        <w:t xml:space="preserve">Tulos</w:t>
      </w:r>
    </w:p>
    <w:p>
      <w:r>
        <w:t xml:space="preserve">Mikä rakennus tyhjennettiin kolme kertaa, jotta kirkon yleiskokous saattoi kokoontua?</w:t>
      </w:r>
    </w:p>
    <w:p>
      <w:r>
        <w:rPr>
          <w:b/>
        </w:rPr>
        <w:t xml:space="preserve">Esimerkki 2.4325</w:t>
      </w:r>
    </w:p>
    <w:p>
      <w:r>
        <w:t xml:space="preserve">Minkä idean tai teorian mukaan hitaita geologisia prosesseja tapahtuu edelleen ja on tapahtunut koko maapallon historian ajan?</w:t>
      </w:r>
    </w:p>
    <w:p>
      <w:r>
        <w:rPr>
          <w:b/>
        </w:rPr>
        <w:t xml:space="preserve">Tulos</w:t>
      </w:r>
    </w:p>
    <w:p>
      <w:r>
        <w:t xml:space="preserve">Minkä teorian mukaan hitaita geologisia prosesseja tapahtuu yhä nykyäänkin, ja niitä on tapahtunut koko maapallon historian ajan?</w:t>
      </w:r>
    </w:p>
    <w:p>
      <w:r>
        <w:rPr>
          <w:b/>
        </w:rPr>
        <w:t xml:space="preserve">Esimerkki 2.4326</w:t>
      </w:r>
    </w:p>
    <w:p>
      <w:r>
        <w:t xml:space="preserve">Mitä virtaa, mistä Reinin rotko tunnetaan?</w:t>
      </w:r>
    </w:p>
    <w:p>
      <w:r>
        <w:rPr>
          <w:b/>
        </w:rPr>
        <w:t xml:space="preserve">Tulos</w:t>
      </w:r>
    </w:p>
    <w:p>
      <w:r>
        <w:t xml:space="preserve">Mistä Reinin rotko tunnetaan?</w:t>
      </w:r>
    </w:p>
    <w:p>
      <w:r>
        <w:rPr>
          <w:b/>
        </w:rPr>
        <w:t xml:space="preserve">Esimerkki 2.4327</w:t>
      </w:r>
    </w:p>
    <w:p>
      <w:r>
        <w:t xml:space="preserve">Mikä oli ja missä ranskalaiset turkistarhaajat matkustivat?</w:t>
      </w:r>
    </w:p>
    <w:p>
      <w:r>
        <w:rPr>
          <w:b/>
        </w:rPr>
        <w:t xml:space="preserve">Tulos</w:t>
      </w:r>
    </w:p>
    <w:p>
      <w:r>
        <w:t xml:space="preserve">Missä ranskalaiset turkismetsästäjät matkustivat?</w:t>
      </w:r>
    </w:p>
    <w:p>
      <w:r>
        <w:rPr>
          <w:b/>
        </w:rPr>
        <w:t xml:space="preserve">Esimerkki 2.4328</w:t>
      </w:r>
    </w:p>
    <w:p>
      <w:r>
        <w:t xml:space="preserve">Mikä auto on lisensoitu ei peruuttaa, että ja kerro minulle Mitä lisenssi rakentaa tämäntyyppisen auton päättyi vuonna 2011?</w:t>
      </w:r>
    </w:p>
    <w:p>
      <w:r>
        <w:rPr>
          <w:b/>
        </w:rPr>
        <w:t xml:space="preserve">Tulos</w:t>
      </w:r>
    </w:p>
    <w:p>
      <w:r>
        <w:t xml:space="preserve">Mitä tämäntyyppisten autojen rakennuslupa päättyi vuonna 2011?</w:t>
      </w:r>
    </w:p>
    <w:p>
      <w:r>
        <w:rPr>
          <w:b/>
        </w:rPr>
        <w:t xml:space="preserve">Esimerkki 2.4329</w:t>
      </w:r>
    </w:p>
    <w:p>
      <w:r>
        <w:t xml:space="preserve">Mikä kiinalainen sen sijaan, joka haastoi Kublai Khanin oikeuden seurata Mongke Khania?</w:t>
      </w:r>
    </w:p>
    <w:p>
      <w:r>
        <w:rPr>
          <w:b/>
        </w:rPr>
        <w:t xml:space="preserve">Tulos</w:t>
      </w:r>
    </w:p>
    <w:p>
      <w:r>
        <w:t xml:space="preserve">Kuka kyseenalaisti Kublai Khanin oikeuden Mongke Khanin seuraajaksi?</w:t>
      </w:r>
    </w:p>
    <w:p>
      <w:r>
        <w:rPr>
          <w:b/>
        </w:rPr>
        <w:t xml:space="preserve">Esimerkki 2.4330</w:t>
      </w:r>
    </w:p>
    <w:p>
      <w:r>
        <w:t xml:space="preserve">Missä oli se legendaarinen ei missä kaksi Tritonin tytärtä lähti matkalle läpi?</w:t>
      </w:r>
    </w:p>
    <w:p>
      <w:r>
        <w:rPr>
          <w:b/>
        </w:rPr>
        <w:t xml:space="preserve">Tulos</w:t>
      </w:r>
    </w:p>
    <w:p>
      <w:r>
        <w:t xml:space="preserve">Mihin kaksi Tritonin tytärtä lähti matkalle?</w:t>
      </w:r>
    </w:p>
    <w:p>
      <w:r>
        <w:rPr>
          <w:b/>
        </w:rPr>
        <w:t xml:space="preserve">Esimerkki 2.4331</w:t>
      </w:r>
    </w:p>
    <w:p>
      <w:r>
        <w:t xml:space="preserve">Mitä tarvitaan, jotta hankkeen tarjouksen tekeminen voidaan aloittaa tai pikemminkin saattaa onnistuneesti päätökseen?</w:t>
      </w:r>
    </w:p>
    <w:p>
      <w:r>
        <w:rPr>
          <w:b/>
        </w:rPr>
        <w:t xml:space="preserve">Tulos</w:t>
      </w:r>
    </w:p>
    <w:p>
      <w:r>
        <w:t xml:space="preserve">Mitä tarvitaan, jotta hanketta koskeva tarjouskilpailu voidaan viedä onnistuneesti päätökseen?</w:t>
      </w:r>
    </w:p>
    <w:p>
      <w:r>
        <w:rPr>
          <w:b/>
        </w:rPr>
        <w:t xml:space="preserve">Esimerkki 2.4332</w:t>
      </w:r>
    </w:p>
    <w:p>
      <w:r>
        <w:t xml:space="preserve">Minkälaista vallankumousta Maududi kannatti?</w:t>
      </w:r>
    </w:p>
    <w:p>
      <w:r>
        <w:rPr>
          <w:b/>
        </w:rPr>
        <w:t xml:space="preserve">Tulos</w:t>
      </w:r>
    </w:p>
    <w:p>
      <w:r>
        <w:t xml:space="preserve">Millaista vallankumousta Maududi kannatti?</w:t>
      </w:r>
    </w:p>
    <w:p>
      <w:r>
        <w:rPr>
          <w:b/>
        </w:rPr>
        <w:t xml:space="preserve">Esimerkki 2.4333</w:t>
      </w:r>
    </w:p>
    <w:p>
      <w:r>
        <w:t xml:space="preserve">Anteeksi, mutta talous-, energia- ja matkailuala on yksi mistä?</w:t>
      </w:r>
    </w:p>
    <w:p>
      <w:r>
        <w:rPr>
          <w:b/>
        </w:rPr>
        <w:t xml:space="preserve">Tulos</w:t>
      </w:r>
    </w:p>
    <w:p>
      <w:r>
        <w:t xml:space="preserve">Talous, energia ja matkailu on yksi mistä?</w:t>
      </w:r>
    </w:p>
    <w:p>
      <w:r>
        <w:rPr>
          <w:b/>
        </w:rPr>
        <w:t xml:space="preserve">Esimerkki 2.4334</w:t>
      </w:r>
    </w:p>
    <w:p>
      <w:r>
        <w:t xml:space="preserve">Missä sijaitsee St Gregory's tai St. Aloysius College?</w:t>
      </w:r>
    </w:p>
    <w:p>
      <w:r>
        <w:rPr>
          <w:b/>
        </w:rPr>
        <w:t xml:space="preserve">Tulos</w:t>
      </w:r>
    </w:p>
    <w:p>
      <w:r>
        <w:t xml:space="preserve">Missä St Aloysius' College sijaitsee?</w:t>
      </w:r>
    </w:p>
    <w:p>
      <w:r>
        <w:rPr>
          <w:b/>
        </w:rPr>
        <w:t xml:space="preserve">Esimerkki 2.4335</w:t>
      </w:r>
    </w:p>
    <w:p>
      <w:r>
        <w:t xml:space="preserve">Mikä aiheuttaa kiteytymistä tai odota kerro minulle, millainen mineraali kiteytyy eroosiosta?</w:t>
      </w:r>
    </w:p>
    <w:p>
      <w:r>
        <w:rPr>
          <w:b/>
        </w:rPr>
        <w:t xml:space="preserve">Tulos</w:t>
      </w:r>
    </w:p>
    <w:p>
      <w:r>
        <w:t xml:space="preserve">Minkälainen mineraali kiteytyy eroosiosta?</w:t>
      </w:r>
    </w:p>
    <w:p>
      <w:r>
        <w:rPr>
          <w:b/>
        </w:rPr>
        <w:t xml:space="preserve">Esimerkki 2.4336</w:t>
      </w:r>
    </w:p>
    <w:p>
      <w:r>
        <w:t xml:space="preserve">Milloin tuloerot, mikä ala työpaikat alkavat vähentyä?</w:t>
      </w:r>
    </w:p>
    <w:p>
      <w:r>
        <w:rPr>
          <w:b/>
        </w:rPr>
        <w:t xml:space="preserve">Tulos</w:t>
      </w:r>
    </w:p>
    <w:p>
      <w:r>
        <w:t xml:space="preserve">Millä alalla työpaikat alkavat vähentyä?</w:t>
      </w:r>
    </w:p>
    <w:p>
      <w:r>
        <w:rPr>
          <w:b/>
        </w:rPr>
        <w:t xml:space="preserve">Esimerkki 2.4337</w:t>
      </w:r>
    </w:p>
    <w:p>
      <w:r>
        <w:t xml:space="preserve">Kuka Microsoftin puheenjohtaja ja toimitusjohtaja on myös Chicagon yliopiston alumni?</w:t>
      </w:r>
    </w:p>
    <w:p>
      <w:r>
        <w:rPr>
          <w:b/>
        </w:rPr>
        <w:t xml:space="preserve">Tulos</w:t>
      </w:r>
    </w:p>
    <w:p>
      <w:r>
        <w:t xml:space="preserve">Kuka Microsoftin toimitusjohtaja on myös Chicagon yliopiston alumni?</w:t>
      </w:r>
    </w:p>
    <w:p>
      <w:r>
        <w:rPr>
          <w:b/>
        </w:rPr>
        <w:t xml:space="preserve">Esimerkki 2.4338</w:t>
      </w:r>
    </w:p>
    <w:p>
      <w:r>
        <w:t xml:space="preserve">Mitä solutyyppiä käytetään myös immuunivasteeseen useimmilla selkärangattomilla eläimillä?</w:t>
      </w:r>
    </w:p>
    <w:p>
      <w:r>
        <w:rPr>
          <w:b/>
        </w:rPr>
        <w:t xml:space="preserve">Tulos</w:t>
      </w:r>
    </w:p>
    <w:p>
      <w:r>
        <w:t xml:space="preserve">Mitä solutyyppiä käytetään myös immuunivasteeseen useimmissa selkärangattomissa?</w:t>
      </w:r>
    </w:p>
    <w:p>
      <w:r>
        <w:rPr>
          <w:b/>
        </w:rPr>
        <w:t xml:space="preserve">Esimerkki 2.4339</w:t>
      </w:r>
    </w:p>
    <w:p>
      <w:r>
        <w:t xml:space="preserve">Mikä oli Varsovan nimellinen kokonaistuotanto vuonna 2008, tai siis vuonna 2010?</w:t>
      </w:r>
    </w:p>
    <w:p>
      <w:r>
        <w:rPr>
          <w:b/>
        </w:rPr>
        <w:t xml:space="preserve">Tulos</w:t>
      </w:r>
    </w:p>
    <w:p>
      <w:r>
        <w:t xml:space="preserve">Mikä oli Varsovan nimellinen kokonaistuotanto vuonna 2010?</w:t>
      </w:r>
    </w:p>
    <w:p>
      <w:r>
        <w:rPr>
          <w:b/>
        </w:rPr>
        <w:t xml:space="preserve">Esimerkki 2.4340</w:t>
      </w:r>
    </w:p>
    <w:p>
      <w:r>
        <w:t xml:space="preserve">Mikä mahdollinen abolitionist ei um prosenttiosuus oppilaista kävi yksityiskouluja Grundgesetzissa vuonna 1992?</w:t>
      </w:r>
    </w:p>
    <w:p>
      <w:r>
        <w:rPr>
          <w:b/>
        </w:rPr>
        <w:t xml:space="preserve">Tulos</w:t>
      </w:r>
    </w:p>
    <w:p>
      <w:r>
        <w:t xml:space="preserve">Kuinka monta prosenttia oppilaista kävi yksityisiä kouluja Grundgesetzissa vuonna 1992?</w:t>
      </w:r>
    </w:p>
    <w:p>
      <w:r>
        <w:rPr>
          <w:b/>
        </w:rPr>
        <w:t xml:space="preserve">Esimerkki 2.4341</w:t>
      </w:r>
    </w:p>
    <w:p>
      <w:r>
        <w:t xml:space="preserve">Mikä on hiukkasten välinen voima, ai tarkoitin sanoa nukleonien?</w:t>
      </w:r>
    </w:p>
    <w:p>
      <w:r>
        <w:rPr>
          <w:b/>
        </w:rPr>
        <w:t xml:space="preserve">Tulos</w:t>
      </w:r>
    </w:p>
    <w:p>
      <w:r>
        <w:t xml:space="preserve">Mikä on nukleonien välinen voima?</w:t>
      </w:r>
    </w:p>
    <w:p>
      <w:r>
        <w:rPr>
          <w:b/>
        </w:rPr>
        <w:t xml:space="preserve">Esimerkki 2.4342</w:t>
      </w:r>
    </w:p>
    <w:p>
      <w:r>
        <w:t xml:space="preserve">Mitä uh no mitä on olemassa sekä kvadraattisissa yhtälöissä että kokonaisluvuissa?</w:t>
      </w:r>
    </w:p>
    <w:p>
      <w:r>
        <w:rPr>
          <w:b/>
        </w:rPr>
        <w:t xml:space="preserve">Tulos</w:t>
      </w:r>
    </w:p>
    <w:p>
      <w:r>
        <w:t xml:space="preserve">Mitä on olemassa sekä kvadraattisissa yhtälöissä että kokonaisluvuissa?</w:t>
      </w:r>
    </w:p>
    <w:p>
      <w:r>
        <w:rPr>
          <w:b/>
        </w:rPr>
        <w:t xml:space="preserve">Esimerkki 2.4343</w:t>
      </w:r>
    </w:p>
    <w:p>
      <w:r>
        <w:t xml:space="preserve">Mikä oli Lindzenin rooli, Houghtonin rooli, itse asiassa?</w:t>
      </w:r>
    </w:p>
    <w:p>
      <w:r>
        <w:rPr>
          <w:b/>
        </w:rPr>
        <w:t xml:space="preserve">Tulos</w:t>
      </w:r>
    </w:p>
    <w:p>
      <w:r>
        <w:t xml:space="preserve">Mikä oli Houghtonin rooli?</w:t>
      </w:r>
    </w:p>
    <w:p>
      <w:r>
        <w:rPr>
          <w:b/>
        </w:rPr>
        <w:t xml:space="preserve">Esimerkki 2.4344</w:t>
      </w:r>
    </w:p>
    <w:p>
      <w:r>
        <w:t xml:space="preserve">Minkälaiseen kasvuun Kublai kannusti ei ei ei kerro minulle, mitä "Pal Monqolica" sen sijaan tarkoittaa?</w:t>
      </w:r>
    </w:p>
    <w:p>
      <w:r>
        <w:rPr>
          <w:b/>
        </w:rPr>
        <w:t xml:space="preserve">Tulos</w:t>
      </w:r>
    </w:p>
    <w:p>
      <w:r>
        <w:t xml:space="preserve">Mitä "Pal Monqolica" tarkoittaa?</w:t>
      </w:r>
    </w:p>
    <w:p>
      <w:r>
        <w:rPr>
          <w:b/>
        </w:rPr>
        <w:t xml:space="preserve">Esimerkki 2.4345</w:t>
      </w:r>
    </w:p>
    <w:p>
      <w:r>
        <w:t xml:space="preserve">Mitä tai pikemminkin kuinka monta kilpailevaa ruhtinasta oli mukana asumassa Gegeenin kanssa?</w:t>
      </w:r>
    </w:p>
    <w:p>
      <w:r>
        <w:rPr>
          <w:b/>
        </w:rPr>
        <w:t xml:space="preserve">Tulos</w:t>
      </w:r>
    </w:p>
    <w:p>
      <w:r>
        <w:t xml:space="preserve"> Kuinka monta kilpailevaa ruhtinasta oli mukana asumassa Gegeenin kanssa?</w:t>
      </w:r>
    </w:p>
    <w:p>
      <w:r>
        <w:rPr>
          <w:b/>
        </w:rPr>
        <w:t xml:space="preserve">Esimerkki 2.4346</w:t>
      </w:r>
    </w:p>
    <w:p>
      <w:r>
        <w:t xml:space="preserve">Mikä oli tai tehdä, että kuka tehtiin rikas ja vauras ennen ensimmäistä maailmansotaa?</w:t>
      </w:r>
    </w:p>
    <w:p>
      <w:r>
        <w:rPr>
          <w:b/>
        </w:rPr>
        <w:t xml:space="preserve">Tulos</w:t>
      </w:r>
    </w:p>
    <w:p>
      <w:r>
        <w:t xml:space="preserve">Kuka rikastui ja vaurastui ennen ensimmäistä maailmansotaa?</w:t>
      </w:r>
    </w:p>
    <w:p>
      <w:r>
        <w:rPr>
          <w:b/>
        </w:rPr>
        <w:t xml:space="preserve">Esimerkki 2.4347</w:t>
      </w:r>
    </w:p>
    <w:p>
      <w:r>
        <w:t xml:space="preserve">Miksi pahoillani Ediacaran eoandromeda voidaan katsoa edustavan mitä?</w:t>
      </w:r>
    </w:p>
    <w:p>
      <w:r>
        <w:rPr>
          <w:b/>
        </w:rPr>
        <w:t xml:space="preserve">Tulos</w:t>
      </w:r>
    </w:p>
    <w:p>
      <w:r>
        <w:t xml:space="preserve">Ediacaran eoandromedan voidaan katsoa edustavan mitä?</w:t>
      </w:r>
    </w:p>
    <w:p>
      <w:r>
        <w:rPr>
          <w:b/>
        </w:rPr>
        <w:t xml:space="preserve">Esimerkki 2.4348</w:t>
      </w:r>
    </w:p>
    <w:p>
      <w:r>
        <w:t xml:space="preserve">Kuka tai mikä saa staattisen kitkan nousemaan tai laskemaan vasteena esineen ja sen pinnalla olevan pinnan välisille kosketusominaisuuksille?</w:t>
      </w:r>
    </w:p>
    <w:p>
      <w:r>
        <w:rPr>
          <w:b/>
        </w:rPr>
        <w:t xml:space="preserve">Tulos</w:t>
      </w:r>
    </w:p>
    <w:p>
      <w:r>
        <w:t xml:space="preserve">Mikä saa staattisen kitkan nousemaan tai laskemaan vasteena esineen ja sen pinnan välisille kosketusominaisuuksille?</w:t>
      </w:r>
    </w:p>
    <w:p>
      <w:r>
        <w:rPr>
          <w:b/>
        </w:rPr>
        <w:t xml:space="preserve">Esimerkki 2.4349</w:t>
      </w:r>
    </w:p>
    <w:p>
      <w:r>
        <w:t xml:space="preserve">Mitä molekyylejä er miksi erilaistuneet efektorisolut laskevat heräämisjaksojen aikana?</w:t>
      </w:r>
    </w:p>
    <w:p>
      <w:r>
        <w:rPr>
          <w:b/>
        </w:rPr>
        <w:t xml:space="preserve">Tulos</w:t>
      </w:r>
    </w:p>
    <w:p>
      <w:r>
        <w:t xml:space="preserve">Miksi erilaistuneet efektorisolut laskevat heräämisjaksojen aikana?</w:t>
      </w:r>
    </w:p>
    <w:p>
      <w:r>
        <w:rPr>
          <w:b/>
        </w:rPr>
        <w:t xml:space="preserve">Esimerkki 2.4350</w:t>
      </w:r>
    </w:p>
    <w:p>
      <w:r>
        <w:t xml:space="preserve">Mitä William Smith teki Yhdysvalloissa, ei, ei, kerro mieluummin, mitä hän ylitti noin 50 kertaa?</w:t>
      </w:r>
    </w:p>
    <w:p>
      <w:r>
        <w:rPr>
          <w:b/>
        </w:rPr>
        <w:t xml:space="preserve">Tulos</w:t>
      </w:r>
    </w:p>
    <w:p>
      <w:r>
        <w:t xml:space="preserve">Mitä William Smith ylitti noin 50 kertaa?</w:t>
      </w:r>
    </w:p>
    <w:p>
      <w:r>
        <w:rPr>
          <w:b/>
        </w:rPr>
        <w:t xml:space="preserve">Esimerkki 2.4351</w:t>
      </w:r>
    </w:p>
    <w:p>
      <w:r>
        <w:t xml:space="preserve">Mikä on, ei, minkälaisia tuloja ihmiset ilman koulutusta saavat?</w:t>
      </w:r>
    </w:p>
    <w:p>
      <w:r>
        <w:rPr>
          <w:b/>
        </w:rPr>
        <w:t xml:space="preserve">Tulos</w:t>
      </w:r>
    </w:p>
    <w:p>
      <w:r>
        <w:t xml:space="preserve">Millaista palkkaa saavat ihmiset, joilla ei ole varaa koulutukseen?</w:t>
      </w:r>
    </w:p>
    <w:p>
      <w:r>
        <w:rPr>
          <w:b/>
        </w:rPr>
        <w:t xml:space="preserve">Esimerkki 2.4352</w:t>
      </w:r>
    </w:p>
    <w:p>
      <w:r>
        <w:t xml:space="preserve">Tymnet käyttää ei um koostui suuresta yksityisestä verkosta, joka tuki ketä?</w:t>
      </w:r>
    </w:p>
    <w:p>
      <w:r>
        <w:rPr>
          <w:b/>
        </w:rPr>
        <w:t xml:space="preserve">Tulos</w:t>
      </w:r>
    </w:p>
    <w:p>
      <w:r>
        <w:t xml:space="preserve">Tymnet koostui suuresta yksityisestä verkosta, joka tuki ketä?</w:t>
      </w:r>
    </w:p>
    <w:p>
      <w:r>
        <w:rPr>
          <w:b/>
        </w:rPr>
        <w:t xml:space="preserve">Esimerkki 2.4353</w:t>
      </w:r>
    </w:p>
    <w:p>
      <w:r>
        <w:t xml:space="preserve">Mistä löytyy kopepodia suuria määriä ei anteeksi ctenophores ei kopepodia?</w:t>
      </w:r>
    </w:p>
    <w:p>
      <w:r>
        <w:rPr>
          <w:b/>
        </w:rPr>
        <w:t xml:space="preserve">Tulos</w:t>
      </w:r>
    </w:p>
    <w:p>
      <w:r>
        <w:t xml:space="preserve">Missä ctenoforia esiintyy suuria määriä?</w:t>
      </w:r>
    </w:p>
    <w:p>
      <w:r>
        <w:rPr>
          <w:b/>
        </w:rPr>
        <w:t xml:space="preserve">Esimerkki 2.4354</w:t>
      </w:r>
    </w:p>
    <w:p>
      <w:r>
        <w:t xml:space="preserve">Milloin tai ei tehdä, että minkälaisen fysiikan mallin Einstein jätti tekemättä?</w:t>
      </w:r>
    </w:p>
    <w:p>
      <w:r>
        <w:rPr>
          <w:b/>
        </w:rPr>
        <w:t xml:space="preserve">Tulos</w:t>
      </w:r>
    </w:p>
    <w:p>
      <w:r>
        <w:t xml:space="preserve">Minkälaisen fysiikan mallin Einstein jätti tekemättä?</w:t>
      </w:r>
    </w:p>
    <w:p>
      <w:r>
        <w:rPr>
          <w:b/>
        </w:rPr>
        <w:t xml:space="preserve">Esimerkki 2.4355</w:t>
      </w:r>
    </w:p>
    <w:p>
      <w:r>
        <w:t xml:space="preserve">Missä jotkut työntekijät ovat tienanneet enemmän? Ansaitsevatko rakennustyöntekijät, joilla on 14 vuoden kokemus, Lähi-idässä enemmän?</w:t>
      </w:r>
    </w:p>
    <w:p>
      <w:r>
        <w:rPr>
          <w:b/>
        </w:rPr>
        <w:t xml:space="preserve">Tulos</w:t>
      </w:r>
    </w:p>
    <w:p>
      <w:r>
        <w:t xml:space="preserve">Mitä 14 vuoden kokemuksella työskentelevät rakennustyöntekijät ansaitsevat Lähi-idässä?</w:t>
      </w:r>
    </w:p>
    <w:p>
      <w:r>
        <w:rPr>
          <w:b/>
        </w:rPr>
        <w:t xml:space="preserve">Esimerkki 2.4356</w:t>
      </w:r>
    </w:p>
    <w:p>
      <w:r>
        <w:t xml:space="preserve">Mikä on lukukausimaksu 2009 anteeksi 2012 - 13 vuoden Harvardissa?</w:t>
      </w:r>
    </w:p>
    <w:p>
      <w:r>
        <w:rPr>
          <w:b/>
        </w:rPr>
        <w:t xml:space="preserve">Tulos</w:t>
      </w:r>
    </w:p>
    <w:p>
      <w:r>
        <w:t xml:space="preserve">Mikä on lukukausimaksu 2012 - 13 vuoden Harvardissa? </w:t>
      </w:r>
    </w:p>
    <w:p>
      <w:r>
        <w:rPr>
          <w:b/>
        </w:rPr>
        <w:t xml:space="preserve">Esimerkki 2.4357</w:t>
      </w:r>
    </w:p>
    <w:p>
      <w:r>
        <w:t xml:space="preserve">Mikä rajaa eläimen, joka whoopsidoodle suisto Reinin idässä?</w:t>
      </w:r>
    </w:p>
    <w:p>
      <w:r>
        <w:rPr>
          <w:b/>
        </w:rPr>
        <w:t xml:space="preserve">Tulos</w:t>
      </w:r>
    </w:p>
    <w:p>
      <w:r>
        <w:t xml:space="preserve">Mikä rajoittaa Reinin suistoa idässä?</w:t>
      </w:r>
    </w:p>
    <w:p>
      <w:r>
        <w:rPr>
          <w:b/>
        </w:rPr>
        <w:t xml:space="preserve">Esimerkki 2.4358</w:t>
      </w:r>
    </w:p>
    <w:p>
      <w:r>
        <w:t xml:space="preserve">Uusi teoria siitä, mitä kehitettiin käyttäen, ei odota, käyttäen kvanttihiukkasia?</w:t>
      </w:r>
    </w:p>
    <w:p>
      <w:r>
        <w:rPr>
          <w:b/>
        </w:rPr>
        <w:t xml:space="preserve">Tulos</w:t>
      </w:r>
    </w:p>
    <w:p>
      <w:r>
        <w:t xml:space="preserve">Mistä kehitettiin uusi teoria, jossa käytettiin kvanttihiukkasia?</w:t>
      </w:r>
    </w:p>
    <w:p>
      <w:r>
        <w:rPr>
          <w:b/>
        </w:rPr>
        <w:t xml:space="preserve">Esimerkki 2.4359</w:t>
      </w:r>
    </w:p>
    <w:p>
      <w:r>
        <w:t xml:space="preserve">Kuinka monta merenpinnan laskua ei um suuria jääkausia on tapahtunut?</w:t>
      </w:r>
    </w:p>
    <w:p>
      <w:r>
        <w:rPr>
          <w:b/>
        </w:rPr>
        <w:t xml:space="preserve">Tulos</w:t>
      </w:r>
    </w:p>
    <w:p>
      <w:r>
        <w:t xml:space="preserve">Kuinka monta suurta jääkautta on ollut? </w:t>
      </w:r>
    </w:p>
    <w:p>
      <w:r>
        <w:rPr>
          <w:b/>
        </w:rPr>
        <w:t xml:space="preserve">Esimerkki 2.4360</w:t>
      </w:r>
    </w:p>
    <w:p>
      <w:r>
        <w:t xml:space="preserve">Mitä lisähyötyjä ympäröivälle yhteisölle koituu laajennuksesta, jonka Cambridge on ostanut Allstonista?</w:t>
      </w:r>
    </w:p>
    <w:p>
      <w:r>
        <w:rPr>
          <w:b/>
        </w:rPr>
        <w:t xml:space="preserve">Tulos</w:t>
      </w:r>
    </w:p>
    <w:p>
      <w:r>
        <w:t xml:space="preserve">Mitä Cambridge on ostanut Allstonista?</w:t>
      </w:r>
    </w:p>
    <w:p>
      <w:r>
        <w:rPr>
          <w:b/>
        </w:rPr>
        <w:t xml:space="preserve">Esimerkki 2.4361</w:t>
      </w:r>
    </w:p>
    <w:p>
      <w:r>
        <w:t xml:space="preserve">Kuinka moni sen sijaan missä britit asuttivat monia akadialaisia?</w:t>
      </w:r>
    </w:p>
    <w:p>
      <w:r>
        <w:rPr>
          <w:b/>
        </w:rPr>
        <w:t xml:space="preserve">Tulos</w:t>
      </w:r>
    </w:p>
    <w:p>
      <w:r>
        <w:t xml:space="preserve">Minne britit asuttivat monia akadialaisia?</w:t>
      </w:r>
    </w:p>
    <w:p>
      <w:r>
        <w:rPr>
          <w:b/>
        </w:rPr>
        <w:t xml:space="preserve">Esimerkki 2.4362</w:t>
      </w:r>
    </w:p>
    <w:p>
      <w:r>
        <w:t xml:space="preserve">Mitä ei ole enää rajoitettu vuodesta 1939, itse asiassa vuodesta 1945 lähtien?</w:t>
      </w:r>
    </w:p>
    <w:p>
      <w:r>
        <w:rPr>
          <w:b/>
        </w:rPr>
        <w:t xml:space="preserve">Tulos</w:t>
      </w:r>
    </w:p>
    <w:p>
      <w:r>
        <w:t xml:space="preserve">Mitä ei ole enää rajoitettu vuoden 1945 jälkeen?</w:t>
      </w:r>
    </w:p>
    <w:p>
      <w:r>
        <w:rPr>
          <w:b/>
        </w:rPr>
        <w:t xml:space="preserve">Esimerkki 2.4363</w:t>
      </w:r>
    </w:p>
    <w:p>
      <w:r>
        <w:t xml:space="preserve">Minkälaisiin palkkoihin ei koneellistaminen ja automatisointi johda?</w:t>
      </w:r>
    </w:p>
    <w:p>
      <w:r>
        <w:rPr>
          <w:b/>
        </w:rPr>
        <w:t xml:space="preserve">Tulos</w:t>
      </w:r>
    </w:p>
    <w:p>
      <w:r>
        <w:t xml:space="preserve">Millaisiin palkkoihin koneellistaminen ja automatisointi johtavat?</w:t>
      </w:r>
    </w:p>
    <w:p>
      <w:r>
        <w:rPr>
          <w:b/>
        </w:rPr>
        <w:t xml:space="preserve">Esimerkki 2.4364</w:t>
      </w:r>
    </w:p>
    <w:p>
      <w:r>
        <w:t xml:space="preserve">Mikä oli ensimmäisen ranskalaisen ei odota ensimmäisen saksalaisen asutuksen nimi?</w:t>
      </w:r>
    </w:p>
    <w:p>
      <w:r>
        <w:rPr>
          <w:b/>
        </w:rPr>
        <w:t xml:space="preserve">Tulos</w:t>
      </w:r>
    </w:p>
    <w:p>
      <w:r>
        <w:t xml:space="preserve">Mikä oli ensimmäisen saksalaisen asutuksen nimi?</w:t>
      </w:r>
    </w:p>
    <w:p>
      <w:r>
        <w:rPr>
          <w:b/>
        </w:rPr>
        <w:t xml:space="preserve">Esimerkki 2.4365</w:t>
      </w:r>
    </w:p>
    <w:p>
      <w:r>
        <w:t xml:space="preserve">Kuinka monta prosenttia ruotsalaisista oppilaista kirjoittautui kouluun tai pikemminkin kuinka monta kouluseteliä Ruotsi myönsi vuonna 2008?</w:t>
      </w:r>
    </w:p>
    <w:p>
      <w:r>
        <w:rPr>
          <w:b/>
        </w:rPr>
        <w:t xml:space="preserve">Tulos</w:t>
      </w:r>
    </w:p>
    <w:p>
      <w:r>
        <w:t xml:space="preserve">Kuinka monta kouluseteliä Ruotsi myönsi vuonna 2008?</w:t>
      </w:r>
    </w:p>
    <w:p>
      <w:r>
        <w:rPr>
          <w:b/>
        </w:rPr>
        <w:t xml:space="preserve">Esimerkki 2.4366</w:t>
      </w:r>
    </w:p>
    <w:p>
      <w:r>
        <w:t xml:space="preserve">Mikä on esimerkki valvotusta aineesta ei ei ei mikä ei ole esimerkki?</w:t>
      </w:r>
    </w:p>
    <w:p>
      <w:r>
        <w:rPr>
          <w:b/>
        </w:rPr>
        <w:t xml:space="preserve">Tulos</w:t>
      </w:r>
    </w:p>
    <w:p>
      <w:r>
        <w:t xml:space="preserve">Mikä ei ole esimerkki valvotusta aineesta?</w:t>
      </w:r>
    </w:p>
    <w:p>
      <w:r>
        <w:rPr>
          <w:b/>
        </w:rPr>
        <w:t xml:space="preserve">Esimerkki 2.4367</w:t>
      </w:r>
    </w:p>
    <w:p>
      <w:r>
        <w:t xml:space="preserve">Mitkä tekijät vaikuttivat myönteisesti Jacksonvilleen sodan jälkeen tai pikemminkin kielteisesti sodan jälkeen?</w:t>
      </w:r>
    </w:p>
    <w:p>
      <w:r>
        <w:rPr>
          <w:b/>
        </w:rPr>
        <w:t xml:space="preserve">Tulos</w:t>
      </w:r>
    </w:p>
    <w:p>
      <w:r>
        <w:t xml:space="preserve">Mitkä tekijät vaikuttivat kielteisesti Jacksonvilleen sodan jälkeen?</w:t>
      </w:r>
    </w:p>
    <w:p>
      <w:r>
        <w:rPr>
          <w:b/>
        </w:rPr>
        <w:t xml:space="preserve">Esimerkki 2.4368</w:t>
      </w:r>
    </w:p>
    <w:p>
      <w:r>
        <w:t xml:space="preserve">Mikä päättyy Alankomaiden tärkeimmällä luonnonalueella ei ole sama suisto?</w:t>
      </w:r>
    </w:p>
    <w:p>
      <w:r>
        <w:rPr>
          <w:b/>
        </w:rPr>
        <w:t xml:space="preserve">Tulos</w:t>
      </w:r>
    </w:p>
    <w:p>
      <w:r>
        <w:t xml:space="preserve">Mikä päättyy samaan deltaan?</w:t>
      </w:r>
    </w:p>
    <w:p>
      <w:r>
        <w:rPr>
          <w:b/>
        </w:rPr>
        <w:t xml:space="preserve">Esimerkki 2.4369</w:t>
      </w:r>
    </w:p>
    <w:p>
      <w:r>
        <w:t xml:space="preserve">Kuka oli Kaidun isä ei ei ei ei setä?</w:t>
      </w:r>
    </w:p>
    <w:p>
      <w:r>
        <w:rPr>
          <w:b/>
        </w:rPr>
        <w:t xml:space="preserve">Tulos</w:t>
      </w:r>
    </w:p>
    <w:p>
      <w:r>
        <w:t xml:space="preserve">Kuka oli Kaidun setä?</w:t>
      </w:r>
    </w:p>
    <w:p>
      <w:r>
        <w:rPr>
          <w:b/>
        </w:rPr>
        <w:t xml:space="preserve">Esimerkki 2.4370</w:t>
      </w:r>
    </w:p>
    <w:p>
      <w:r>
        <w:t xml:space="preserve">Millä prosessilla maltilliset tai millä perusteella radikaalit islamistijärjestöt tekevät iskujaan?</w:t>
      </w:r>
    </w:p>
    <w:p>
      <w:r>
        <w:rPr>
          <w:b/>
        </w:rPr>
        <w:t xml:space="preserve">Tulos</w:t>
      </w:r>
    </w:p>
    <w:p>
      <w:r>
        <w:t xml:space="preserve">Millä perusteella radikaalit islamistijärjestöt tekevät iskujaan?</w:t>
      </w:r>
    </w:p>
    <w:p>
      <w:r>
        <w:rPr>
          <w:b/>
        </w:rPr>
        <w:t xml:space="preserve">Esimerkki 2.4371</w:t>
      </w:r>
    </w:p>
    <w:p>
      <w:r>
        <w:t xml:space="preserve">Kenen tartunnan saaneen ruumiin mongoliarmeija katapulttasi genovalaisten kauppiaiden pakenevan laivan yli Kaffan muurien yli?</w:t>
      </w:r>
    </w:p>
    <w:p>
      <w:r>
        <w:rPr>
          <w:b/>
        </w:rPr>
        <w:t xml:space="preserve">Tulos</w:t>
      </w:r>
    </w:p>
    <w:p>
      <w:r>
        <w:t xml:space="preserve">Kenen tartunnan saanut ruumis oli yksi niistä, jotka mongolien armeija heitti Kaffan muurien yli?</w:t>
      </w:r>
    </w:p>
    <w:p>
      <w:r>
        <w:rPr>
          <w:b/>
        </w:rPr>
        <w:t xml:space="preserve">Esimerkki 2.4372</w:t>
      </w:r>
    </w:p>
    <w:p>
      <w:r>
        <w:t xml:space="preserve">Ketä Britannia käytti hyväkseen Afrikassa eikä Intiassa?</w:t>
      </w:r>
    </w:p>
    <w:p>
      <w:r>
        <w:rPr>
          <w:b/>
        </w:rPr>
        <w:t xml:space="preserve">Tulos</w:t>
      </w:r>
    </w:p>
    <w:p>
      <w:r>
        <w:t xml:space="preserve">Ketä Britannia käytti hyväkseen Intiassa?</w:t>
      </w:r>
    </w:p>
    <w:p>
      <w:r>
        <w:rPr>
          <w:b/>
        </w:rPr>
        <w:t xml:space="preserve">Esimerkki 2.4373</w:t>
      </w:r>
    </w:p>
    <w:p>
      <w:r>
        <w:t xml:space="preserve">Kuka rahoitti eli hyötyi CSNETistä?</w:t>
      </w:r>
    </w:p>
    <w:p>
      <w:r>
        <w:rPr>
          <w:b/>
        </w:rPr>
        <w:t xml:space="preserve">Tulos</w:t>
      </w:r>
    </w:p>
    <w:p>
      <w:r>
        <w:t xml:space="preserve">Kuka hyötyi CSNETistä?</w:t>
      </w:r>
    </w:p>
    <w:p>
      <w:r>
        <w:rPr>
          <w:b/>
        </w:rPr>
        <w:t xml:space="preserve">Esimerkki 2.4374</w:t>
      </w:r>
    </w:p>
    <w:p>
      <w:r>
        <w:t xml:space="preserve">Mikä oli Varsovan pahamaineisen, anteeksi, tarkoitin Saksan sankarivankilan nimi?</w:t>
      </w:r>
    </w:p>
    <w:p>
      <w:r>
        <w:rPr>
          <w:b/>
        </w:rPr>
        <w:t xml:space="preserve">Tulos</w:t>
      </w:r>
    </w:p>
    <w:p>
      <w:r>
        <w:t xml:space="preserve">Mikä oli saksalaisten pahamaineisen sankarivankilan nimi?</w:t>
      </w:r>
    </w:p>
    <w:p>
      <w:r>
        <w:rPr>
          <w:b/>
        </w:rPr>
        <w:t xml:space="preserve">Esimerkki 2.4375</w:t>
      </w:r>
    </w:p>
    <w:p>
      <w:r>
        <w:t xml:space="preserve">Milloin kenraali Zia-ul-Haq syrjäytti Pakistanin hallinnon ja milloin kenraali Zia-ul-Haq hyväksyi sen?</w:t>
      </w:r>
    </w:p>
    <w:p>
      <w:r>
        <w:rPr>
          <w:b/>
        </w:rPr>
        <w:t xml:space="preserve">Tulos</w:t>
      </w:r>
    </w:p>
    <w:p>
      <w:r>
        <w:t xml:space="preserve">Milloin kenraali Zia-ul-Haq hyväksyi Pakistanin hallinnon?</w:t>
      </w:r>
    </w:p>
    <w:p>
      <w:r>
        <w:rPr>
          <w:b/>
        </w:rPr>
        <w:t xml:space="preserve">Esimerkki 2.4376</w:t>
      </w:r>
    </w:p>
    <w:p>
      <w:r>
        <w:t xml:space="preserve">Mikä on olemassa tai vielä parempi, mikä on olemassa vain leukaperäisten selkärankaisten ulkopuolella?</w:t>
      </w:r>
    </w:p>
    <w:p>
      <w:r>
        <w:rPr>
          <w:b/>
        </w:rPr>
        <w:t xml:space="preserve">Tulos</w:t>
      </w:r>
    </w:p>
    <w:p>
      <w:r>
        <w:t xml:space="preserve">Mitä on olemassa vain leukaperäisten selkärankaisten ulkopuolella?</w:t>
      </w:r>
    </w:p>
    <w:p>
      <w:r>
        <w:rPr>
          <w:b/>
        </w:rPr>
        <w:t xml:space="preserve">Esimerkki 2.4377</w:t>
      </w:r>
    </w:p>
    <w:p>
      <w:r>
        <w:t xml:space="preserve">Vuodesta 2014 alkaen kuinka nopeasti teknologia ei ole um rakennusmateriaalia tulostetaan?</w:t>
      </w:r>
    </w:p>
    <w:p>
      <w:r>
        <w:rPr>
          <w:b/>
        </w:rPr>
        <w:t xml:space="preserve">Tulos</w:t>
      </w:r>
    </w:p>
    <w:p>
      <w:r>
        <w:t xml:space="preserve">Kuinka nopeasti rakennusmateriaalia painetaan vuodesta 2014 alkaen?</w:t>
      </w:r>
    </w:p>
    <w:p>
      <w:r>
        <w:rPr>
          <w:b/>
        </w:rPr>
        <w:t xml:space="preserve">Esimerkki 2.4378</w:t>
      </w:r>
    </w:p>
    <w:p>
      <w:r>
        <w:t xml:space="preserve">Mikä on hankkeiden ja muiden oikeudellisten vaihtojen velvoitteiden netto?</w:t>
      </w:r>
    </w:p>
    <w:p>
      <w:r>
        <w:rPr>
          <w:b/>
        </w:rPr>
        <w:t xml:space="preserve">Tulos</w:t>
      </w:r>
    </w:p>
    <w:p>
      <w:r>
        <w:t xml:space="preserve">Mikä on hankkeiden ja muiden oikeudellisten vaihtojen verkko?</w:t>
      </w:r>
    </w:p>
    <w:p>
      <w:r>
        <w:rPr>
          <w:b/>
        </w:rPr>
        <w:t xml:space="preserve">Esimerkki 2.4379</w:t>
      </w:r>
    </w:p>
    <w:p>
      <w:r>
        <w:t xml:space="preserve">Miten tai ei tehdä, että mitä Hamas piti PLO:n Gazassa?</w:t>
      </w:r>
    </w:p>
    <w:p>
      <w:r>
        <w:rPr>
          <w:b/>
        </w:rPr>
        <w:t xml:space="preserve">Tulos</w:t>
      </w:r>
    </w:p>
    <w:p>
      <w:r>
        <w:t xml:space="preserve"> Milloin Hamas piti PLO:n Gazassa?</w:t>
      </w:r>
    </w:p>
    <w:p>
      <w:r>
        <w:rPr>
          <w:b/>
        </w:rPr>
        <w:t xml:space="preserve">Esimerkki 2.4380</w:t>
      </w:r>
    </w:p>
    <w:p>
      <w:r>
        <w:t xml:space="preserve">Kuka tai ei oikeastaan mikä on syy liikkeelle laillistaa lääkkeiden tuonti muista maista?</w:t>
      </w:r>
    </w:p>
    <w:p>
      <w:r>
        <w:rPr>
          <w:b/>
        </w:rPr>
        <w:t xml:space="preserve">Tulos</w:t>
      </w:r>
    </w:p>
    <w:p>
      <w:r>
        <w:t xml:space="preserve">Mikä on syy siihen, että lääkkeiden maahantuonnin laillistamista muista maista vaaditaan?</w:t>
      </w:r>
    </w:p>
    <w:p>
      <w:r>
        <w:rPr>
          <w:b/>
        </w:rPr>
        <w:t xml:space="preserve">Esimerkki 2.4381</w:t>
      </w:r>
    </w:p>
    <w:p>
      <w:r>
        <w:t xml:space="preserve">Missä on vähiten vesien saastumista ja vähiten tehtaita?</w:t>
      </w:r>
    </w:p>
    <w:p>
      <w:r>
        <w:rPr>
          <w:b/>
        </w:rPr>
        <w:t xml:space="preserve">Tulos</w:t>
      </w:r>
    </w:p>
    <w:p>
      <w:r>
        <w:t xml:space="preserve">Missä on vähiten tehtaita?</w:t>
      </w:r>
    </w:p>
    <w:p>
      <w:r>
        <w:rPr>
          <w:b/>
        </w:rPr>
        <w:t xml:space="preserve">Esimerkki 2.4382</w:t>
      </w:r>
    </w:p>
    <w:p>
      <w:r>
        <w:t xml:space="preserve">Dendriittisolut ovat saaneet nimensä siksi, että mikä toimii esteenä kehon kudosten ja hermoston välillä?</w:t>
      </w:r>
    </w:p>
    <w:p>
      <w:r>
        <w:rPr>
          <w:b/>
        </w:rPr>
        <w:t xml:space="preserve">Tulos</w:t>
      </w:r>
    </w:p>
    <w:p>
      <w:r>
        <w:t xml:space="preserve">Mikä toimii esteenä kehon kudosten ja hermoston välillä?</w:t>
      </w:r>
    </w:p>
    <w:p>
      <w:r>
        <w:rPr>
          <w:b/>
        </w:rPr>
        <w:t xml:space="preserve">Esimerkki 2.4383</w:t>
      </w:r>
    </w:p>
    <w:p>
      <w:r>
        <w:t xml:space="preserve">Milloin Song-dynastia, siis Jin-dynastia, milloin se päättyi?</w:t>
      </w:r>
    </w:p>
    <w:p>
      <w:r>
        <w:rPr>
          <w:b/>
        </w:rPr>
        <w:t xml:space="preserve">Tulos</w:t>
      </w:r>
    </w:p>
    <w:p>
      <w:r>
        <w:t xml:space="preserve">Milloin Jin-dynastia päättyi?</w:t>
      </w:r>
    </w:p>
    <w:p>
      <w:r>
        <w:rPr>
          <w:b/>
        </w:rPr>
        <w:t xml:space="preserve">Esimerkki 2.4384</w:t>
      </w:r>
    </w:p>
    <w:p>
      <w:r>
        <w:t xml:space="preserve">Mitkä ovat tyypillisiä geologisia tutkimuksia ei um biogeokemiallisia reittejä?</w:t>
      </w:r>
    </w:p>
    <w:p>
      <w:r>
        <w:rPr>
          <w:b/>
        </w:rPr>
        <w:t xml:space="preserve">Tulos</w:t>
      </w:r>
    </w:p>
    <w:p>
      <w:r>
        <w:t xml:space="preserve">Mitä ovat biogeokemialliset polut?</w:t>
      </w:r>
    </w:p>
    <w:p>
      <w:r>
        <w:rPr>
          <w:b/>
        </w:rPr>
        <w:t xml:space="preserve">Esimerkki 2.4385</w:t>
      </w:r>
    </w:p>
    <w:p>
      <w:r>
        <w:t xml:space="preserve">Kuka voitti Nobel-palkinnon vuonna 430 eKr. ei 1905?</w:t>
      </w:r>
    </w:p>
    <w:p>
      <w:r>
        <w:rPr>
          <w:b/>
        </w:rPr>
        <w:t xml:space="preserve">Tulos</w:t>
      </w:r>
    </w:p>
    <w:p>
      <w:r>
        <w:t xml:space="preserve">Kuka voitti Nobelin palkinnon vuonna 1905?</w:t>
      </w:r>
    </w:p>
    <w:p>
      <w:r>
        <w:rPr>
          <w:b/>
        </w:rPr>
        <w:t xml:space="preserve">Esimerkki 2.4386</w:t>
      </w:r>
    </w:p>
    <w:p>
      <w:r>
        <w:t xml:space="preserve">Mikä armeija puski miksi Puolan maanpaossa oleva hallitus määräsi maanalaisen kotiarmeijan ottamaan Stalinin haltuunsa ennen puna-armeijan saapumista?</w:t>
      </w:r>
    </w:p>
    <w:p>
      <w:r>
        <w:rPr>
          <w:b/>
        </w:rPr>
        <w:t xml:space="preserve">Tulos</w:t>
      </w:r>
    </w:p>
    <w:p>
      <w:r>
        <w:t xml:space="preserve">Miksi Puolan maanpaossa Lontoossa toimiva hallitus määräsi maanalaisen kotiarmeijan ottamaan Stalinin haltuunsa ennen puna-armeijan saapumista?</w:t>
      </w:r>
    </w:p>
    <w:p>
      <w:r>
        <w:rPr>
          <w:b/>
        </w:rPr>
        <w:t xml:space="preserve">Esimerkki 2.4387</w:t>
      </w:r>
    </w:p>
    <w:p>
      <w:r>
        <w:t xml:space="preserve">Minkä järjestön edustajilla on sopimus SPM:n kanssa eikä erimielisyyttä SPM:n kanssa?</w:t>
      </w:r>
    </w:p>
    <w:p>
      <w:r>
        <w:rPr>
          <w:b/>
        </w:rPr>
        <w:t xml:space="preserve">Tulos</w:t>
      </w:r>
    </w:p>
    <w:p>
      <w:r>
        <w:t xml:space="preserve">Minkä järjestön edustajilla on erimielisyyksiä SPM:n kanssa?</w:t>
      </w:r>
    </w:p>
    <w:p>
      <w:r>
        <w:rPr>
          <w:b/>
        </w:rPr>
        <w:t xml:space="preserve">Esimerkki 2.4388</w:t>
      </w:r>
    </w:p>
    <w:p>
      <w:r>
        <w:t xml:space="preserve">Mikä on alueen nimi, että Allston naapurustossa ei pääkampus on keskitetty Cambridge?</w:t>
      </w:r>
    </w:p>
    <w:p>
      <w:r>
        <w:rPr>
          <w:b/>
        </w:rPr>
        <w:t xml:space="preserve">Tulos</w:t>
      </w:r>
    </w:p>
    <w:p>
      <w:r>
        <w:t xml:space="preserve">Mikä on sen alueen nimi, jonka pääkampus sijaitsee Cambridgessa?</w:t>
      </w:r>
    </w:p>
    <w:p>
      <w:r>
        <w:rPr>
          <w:b/>
        </w:rPr>
        <w:t xml:space="preserve">Esimerkki 2.4389</w:t>
      </w:r>
    </w:p>
    <w:p>
      <w:r>
        <w:t xml:space="preserve">Mikä tai ei tee sitä, että kenen periaatteiden varaan eläimistön perimän periaate rakennettiin?</w:t>
      </w:r>
    </w:p>
    <w:p>
      <w:r>
        <w:rPr>
          <w:b/>
        </w:rPr>
        <w:t xml:space="preserve">Tulos</w:t>
      </w:r>
    </w:p>
    <w:p>
      <w:r>
        <w:t xml:space="preserve">Kenen periaatteiden varaan eläimistön sukkession periaate rakennettiin?</w:t>
      </w:r>
    </w:p>
    <w:p>
      <w:r>
        <w:rPr>
          <w:b/>
        </w:rPr>
        <w:t xml:space="preserve">Esimerkki 2.4390</w:t>
      </w:r>
    </w:p>
    <w:p>
      <w:r>
        <w:t xml:space="preserve">Minkä dynastian kimppuun Toregene Khatun, ei, ei, tarkoitan Zhang Rhoun, auttoi hyökkäämään?</w:t>
      </w:r>
    </w:p>
    <w:p>
      <w:r>
        <w:rPr>
          <w:b/>
        </w:rPr>
        <w:t xml:space="preserve">Tulos</w:t>
      </w:r>
    </w:p>
    <w:p>
      <w:r>
        <w:t xml:space="preserve">Minkä dynastian kimppuun Zhang Rhou auttoi hyökkäämään?</w:t>
      </w:r>
    </w:p>
    <w:p>
      <w:r>
        <w:rPr>
          <w:b/>
        </w:rPr>
        <w:t xml:space="preserve">Esimerkki 2.4391</w:t>
      </w:r>
    </w:p>
    <w:p>
      <w:r>
        <w:t xml:space="preserve">Kenen kanssa Espanjan kuningaskunta kävi kauppaa?</w:t>
      </w:r>
    </w:p>
    <w:p>
      <w:r>
        <w:rPr>
          <w:b/>
        </w:rPr>
        <w:t xml:space="preserve">Tulos</w:t>
      </w:r>
    </w:p>
    <w:p>
      <w:r>
        <w:t xml:space="preserve">Kenen kanssa Puolan kuningaskunta kävi kauppaa?</w:t>
      </w:r>
    </w:p>
    <w:p>
      <w:r>
        <w:rPr>
          <w:b/>
        </w:rPr>
        <w:t xml:space="preserve">Esimerkki 2.4392</w:t>
      </w:r>
    </w:p>
    <w:p>
      <w:r>
        <w:t xml:space="preserve">Milloin, odottakaa, minkä tapahtuman jälkeen lagerstattenin uskotaan ilmestyneen?</w:t>
      </w:r>
    </w:p>
    <w:p>
      <w:r>
        <w:rPr>
          <w:b/>
        </w:rPr>
        <w:t xml:space="preserve">Tulos</w:t>
      </w:r>
    </w:p>
    <w:p>
      <w:r>
        <w:t xml:space="preserve">Minkä tapahtuman jälkeen lagerstattenin uskotaan ilmestyneen?</w:t>
      </w:r>
    </w:p>
    <w:p>
      <w:r>
        <w:rPr>
          <w:b/>
        </w:rPr>
        <w:t xml:space="preserve">Esimerkki 2.4393</w:t>
      </w:r>
    </w:p>
    <w:p>
      <w:r>
        <w:t xml:space="preserve">Kuka keksi, että Yuanin yhteiskuntaluokkajärjestelmää pitäisi kutsua pikemminkin sosiaaliseksi varallisuudeksi kuin luokiksi?</w:t>
      </w:r>
    </w:p>
    <w:p>
      <w:r>
        <w:rPr>
          <w:b/>
        </w:rPr>
        <w:t xml:space="preserve">Tulos</w:t>
      </w:r>
    </w:p>
    <w:p>
      <w:r>
        <w:t xml:space="preserve">Kuka keksi, että Yuanin yhteiskuntaluokkajärjestelmää pitäisi kutsua yhteiskuntaluokiksi?</w:t>
      </w:r>
    </w:p>
    <w:p>
      <w:r>
        <w:rPr>
          <w:b/>
        </w:rPr>
        <w:t xml:space="preserve">Esimerkki 2.4394</w:t>
      </w:r>
    </w:p>
    <w:p>
      <w:r>
        <w:t xml:space="preserve">Mikä on tai ei tehdä, että mikä on ensimmäinen suuri kaupunki aikana Reinin?</w:t>
      </w:r>
    </w:p>
    <w:p>
      <w:r>
        <w:rPr>
          <w:b/>
        </w:rPr>
        <w:t xml:space="preserve">Tulos</w:t>
      </w:r>
    </w:p>
    <w:p>
      <w:r>
        <w:t xml:space="preserve">Mikä on ensimmäinen suuri kaupunki Reinin varrella?</w:t>
      </w:r>
    </w:p>
    <w:p>
      <w:r>
        <w:rPr>
          <w:b/>
        </w:rPr>
        <w:t xml:space="preserve">Esimerkki 2.4395</w:t>
      </w:r>
    </w:p>
    <w:p>
      <w:r>
        <w:t xml:space="preserve">Julkisen avaimen salauksen lisäksi, mikä on toinen sovellus luvuille, alkuluvuille?</w:t>
      </w:r>
    </w:p>
    <w:p>
      <w:r>
        <w:rPr>
          <w:b/>
        </w:rPr>
        <w:t xml:space="preserve">Tulos</w:t>
      </w:r>
    </w:p>
    <w:p>
      <w:r>
        <w:t xml:space="preserve">Mikä on julkisen avaimen salauksen lisäksi toinen primilukujen sovellus?</w:t>
      </w:r>
    </w:p>
    <w:p>
      <w:r>
        <w:rPr>
          <w:b/>
        </w:rPr>
        <w:t xml:space="preserve">Esimerkki 2.4396</w:t>
      </w:r>
    </w:p>
    <w:p>
      <w:r>
        <w:t xml:space="preserve">Mitä Sadat ei tavoitellut vapauttamalla islamistit vankilasta, anteeksi, kertokaa minulle, mitä hän tavoiteli vapauttamalla heidät vankilasta?</w:t>
      </w:r>
    </w:p>
    <w:p>
      <w:r>
        <w:rPr>
          <w:b/>
        </w:rPr>
        <w:t xml:space="preserve">Tulos</w:t>
      </w:r>
    </w:p>
    <w:p>
      <w:r>
        <w:t xml:space="preserve">Mitä Sadat tavoitteli vapauttamalla islamistit vankilasta?</w:t>
      </w:r>
    </w:p>
    <w:p>
      <w:r>
        <w:rPr>
          <w:b/>
        </w:rPr>
        <w:t xml:space="preserve">Esimerkki 2.4397</w:t>
      </w:r>
    </w:p>
    <w:p>
      <w:r>
        <w:t xml:space="preserve">Mikä tai pikemminkin mikä työ ei edellytä, että jäsen on Yhdistyneen kuningaskunnan kansalainen?</w:t>
      </w:r>
    </w:p>
    <w:p>
      <w:r>
        <w:rPr>
          <w:b/>
        </w:rPr>
        <w:t xml:space="preserve">Tulos</w:t>
      </w:r>
    </w:p>
    <w:p>
      <w:r>
        <w:t xml:space="preserve">Mikä työ ei edellytä, että jäsen on Yhdistyneen kuningaskunnan kansalainen?</w:t>
      </w:r>
    </w:p>
    <w:p>
      <w:r>
        <w:rPr>
          <w:b/>
        </w:rPr>
        <w:t xml:space="preserve">Esimerkki 2.4398</w:t>
      </w:r>
    </w:p>
    <w:p>
      <w:r>
        <w:t xml:space="preserve">Mitkä olivat William Henryn, en tarkoita Loudounin, suunnitelmat vuodeksi 1757?</w:t>
      </w:r>
    </w:p>
    <w:p>
      <w:r>
        <w:rPr>
          <w:b/>
        </w:rPr>
        <w:t xml:space="preserve">Tulos</w:t>
      </w:r>
    </w:p>
    <w:p>
      <w:r>
        <w:t xml:space="preserve">Mitkä olivat Loudounin suunnitelmat vuodeksi 1757?</w:t>
      </w:r>
    </w:p>
    <w:p>
      <w:r>
        <w:rPr>
          <w:b/>
        </w:rPr>
        <w:t xml:space="preserve">Esimerkki 2.4399</w:t>
      </w:r>
    </w:p>
    <w:p>
      <w:r>
        <w:t xml:space="preserve">Missä Fresnon kaupunginosassa ja millä alueella Fresnon messukeskus sijaitsi?</w:t>
      </w:r>
    </w:p>
    <w:p>
      <w:r>
        <w:rPr>
          <w:b/>
        </w:rPr>
        <w:t xml:space="preserve">Tulos</w:t>
      </w:r>
    </w:p>
    <w:p>
      <w:r>
        <w:t xml:space="preserve">Millä Fresnon alueella Fresnon messukeskus sijaitsi?</w:t>
      </w:r>
    </w:p>
    <w:p>
      <w:r>
        <w:rPr>
          <w:b/>
        </w:rPr>
        <w:t xml:space="preserve">Esimerkki 2.4400</w:t>
      </w:r>
    </w:p>
    <w:p>
      <w:r>
        <w:t xml:space="preserve">Mitä antigeenejä MHC no Helper T-solut eivät tunnista?</w:t>
      </w:r>
    </w:p>
    <w:p>
      <w:r>
        <w:rPr>
          <w:b/>
        </w:rPr>
        <w:t xml:space="preserve">Tulos</w:t>
      </w:r>
    </w:p>
    <w:p>
      <w:r>
        <w:t xml:space="preserve">Mitä antigeenejä Helper T-solut eivät tunnista?</w:t>
      </w:r>
    </w:p>
    <w:p>
      <w:r>
        <w:rPr>
          <w:b/>
        </w:rPr>
        <w:t xml:space="preserve">Esimerkki 2.4401</w:t>
      </w:r>
    </w:p>
    <w:p>
      <w:r>
        <w:t xml:space="preserve">Minkä akatemian tai uh-uskonnot Tugh Temur hylkäsi?</w:t>
      </w:r>
    </w:p>
    <w:p>
      <w:r>
        <w:rPr>
          <w:b/>
        </w:rPr>
        <w:t xml:space="preserve">Tulos</w:t>
      </w:r>
    </w:p>
    <w:p>
      <w:r>
        <w:t xml:space="preserve"> Mitä uskontoja Tugh Temur hylkäsi?</w:t>
      </w:r>
    </w:p>
    <w:p>
      <w:r>
        <w:rPr>
          <w:b/>
        </w:rPr>
        <w:t xml:space="preserve">Esimerkki 2.4402</w:t>
      </w:r>
    </w:p>
    <w:p>
      <w:r>
        <w:t xml:space="preserve">Miten oli ei mikä on Ranskan ja intiaanien sodan sekaannus?</w:t>
      </w:r>
    </w:p>
    <w:p>
      <w:r>
        <w:rPr>
          <w:b/>
        </w:rPr>
        <w:t xml:space="preserve">Tulos</w:t>
      </w:r>
    </w:p>
    <w:p>
      <w:r>
        <w:t xml:space="preserve">Mikä on Ranskan ja intiaanien sodan sekaannus?</w:t>
      </w:r>
    </w:p>
    <w:p>
      <w:r>
        <w:rPr>
          <w:b/>
        </w:rPr>
        <w:t xml:space="preserve">Esimerkki 2.4403</w:t>
      </w:r>
    </w:p>
    <w:p>
      <w:r>
        <w:t xml:space="preserve">Kuka muu kuin Genova kävi kauppaa Euroopan kanssa tai no tee se Kaffan kanssa?</w:t>
      </w:r>
    </w:p>
    <w:p>
      <w:r>
        <w:rPr>
          <w:b/>
        </w:rPr>
        <w:t xml:space="preserve">Tulos</w:t>
      </w:r>
    </w:p>
    <w:p>
      <w:r>
        <w:t xml:space="preserve">Kuka muu kuin Genova kävi kauppaa Kaffan kanssa?</w:t>
      </w:r>
    </w:p>
    <w:p>
      <w:r>
        <w:rPr>
          <w:b/>
        </w:rPr>
        <w:t xml:space="preserve">Esimerkki 2.4404</w:t>
      </w:r>
    </w:p>
    <w:p>
      <w:r>
        <w:t xml:space="preserve">Miten tuloerot yleensä nähdään työntekijät ei miten se ei ole nähdään työntekijät?</w:t>
      </w:r>
    </w:p>
    <w:p>
      <w:r>
        <w:rPr>
          <w:b/>
        </w:rPr>
        <w:t xml:space="preserve">Tulos</w:t>
      </w:r>
    </w:p>
    <w:p>
      <w:r>
        <w:t xml:space="preserve">Miten työntekijät eivät yleensä suhtaudu tuloeroihin?</w:t>
      </w:r>
    </w:p>
    <w:p>
      <w:r>
        <w:rPr>
          <w:b/>
        </w:rPr>
        <w:t xml:space="preserve">Esimerkki 2.4405</w:t>
      </w:r>
    </w:p>
    <w:p>
      <w:r>
        <w:t xml:space="preserve">Miksi tai oikeastaan kuka ei käyttänyt imperialismia mongolivaltakunnan aikana?</w:t>
      </w:r>
    </w:p>
    <w:p>
      <w:r>
        <w:rPr>
          <w:b/>
        </w:rPr>
        <w:t xml:space="preserve">Tulos</w:t>
      </w:r>
    </w:p>
    <w:p>
      <w:r>
        <w:t xml:space="preserve"> Kuka ei käyttänyt imperialismia mongolivaltakunnan aikana?</w:t>
      </w:r>
    </w:p>
    <w:p>
      <w:r>
        <w:rPr>
          <w:b/>
        </w:rPr>
        <w:t xml:space="preserve">Esimerkki 2.4406</w:t>
      </w:r>
    </w:p>
    <w:p>
      <w:r>
        <w:t xml:space="preserve">Kuinka monta joukkoa britit kukistivat Fort Frontenacissa ei Carillonin taistelussa?</w:t>
      </w:r>
    </w:p>
    <w:p>
      <w:r>
        <w:rPr>
          <w:b/>
        </w:rPr>
        <w:t xml:space="preserve">Tulos</w:t>
      </w:r>
    </w:p>
    <w:p>
      <w:r>
        <w:t xml:space="preserve">Kuinka monta joukkoa britit kukistivat Carillonin BAttle of Carillonissa?</w:t>
      </w:r>
    </w:p>
    <w:p>
      <w:r>
        <w:rPr>
          <w:b/>
        </w:rPr>
        <w:t xml:space="preserve">Esimerkki 2.4407</w:t>
      </w:r>
    </w:p>
    <w:p>
      <w:r>
        <w:t xml:space="preserve">Kuinka leveä on Seeztalin laaksona tunnettu jäätikköinen alppilaakso tai ei, Reinin laakso?</w:t>
      </w:r>
    </w:p>
    <w:p>
      <w:r>
        <w:rPr>
          <w:b/>
        </w:rPr>
        <w:t xml:space="preserve">Tulos</w:t>
      </w:r>
    </w:p>
    <w:p>
      <w:r>
        <w:t xml:space="preserve">Kuinka leveä on Reinin laaksona tunnettu jäätikköinen alppilaakso?</w:t>
      </w:r>
    </w:p>
    <w:p>
      <w:r>
        <w:rPr>
          <w:b/>
        </w:rPr>
        <w:t xml:space="preserve">Esimerkki 2.4408</w:t>
      </w:r>
    </w:p>
    <w:p>
      <w:r>
        <w:t xml:space="preserve">Miksi kukaan ei sanonut, että otsonitilanteeseen osallistuneilla ihmisillä oli \"parempi käsitys tieteellisestä tietämättömyydestä ja epävarmuudesta\"?</w:t>
      </w:r>
    </w:p>
    <w:p>
      <w:r>
        <w:rPr>
          <w:b/>
        </w:rPr>
        <w:t xml:space="preserve">Tulos</w:t>
      </w:r>
    </w:p>
    <w:p>
      <w:r>
        <w:t xml:space="preserve">Kuka sanoi, että otsonitilanteeseen osallistuneilla ihmisillä on "parempi käsitys tieteellisestä tietämättömyydestä ja epävarmuuksista"?</w:t>
      </w:r>
    </w:p>
    <w:p>
      <w:r>
        <w:rPr>
          <w:b/>
        </w:rPr>
        <w:t xml:space="preserve">Esimerkki 2.4409</w:t>
      </w:r>
    </w:p>
    <w:p>
      <w:r>
        <w:t xml:space="preserve">Mitä tapahtuu kallioyksiköille vaakasuorassa tai kerro ensin, mitä tapahtuu pystysuorassa paineessa?</w:t>
      </w:r>
    </w:p>
    <w:p>
      <w:r>
        <w:rPr>
          <w:b/>
        </w:rPr>
        <w:t xml:space="preserve">Tulos</w:t>
      </w:r>
    </w:p>
    <w:p>
      <w:r>
        <w:t xml:space="preserve">Mitä tapahtuu kallioyksiköille pystysuorassa paineessa?</w:t>
      </w:r>
    </w:p>
    <w:p>
      <w:r>
        <w:rPr>
          <w:b/>
        </w:rPr>
        <w:t xml:space="preserve">Esimerkki 2.4410</w:t>
      </w:r>
    </w:p>
    <w:p>
      <w:r>
        <w:t xml:space="preserve">Millä tai ei, millä menetelmällä Maududi halusi muuttaa yksilöiden sydämet ja mielet?</w:t>
      </w:r>
    </w:p>
    <w:p>
      <w:r>
        <w:rPr>
          <w:b/>
        </w:rPr>
        <w:t xml:space="preserve">Tulos</w:t>
      </w:r>
    </w:p>
    <w:p>
      <w:r>
        <w:t xml:space="preserve">Millä menetelmällä Maududi halusi muuttaa ihmisten sydämet ja mielet?</w:t>
      </w:r>
    </w:p>
    <w:p>
      <w:r>
        <w:rPr>
          <w:b/>
        </w:rPr>
        <w:t xml:space="preserve">Esimerkki 2.4411</w:t>
      </w:r>
    </w:p>
    <w:p>
      <w:r>
        <w:t xml:space="preserve">Kun ei anteeksi Kuka totesi, ettei hän halua Israelin katoavan?</w:t>
      </w:r>
    </w:p>
    <w:p>
      <w:r>
        <w:rPr>
          <w:b/>
        </w:rPr>
        <w:t xml:space="preserve">Tulos</w:t>
      </w:r>
    </w:p>
    <w:p>
      <w:r>
        <w:t xml:space="preserve"> Kuka sanoi, ettei hän halua Israelin katoavan?</w:t>
      </w:r>
    </w:p>
    <w:p>
      <w:r>
        <w:rPr>
          <w:b/>
        </w:rPr>
        <w:t xml:space="preserve">Esimerkki 2.4412</w:t>
      </w:r>
    </w:p>
    <w:p>
      <w:r>
        <w:t xml:space="preserve">Mikä on yksi esimerkki rationaalisesta prime- tai odota-yksilöllisen kertolaskun alueesta?</w:t>
      </w:r>
    </w:p>
    <w:p>
      <w:r>
        <w:rPr>
          <w:b/>
        </w:rPr>
        <w:t xml:space="preserve">Tulos</w:t>
      </w:r>
    </w:p>
    <w:p>
      <w:r>
        <w:t xml:space="preserve">Mikä on esimerkki ainutlaatuisesta faktorointialueesta?</w:t>
      </w:r>
    </w:p>
    <w:p>
      <w:r>
        <w:rPr>
          <w:b/>
        </w:rPr>
        <w:t xml:space="preserve">Esimerkki 2.4413</w:t>
      </w:r>
    </w:p>
    <w:p>
      <w:r>
        <w:t xml:space="preserve">Ketä Harvardin ja Cambridgen mukaan laajennus hyödyttää?</w:t>
      </w:r>
    </w:p>
    <w:p>
      <w:r>
        <w:rPr>
          <w:b/>
        </w:rPr>
        <w:t xml:space="preserve">Tulos</w:t>
      </w:r>
    </w:p>
    <w:p>
      <w:r>
        <w:t xml:space="preserve">Ketä Cambridgen mukaan laajennus hyödyttää?</w:t>
      </w:r>
    </w:p>
    <w:p>
      <w:r>
        <w:rPr>
          <w:b/>
        </w:rPr>
        <w:t xml:space="preserve">Esimerkki 2.4414</w:t>
      </w:r>
    </w:p>
    <w:p>
      <w:r>
        <w:t xml:space="preserve">Kuka Bowmanin lisäksi ei tee sitä, että Woodrow Wilsonilla ei ollut ideaa tutkimuksesta?</w:t>
      </w:r>
    </w:p>
    <w:p>
      <w:r>
        <w:rPr>
          <w:b/>
        </w:rPr>
        <w:t xml:space="preserve">Tulos</w:t>
      </w:r>
    </w:p>
    <w:p>
      <w:r>
        <w:t xml:space="preserve"> Kenellä muulla kuin Woodrow Wilsonilla itsellään ei ollut ajatusta tutkimuksesta?</w:t>
      </w:r>
    </w:p>
    <w:p>
      <w:r>
        <w:rPr>
          <w:b/>
        </w:rPr>
        <w:t xml:space="preserve">Esimerkki 2.4415</w:t>
      </w:r>
    </w:p>
    <w:p>
      <w:r>
        <w:t xml:space="preserve">Mitä Saksan kansa ei Rooma hyväksynyt ainoaksi hedelmälliseksi tasangoksi?</w:t>
      </w:r>
    </w:p>
    <w:p>
      <w:r>
        <w:rPr>
          <w:b/>
        </w:rPr>
        <w:t xml:space="preserve">Tulos</w:t>
      </w:r>
    </w:p>
    <w:p>
      <w:r>
        <w:t xml:space="preserve">Mitä roomalaiset pitivät ainoana hedelmällisenä tasankona?</w:t>
      </w:r>
    </w:p>
    <w:p>
      <w:r>
        <w:rPr>
          <w:b/>
        </w:rPr>
        <w:t xml:space="preserve">Esimerkki 2.4416</w:t>
      </w:r>
    </w:p>
    <w:p>
      <w:r>
        <w:t xml:space="preserve">Mikä linnoitus rakennettiin uudelleen vuonna 1565 tai ei, tee se vuonna 1964?</w:t>
      </w:r>
    </w:p>
    <w:p>
      <w:r>
        <w:rPr>
          <w:b/>
        </w:rPr>
        <w:t xml:space="preserve">Tulos</w:t>
      </w:r>
    </w:p>
    <w:p>
      <w:r>
        <w:t xml:space="preserve">Mikä linnoitus rakennettiin uudelleen vuonna 1964?</w:t>
      </w:r>
    </w:p>
    <w:p>
      <w:r>
        <w:rPr>
          <w:b/>
        </w:rPr>
        <w:t xml:space="preserve">Esimerkki 2.4417</w:t>
      </w:r>
    </w:p>
    <w:p>
      <w:r>
        <w:t xml:space="preserve">Miten tai ei tehdä, että mitä Early Entrant -ohjelma teki potentiaalisille opiskelijoille?</w:t>
      </w:r>
    </w:p>
    <w:p>
      <w:r>
        <w:rPr>
          <w:b/>
        </w:rPr>
        <w:t xml:space="preserve">Tulos</w:t>
      </w:r>
    </w:p>
    <w:p>
      <w:r>
        <w:t xml:space="preserve">Mitä varhaistukiohjelma teki potentiaalisille opiskelijoille?</w:t>
      </w:r>
    </w:p>
    <w:p>
      <w:r>
        <w:rPr>
          <w:b/>
        </w:rPr>
        <w:t xml:space="preserve">Esimerkki 2.4418</w:t>
      </w:r>
    </w:p>
    <w:p>
      <w:r>
        <w:t xml:space="preserve">Millainen kaupunki Varsova ei Berliini on ollut niin kauan kuin se on ollut kaupunki?</w:t>
      </w:r>
    </w:p>
    <w:p>
      <w:r>
        <w:rPr>
          <w:b/>
        </w:rPr>
        <w:t xml:space="preserve">Tulos</w:t>
      </w:r>
    </w:p>
    <w:p>
      <w:r>
        <w:t xml:space="preserve">Millainen kaupunki Berliini on ollut niin kauan kuin se on ollut kaupunki?</w:t>
      </w:r>
    </w:p>
    <w:p>
      <w:r>
        <w:rPr>
          <w:b/>
        </w:rPr>
        <w:t xml:space="preserve">Esimerkki 2.4419</w:t>
      </w:r>
    </w:p>
    <w:p>
      <w:r>
        <w:t xml:space="preserve">Mitä PLO voitti tammikuussa 2006 pidetyissä parlamenttivaaleissa, ei anteeksi Hamas?</w:t>
      </w:r>
    </w:p>
    <w:p>
      <w:r>
        <w:rPr>
          <w:b/>
        </w:rPr>
        <w:t xml:space="preserve">Tulos</w:t>
      </w:r>
    </w:p>
    <w:p>
      <w:r>
        <w:t xml:space="preserve">Mitä Hamas voitti tammikuun 2006 parlamenttivaaleissa?</w:t>
      </w:r>
    </w:p>
    <w:p>
      <w:r>
        <w:rPr>
          <w:b/>
        </w:rPr>
        <w:t xml:space="preserve">Esimerkki 2.4420</w:t>
      </w:r>
    </w:p>
    <w:p>
      <w:r>
        <w:t xml:space="preserve">Bakteerit erittävät usein millaisia proteiineja infektio ei proteiineja niellä fyysinen este?</w:t>
      </w:r>
    </w:p>
    <w:p>
      <w:r>
        <w:rPr>
          <w:b/>
        </w:rPr>
        <w:t xml:space="preserve">Tulos</w:t>
      </w:r>
    </w:p>
    <w:p>
      <w:r>
        <w:t xml:space="preserve">Minkälaisia proteiineja bakteerit usein erittävät nielaistakseen fyysisen esteen?</w:t>
      </w:r>
    </w:p>
    <w:p>
      <w:r>
        <w:rPr>
          <w:b/>
        </w:rPr>
        <w:t xml:space="preserve">Esimerkki 2.4421</w:t>
      </w:r>
    </w:p>
    <w:p>
      <w:r>
        <w:t xml:space="preserve">Mikä on C-vitamiinin aktiivinen muoto, ei siis D-vitamiini?</w:t>
      </w:r>
    </w:p>
    <w:p>
      <w:r>
        <w:rPr>
          <w:b/>
        </w:rPr>
        <w:t xml:space="preserve">Tulos</w:t>
      </w:r>
    </w:p>
    <w:p>
      <w:r>
        <w:t xml:space="preserve">Mikä on D-vitamiinin aktiivinen muoto?</w:t>
      </w:r>
    </w:p>
    <w:p>
      <w:r>
        <w:rPr>
          <w:b/>
        </w:rPr>
        <w:t xml:space="preserve">Esimerkki 2.4422</w:t>
      </w:r>
    </w:p>
    <w:p>
      <w:r>
        <w:t xml:space="preserve">Mikä oli nopeasti kasvava valtatie 9 umm pikemminkin 5?</w:t>
      </w:r>
    </w:p>
    <w:p>
      <w:r>
        <w:rPr>
          <w:b/>
        </w:rPr>
        <w:t xml:space="preserve">Tulos</w:t>
      </w:r>
    </w:p>
    <w:p>
      <w:r>
        <w:t xml:space="preserve">Mikä lisääntyi nopeasti osavaltion 5:llä?</w:t>
      </w:r>
    </w:p>
    <w:p>
      <w:r>
        <w:rPr>
          <w:b/>
        </w:rPr>
        <w:t xml:space="preserve">Esimerkki 2.4423</w:t>
      </w:r>
    </w:p>
    <w:p>
      <w:r>
        <w:t xml:space="preserve">Miksi ei uh, joka oli yksi varhaisimmista esimerkkejä kansalaistottelemattomuuden vastaan?</w:t>
      </w:r>
    </w:p>
    <w:p>
      <w:r>
        <w:rPr>
          <w:b/>
        </w:rPr>
        <w:t xml:space="preserve">Tulos</w:t>
      </w:r>
    </w:p>
    <w:p>
      <w:r>
        <w:t xml:space="preserve">Kuka oli yksi varhaisimmista esimerkeistä kansalaistottelemattomuutta vastaan?</w:t>
      </w:r>
    </w:p>
    <w:p>
      <w:r>
        <w:rPr>
          <w:b/>
        </w:rPr>
        <w:t xml:space="preserve">Esimerkki 2.4424</w:t>
      </w:r>
    </w:p>
    <w:p>
      <w:r>
        <w:t xml:space="preserve">Minkä verran uh mitkä alat ovat menettäneet vaikutusvaltaansa farmasian alalla Yhdysvalloissa?</w:t>
      </w:r>
    </w:p>
    <w:p>
      <w:r>
        <w:rPr>
          <w:b/>
        </w:rPr>
        <w:t xml:space="preserve">Tulos</w:t>
      </w:r>
    </w:p>
    <w:p>
      <w:r>
        <w:t xml:space="preserve">Mitkä alat ovat menettäneet vaikutusvaltaansa farmasian alalla Yhdysvalloissa?</w:t>
      </w:r>
    </w:p>
    <w:p>
      <w:r>
        <w:rPr>
          <w:b/>
        </w:rPr>
        <w:t xml:space="preserve">Esimerkki 2.4425</w:t>
      </w:r>
    </w:p>
    <w:p>
      <w:r>
        <w:t xml:space="preserve">Mitä ei-salafistinen liike painotti, paremminkin mitä ei-salafistinen liike painotti?</w:t>
      </w:r>
    </w:p>
    <w:p>
      <w:r>
        <w:rPr>
          <w:b/>
        </w:rPr>
        <w:t xml:space="preserve">Tulos</w:t>
      </w:r>
    </w:p>
    <w:p>
      <w:r>
        <w:t xml:space="preserve"> Mitä ei-salafilainen liike painotti?</w:t>
      </w:r>
    </w:p>
    <w:p>
      <w:r>
        <w:rPr>
          <w:b/>
        </w:rPr>
        <w:t xml:space="preserve">Esimerkki 2.4426</w:t>
      </w:r>
    </w:p>
    <w:p>
      <w:r>
        <w:t xml:space="preserve">Termi imperialismi ei ole koskaan sovellettu länsimaissa, ja mikä Imperialismi ei itäisen läänin?</w:t>
      </w:r>
    </w:p>
    <w:p>
      <w:r>
        <w:rPr>
          <w:b/>
        </w:rPr>
        <w:t xml:space="preserve">Tulos</w:t>
      </w:r>
    </w:p>
    <w:p>
      <w:r>
        <w:t xml:space="preserve">Termiä imperialismi ei ole koskaan sovellettu länsimaihin ja mihin itäiseen maahan?</w:t>
      </w:r>
    </w:p>
    <w:p>
      <w:r>
        <w:rPr>
          <w:b/>
        </w:rPr>
        <w:t xml:space="preserve">Esimerkki 2.4427</w:t>
      </w:r>
    </w:p>
    <w:p>
      <w:r>
        <w:t xml:space="preserve">Miten Harvardin yliopisto tai Carnegie-säätiö alkoi hallinnoida tilastoja yliopistojen sisäänpääsyä varten?</w:t>
      </w:r>
    </w:p>
    <w:p>
      <w:r>
        <w:rPr>
          <w:b/>
        </w:rPr>
        <w:t xml:space="preserve">Tulos</w:t>
      </w:r>
    </w:p>
    <w:p>
      <w:r>
        <w:t xml:space="preserve">Milloin Carnegie-säätiö alkoi hallinnoida yliopistojen sisäänpääsytilastoja?</w:t>
      </w:r>
    </w:p>
    <w:p>
      <w:r>
        <w:rPr>
          <w:b/>
        </w:rPr>
        <w:t xml:space="preserve">Esimerkki 2.4428</w:t>
      </w:r>
    </w:p>
    <w:p>
      <w:r>
        <w:t xml:space="preserve">Kuinka moni tai oikeastaan kuinka suuri prosenttiosuus brittilapsista opiskelee maksullisissa kouluissa GSCE-tasolla?</w:t>
      </w:r>
    </w:p>
    <w:p>
      <w:r>
        <w:rPr>
          <w:b/>
        </w:rPr>
        <w:t xml:space="preserve">Tulos</w:t>
      </w:r>
    </w:p>
    <w:p>
      <w:r>
        <w:t xml:space="preserve">Kuinka suuri prosenttiosuus brittiläisistä lapsista opiskelee maksullisissa kouluissa GSCE-tasolla?</w:t>
      </w:r>
    </w:p>
    <w:p>
      <w:r>
        <w:rPr>
          <w:b/>
        </w:rPr>
        <w:t xml:space="preserve">Esimerkki 2.4429</w:t>
      </w:r>
    </w:p>
    <w:p>
      <w:r>
        <w:t xml:space="preserve">Paul Marind de la Malgue sai komennon missä hän rakensi viimeisen linnakkeensa?</w:t>
      </w:r>
    </w:p>
    <w:p>
      <w:r>
        <w:rPr>
          <w:b/>
        </w:rPr>
        <w:t xml:space="preserve">Tulos</w:t>
      </w:r>
    </w:p>
    <w:p>
      <w:r>
        <w:t xml:space="preserve">Mihin Marin rakensi viimeisen linnakkeen?</w:t>
      </w:r>
    </w:p>
    <w:p>
      <w:r>
        <w:rPr>
          <w:b/>
        </w:rPr>
        <w:t xml:space="preserve">Esimerkki 2.4430</w:t>
      </w:r>
    </w:p>
    <w:p>
      <w:r>
        <w:t xml:space="preserve">Kuinka monta ihmistä tämä epidemia tappoi Keski-Aasiassa, ei anteeksi Kiinassa eikä Keski-Aasiassa?</w:t>
      </w:r>
    </w:p>
    <w:p>
      <w:r>
        <w:rPr>
          <w:b/>
        </w:rPr>
        <w:t xml:space="preserve">Tulos</w:t>
      </w:r>
    </w:p>
    <w:p>
      <w:r>
        <w:t xml:space="preserve">Kuinka monta ihmistä tämä epidemia tappoi Kiinassa?</w:t>
      </w:r>
    </w:p>
    <w:p>
      <w:r>
        <w:rPr>
          <w:b/>
        </w:rPr>
        <w:t xml:space="preserve">Esimerkki 2.4431</w:t>
      </w:r>
    </w:p>
    <w:p>
      <w:r>
        <w:t xml:space="preserve">Milloin Galor ja Zeria osoittivat vanhaa tietoa eriarvoisuudesta vai pikemminkin milloin he osoittivat uutta tietoa eriarvoisuudesta?</w:t>
      </w:r>
    </w:p>
    <w:p>
      <w:r>
        <w:rPr>
          <w:b/>
        </w:rPr>
        <w:t xml:space="preserve">Tulos</w:t>
      </w:r>
    </w:p>
    <w:p>
      <w:r>
        <w:t xml:space="preserve">Milloin Galor ja Zeria osoittivat uutta tietoa eriarvoisuudesta?</w:t>
      </w:r>
    </w:p>
    <w:p>
      <w:r>
        <w:rPr>
          <w:b/>
        </w:rPr>
        <w:t xml:space="preserve">Esimerkki 2.4432</w:t>
      </w:r>
    </w:p>
    <w:p>
      <w:r>
        <w:t xml:space="preserve">Mikä voi, tarkoitan, mikä on yksi maailman vaarallisimmista ammateista?</w:t>
      </w:r>
    </w:p>
    <w:p>
      <w:r>
        <w:rPr>
          <w:b/>
        </w:rPr>
        <w:t xml:space="preserve">Tulos</w:t>
      </w:r>
    </w:p>
    <w:p>
      <w:r>
        <w:t xml:space="preserve">Mikä on yksi maailman vaarallisimmista ammateista?</w:t>
      </w:r>
    </w:p>
    <w:p>
      <w:r>
        <w:rPr>
          <w:b/>
        </w:rPr>
        <w:t xml:space="preserve">Esimerkki 2.4433</w:t>
      </w:r>
    </w:p>
    <w:p>
      <w:r>
        <w:t xml:space="preserve">Miten tai oikeastaan kertoi minulle, millainen vallanjako Kublain hallituksella oli?</w:t>
      </w:r>
    </w:p>
    <w:p>
      <w:r>
        <w:rPr>
          <w:b/>
        </w:rPr>
        <w:t xml:space="preserve">Tulos</w:t>
      </w:r>
    </w:p>
    <w:p>
      <w:r>
        <w:t xml:space="preserve">Millainen vallanjako Kublain hallituksella oli?</w:t>
      </w:r>
    </w:p>
    <w:p>
      <w:r>
        <w:rPr>
          <w:b/>
        </w:rPr>
        <w:t xml:space="preserve">Esimerkki 2.4434</w:t>
      </w:r>
    </w:p>
    <w:p>
      <w:r>
        <w:t xml:space="preserve">Mitä hallitusta käytetään kiinalaisissa lukioissa Malesiassa ei tarkoitin kieltä?</w:t>
      </w:r>
    </w:p>
    <w:p>
      <w:r>
        <w:rPr>
          <w:b/>
        </w:rPr>
        <w:t xml:space="preserve">Tulos</w:t>
      </w:r>
    </w:p>
    <w:p>
      <w:r>
        <w:t xml:space="preserve">Mitä kieltä käytetään Malesian kiinalaisissa lukioissa?</w:t>
      </w:r>
    </w:p>
    <w:p>
      <w:r>
        <w:rPr>
          <w:b/>
        </w:rPr>
        <w:t xml:space="preserve">Esimerkki 2.4435</w:t>
      </w:r>
    </w:p>
    <w:p>
      <w:r>
        <w:t xml:space="preserve">Kuinka monta tai ei tehdä, mikä on professorien, ohjaajien ja luennoitsijoiden kokonaismäärä Harvardissa?</w:t>
      </w:r>
    </w:p>
    <w:p>
      <w:r>
        <w:rPr>
          <w:b/>
        </w:rPr>
        <w:t xml:space="preserve">Tulos</w:t>
      </w:r>
    </w:p>
    <w:p>
      <w:r>
        <w:t xml:space="preserve">Kuinka monta professoria, opettajaa ja luennoitsijaa Harvardissa on yhteensä?</w:t>
      </w:r>
    </w:p>
    <w:p>
      <w:r>
        <w:rPr>
          <w:b/>
        </w:rPr>
        <w:t xml:space="preserve">Esimerkki 2.4436</w:t>
      </w:r>
    </w:p>
    <w:p>
      <w:r>
        <w:t xml:space="preserve">Milloin odota ei minä vuonna BankAmericard tuli menestyksekkääksi?</w:t>
      </w:r>
    </w:p>
    <w:p>
      <w:r>
        <w:rPr>
          <w:b/>
        </w:rPr>
        <w:t xml:space="preserve">Tulos</w:t>
      </w:r>
    </w:p>
    <w:p>
      <w:r>
        <w:t xml:space="preserve">Minä vuonna BankAmericard menestyi?</w:t>
      </w:r>
    </w:p>
    <w:p>
      <w:r>
        <w:rPr>
          <w:b/>
        </w:rPr>
        <w:t xml:space="preserve">Esimerkki 2.4437</w:t>
      </w:r>
    </w:p>
    <w:p>
      <w:r>
        <w:t xml:space="preserve">Mitä tarkoittaa analogiset mallit ei kriittisesti kapeneva tarkoittaa?</w:t>
      </w:r>
    </w:p>
    <w:p>
      <w:r>
        <w:rPr>
          <w:b/>
        </w:rPr>
        <w:t xml:space="preserve">Tulos</w:t>
      </w:r>
    </w:p>
    <w:p>
      <w:r>
        <w:t xml:space="preserve">Mitä kriittisesti kapeneva tarkoittaa? </w:t>
      </w:r>
    </w:p>
    <w:p>
      <w:r>
        <w:rPr>
          <w:b/>
        </w:rPr>
        <w:t xml:space="preserve">Esimerkki 2.4438</w:t>
      </w:r>
    </w:p>
    <w:p>
      <w:r>
        <w:t xml:space="preserve">Mikä tai pikemminkin kuka tyypillisesti päättää keskustelut?</w:t>
      </w:r>
    </w:p>
    <w:p>
      <w:r>
        <w:rPr>
          <w:b/>
        </w:rPr>
        <w:t xml:space="preserve">Tulos</w:t>
      </w:r>
    </w:p>
    <w:p>
      <w:r>
        <w:t xml:space="preserve">Kuka yleensä päättää väittelyt?</w:t>
      </w:r>
    </w:p>
    <w:p>
      <w:r>
        <w:rPr>
          <w:b/>
        </w:rPr>
        <w:t xml:space="preserve">Esimerkki 2.4439</w:t>
      </w:r>
    </w:p>
    <w:p>
      <w:r>
        <w:t xml:space="preserve">Mikä puolue voitti Yhdistyneen kuningaskunnan vaalit 2005 ei 2015?</w:t>
      </w:r>
    </w:p>
    <w:p>
      <w:r>
        <w:rPr>
          <w:b/>
        </w:rPr>
        <w:t xml:space="preserve">Tulos</w:t>
      </w:r>
    </w:p>
    <w:p>
      <w:r>
        <w:t xml:space="preserve">Mikä puolue voitti Yhdistyneen kuningaskunnan vaalit vuonna 2015?</w:t>
      </w:r>
    </w:p>
    <w:p>
      <w:r>
        <w:rPr>
          <w:b/>
        </w:rPr>
        <w:t xml:space="preserve">Esimerkki 2.4440</w:t>
      </w:r>
    </w:p>
    <w:p>
      <w:r>
        <w:t xml:space="preserve">Kuka ei koskaan antanut kuninkaallista julistusta vuodelta 1736, en tarkoittanut 1763?</w:t>
      </w:r>
    </w:p>
    <w:p>
      <w:r>
        <w:rPr>
          <w:b/>
        </w:rPr>
        <w:t xml:space="preserve">Tulos</w:t>
      </w:r>
    </w:p>
    <w:p>
      <w:r>
        <w:t xml:space="preserve">Kuka ei koskaan antanut vuoden 1763 kuninkaallista julistusta?</w:t>
      </w:r>
    </w:p>
    <w:p>
      <w:r>
        <w:rPr>
          <w:b/>
        </w:rPr>
        <w:t xml:space="preserve">Esimerkki 2.4441</w:t>
      </w:r>
    </w:p>
    <w:p>
      <w:r>
        <w:t xml:space="preserve">uskontokunta ylläpitää St Joseph's Collegea, tai muotoilen uudelleen ja sanon, että anglikaanisen kirkon ja Uniting Churchin lisäksi mikä uskontokunta ylläpitää yksityiskouluja Australiassa?</w:t>
      </w:r>
    </w:p>
    <w:p>
      <w:r>
        <w:rPr>
          <w:b/>
        </w:rPr>
        <w:t xml:space="preserve">Tulos</w:t>
      </w:r>
    </w:p>
    <w:p>
      <w:r>
        <w:t xml:space="preserve">Anglikaanisen kirkon ja Uniting Churchin lisäksi mikä uskonnollinen yhteisö ylläpitää yksityisiä kouluja Australiassa?</w:t>
      </w:r>
    </w:p>
    <w:p>
      <w:r>
        <w:rPr>
          <w:b/>
        </w:rPr>
        <w:t xml:space="preserve">Esimerkki 2.4442</w:t>
      </w:r>
    </w:p>
    <w:p>
      <w:r>
        <w:t xml:space="preserve">Minkä taistelun Niagaran linnoituksen ulkopuolella britit hävisivät vuonna 1706 ei Quebec Cityn luona?</w:t>
      </w:r>
    </w:p>
    <w:p>
      <w:r>
        <w:rPr>
          <w:b/>
        </w:rPr>
        <w:t xml:space="preserve">Tulos</w:t>
      </w:r>
    </w:p>
    <w:p>
      <w:r>
        <w:t xml:space="preserve">Minkä Quebec Cityn ulkopuolella käydyn taistelun britit hävisivät vuonna 1706?</w:t>
      </w:r>
    </w:p>
    <w:p>
      <w:r>
        <w:rPr>
          <w:b/>
        </w:rPr>
        <w:t xml:space="preserve">Esimerkki 2.4443</w:t>
      </w:r>
    </w:p>
    <w:p>
      <w:r>
        <w:t xml:space="preserve">Kuka tarkastaa perustuksen ja yleisemmin rakennuksen säännöllisesti varmistaakseen, että rakentamisessa noudatetaan hyväksyttyjä suunnitelmia ja paikallisia rakentamismääräyksiä tai rakennusmääräyksiä?</w:t>
      </w:r>
    </w:p>
    <w:p>
      <w:r>
        <w:rPr>
          <w:b/>
        </w:rPr>
        <w:t xml:space="preserve">Tulos</w:t>
      </w:r>
    </w:p>
    <w:p>
      <w:r>
        <w:t xml:space="preserve">Kuka tarkastaa rakennuksen määräajoin varmistaakseen, että rakentamisessa noudatetaan hyväksyttyjä suunnitelmia ja paikallisia rakennusmääräyksiä?</w:t>
      </w:r>
    </w:p>
    <w:p>
      <w:r>
        <w:rPr>
          <w:b/>
        </w:rPr>
        <w:t xml:space="preserve">Esimerkki 2.4444</w:t>
      </w:r>
    </w:p>
    <w:p>
      <w:r>
        <w:t xml:space="preserve">Kuinka monta muslimia tuli Irakista taistelemaan Afganistaniin?</w:t>
      </w:r>
    </w:p>
    <w:p>
      <w:r>
        <w:rPr>
          <w:b/>
        </w:rPr>
        <w:t xml:space="preserve">Tulos</w:t>
      </w:r>
    </w:p>
    <w:p>
      <w:r>
        <w:t xml:space="preserve">Kuinka monta muslimia tuli Irakista taistelemaan Afganistaniin?</w:t>
      </w:r>
    </w:p>
    <w:p>
      <w:r>
        <w:rPr>
          <w:b/>
        </w:rPr>
        <w:t xml:space="preserve">Esimerkki 2.4445</w:t>
      </w:r>
    </w:p>
    <w:p>
      <w:r>
        <w:t xml:space="preserve">Milloin uh mikä on toinen sana merenpohjan leviämiselle?</w:t>
      </w:r>
    </w:p>
    <w:p>
      <w:r>
        <w:rPr>
          <w:b/>
        </w:rPr>
        <w:t xml:space="preserve">Tulos</w:t>
      </w:r>
    </w:p>
    <w:p>
      <w:r>
        <w:t xml:space="preserve">Mikä on toinen sana merenpohjan leviämiselle?</w:t>
      </w:r>
    </w:p>
    <w:p>
      <w:r>
        <w:rPr>
          <w:b/>
        </w:rPr>
        <w:t xml:space="preserve">Esimerkki 2.4446</w:t>
      </w:r>
    </w:p>
    <w:p>
      <w:r>
        <w:t xml:space="preserve">Kuinka suuri osa Reinistä virtaa Saksan ulkopuolella, puhumattakaan siitä, missä kaksi kolmasosaa siitä virtaa?</w:t>
      </w:r>
    </w:p>
    <w:p>
      <w:r>
        <w:rPr>
          <w:b/>
        </w:rPr>
        <w:t xml:space="preserve">Tulos</w:t>
      </w:r>
    </w:p>
    <w:p>
      <w:r>
        <w:t xml:space="preserve">Missä kaksi kolmasosaa Reinistä virtaa Saksan ulkopuolella?</w:t>
      </w:r>
    </w:p>
    <w:p>
      <w:r>
        <w:rPr>
          <w:b/>
        </w:rPr>
        <w:t xml:space="preserve">Esimerkki 2.4447</w:t>
      </w:r>
    </w:p>
    <w:p>
      <w:r>
        <w:t xml:space="preserve">Mikä kaupunki on lähellä Vistula-katua, tarkoitan puistoa, mikä puisto on lähellä sitä?</w:t>
      </w:r>
    </w:p>
    <w:p>
      <w:r>
        <w:rPr>
          <w:b/>
        </w:rPr>
        <w:t xml:space="preserve">Tulos</w:t>
      </w:r>
    </w:p>
    <w:p>
      <w:r>
        <w:t xml:space="preserve">Mikä puisto on Veikselin kadun lähellä?</w:t>
      </w:r>
    </w:p>
    <w:p>
      <w:r>
        <w:rPr>
          <w:b/>
        </w:rPr>
        <w:t xml:space="preserve">Esimerkki 2.4448</w:t>
      </w:r>
    </w:p>
    <w:p>
      <w:r>
        <w:t xml:space="preserve">Milloin Masovian ruhtinaskunta liitettiin takaisin Puolan kruunuun, ei anteeksi, mutta milloin perustettiin asutus, josta myöhemmin tuli Varsova?</w:t>
      </w:r>
    </w:p>
    <w:p>
      <w:r>
        <w:rPr>
          <w:b/>
        </w:rPr>
        <w:t xml:space="preserve">Tulos</w:t>
      </w:r>
    </w:p>
    <w:p>
      <w:r>
        <w:t xml:space="preserve">Milloin Varsovasta tuleva siirtokunta perustettiin?</w:t>
      </w:r>
    </w:p>
    <w:p>
      <w:r>
        <w:rPr>
          <w:b/>
        </w:rPr>
        <w:t xml:space="preserve">Esimerkki 2.4449</w:t>
      </w:r>
    </w:p>
    <w:p>
      <w:r>
        <w:t xml:space="preserve">Mikä vaivaa kansalaistottelemattomuutta käsittelevässä kirjallisuudessa mitä asiaa?</w:t>
      </w:r>
    </w:p>
    <w:p>
      <w:r>
        <w:rPr>
          <w:b/>
        </w:rPr>
        <w:t xml:space="preserve">Tulos</w:t>
      </w:r>
    </w:p>
    <w:p>
      <w:r>
        <w:t xml:space="preserve">Mikä kysymys vaivaa kansalaistottelemattomuutta käsittelevää kirjallisuutta?</w:t>
      </w:r>
    </w:p>
    <w:p>
      <w:r>
        <w:rPr>
          <w:b/>
        </w:rPr>
        <w:t xml:space="preserve">Esimerkki 2.4450</w:t>
      </w:r>
    </w:p>
    <w:p>
      <w:r>
        <w:t xml:space="preserve">Onko ketään koskaan syytetty lääkkeiden maahantuonnista Yhdysvalloista tai Kanadasta henkilökohtaiseen lääkinnälliseen käyttöön?</w:t>
      </w:r>
    </w:p>
    <w:p>
      <w:r>
        <w:rPr>
          <w:b/>
        </w:rPr>
        <w:t xml:space="preserve">Tulos</w:t>
      </w:r>
    </w:p>
    <w:p>
      <w:r>
        <w:t xml:space="preserve">Onko ketään koskaan syytetty lääkkeiden tuonnista Kanadasta henkilökohtaiseen lääkekäyttöön?</w:t>
      </w:r>
    </w:p>
    <w:p>
      <w:r>
        <w:rPr>
          <w:b/>
        </w:rPr>
        <w:t xml:space="preserve">Esimerkki 2.4451</w:t>
      </w:r>
    </w:p>
    <w:p>
      <w:r>
        <w:t xml:space="preserve">Mikä chartered ah no sorry maa oli kauppapaikkoja Intiassa Britannian jälkeen?</w:t>
      </w:r>
    </w:p>
    <w:p>
      <w:r>
        <w:rPr>
          <w:b/>
        </w:rPr>
        <w:t xml:space="preserve">Tulos</w:t>
      </w:r>
    </w:p>
    <w:p>
      <w:r>
        <w:t xml:space="preserve">Millä maalla oli kauppapaikkoja Intiassa Britannian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docId:BE458D67BC3104B4B504E0A6E632460E</keywords>
  <dc:description>generated by python-docx</dc:description>
  <lastModifiedBy/>
  <revision>1</revision>
  <dcterms:created xsi:type="dcterms:W3CDTF">2013-12-23T23:15:00.0000000Z</dcterms:created>
  <dcterms:modified xsi:type="dcterms:W3CDTF">2013-12-23T23:15:00.0000000Z</dcterms:modified>
  <category/>
</coreProperties>
</file>