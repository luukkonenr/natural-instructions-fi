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5.2644</w:t>
      </w:r>
    </w:p>
    <w:p>
      <w:r>
        <w:t xml:space="preserve">Konteksti : Puolan Świętosława (tšek: Svatava Polská (n. 1046-1048 -- 1. syyskuuta 1126)) oli Böömin herttuan (myöhemmin kuningas) Vratislaus II:n kolmas vaimo ja Böömin ensimmäinen kuningatar vuodesta 1085 alkaen. Vastaus : Vratislaus II Böömin</w:t>
      </w:r>
    </w:p>
    <w:p>
      <w:r>
        <w:rPr>
          <w:b/>
        </w:rPr>
        <w:t xml:space="preserve">Tulos</w:t>
      </w:r>
    </w:p>
    <w:p>
      <w:r>
        <w:t xml:space="preserve">Mikä on Puolan Świętosławan puolison nimi?</w:t>
      </w:r>
    </w:p>
    <w:p>
      <w:r>
        <w:rPr>
          <w:b/>
        </w:rPr>
        <w:t xml:space="preserve">Esimerkki 5.2645</w:t>
      </w:r>
    </w:p>
    <w:p>
      <w:r>
        <w:t xml:space="preserve">Konteksti: Sir Henry Dymoke, 1. baronet (1801 -- 28. huhtikuuta 1865), oli brittiläinen maanomistaja ja perinnöllinen King's Champion. Vastaus : 28. huhtikuuta 1865</w:t>
      </w:r>
    </w:p>
    <w:p>
      <w:r>
        <w:rPr>
          <w:b/>
        </w:rPr>
        <w:t xml:space="preserve">Tulos</w:t>
      </w:r>
    </w:p>
    <w:p>
      <w:r>
        <w:t xml:space="preserve">Minä päivänä Henry Dymoke kuoli?</w:t>
      </w:r>
    </w:p>
    <w:p>
      <w:r>
        <w:rPr>
          <w:b/>
        </w:rPr>
        <w:t xml:space="preserve">Esimerkki 5.2646</w:t>
      </w:r>
    </w:p>
    <w:p>
      <w:r>
        <w:t xml:space="preserve">Konteksti : Betsyn häät on amerikkalainen romanttinen komediaelokuva vuodelta 1990, jonka on kirjoittanut, ohjannut ja jonka pääosassa on Alan Alda. Vastaus : Alan Alda</w:t>
      </w:r>
    </w:p>
    <w:p>
      <w:r>
        <w:rPr>
          <w:b/>
        </w:rPr>
        <w:t xml:space="preserve">Tulos</w:t>
      </w:r>
    </w:p>
    <w:p>
      <w:r>
        <w:t xml:space="preserve">Elokuvan Betsyn häät ohjasi kuka?</w:t>
      </w:r>
    </w:p>
    <w:p>
      <w:r>
        <w:rPr>
          <w:b/>
        </w:rPr>
        <w:t xml:space="preserve">Esimerkki 5.2647</w:t>
      </w:r>
    </w:p>
    <w:p>
      <w:r>
        <w:t xml:space="preserve">Konteksti : Hollywood Steps Out on Warner Bros:n vuonna 1941 tekemä lyhyt Merrie Melodies -sarjakuva, jonka on ohjannut Tex Avery. Vastaus : Warner Bros.</w:t>
      </w:r>
    </w:p>
    <w:p>
      <w:r>
        <w:rPr>
          <w:b/>
        </w:rPr>
        <w:t xml:space="preserve">Tulos</w:t>
      </w:r>
    </w:p>
    <w:p>
      <w:r>
        <w:t xml:space="preserve">Mikä tuotantoyhtiö tai mitkä tuotantoyhtiöt loivat Hollywood Steps Outin?</w:t>
      </w:r>
    </w:p>
    <w:p>
      <w:r>
        <w:rPr>
          <w:b/>
        </w:rPr>
        <w:t xml:space="preserve">Esimerkki 5.2648</w:t>
      </w:r>
    </w:p>
    <w:p>
      <w:r>
        <w:t xml:space="preserve">Konteksti : V1094 Scorpii on nuori tähtikohde Scorpiuksen tähdistössä, joka sijaitsee nuorella Lupus-tähtien muodostumisalueella. Vastaus : Scorpius</w:t>
      </w:r>
    </w:p>
    <w:p>
      <w:r>
        <w:rPr>
          <w:b/>
        </w:rPr>
        <w:t xml:space="preserve">Tulos</w:t>
      </w:r>
    </w:p>
    <w:p>
      <w:r>
        <w:t xml:space="preserve">Mihin tähtikuvioon V1094 Scorpii kuuluu?</w:t>
      </w:r>
    </w:p>
    <w:p>
      <w:r>
        <w:rPr>
          <w:b/>
        </w:rPr>
        <w:t xml:space="preserve">Esimerkki 5.2649</w:t>
      </w:r>
    </w:p>
    <w:p>
      <w:r>
        <w:t xml:space="preserve">Konteksti : Kathy Rude (s. 1957) oli yhdysvaltalainen urheiluautokuljettaja, joka oli yksi ensimmäisistä naiskuljettajista, jotka saivat kansainvälistä huomiota. Vastaus : Nainen</w:t>
      </w:r>
    </w:p>
    <w:p>
      <w:r>
        <w:rPr>
          <w:b/>
        </w:rPr>
        <w:t xml:space="preserve">Tulos</w:t>
      </w:r>
    </w:p>
    <w:p>
      <w:r>
        <w:t xml:space="preserve">Mikä oli Kathy Ruden sukupuoli?</w:t>
      </w:r>
    </w:p>
    <w:p>
      <w:r>
        <w:rPr>
          <w:b/>
        </w:rPr>
        <w:t xml:space="preserve">Esimerkki 5.2650</w:t>
      </w:r>
    </w:p>
    <w:p>
      <w:r>
        <w:t xml:space="preserve">Konteksti: That's My Line oli CBS:n kesäinen tosi-tv-sarja, jonka kehitti Mark Goodson, yksi What's My Line -ohjelman luojista. Vastaus : CBS</w:t>
      </w:r>
    </w:p>
    <w:p>
      <w:r>
        <w:rPr>
          <w:b/>
        </w:rPr>
        <w:t xml:space="preserve">Tulos</w:t>
      </w:r>
    </w:p>
    <w:p>
      <w:r>
        <w:t xml:space="preserve">Mikä kanava lähetti That's My Line -ohjelman?</w:t>
      </w:r>
    </w:p>
    <w:p>
      <w:r>
        <w:rPr>
          <w:b/>
        </w:rPr>
        <w:t xml:space="preserve">Esimerkki 5.2651</w:t>
      </w:r>
    </w:p>
    <w:p>
      <w:r>
        <w:t xml:space="preserve">Konteksti : The Girl of the Northern Woods on Thanhouser Companyn tuottama amerikkalainen mykkä lyhytelokuva vuodelta 1910. Vastaus : Thanhouser Company</w:t>
      </w:r>
    </w:p>
    <w:p>
      <w:r>
        <w:rPr>
          <w:b/>
        </w:rPr>
        <w:t xml:space="preserve">Tulos</w:t>
      </w:r>
    </w:p>
    <w:p>
      <w:r>
        <w:t xml:space="preserve">Mikä on The Girl of the Northern Woods -elokuvan tuotantoyhtiö?</w:t>
      </w:r>
    </w:p>
    <w:p>
      <w:r>
        <w:rPr>
          <w:b/>
        </w:rPr>
        <w:t xml:space="preserve">Esimerkki 5.2652</w:t>
      </w:r>
    </w:p>
    <w:p>
      <w:r>
        <w:t xml:space="preserve">Konteksti : Rossin Mk.II (tai ``malli 1905'') kivääri menestyi hyvin ammunnassa ennen ensimmäistä maailmansotaa, mutta tiukat kammiotoleranssit, ensisijaisen ulosvedon puute ja kokonaispituus tekivät Mk.III (tai ``1910'') Rossin kivääristä sopimattoman juoksuhaudoissa vallitseviin olosuhteisiin ja usein huonolaatuisiin ampumatarvikkeisiin. Vastaus: 1905</w:t>
      </w:r>
    </w:p>
    <w:p>
      <w:r>
        <w:rPr>
          <w:b/>
        </w:rPr>
        <w:t xml:space="preserve">Tulos</w:t>
      </w:r>
    </w:p>
    <w:p>
      <w:r>
        <w:t xml:space="preserve">Mikä vuosi oli Rossin kiväärin käyttöönottovuosi?</w:t>
      </w:r>
    </w:p>
    <w:p>
      <w:r>
        <w:rPr>
          <w:b/>
        </w:rPr>
        <w:t xml:space="preserve">Esimerkki 5.2653</w:t>
      </w:r>
    </w:p>
    <w:p>
      <w:r>
        <w:t xml:space="preserve">Konteksti : John Carlyle Herbert (16. elokuuta 1775 - 1. syyskuuta 1846) oli yhdysvaltalainen poliitikko. Vastaus : poliitikko</w:t>
      </w:r>
    </w:p>
    <w:p>
      <w:r>
        <w:rPr>
          <w:b/>
        </w:rPr>
        <w:t xml:space="preserve">Tulos</w:t>
      </w:r>
    </w:p>
    <w:p>
      <w:r>
        <w:t xml:space="preserve">Mikä oli John Carlyle Herbertin ammatti?</w:t>
      </w:r>
    </w:p>
    <w:p>
      <w:r>
        <w:rPr>
          <w:b/>
        </w:rPr>
        <w:t xml:space="preserve">Esimerkki 5.2654</w:t>
      </w:r>
    </w:p>
    <w:p>
      <w:r>
        <w:t xml:space="preserve">Konteksti: Kapteeni Sir William Hoste, 1. baronet KCB RN (26. elokuuta 1780 -- 6. joulukuuta 1828), kuninkaallisen laivaston kapteeni, oli Godwickin ja Tittleshallin kirkkoherran Dixon Hosten poika Norfolkissa. Vastaus : Kuninkaallinen laivasto</w:t>
      </w:r>
    </w:p>
    <w:p>
      <w:r>
        <w:rPr>
          <w:b/>
        </w:rPr>
        <w:t xml:space="preserve">Tulos</w:t>
      </w:r>
    </w:p>
    <w:p>
      <w:r>
        <w:t xml:space="preserve">Mihin armeijaan William Hoste kuului?</w:t>
      </w:r>
    </w:p>
    <w:p>
      <w:r>
        <w:rPr>
          <w:b/>
        </w:rPr>
        <w:t xml:space="preserve">Esimerkki 5.2655</w:t>
      </w:r>
    </w:p>
    <w:p>
      <w:r>
        <w:t xml:space="preserve">Konteksti : Chandi Prasad Bhatt (चंडी प्रसाद भट्ट) (s. 1934) on intialainen gandhilainen ympäristöaktivisti ja yhteiskunnallinen aktivisti, joka perusti Dasholi Gram Swarajya Sangh (DGSS) -järjestön Gopeshwariin vuonna 1964, josta tuli myöhemmin Chipko-liikkeen emojärjestö, jonka pioneereihin hän kuului ja josta hänelle myönnettiin Ramon Magsaysay Award for Community Leadership vuonna 1982 ja Padma Bhushan vuonna 2005. Vastaus : Ramon Magsaysaysay Award</w:t>
      </w:r>
    </w:p>
    <w:p>
      <w:r>
        <w:rPr>
          <w:b/>
        </w:rPr>
        <w:t xml:space="preserve">Tulos</w:t>
      </w:r>
    </w:p>
    <w:p>
      <w:r>
        <w:t xml:space="preserve">Minkä palkinnon Chandi Prasad Bhatt sai?</w:t>
      </w:r>
    </w:p>
    <w:p>
      <w:r>
        <w:rPr>
          <w:b/>
        </w:rPr>
        <w:t xml:space="preserve">Esimerkki 5.2656</w:t>
      </w:r>
    </w:p>
    <w:p>
      <w:r>
        <w:t xml:space="preserve">Konteksti : ISO 3166-2 on osa Kansainvälisen standardisoimisjärjestön (ISO) julkaisemaa ISO 3166 -standardia, ja siinä määritellään koodit kaikkien ISO 3166-1:ssä koodattujen maiden tärkeimpien alajaotteluiden (esim. maakuntien tai osavaltioiden) tunnistamiseksi. Vastaus: Kansainvälinen standardisoimisjärjestö</w:t>
      </w:r>
    </w:p>
    <w:p>
      <w:r>
        <w:rPr>
          <w:b/>
        </w:rPr>
        <w:t xml:space="preserve">Tulos</w:t>
      </w:r>
    </w:p>
    <w:p>
      <w:r>
        <w:t xml:space="preserve">Kuka määritteli ISO 3166-2 -standardit?</w:t>
      </w:r>
    </w:p>
    <w:p>
      <w:r>
        <w:rPr>
          <w:b/>
        </w:rPr>
        <w:t xml:space="preserve">Esimerkki 5.2657</w:t>
      </w:r>
    </w:p>
    <w:p>
      <w:r>
        <w:t xml:space="preserve">Konteksti : De Lama's (käännös: Laamat) on BNN:n tekemä hollantilainen televisio-ohjelma, joka esitettiin ensimmäisen kerran 26. kesäkuuta 2004. Vastaus : BNN</w:t>
      </w:r>
    </w:p>
    <w:p>
      <w:r>
        <w:rPr>
          <w:b/>
        </w:rPr>
        <w:t xml:space="preserve">Tulos</w:t>
      </w:r>
    </w:p>
    <w:p>
      <w:r>
        <w:t xml:space="preserve">Millä kanavalla De Lama's lähetetään?</w:t>
      </w:r>
    </w:p>
    <w:p>
      <w:r>
        <w:rPr>
          <w:b/>
        </w:rPr>
        <w:t xml:space="preserve">Esimerkki 5.2658</w:t>
      </w:r>
    </w:p>
    <w:p>
      <w:r>
        <w:t xml:space="preserve">Taustaa : Vuonna 2001 säätiö avasi Las Vegasissa Andre Agassi College Preparatory Academyn, joka on julkinen K-12-luokan peruskoulu riskiryhmään kuuluville lapsille. Vastaus : Las Vegas</w:t>
      </w:r>
    </w:p>
    <w:p>
      <w:r>
        <w:rPr>
          <w:b/>
        </w:rPr>
        <w:t xml:space="preserve">Tulos</w:t>
      </w:r>
    </w:p>
    <w:p>
      <w:r>
        <w:t xml:space="preserve">Mistä kaupungista Andre Agassi on kotoisin?</w:t>
      </w:r>
    </w:p>
    <w:p>
      <w:r>
        <w:rPr>
          <w:b/>
        </w:rPr>
        <w:t xml:space="preserve">Esimerkki 5.2659</w:t>
      </w:r>
    </w:p>
    <w:p>
      <w:r>
        <w:t xml:space="preserve">Konteksti : Paramount Pictures järjesti Domestic Disturbance -elokuvan maailman ensi-illan studiolla 30. lokakuuta 2001. Vastaus : Paramount Pictures</w:t>
      </w:r>
    </w:p>
    <w:p>
      <w:r>
        <w:rPr>
          <w:b/>
        </w:rPr>
        <w:t xml:space="preserve">Tulos</w:t>
      </w:r>
    </w:p>
    <w:p>
      <w:r>
        <w:t xml:space="preserve">Mikä on Domestic Disturbancen tuotantoyhtiö?</w:t>
      </w:r>
    </w:p>
    <w:p>
      <w:r>
        <w:rPr>
          <w:b/>
        </w:rPr>
        <w:t xml:space="preserve">Esimerkki 5.2660</w:t>
      </w:r>
    </w:p>
    <w:p>
      <w:r>
        <w:t xml:space="preserve">Konteksti: Sharon Osbourne Show viittaa jompaankumpaan kahdesta Sharon Osbournen juontamasta tv-keskusteluohjelmasta - alkuperäiseen yhdysvaltalaiseen versioon tai uudempaan brittiläiseen (ITV) versioon. Vastaus: ITV</w:t>
      </w:r>
    </w:p>
    <w:p>
      <w:r>
        <w:rPr>
          <w:b/>
        </w:rPr>
        <w:t xml:space="preserve">Tulos</w:t>
      </w:r>
    </w:p>
    <w:p>
      <w:r>
        <w:t xml:space="preserve">Mikä yleisradioyhtiö esitti Sharon Osbourne Show'ta?</w:t>
      </w:r>
    </w:p>
    <w:p>
      <w:r>
        <w:rPr>
          <w:b/>
        </w:rPr>
        <w:t xml:space="preserve">Esimerkki 5.2661</w:t>
      </w:r>
    </w:p>
    <w:p>
      <w:r>
        <w:t xml:space="preserve">Konteksti : Kenny G kävi Whitworthin ala-asteen, Sharplesin yläasteen, Franklinin yläasteen ja Washingtonin yliopiston kotikaupungissaan Seattlessa. Vastaus : Washingtonin yliopisto</w:t>
      </w:r>
    </w:p>
    <w:p>
      <w:r>
        <w:rPr>
          <w:b/>
        </w:rPr>
        <w:t xml:space="preserve">Tulos</w:t>
      </w:r>
    </w:p>
    <w:p>
      <w:r>
        <w:t xml:space="preserve">Missä yliopistossa Kenny G opiskeli?</w:t>
      </w:r>
    </w:p>
    <w:p>
      <w:r>
        <w:rPr>
          <w:b/>
        </w:rPr>
        <w:t xml:space="preserve">Esimerkki 5.2662</w:t>
      </w:r>
    </w:p>
    <w:p>
      <w:r>
        <w:t xml:space="preserve">Konteksti : Ian Boothby on naimisissa Y The Last Man -sarjan toisen luojan ja taiteilijan Pia Guerran kanssa. Vastaus : Pia Guerra</w:t>
      </w:r>
    </w:p>
    <w:p>
      <w:r>
        <w:rPr>
          <w:b/>
        </w:rPr>
        <w:t xml:space="preserve">Tulos</w:t>
      </w:r>
    </w:p>
    <w:p>
      <w:r>
        <w:t xml:space="preserve">Mikä on Ian Boothbyn puolison nimi?</w:t>
      </w:r>
    </w:p>
    <w:p>
      <w:r>
        <w:rPr>
          <w:b/>
        </w:rPr>
        <w:t xml:space="preserve">Esimerkki 5.2663</w:t>
      </w:r>
    </w:p>
    <w:p>
      <w:r>
        <w:t xml:space="preserve">Konteksti : Nan Yik-Pong, joka tunnetaan paremmin taiteilijanimellä Pong Nan (kiinaksi 藍奕邦; s. 15. toukokuuta 1978), on hongkongilainen kantopop-muusikko, laulaja-lauluntekijä ja näyttelijä. Vastaus: laulaja</w:t>
      </w:r>
    </w:p>
    <w:p>
      <w:r>
        <w:rPr>
          <w:b/>
        </w:rPr>
        <w:t xml:space="preserve">Tulos</w:t>
      </w:r>
    </w:p>
    <w:p>
      <w:r>
        <w:t xml:space="preserve">Mikä oli Pong Nanin ura?</w:t>
      </w:r>
    </w:p>
    <w:p>
      <w:r>
        <w:rPr>
          <w:b/>
        </w:rPr>
        <w:t xml:space="preserve">Esimerkki 5.2664</w:t>
      </w:r>
    </w:p>
    <w:p>
      <w:r>
        <w:t xml:space="preserve">Konteksti : ``The Bolt Who Screwed Christmas'' on itsenäinen animaatioelokuva ja parodia tai satiiri elokuvasta ``How the Grinch Stole Christmas!'', jonka on käsikirjoittanut ja ohjannut John Wardlaw ja animoinut Adny Angrand. Vastaus: How the Grinch Stole Christmas (Kuinka Grinch varasti joulun).</w:t>
      </w:r>
    </w:p>
    <w:p>
      <w:r>
        <w:rPr>
          <w:b/>
        </w:rPr>
        <w:t xml:space="preserve">Tulos</w:t>
      </w:r>
    </w:p>
    <w:p>
      <w:r>
        <w:t xml:space="preserve">Mihin perustuu The Bolt Who Screwed Christmas?</w:t>
      </w:r>
    </w:p>
    <w:p>
      <w:r>
        <w:rPr>
          <w:b/>
        </w:rPr>
        <w:t xml:space="preserve">Esimerkki 5.2665</w:t>
      </w:r>
    </w:p>
    <w:p>
      <w:r>
        <w:t xml:space="preserve">Konteksti : The First Turn-On! on Lloyd Kaufmanin ja Michael Herzin (Troma Entertainment) ohjaama komediaelokuva vuodelta 1983. Vastaus : Troma Entertainment</w:t>
      </w:r>
    </w:p>
    <w:p>
      <w:r>
        <w:rPr>
          <w:b/>
        </w:rPr>
        <w:t xml:space="preserve">Tulos</w:t>
      </w:r>
    </w:p>
    <w:p>
      <w:r>
        <w:t xml:space="preserve">Mikä tuotantoyhtiö on mukana The First Turn-On! -elokuvassa?</w:t>
      </w:r>
    </w:p>
    <w:p>
      <w:r>
        <w:rPr>
          <w:b/>
        </w:rPr>
        <w:t xml:space="preserve">Esimerkki 5.2666</w:t>
      </w:r>
    </w:p>
    <w:p>
      <w:r>
        <w:t xml:space="preserve">Konteksti : Bambi II, joka tunnetaan myös nimellä Bambi ja metsän suuri prinssi, on Brian Pimentalin ohjaama ja DisneyToon Studiosin tuottama yhdysvaltalainen draama-animaatioelokuva vuodelta 2006, joka sai ensi-iltansa Argentiinan elokuvateattereissa 26. tammikuuta 2006 ja julkaistiin Yhdysvalloissa 7. helmikuuta 2006. Vastaus : DisneyToon Studios</w:t>
      </w:r>
    </w:p>
    <w:p>
      <w:r>
        <w:rPr>
          <w:b/>
        </w:rPr>
        <w:t xml:space="preserve">Tulos</w:t>
      </w:r>
    </w:p>
    <w:p>
      <w:r>
        <w:t xml:space="preserve">Mikä tuotantoyhtiö oli mukana Bambi II:ssa?</w:t>
      </w:r>
    </w:p>
    <w:p>
      <w:r>
        <w:rPr>
          <w:b/>
        </w:rPr>
        <w:t xml:space="preserve">Esimerkki 5.2667</w:t>
      </w:r>
    </w:p>
    <w:p>
      <w:r>
        <w:t xml:space="preserve">Konteksti: Wizards vs. Aliens on brittiläinen tieteisfantasiasarja, jonka BBC Cymru Wales ja FremantleMedia Enterprises ovat tuottaneet CBBC:lle ja jonka ovat luoneet Russell T Davies ja Phil Ford. Vastaus : FremantleMedia</w:t>
      </w:r>
    </w:p>
    <w:p>
      <w:r>
        <w:rPr>
          <w:b/>
        </w:rPr>
        <w:t xml:space="preserve">Tulos</w:t>
      </w:r>
    </w:p>
    <w:p>
      <w:r>
        <w:t xml:space="preserve">Mikä on Wizards vs Aliens -elokuvan tuotantoyhtiö?</w:t>
      </w:r>
    </w:p>
    <w:p>
      <w:r>
        <w:rPr>
          <w:b/>
        </w:rPr>
        <w:t xml:space="preserve">Esimerkki 5.2668</w:t>
      </w:r>
    </w:p>
    <w:p>
      <w:r>
        <w:t xml:space="preserve">Konteksti : ISO 3166-2:UZ on Uzbekistanin nimi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3166-2:UZ -standardit?</w:t>
      </w:r>
    </w:p>
    <w:p>
      <w:r>
        <w:rPr>
          <w:b/>
        </w:rPr>
        <w:t xml:space="preserve">Esimerkki 5.2669</w:t>
      </w:r>
    </w:p>
    <w:p>
      <w:r>
        <w:t xml:space="preserve">Konteksti : Les Dalton dans le blizzard on Goscinnyn kirjoittama ja Morrisin kuvittama Lucky Luke -seikkailu. Vastaus : Lucky Luke</w:t>
      </w:r>
    </w:p>
    <w:p>
      <w:r>
        <w:rPr>
          <w:b/>
        </w:rPr>
        <w:t xml:space="preserve">Tulos</w:t>
      </w:r>
    </w:p>
    <w:p>
      <w:r>
        <w:t xml:space="preserve">Mihin sarjaan Les Dalton dans le blizzard kuuluu?</w:t>
      </w:r>
    </w:p>
    <w:p>
      <w:r>
        <w:rPr>
          <w:b/>
        </w:rPr>
        <w:t xml:space="preserve">Esimerkki 5.2670</w:t>
      </w:r>
    </w:p>
    <w:p>
      <w:r>
        <w:t xml:space="preserve">Konteksti : Vuonna 1906 San Franciscossa Frisco Jenny Sandoval (Ruth Chatterton), pahamaineisen Tenderloinin kaupunginosan asukas, haluaa naimisiin pianisti Dan McAllisterin (James Murray) kanssa, mutta hänen saluunan pitäjä-isänsä Jim (Robert Emmett O'Connor) vastustaa sitä jyrkästi. Vastaus: San Francisco</w:t>
      </w:r>
    </w:p>
    <w:p>
      <w:r>
        <w:rPr>
          <w:b/>
        </w:rPr>
        <w:t xml:space="preserve">Tulos</w:t>
      </w:r>
    </w:p>
    <w:p>
      <w:r>
        <w:t xml:space="preserve">Missä paikassa Frisco Jenny on?</w:t>
      </w:r>
    </w:p>
    <w:p>
      <w:r>
        <w:rPr>
          <w:b/>
        </w:rPr>
        <w:t xml:space="preserve">Esimerkki 5.2671</w:t>
      </w:r>
    </w:p>
    <w:p>
      <w:r>
        <w:t xml:space="preserve">Konteksti : HD 213429 on spektroskooppinen kaksoispistejärjestelmä Vesimiehen tähdistössä. Vastaus : Aquarius</w:t>
      </w:r>
    </w:p>
    <w:p>
      <w:r>
        <w:rPr>
          <w:b/>
        </w:rPr>
        <w:t xml:space="preserve">Tulos</w:t>
      </w:r>
    </w:p>
    <w:p>
      <w:r>
        <w:t xml:space="preserve">Missä tähtikuviossa HD 213429 sijaitsee?</w:t>
      </w:r>
    </w:p>
    <w:p>
      <w:r>
        <w:rPr>
          <w:b/>
        </w:rPr>
        <w:t xml:space="preserve">Esimerkki 5.2672</w:t>
      </w:r>
    </w:p>
    <w:p>
      <w:r>
        <w:t xml:space="preserve">Konteksti : Dassault Aviation SA (ransk. ääntäminen: (daso)) on kansainvälinen ranskalainen sotilas-, alue- ja liikelentokoneiden valmistaja, joka on Dassault-konsernin tytäryhtiö. Vastaus : Dassault Group</w:t>
      </w:r>
    </w:p>
    <w:p>
      <w:r>
        <w:rPr>
          <w:b/>
        </w:rPr>
        <w:t xml:space="preserve">Tulos</w:t>
      </w:r>
    </w:p>
    <w:p>
      <w:r>
        <w:t xml:space="preserve">Mikä yritys on Dassault Aviationin emoyhtiö?</w:t>
      </w:r>
    </w:p>
    <w:p>
      <w:r>
        <w:rPr>
          <w:b/>
        </w:rPr>
        <w:t xml:space="preserve">Esimerkki 5.2673</w:t>
      </w:r>
    </w:p>
    <w:p>
      <w:r>
        <w:t xml:space="preserve">Konteksti : NGC 4780 on Neitsyen tähdistössä sijaitseva spiraaligalaksi. Vastaus : Virgo</w:t>
      </w:r>
    </w:p>
    <w:p>
      <w:r>
        <w:rPr>
          <w:b/>
        </w:rPr>
        <w:t xml:space="preserve">Tulos</w:t>
      </w:r>
    </w:p>
    <w:p>
      <w:r>
        <w:t xml:space="preserve">Tähti NGC 4780 on osa tähdistöä nimeltä mikä?</w:t>
      </w:r>
    </w:p>
    <w:p>
      <w:r>
        <w:rPr>
          <w:b/>
        </w:rPr>
        <w:t xml:space="preserve">Esimerkki 5.2674</w:t>
      </w:r>
    </w:p>
    <w:p>
      <w:r>
        <w:t xml:space="preserve">Konteksti : Vuoden 2012 Khioksen metsäpalo oli maastopalo, joka syttyi Kreikan Khioksen saaren eteläosassa hieman kello 2 jälkeen lauantaina 18. elokuuta 2012. Vastaus : Elokuu 2012</w:t>
      </w:r>
    </w:p>
    <w:p>
      <w:r>
        <w:rPr>
          <w:b/>
        </w:rPr>
        <w:t xml:space="preserve">Tulos</w:t>
      </w:r>
    </w:p>
    <w:p>
      <w:r>
        <w:t xml:space="preserve">Mikä on koko päivämäärä, jolloin vuoden 2012 Chiosin metsäpalo syttyi?</w:t>
      </w:r>
    </w:p>
    <w:p>
      <w:r>
        <w:rPr>
          <w:b/>
        </w:rPr>
        <w:t xml:space="preserve">Esimerkki 5.2675</w:t>
      </w:r>
    </w:p>
    <w:p>
      <w:r>
        <w:t xml:space="preserve">Konteksti : ``They Shoot Humphreys, Don't They?'' on CW:n televisiosarjan Gossip Girl 52. jakso. Vastaus : Gossip Girl</w:t>
      </w:r>
    </w:p>
    <w:p>
      <w:r>
        <w:rPr>
          <w:b/>
        </w:rPr>
        <w:t xml:space="preserve">Tulos</w:t>
      </w:r>
    </w:p>
    <w:p>
      <w:r>
        <w:t xml:space="preserve">Mihin sarjaan They Shoot Humphreys, Don't They? kuuluu?</w:t>
      </w:r>
    </w:p>
    <w:p>
      <w:r>
        <w:rPr>
          <w:b/>
        </w:rPr>
        <w:t xml:space="preserve">Esimerkki 5.2676</w:t>
      </w:r>
    </w:p>
    <w:p>
      <w:r>
        <w:t xml:space="preserve">Konteksti: HD 16417 b (myös λ2 Fornacis b) on noin 84 valovuoden päässä Fornaxin tähdistössä sijaitseva ekstrasolaarinen planeetta, joka kiertää 6. magnitudin G-tyypin pääjaksotähteä HD 16417. Vastaus : Fornax</w:t>
      </w:r>
    </w:p>
    <w:p>
      <w:r>
        <w:rPr>
          <w:b/>
        </w:rPr>
        <w:t xml:space="preserve">Tulos</w:t>
      </w:r>
    </w:p>
    <w:p>
      <w:r>
        <w:t xml:space="preserve">Missä tähtikuviossa HD 16417 b on?</w:t>
      </w:r>
    </w:p>
    <w:p>
      <w:r>
        <w:rPr>
          <w:b/>
        </w:rPr>
        <w:t xml:space="preserve">Esimerkki 5.2677</w:t>
      </w:r>
    </w:p>
    <w:p>
      <w:r>
        <w:t xml:space="preserve">Konteksti : HIP 79431 on 11. magnitudin M-tyypin pääjaksotähti, joka sijaitsee noin 47 valovuoden päässä Scorpiuksen tähdistössä. Vastaus : Scorpius</w:t>
      </w:r>
    </w:p>
    <w:p>
      <w:r>
        <w:rPr>
          <w:b/>
        </w:rPr>
        <w:t xml:space="preserve">Tulos</w:t>
      </w:r>
    </w:p>
    <w:p>
      <w:r>
        <w:t xml:space="preserve">Mihin tähdistöön HIP 79431 kuuluu?</w:t>
      </w:r>
    </w:p>
    <w:p>
      <w:r>
        <w:rPr>
          <w:b/>
        </w:rPr>
        <w:t xml:space="preserve">Esimerkki 5.2678</w:t>
      </w:r>
    </w:p>
    <w:p>
      <w:r>
        <w:t xml:space="preserve">Konteksti : Lathenin junaturma tapahtui 22. syyskuuta 2006, kun Transrapid-magneettijuna törmäsi huoltovaunuun lähellä Lathenia Saksassa, ja 23 ihmistä sai surmansa. Vastaus : 22. syyskuuta 2006</w:t>
      </w:r>
    </w:p>
    <w:p>
      <w:r>
        <w:rPr>
          <w:b/>
        </w:rPr>
        <w:t xml:space="preserve">Tulos</w:t>
      </w:r>
    </w:p>
    <w:p>
      <w:r>
        <w:t xml:space="preserve">Lathenin junan törmäyspäivä?</w:t>
      </w:r>
    </w:p>
    <w:p>
      <w:r>
        <w:rPr>
          <w:b/>
        </w:rPr>
        <w:t xml:space="preserve">Esimerkki 5.2679</w:t>
      </w:r>
    </w:p>
    <w:p>
      <w:r>
        <w:t xml:space="preserve">Konteksti : Victoria Wood (Sadie Bartholomew), Ericin äiti Daniel Rigby (Eric Morecambe) Bryan Dick (Ernie Wise) Jim Moir (George Bartholomew), Ericin isä Reece Shearsmith (Harry Wiseman), Ernien isä Emer Kenny (Joan Bartlett), myöhemmin Ericin vaimo Hannah Steele (Doreen Blythe), myöhemmin Ernien vaimo Josh Benson pikku-Ernie Thomas Atkinson pikku-Eric Thomas Aldersley klubin MC Ted Robbins Jack Hylton Jonah Lees nuori Eric Harry McEntire nuori Ernie Ria Jones täysihoitolan vuokraemäntä Pam Shaw Lily Esmé Bianco alaston showtyttö Andrew Greenough Gordon Noval, Ericin ja Ernien manageri Marcus Taylor näyttämön ovenvartijana nro 1 Lee Oakes näyttämön ovenvartijana nro 2 Fine Time Fontayne näyttämön ovenvartijana nro 3 Robert Willox Dougina, Glasgow Empiren näyttämön ovenvartijana Ian Ross-Henderson Glasgow Empiren pelleilijänä Julian Wadham Ronnie Waldmanina Alex Price Nigelinä, BBC:n käsikirjoittaja Stephen Aintree Vernon Arnoldina Martin Walsh kalakauppiaana Angela Curran Ednana, Sadien ystävä Peter Gunn Billy Crackersina, lämmittelykoomikko Carolynne Good Tyttö Vasariasta, tv-sketsissä Clara Darcy teatterin vahtimestarina Vastaus : Glasgow</w:t>
      </w:r>
    </w:p>
    <w:p>
      <w:r>
        <w:rPr>
          <w:b/>
        </w:rPr>
        <w:t xml:space="preserve">Tulos</w:t>
      </w:r>
    </w:p>
    <w:p>
      <w:r>
        <w:t xml:space="preserve">Missä paikassa Eric ja Ernie ovat?</w:t>
      </w:r>
    </w:p>
    <w:p>
      <w:r>
        <w:rPr>
          <w:b/>
        </w:rPr>
        <w:t xml:space="preserve">Esimerkki 5.2680</w:t>
      </w:r>
    </w:p>
    <w:p>
      <w:r>
        <w:t xml:space="preserve">Konteksti : Vuonna 1941 Carroll O'Connor kirjoittautui Wake Forestin yliopistoon Pohjois-Carolinassa, mutta jätti opinnot kesken, kun Yhdysvallat astui toiseen maailmansotaan. Toisen maailmansodan aikana Yhdysvaltain laivasto hylkäsi hänet ja hän kirjoittautui lyhyeksi ajaksi Yhdysvaltain kauppalaivasto-akatemiaan. Vastaus : Toinen maailmansota</w:t>
      </w:r>
    </w:p>
    <w:p>
      <w:r>
        <w:rPr>
          <w:b/>
        </w:rPr>
        <w:t xml:space="preserve">Tulos</w:t>
      </w:r>
    </w:p>
    <w:p>
      <w:r>
        <w:t xml:space="preserve">Missä sodassa Carroll O'Connor oli mukana?</w:t>
      </w:r>
    </w:p>
    <w:p>
      <w:r>
        <w:rPr>
          <w:b/>
        </w:rPr>
        <w:t xml:space="preserve">Esimerkki 5.2681</w:t>
      </w:r>
    </w:p>
    <w:p>
      <w:r>
        <w:t xml:space="preserve">Konteksti : Eduardo Mendoza Garriga (s. 11. tammikuuta 1943 Barcelona, Katalonia, Espanja) on espanjalainen kirjailija. Vastaus : Barcelona</w:t>
      </w:r>
    </w:p>
    <w:p>
      <w:r>
        <w:rPr>
          <w:b/>
        </w:rPr>
        <w:t xml:space="preserve">Tulos</w:t>
      </w:r>
    </w:p>
    <w:p>
      <w:r>
        <w:t xml:space="preserve">Mistä kaupungista Eduardo Mendoza Garriga on kotoisin?</w:t>
      </w:r>
    </w:p>
    <w:p>
      <w:r>
        <w:rPr>
          <w:b/>
        </w:rPr>
        <w:t xml:space="preserve">Esimerkki 5.2682</w:t>
      </w:r>
    </w:p>
    <w:p>
      <w:r>
        <w:t xml:space="preserve">Konteksti: Poika tuo leipää (n. 1663) on hollantilaisen taidemaalarin Pieter de Hoochin öljymaalaus kankaalle. Se on esimerkki hollantilaisen kultakauden maalaustaiteesta, ja se on osa Wallace Collectionia. Vastaus : Wallace Collection</w:t>
      </w:r>
    </w:p>
    <w:p>
      <w:r>
        <w:rPr>
          <w:b/>
        </w:rPr>
        <w:t xml:space="preserve">Tulos</w:t>
      </w:r>
    </w:p>
    <w:p>
      <w:r>
        <w:t xml:space="preserve">Mikä on sen paikan nimi, josta löytyy A Boy Bringing Bread?</w:t>
      </w:r>
    </w:p>
    <w:p>
      <w:r>
        <w:rPr>
          <w:b/>
        </w:rPr>
        <w:t xml:space="preserve">Esimerkki 5.2683</w:t>
      </w:r>
    </w:p>
    <w:p>
      <w:r>
        <w:t xml:space="preserve">Konteksti : Ange Mlinko (s. Philadelphia) on yhdysvaltalainen runoilija. Vastaus: runoilija</w:t>
      </w:r>
    </w:p>
    <w:p>
      <w:r>
        <w:rPr>
          <w:b/>
        </w:rPr>
        <w:t xml:space="preserve">Tulos</w:t>
      </w:r>
    </w:p>
    <w:p>
      <w:r>
        <w:t xml:space="preserve">Mikä oli Ange Mlinkon ammatti?</w:t>
      </w:r>
    </w:p>
    <w:p>
      <w:r>
        <w:rPr>
          <w:b/>
        </w:rPr>
        <w:t xml:space="preserve">Esimerkki 5.2684</w:t>
      </w:r>
    </w:p>
    <w:p>
      <w:r>
        <w:t xml:space="preserve">Konteksti : Kongressin kirjasto valitsi vuonna 2008 Terminatorin säilytettäväksi Yhdysvaltain kansalliseen elokuvarekisteriin, koska sitä pidettiin "kulttuurisesti, historiallisesti tai esteettisesti merkittävänä". Vastaus : National Film Registry</w:t>
      </w:r>
    </w:p>
    <w:p>
      <w:r>
        <w:rPr>
          <w:b/>
        </w:rPr>
        <w:t xml:space="preserve">Tulos</w:t>
      </w:r>
    </w:p>
    <w:p>
      <w:r>
        <w:t xml:space="preserve">Minkä palkinnon Terminator sai?</w:t>
      </w:r>
    </w:p>
    <w:p>
      <w:r>
        <w:rPr>
          <w:b/>
        </w:rPr>
        <w:t xml:space="preserve">Esimerkki 5.2685</w:t>
      </w:r>
    </w:p>
    <w:p>
      <w:r>
        <w:t xml:space="preserve">Konteksti : George Ubsdell (4. huhtikuuta 1845 - 15. lokakuuta 1905) oli englantilainen kriketinpelaaja. Vastaus : kriketinpelaaja</w:t>
      </w:r>
    </w:p>
    <w:p>
      <w:r>
        <w:rPr>
          <w:b/>
        </w:rPr>
        <w:t xml:space="preserve">Tulos</w:t>
      </w:r>
    </w:p>
    <w:p>
      <w:r>
        <w:t xml:space="preserve">Mikä oli George Ubsdellin ura?</w:t>
      </w:r>
    </w:p>
    <w:p>
      <w:r>
        <w:rPr>
          <w:b/>
        </w:rPr>
        <w:t xml:space="preserve">Esimerkki 5.2686</w:t>
      </w:r>
    </w:p>
    <w:p>
      <w:r>
        <w:t xml:space="preserve">Konteksti : Le Juste Prix (``Hinta on oikea'') on TF1-kanavalla esitettävä ranskalaissovitus amerikkalaisesta The Price Is Right -peliohjelmasta. Vastaus : TF1</w:t>
      </w:r>
    </w:p>
    <w:p>
      <w:r>
        <w:rPr>
          <w:b/>
        </w:rPr>
        <w:t xml:space="preserve">Tulos</w:t>
      </w:r>
    </w:p>
    <w:p>
      <w:r>
        <w:t xml:space="preserve">Millä kanavalla Le Juste Prix esitettiin?</w:t>
      </w:r>
    </w:p>
    <w:p>
      <w:r>
        <w:rPr>
          <w:b/>
        </w:rPr>
        <w:t xml:space="preserve">Esimerkki 5.2687</w:t>
      </w:r>
    </w:p>
    <w:p>
      <w:r>
        <w:t xml:space="preserve">Konteksti: Sandy McCarthy (s. 15. kesäkuuta 1972) on eläkkeellä oleva kanadalainen jääkiekkoilija, joka pelasi 11 kautta NHL:ssä (National Hockey League) Calgary Flamesin, Tampa Bay Lightningin, Philadelphia Flyersin, Carolina Hurricanesin, New York Rangersin ja Boston Bruinsin joukkueissa. Vastaus : Calgary Flames</w:t>
      </w:r>
    </w:p>
    <w:p>
      <w:r>
        <w:rPr>
          <w:b/>
        </w:rPr>
        <w:t xml:space="preserve">Tulos</w:t>
      </w:r>
    </w:p>
    <w:p>
      <w:r>
        <w:t xml:space="preserve">Mihin joukkueeseen Sandy McCarthy kuuluu?</w:t>
      </w:r>
    </w:p>
    <w:p>
      <w:r>
        <w:rPr>
          <w:b/>
        </w:rPr>
        <w:t xml:space="preserve">Esimerkki 5.2688</w:t>
      </w:r>
    </w:p>
    <w:p>
      <w:r>
        <w:t xml:space="preserve">Konteksti: Edward Hatch (22. joulukuuta 1832 - 11. huhtikuuta 1889) oli yhdysvaltalainen sotilas, joka toimi kenraalina unionin armeijassa Yhdysvaltain sisällissodan aikana. Vastaus : Unionin armeija</w:t>
      </w:r>
    </w:p>
    <w:p>
      <w:r>
        <w:rPr>
          <w:b/>
        </w:rPr>
        <w:t xml:space="preserve">Tulos</w:t>
      </w:r>
    </w:p>
    <w:p>
      <w:r>
        <w:t xml:space="preserve">Missä sotilashaarassa Edward Hatch oli?</w:t>
      </w:r>
    </w:p>
    <w:p>
      <w:r>
        <w:rPr>
          <w:b/>
        </w:rPr>
        <w:t xml:space="preserve">Esimerkki 5.2689</w:t>
      </w:r>
    </w:p>
    <w:p>
      <w:r>
        <w:t xml:space="preserve">Konteksti: Tyler Toffoli (s. 24. huhtikuuta 1992) on kanadalainen jääkiekkoammattilainen, joka pelaa tällä hetkellä Los Angeles Kingsissä National Hockey Leaguessa (NHL). Vastaus : Los Angeles Kings</w:t>
      </w:r>
    </w:p>
    <w:p>
      <w:r>
        <w:rPr>
          <w:b/>
        </w:rPr>
        <w:t xml:space="preserve">Tulos</w:t>
      </w:r>
    </w:p>
    <w:p>
      <w:r>
        <w:t xml:space="preserve">Mihin joukkueeseen Tyler Toffoli kuuluu?</w:t>
      </w:r>
    </w:p>
    <w:p>
      <w:r>
        <w:rPr>
          <w:b/>
        </w:rPr>
        <w:t xml:space="preserve">Esimerkki 5.2690</w:t>
      </w:r>
    </w:p>
    <w:p>
      <w:r>
        <w:t xml:space="preserve">Taustaa : Baltic LNG on Gazpromin kehittämä nesteytetyn maakaasun tuotantolaitoshanke Itämeren Suomenlahdella Ust-Lugassa, Leningradin alueella Venäjällä. Vastaus : Gazprom</w:t>
      </w:r>
    </w:p>
    <w:p>
      <w:r>
        <w:rPr>
          <w:b/>
        </w:rPr>
        <w:t xml:space="preserve">Tulos</w:t>
      </w:r>
    </w:p>
    <w:p>
      <w:r>
        <w:t xml:space="preserve">Mikä on Baltic LNG:n emoyhtiö?</w:t>
      </w:r>
    </w:p>
    <w:p>
      <w:r>
        <w:rPr>
          <w:b/>
        </w:rPr>
        <w:t xml:space="preserve">Esimerkki 5.2691</w:t>
      </w:r>
    </w:p>
    <w:p>
      <w:r>
        <w:t xml:space="preserve">Konteksti: Saksan keisarikunta otti 7,92×57 mm:n Mauser-patruunan käyttöön vuonna 1905, ja se oli Saksan palveluspatruuna molemmissa maailmansodissa. Vastaus : 1905</w:t>
      </w:r>
    </w:p>
    <w:p>
      <w:r>
        <w:rPr>
          <w:b/>
        </w:rPr>
        <w:t xml:space="preserve">Tulos</w:t>
      </w:r>
    </w:p>
    <w:p>
      <w:r>
        <w:t xml:space="preserve">Minä vuonna valmistettiin 7.92×57mm Mauser?</w:t>
      </w:r>
    </w:p>
    <w:p>
      <w:r>
        <w:rPr>
          <w:b/>
        </w:rPr>
        <w:t xml:space="preserve">Esimerkki 5.2692</w:t>
      </w:r>
    </w:p>
    <w:p>
      <w:r>
        <w:t xml:space="preserve">Konteksti : Joyce Vanderbeken (s. 26. elokuuta 1984) on belgialainen naispuolinen cyclo-cross-pyöräilijä. Vastaus : Cyclo-cross-pyöräilijä</w:t>
      </w:r>
    </w:p>
    <w:p>
      <w:r>
        <w:rPr>
          <w:b/>
        </w:rPr>
        <w:t xml:space="preserve">Tulos</w:t>
      </w:r>
    </w:p>
    <w:p>
      <w:r>
        <w:t xml:space="preserve">Millainen ammatti Joyce Vanderbeken on?</w:t>
      </w:r>
    </w:p>
    <w:p>
      <w:r>
        <w:rPr>
          <w:b/>
        </w:rPr>
        <w:t xml:space="preserve">Esimerkki 5.2693</w:t>
      </w:r>
    </w:p>
    <w:p>
      <w:r>
        <w:t xml:space="preserve">Konteksti : Bill Scholl työskenteli 23 vuotta Notre Damen yliopiston yleisurheiluosastolla ennen kuin hän siirtyi Ball State Universityyn yliopistojen välisen yleisurheilun johtajaksi. Vastaus : Notre Damen yliopisto</w:t>
      </w:r>
    </w:p>
    <w:p>
      <w:r>
        <w:rPr>
          <w:b/>
        </w:rPr>
        <w:t xml:space="preserve">Tulos</w:t>
      </w:r>
    </w:p>
    <w:p>
      <w:r>
        <w:t xml:space="preserve">Missä yliopistossa Bill Scholl opiskeli?</w:t>
      </w:r>
    </w:p>
    <w:p>
      <w:r>
        <w:rPr>
          <w:b/>
        </w:rPr>
        <w:t xml:space="preserve">Esimerkki 5.2694</w:t>
      </w:r>
    </w:p>
    <w:p>
      <w:r>
        <w:t xml:space="preserve">Konteksti : Rugby 08 julkaistiin ennen vuoden 2007 Ranskan MM-kisoja. Vastaus : Ranska</w:t>
      </w:r>
    </w:p>
    <w:p>
      <w:r>
        <w:rPr>
          <w:b/>
        </w:rPr>
        <w:t xml:space="preserve">Tulos</w:t>
      </w:r>
    </w:p>
    <w:p>
      <w:r>
        <w:t xml:space="preserve">Missä paikassa Rugby 08 on olemassa?</w:t>
      </w:r>
    </w:p>
    <w:p>
      <w:r>
        <w:rPr>
          <w:b/>
        </w:rPr>
        <w:t xml:space="preserve">Esimerkki 5.2695</w:t>
      </w:r>
    </w:p>
    <w:p>
      <w:r>
        <w:t xml:space="preserve">Konteksti : Se on kuulunut New Yorkin Metropolitan Museum of Artin kokoelmaan vuodesta 1887, jolloin Cornelius Vanderbilt II lahjoitti sen. Bonheur maalasi Hevosmessut sarjan luonnoksia, jotka hän oli tehnyt Pariisin hevosmarkkinoilla boulevard de l'Hôpitalilla. Vastaus : Metropolitan Museum of Art</w:t>
      </w:r>
    </w:p>
    <w:p>
      <w:r>
        <w:rPr>
          <w:b/>
        </w:rPr>
        <w:t xml:space="preserve">Tulos</w:t>
      </w:r>
    </w:p>
    <w:p>
      <w:r>
        <w:t xml:space="preserve">Mikä on sen paikan nimi, jossa The Horse Fair sijaitsee?</w:t>
      </w:r>
    </w:p>
    <w:p>
      <w:r>
        <w:rPr>
          <w:b/>
        </w:rPr>
        <w:t xml:space="preserve">Esimerkki 5.2696</w:t>
      </w:r>
    </w:p>
    <w:p>
      <w:r>
        <w:t xml:space="preserve">Konteksti : Abimbola Fashola (s. 6. huhtikuuta 1965) on Lagosin osavaltion entinen presidentin rouva ja Babatunde Fasholan puoliso. Vastaus : Babatunde Fashola</w:t>
      </w:r>
    </w:p>
    <w:p>
      <w:r>
        <w:rPr>
          <w:b/>
        </w:rPr>
        <w:t xml:space="preserve">Tulos</w:t>
      </w:r>
    </w:p>
    <w:p>
      <w:r>
        <w:t xml:space="preserve">Mikä on Abimbola Fasholan puolison nimi?</w:t>
      </w:r>
    </w:p>
    <w:p>
      <w:r>
        <w:rPr>
          <w:b/>
        </w:rPr>
        <w:t xml:space="preserve">Esimerkki 5.2697</w:t>
      </w:r>
    </w:p>
    <w:p>
      <w:r>
        <w:t xml:space="preserve">Konteksti: Mansour Haj Azim oli Iranin ydinohjelman johtaja, joka opiskeli Massachusettsin teknillisessä korkeakoulussa. Vastaus : Massachusetts Institute of Technology</w:t>
      </w:r>
    </w:p>
    <w:p>
      <w:r>
        <w:rPr>
          <w:b/>
        </w:rPr>
        <w:t xml:space="preserve">Tulos</w:t>
      </w:r>
    </w:p>
    <w:p>
      <w:r>
        <w:t xml:space="preserve">Mikä on Mansour Haj Azimin kouluttaneen yliopiston nimi?</w:t>
      </w:r>
    </w:p>
    <w:p>
      <w:r>
        <w:rPr>
          <w:b/>
        </w:rPr>
        <w:t xml:space="preserve">Esimerkki 5.2698</w:t>
      </w:r>
    </w:p>
    <w:p>
      <w:r>
        <w:t xml:space="preserve">Konteksti : Wisconsinin pikkukaupunkiin sijoittuva, huumorilla ja paatoksella kerrottu A Scattered Life on tarina ystävyyskolmiosta nuoren vaimon, hänen tunkeilevan anoppinsa ja vauvapakkomielteisen viiden lapsen äidin välillä. Vastaus : Wisconsin</w:t>
      </w:r>
    </w:p>
    <w:p>
      <w:r>
        <w:rPr>
          <w:b/>
        </w:rPr>
        <w:t xml:space="preserve">Tulos</w:t>
      </w:r>
    </w:p>
    <w:p>
      <w:r>
        <w:t xml:space="preserve">Missä paikassa A Scattered Life sijaitsee?</w:t>
      </w:r>
    </w:p>
    <w:p>
      <w:r>
        <w:rPr>
          <w:b/>
        </w:rPr>
        <w:t xml:space="preserve">Esimerkki 5.2699</w:t>
      </w:r>
    </w:p>
    <w:p>
      <w:r>
        <w:t xml:space="preserve">Konteksti : ISO 3166-2:AZ on Azerbaidžania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3166-2:AZ -standardit?</w:t>
      </w:r>
    </w:p>
    <w:p>
      <w:r>
        <w:rPr>
          <w:b/>
        </w:rPr>
        <w:t xml:space="preserve">Esimerkki 5.2700</w:t>
      </w:r>
    </w:p>
    <w:p>
      <w:r>
        <w:t xml:space="preserve">Konteksti : John E. Hatley on entinen Yhdysvaltain armeijan kersantti, joka istuu 40 vuoden tuomiota Fort Leavenworthin kurinpitokasarmilla neljän irakilaisvangin murhasta. Vastaus: murha</w:t>
      </w:r>
    </w:p>
    <w:p>
      <w:r>
        <w:rPr>
          <w:b/>
        </w:rPr>
        <w:t xml:space="preserve">Tulos</w:t>
      </w:r>
    </w:p>
    <w:p>
      <w:r>
        <w:t xml:space="preserve">Mihin rikokseen John E. Hatleyn katsotaan syyllistyneen?</w:t>
      </w:r>
    </w:p>
    <w:p>
      <w:r>
        <w:rPr>
          <w:b/>
        </w:rPr>
        <w:t xml:space="preserve">Esimerkki 5.2701</w:t>
      </w:r>
    </w:p>
    <w:p>
      <w:r>
        <w:t xml:space="preserve">Konteksti: Francisco Trois (s. 3. syyskuuta 1946 Canoas, Brasilia) on brasilialainen shakin kansainvälinen mestari ja kansainvälinen erotuomari (1986). Vastaus : Kansainvälinen mestari</w:t>
      </w:r>
    </w:p>
    <w:p>
      <w:r>
        <w:rPr>
          <w:b/>
        </w:rPr>
        <w:t xml:space="preserve">Tulos</w:t>
      </w:r>
    </w:p>
    <w:p>
      <w:r>
        <w:t xml:space="preserve">Minkä palkinnon Francisco Trois sai?</w:t>
      </w:r>
    </w:p>
    <w:p>
      <w:r>
        <w:rPr>
          <w:b/>
        </w:rPr>
        <w:t xml:space="preserve">Esimerkki 5.2702</w:t>
      </w:r>
    </w:p>
    <w:p>
      <w:r>
        <w:t xml:space="preserve">Konteksti : Voice from the Grave, joka tunnetaan myös nimellä From the Files of Unsolved Mysteries: Vastaus : Unsolved Mysteries</w:t>
      </w:r>
    </w:p>
    <w:p>
      <w:r>
        <w:rPr>
          <w:b/>
        </w:rPr>
        <w:t xml:space="preserve">Tulos</w:t>
      </w:r>
    </w:p>
    <w:p>
      <w:r>
        <w:t xml:space="preserve">Mihin Voice from the Grave perustuu?</w:t>
      </w:r>
    </w:p>
    <w:p>
      <w:r>
        <w:rPr>
          <w:b/>
        </w:rPr>
        <w:t xml:space="preserve">Esimerkki 5.2703</w:t>
      </w:r>
    </w:p>
    <w:p>
      <w:r>
        <w:t xml:space="preserve">Konteksti : Sonny Spoon on salapoliisiohjelma, joka esitettiin Yhdysvalloissa NBC-televisiokanavalla vuonna 1988. Vastaus : NBC</w:t>
      </w:r>
    </w:p>
    <w:p>
      <w:r>
        <w:rPr>
          <w:b/>
        </w:rPr>
        <w:t xml:space="preserve">Tulos</w:t>
      </w:r>
    </w:p>
    <w:p>
      <w:r>
        <w:t xml:space="preserve">Millä kanavalla Sonny Spoon esiintyi ensimmäisen kerran?</w:t>
      </w:r>
    </w:p>
    <w:p>
      <w:r>
        <w:rPr>
          <w:b/>
        </w:rPr>
        <w:t xml:space="preserve">Esimerkki 5.2704</w:t>
      </w:r>
    </w:p>
    <w:p>
      <w:r>
        <w:t xml:space="preserve">Konteksti: Jean-Marie Villot (11. lokakuuta 1905 - 9. maaliskuuta 1979) oli ranskalainen prelaatti ja roomalaiskatolisen kirkon kardinaali, joka toimi Lyonin arkkipiispana vuosina 1965-1967, pappeuskongregaation prefektinä vuosina 1967-1969, Vatikaanin valtiosihteerinä vuosina 1969-1979 ja Rooman kirkon kamerlengona vuosina 1970-1979. Vastaus: 9. maaliskuuta 1979</w:t>
      </w:r>
    </w:p>
    <w:p>
      <w:r>
        <w:rPr>
          <w:b/>
        </w:rPr>
        <w:t xml:space="preserve">Tulos</w:t>
      </w:r>
    </w:p>
    <w:p>
      <w:r>
        <w:t xml:space="preserve">Mikä oli Jean-Marie Villot'n kuolinpäivä?</w:t>
      </w:r>
    </w:p>
    <w:p>
      <w:r>
        <w:rPr>
          <w:b/>
        </w:rPr>
        <w:t xml:space="preserve">Esimerkki 5.2705</w:t>
      </w:r>
    </w:p>
    <w:p>
      <w:r>
        <w:t xml:space="preserve">Ruth Harrison OBE (24. kesäkuuta 1920 - 13. kesäkuuta 2000) oli brittiläinen eläinsuojeluaktivisti ja kirjailija. Vastaus : 13. kesäkuuta 2000</w:t>
      </w:r>
    </w:p>
    <w:p>
      <w:r>
        <w:rPr>
          <w:b/>
        </w:rPr>
        <w:t xml:space="preserve">Tulos</w:t>
      </w:r>
    </w:p>
    <w:p>
      <w:r>
        <w:t xml:space="preserve">Minä vuonna Ruth Harrison kuoli?</w:t>
      </w:r>
    </w:p>
    <w:p>
      <w:r>
        <w:rPr>
          <w:b/>
        </w:rPr>
        <w:t xml:space="preserve">Esimerkki 5.2706</w:t>
      </w:r>
    </w:p>
    <w:p>
      <w:r>
        <w:t xml:space="preserve">Konteksti : Dangerous Crossing on Joseph M. Newmanin ohjaama mustavalkoinen film noir -mysteeri vuodelta 1953, jonka pääosissa nähdään Jeanne Crain ja Michael Rennie ja joka perustuu John Dickson Carrin näytelmään Cabin B-13 vuodelta 1943. Vastaus : Joseph M. Newman</w:t>
      </w:r>
    </w:p>
    <w:p>
      <w:r>
        <w:rPr>
          <w:b/>
        </w:rPr>
        <w:t xml:space="preserve">Tulos</w:t>
      </w:r>
    </w:p>
    <w:p>
      <w:r>
        <w:t xml:space="preserve">Kenen johdolla Dangerous Crossing tuotettiin?</w:t>
      </w:r>
    </w:p>
    <w:p>
      <w:r>
        <w:rPr>
          <w:b/>
        </w:rPr>
        <w:t xml:space="preserve">Esimerkki 5.2707</w:t>
      </w:r>
    </w:p>
    <w:p>
      <w:r>
        <w:t xml:space="preserve">Konteksti : Kardinaali Niccolò Albergatin muotokuva on alankomaalaisen taidemaalarin Jan van Eyckin maalaus, joka on peräisin noin vuodelta 1431 ja joka on nykyisin Wienin Kunsthistorisches Museumissa Itävallassa. Vastaus : Kunsthistorisches Museum</w:t>
      </w:r>
    </w:p>
    <w:p>
      <w:r>
        <w:rPr>
          <w:b/>
        </w:rPr>
        <w:t xml:space="preserve">Tulos</w:t>
      </w:r>
    </w:p>
    <w:p>
      <w:r>
        <w:t xml:space="preserve">Mikä on sen paikan nimi, josta löytyy kardinaali Niccolò Albergatin muotokuva?</w:t>
      </w:r>
    </w:p>
    <w:p>
      <w:r>
        <w:rPr>
          <w:b/>
        </w:rPr>
        <w:t xml:space="preserve">Esimerkki 5.2708</w:t>
      </w:r>
    </w:p>
    <w:p>
      <w:r>
        <w:t xml:space="preserve">Konteksti: Józef Nowak (8. huhtikuuta 1925 - 16. tammikuuta 1984) oli puolalainen näyttelijä. Vastaus : näyttelijä</w:t>
      </w:r>
    </w:p>
    <w:p>
      <w:r>
        <w:rPr>
          <w:b/>
        </w:rPr>
        <w:t xml:space="preserve">Tulos</w:t>
      </w:r>
    </w:p>
    <w:p>
      <w:r>
        <w:t xml:space="preserve">Millainen ammatti Józef Nowakilla on?</w:t>
      </w:r>
    </w:p>
    <w:p>
      <w:r>
        <w:rPr>
          <w:b/>
        </w:rPr>
        <w:t xml:space="preserve">Esimerkki 5.2709</w:t>
      </w:r>
    </w:p>
    <w:p>
      <w:r>
        <w:t xml:space="preserve">Konteksti : Kenraali Sir William Gabriel Davy, KCH (1780 -- 25. tammikuuta 1856) oli brittiläisen armeijan upseeri, joka taisteli niemimaan sodassa. Vastaus : Peninsular War</w:t>
      </w:r>
    </w:p>
    <w:p>
      <w:r>
        <w:rPr>
          <w:b/>
        </w:rPr>
        <w:t xml:space="preserve">Tulos</w:t>
      </w:r>
    </w:p>
    <w:p>
      <w:r>
        <w:t xml:space="preserve">Mihin sotaan William Gabriel Davy osallistui?</w:t>
      </w:r>
    </w:p>
    <w:p>
      <w:r>
        <w:rPr>
          <w:b/>
        </w:rPr>
        <w:t xml:space="preserve">Esimerkki 5.2710</w:t>
      </w:r>
    </w:p>
    <w:p>
      <w:r>
        <w:t xml:space="preserve">Konteksti: Helmut Kapp (syntynyt Konstanty Kapuścikina) oli Gestapon jäsen toisen maailmansodan aikana. Partisaanien kuolemanpartio tappoi hänet vuonna 1943 Jędrzejówissa, Puolassa. Vastaus : Gestapo</w:t>
      </w:r>
    </w:p>
    <w:p>
      <w:r>
        <w:rPr>
          <w:b/>
        </w:rPr>
        <w:t xml:space="preserve">Tulos</w:t>
      </w:r>
    </w:p>
    <w:p>
      <w:r>
        <w:t xml:space="preserve">Mihin armeijaan Helmut Kapp kuului?</w:t>
      </w:r>
    </w:p>
    <w:p>
      <w:r>
        <w:rPr>
          <w:b/>
        </w:rPr>
        <w:t xml:space="preserve">Esimerkki 5.2711</w:t>
      </w:r>
    </w:p>
    <w:p>
      <w:r>
        <w:t xml:space="preserve">Konteksti : The Manhunter on amerikkalainen rikosdraama, joka kuului CBS:n ohjelmistoon televisiokaudella 1974-1975. Vastaus : CBS</w:t>
      </w:r>
    </w:p>
    <w:p>
      <w:r>
        <w:rPr>
          <w:b/>
        </w:rPr>
        <w:t xml:space="preserve">Tulos</w:t>
      </w:r>
    </w:p>
    <w:p>
      <w:r>
        <w:t xml:space="preserve">Mikä oli Manhunterin alkuperäinen verkko?</w:t>
      </w:r>
    </w:p>
    <w:p>
      <w:r>
        <w:rPr>
          <w:b/>
        </w:rPr>
        <w:t xml:space="preserve">Esimerkki 5.2712</w:t>
      </w:r>
    </w:p>
    <w:p>
      <w:r>
        <w:t xml:space="preserve">Konteksti : ISO 3166-2:AU on Australiaa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3166-2:AU -standardit?</w:t>
      </w:r>
    </w:p>
    <w:p>
      <w:r>
        <w:rPr>
          <w:b/>
        </w:rPr>
        <w:t xml:space="preserve">Esimerkki 5.2713</w:t>
      </w:r>
    </w:p>
    <w:p>
      <w:r>
        <w:t xml:space="preserve">Konteksti : Mailyn González Pozo (s. 29. joulukuuta 1980 Santiago de Cuba) on kuubalainen naispuolinen miekkailija. Vastaus: Nainen</w:t>
      </w:r>
    </w:p>
    <w:p>
      <w:r>
        <w:rPr>
          <w:b/>
        </w:rPr>
        <w:t xml:space="preserve">Tulos</w:t>
      </w:r>
    </w:p>
    <w:p>
      <w:r>
        <w:t xml:space="preserve">Mikä on Mailyn Gonzálezin sukupuoli?</w:t>
      </w:r>
    </w:p>
    <w:p>
      <w:r>
        <w:rPr>
          <w:b/>
        </w:rPr>
        <w:t xml:space="preserve">Esimerkki 5.2714</w:t>
      </w:r>
    </w:p>
    <w:p>
      <w:r>
        <w:t xml:space="preserve">Konteksti : Andrea Schöpp (s. 27. helmikuuta 1965) on saksalainen curler Garmisch-Partenkirchenistä. Vastaus: Curler</w:t>
      </w:r>
    </w:p>
    <w:p>
      <w:r>
        <w:rPr>
          <w:b/>
        </w:rPr>
        <w:t xml:space="preserve">Tulos</w:t>
      </w:r>
    </w:p>
    <w:p>
      <w:r>
        <w:t xml:space="preserve">Mikä oli Andrea Schöppin ura?</w:t>
      </w:r>
    </w:p>
    <w:p>
      <w:r>
        <w:rPr>
          <w:b/>
        </w:rPr>
        <w:t xml:space="preserve">Esimerkki 5.2715</w:t>
      </w:r>
    </w:p>
    <w:p>
      <w:r>
        <w:t xml:space="preserve">Konteksti: Kapteeni Peter Gerald Charles Dickens DSO, MBE, DSC, RN (6. huhtikuuta 1917 - 25. toukokuuta 1987) oli kuninkaallisen laivaston upseeri toisen maailmansodan aikana ja kirjailija Charles Dickensin lapsenlapsenlapsenlapsi. Vastaus : Kuninkaallinen laivasto</w:t>
      </w:r>
    </w:p>
    <w:p>
      <w:r>
        <w:rPr>
          <w:b/>
        </w:rPr>
        <w:t xml:space="preserve">Tulos</w:t>
      </w:r>
    </w:p>
    <w:p>
      <w:r>
        <w:t xml:space="preserve">Missä armeijassa Peter Gerald Charles Dickens palveli?</w:t>
      </w:r>
    </w:p>
    <w:p>
      <w:r>
        <w:rPr>
          <w:b/>
        </w:rPr>
        <w:t xml:space="preserve">Esimerkki 5.2716</w:t>
      </w:r>
    </w:p>
    <w:p>
      <w:r>
        <w:t xml:space="preserve">Konteksti : The Hanging Tree on Delmer Davesin ohjaama Technicolor-elokuva vuodelta 1959. Vastaus : Delmer Daves</w:t>
      </w:r>
    </w:p>
    <w:p>
      <w:r>
        <w:rPr>
          <w:b/>
        </w:rPr>
        <w:t xml:space="preserve">Tulos</w:t>
      </w:r>
    </w:p>
    <w:p>
      <w:r>
        <w:t xml:space="preserve">Kuka oli The Hanging Treen pääohjaaja?</w:t>
      </w:r>
    </w:p>
    <w:p>
      <w:r>
        <w:rPr>
          <w:b/>
        </w:rPr>
        <w:t xml:space="preserve">Esimerkki 5.2717</w:t>
      </w:r>
    </w:p>
    <w:p>
      <w:r>
        <w:t xml:space="preserve">Konteksti: Alkuperäinen prototyyppi rakennettiin vuonna 1964, ja sitä seurasi vuonna 1965 parannettu Ob'yekt 765, jonka armeija hyväksyi vuonna 1966 nimellä BMP-1. Vastaus: 1966</w:t>
      </w:r>
    </w:p>
    <w:p>
      <w:r>
        <w:rPr>
          <w:b/>
        </w:rPr>
        <w:t xml:space="preserve">Tulos</w:t>
      </w:r>
    </w:p>
    <w:p>
      <w:r>
        <w:t xml:space="preserve">Minä vuonna BMP-1 otettiin käyttöön?</w:t>
      </w:r>
    </w:p>
    <w:p>
      <w:r>
        <w:rPr>
          <w:b/>
        </w:rPr>
        <w:t xml:space="preserve">Esimerkki 5.2718</w:t>
      </w:r>
    </w:p>
    <w:p>
      <w:r>
        <w:t xml:space="preserve">Konteksti: Eitan Tchernov (1935-13. joulukuuta 2002) oli kirjailija ja biologian professori Jerusalemin heprealaisessa yliopistossa. Vastaus : Jerusalemin heprealainen yliopisto</w:t>
      </w:r>
    </w:p>
    <w:p>
      <w:r>
        <w:rPr>
          <w:b/>
        </w:rPr>
        <w:t xml:space="preserve">Tulos</w:t>
      </w:r>
    </w:p>
    <w:p>
      <w:r>
        <w:t xml:space="preserve">Missä Eitan Tchernov opiskeli tai työskenteli?</w:t>
      </w:r>
    </w:p>
    <w:p>
      <w:r>
        <w:rPr>
          <w:b/>
        </w:rPr>
        <w:t xml:space="preserve">Esimerkki 5.2719</w:t>
      </w:r>
    </w:p>
    <w:p>
      <w:r>
        <w:t xml:space="preserve">Konteksti: Veronan piiritys vuonna 541 oli goottien sodan (535-554) aikainen taistelu. Vastaus: 541</w:t>
      </w:r>
    </w:p>
    <w:p>
      <w:r>
        <w:rPr>
          <w:b/>
        </w:rPr>
        <w:t xml:space="preserve">Tulos</w:t>
      </w:r>
    </w:p>
    <w:p>
      <w:r>
        <w:t xml:space="preserve">Mikä oli Veronan piirityksen päivämäärä?</w:t>
      </w:r>
    </w:p>
    <w:p>
      <w:r>
        <w:rPr>
          <w:b/>
        </w:rPr>
        <w:t xml:space="preserve">Esimerkki 5.2720</w:t>
      </w:r>
    </w:p>
    <w:p>
      <w:r>
        <w:t xml:space="preserve">Konteksti : Your Family or Mine on amerikkalainen komediasarja, joka perustuu israelilaiseen sarjaan Sabri Maranan (heprea: סברי מרנן). Vastaus: Sabri Maranan</w:t>
      </w:r>
    </w:p>
    <w:p>
      <w:r>
        <w:rPr>
          <w:b/>
        </w:rPr>
        <w:t xml:space="preserve">Tulos</w:t>
      </w:r>
    </w:p>
    <w:p>
      <w:r>
        <w:t xml:space="preserve">Mihin perustuu Your Family or Mine?</w:t>
      </w:r>
    </w:p>
    <w:p>
      <w:r>
        <w:rPr>
          <w:b/>
        </w:rPr>
        <w:t xml:space="preserve">Esimerkki 5.2721</w:t>
      </w:r>
    </w:p>
    <w:p>
      <w:r>
        <w:t xml:space="preserve">Konteksti : ``Smokin' Hot'' on yhdysvaltalaisen draamakomediasarjan Ugly Betty neljännen kauden 14. jakso ja 79. jakso kokonaisuudessaan. Vastaus : Ugly Betty</w:t>
      </w:r>
    </w:p>
    <w:p>
      <w:r>
        <w:rPr>
          <w:b/>
        </w:rPr>
        <w:t xml:space="preserve">Tulos</w:t>
      </w:r>
    </w:p>
    <w:p>
      <w:r>
        <w:t xml:space="preserve">Mihin sarjaan Smokin' Hot kuuluu?</w:t>
      </w:r>
    </w:p>
    <w:p>
      <w:r>
        <w:rPr>
          <w:b/>
        </w:rPr>
        <w:t xml:space="preserve">Esimerkki 5.2722</w:t>
      </w:r>
    </w:p>
    <w:p>
      <w:r>
        <w:t xml:space="preserve">Konteksti : ISO 3166-2:BM on Bermudaa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3166-2:BM -standardit?</w:t>
      </w:r>
    </w:p>
    <w:p>
      <w:r>
        <w:rPr>
          <w:b/>
        </w:rPr>
        <w:t xml:space="preserve">Esimerkki 5.2723</w:t>
      </w:r>
    </w:p>
    <w:p>
      <w:r>
        <w:t xml:space="preserve">Konteksti : Thomas Edwin Blanton, Jr. (s. 20. kesäkuuta 1930) tuomittiin vuonna 2001 murhasta, koska hän oli mukana salaliitossa 16th Street Baptist Churchin pommi-iskussa vuonna 1963. Vastaus: murha</w:t>
      </w:r>
    </w:p>
    <w:p>
      <w:r>
        <w:rPr>
          <w:b/>
        </w:rPr>
        <w:t xml:space="preserve">Tulos</w:t>
      </w:r>
    </w:p>
    <w:p>
      <w:r>
        <w:t xml:space="preserve">Mikä rikos johti Thomas Edwin Blanton Jr:n tuomitsemiseen?</w:t>
      </w:r>
    </w:p>
    <w:p>
      <w:r>
        <w:rPr>
          <w:b/>
        </w:rPr>
        <w:t xml:space="preserve">Esimerkki 5.2724</w:t>
      </w:r>
    </w:p>
    <w:p>
      <w:r>
        <w:t xml:space="preserve">Konteksti : Juan Carlos Stekelman (s. 29. maaliskuuta 1936 Buenos Aires, Argentiina, kuoli joulukuussa 2015 Buenos Airesissa) oli johtava argentiinalainen taidemaalari ja graafikko. Vastaus : Buenos Aires</w:t>
      </w:r>
    </w:p>
    <w:p>
      <w:r>
        <w:rPr>
          <w:b/>
        </w:rPr>
        <w:t xml:space="preserve">Tulos</w:t>
      </w:r>
    </w:p>
    <w:p>
      <w:r>
        <w:t xml:space="preserve">Mihin kaupunkiin Juan Carlos Stekelman liittyy?</w:t>
      </w:r>
    </w:p>
    <w:p>
      <w:r>
        <w:rPr>
          <w:b/>
        </w:rPr>
        <w:t xml:space="preserve">Esimerkki 5.2725</w:t>
      </w:r>
    </w:p>
    <w:p>
      <w:r>
        <w:t xml:space="preserve">Konteksti : Arcadia Lost on vuonna 2010 valmistunut yhdysvaltalainen draamaelokuva, jonka on ohjannut Phedon Papamichael Jr. Elokuvan tapahtumat ja kuvaukset on tehty Kreikassa ja erityisesti Poulithrassa, joka on yksi viimeisistä säilyneistä, rauhallisista rannikkokylistä, joissa on perinteisiä kivitaloja Leonidion alueella. Vastaus : Kreikka</w:t>
      </w:r>
    </w:p>
    <w:p>
      <w:r>
        <w:rPr>
          <w:b/>
        </w:rPr>
        <w:t xml:space="preserve">Tulos</w:t>
      </w:r>
    </w:p>
    <w:p>
      <w:r>
        <w:t xml:space="preserve">Missä paikassa Arcadia Lost on olemassa?</w:t>
      </w:r>
    </w:p>
    <w:p>
      <w:r>
        <w:rPr>
          <w:b/>
        </w:rPr>
        <w:t xml:space="preserve">Esimerkki 5.2726</w:t>
      </w:r>
    </w:p>
    <w:p>
      <w:r>
        <w:t xml:space="preserve">Konteksti : Dušan Majdán (s. 8. syyskuuta 1987) on slovakialainen miespuolinen kilpakävijä. Vastaus : mies</w:t>
      </w:r>
    </w:p>
    <w:p>
      <w:r>
        <w:rPr>
          <w:b/>
        </w:rPr>
        <w:t xml:space="preserve">Tulos</w:t>
      </w:r>
    </w:p>
    <w:p>
      <w:r>
        <w:t xml:space="preserve">Onko Dušan Majdán mies vai nainen?</w:t>
      </w:r>
    </w:p>
    <w:p>
      <w:r>
        <w:rPr>
          <w:b/>
        </w:rPr>
        <w:t xml:space="preserve">Esimerkki 5.2727</w:t>
      </w:r>
    </w:p>
    <w:p>
      <w:r>
        <w:t xml:space="preserve">Konteksti : ``Super Fun Time'' on amerikkalaisen animaatiosarjan South Parkin kahdentoista kauden seitsemäs jakso. Vastaus : South Park</w:t>
      </w:r>
    </w:p>
    <w:p>
      <w:r>
        <w:rPr>
          <w:b/>
        </w:rPr>
        <w:t xml:space="preserve">Tulos</w:t>
      </w:r>
    </w:p>
    <w:p>
      <w:r>
        <w:t xml:space="preserve">Mihin sarjaan Super Fun Time kuului?</w:t>
      </w:r>
    </w:p>
    <w:p>
      <w:r>
        <w:rPr>
          <w:b/>
        </w:rPr>
        <w:t xml:space="preserve">Esimerkki 5.2728</w:t>
      </w:r>
    </w:p>
    <w:p>
      <w:r>
        <w:t xml:space="preserve">Konteksti: Alfred Wunderlich (29. joulukuuta 1901, Dresden - 21. toukokuuta 1963) oli saksalainen poliitikko, joka kuului Saksan kansallismieliseen demokraattiseen puolueeseen (Itä-Saksa). Vastaus : 21. toukokuuta 1963</w:t>
      </w:r>
    </w:p>
    <w:p>
      <w:r>
        <w:rPr>
          <w:b/>
        </w:rPr>
        <w:t xml:space="preserve">Tulos</w:t>
      </w:r>
    </w:p>
    <w:p>
      <w:r>
        <w:t xml:space="preserve">Milloin Alfred Wunderlichin elämä päättyi?</w:t>
      </w:r>
    </w:p>
    <w:p>
      <w:r>
        <w:rPr>
          <w:b/>
        </w:rPr>
        <w:t xml:space="preserve">Esimerkki 5.2729</w:t>
      </w:r>
    </w:p>
    <w:p>
      <w:r>
        <w:t xml:space="preserve">Konteksti : Bullets Over Summer on Wilson Yipin ohjaama hongkongilainen toimintaelokuva vuodelta 1999, jonka pääosissa nähdään Francis Ng ja Louis Koo. Vastaus : Hong Kong</w:t>
      </w:r>
    </w:p>
    <w:p>
      <w:r>
        <w:rPr>
          <w:b/>
        </w:rPr>
        <w:t xml:space="preserve">Tulos</w:t>
      </w:r>
    </w:p>
    <w:p>
      <w:r>
        <w:t xml:space="preserve">Missä paikassa Bullets Over Summer on olemassa?</w:t>
      </w:r>
    </w:p>
    <w:p>
      <w:r>
        <w:rPr>
          <w:b/>
        </w:rPr>
        <w:t xml:space="preserve">Esimerkki 5.2730</w:t>
      </w:r>
    </w:p>
    <w:p>
      <w:r>
        <w:t xml:space="preserve">Konteksti : Kanadan Grand Prix 2015, joka tunnetaan virallisesti nimellä Formula 1 Grand Prix du Canada 2015, oli Formula 1 -moottorikilpailu, joka ajettiin 7. kesäkuuta 2015 Circuit Gilles Villeneuve -radalla Montrealissa, Kanadassa. Vastaus : 7. kesäkuuta 2015</w:t>
      </w:r>
    </w:p>
    <w:p>
      <w:r>
        <w:rPr>
          <w:b/>
        </w:rPr>
        <w:t xml:space="preserve">Tulos</w:t>
      </w:r>
    </w:p>
    <w:p>
      <w:r>
        <w:t xml:space="preserve">Mikä on päivämäärä, jolloin vuoden 2015 Kanadan Grand Prix tapahtui?</w:t>
      </w:r>
    </w:p>
    <w:p>
      <w:r>
        <w:rPr>
          <w:b/>
        </w:rPr>
        <w:t xml:space="preserve">Esimerkki 5.2731</w:t>
      </w:r>
    </w:p>
    <w:p>
      <w:r>
        <w:t xml:space="preserve">Konteksti : Nöteborgin rauhansopimus, joka tunnetaan myös nimellä Oreshekin rauhansopimus (suomeksi Pähkinäsaaren rauha), on tavanomainen nimi rauhansopimukselle, joka allekirjoitettiin Orekhovetsissa (ruotsiksi Nöteborg, suomeksi Pähkinäsaari) 12. elokuuta 1323. Vastaus: 12. elokuuta 1323</w:t>
      </w:r>
    </w:p>
    <w:p>
      <w:r>
        <w:rPr>
          <w:b/>
        </w:rPr>
        <w:t xml:space="preserve">Tulos</w:t>
      </w:r>
    </w:p>
    <w:p>
      <w:r>
        <w:t xml:space="preserve">Mikä oli Nöteborgin sopimuksen päivämäärä?</w:t>
      </w:r>
    </w:p>
    <w:p>
      <w:r>
        <w:rPr>
          <w:b/>
        </w:rPr>
        <w:t xml:space="preserve">Esimerkki 5.2732</w:t>
      </w:r>
    </w:p>
    <w:p>
      <w:r>
        <w:t xml:space="preserve">Konteksti : La Dame aux poupées (englanninkielinen nimi: The Doll Lady) on quebeciläisen ohjaajan ja tuottajan Denys Desjardinsin dokumenttielokuva vuodelta 1996. Vastaus : Denys Desjardins</w:t>
      </w:r>
    </w:p>
    <w:p>
      <w:r>
        <w:rPr>
          <w:b/>
        </w:rPr>
        <w:t xml:space="preserve">Tulos</w:t>
      </w:r>
    </w:p>
    <w:p>
      <w:r>
        <w:t xml:space="preserve">Mikä on La Dame aux poupées -elokuvan ohjaaja?</w:t>
      </w:r>
    </w:p>
    <w:p>
      <w:r>
        <w:rPr>
          <w:b/>
        </w:rPr>
        <w:t xml:space="preserve">Esimerkki 5.2733</w:t>
      </w:r>
    </w:p>
    <w:p>
      <w:r>
        <w:t xml:space="preserve">Konteksti : ISO 3166-2:LV on Latvian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3166-2:LV -standardit?</w:t>
      </w:r>
    </w:p>
    <w:p>
      <w:r>
        <w:rPr>
          <w:b/>
        </w:rPr>
        <w:t xml:space="preserve">Esimerkki 5.2734</w:t>
      </w:r>
    </w:p>
    <w:p>
      <w:r>
        <w:t xml:space="preserve">Konteksti : Switchin' Kitten on Tom ja Jerry -animaatioelokuva, joka julkaistiin 7. syyskuuta 1961. Vastaus : Tom ja Jerry</w:t>
      </w:r>
    </w:p>
    <w:p>
      <w:r>
        <w:rPr>
          <w:b/>
        </w:rPr>
        <w:t xml:space="preserve">Tulos</w:t>
      </w:r>
    </w:p>
    <w:p>
      <w:r>
        <w:t xml:space="preserve">Missä sarjassa Switchin' Kitten oli mukana?</w:t>
      </w:r>
    </w:p>
    <w:p>
      <w:r>
        <w:rPr>
          <w:b/>
        </w:rPr>
        <w:t xml:space="preserve">Esimerkki 5.2735</w:t>
      </w:r>
    </w:p>
    <w:p>
      <w:r>
        <w:t xml:space="preserve">Konteksti : Miss Lovely on Ashim Ahluwalian ohjaama intialainen draamaelokuva vuodelta 2012, joka sijoittuu Mumbain C-luokan (kauhu- ja pornoelokuvien) rikollisiin syvyyksiin. Vastaus : Mumbai</w:t>
      </w:r>
    </w:p>
    <w:p>
      <w:r>
        <w:rPr>
          <w:b/>
        </w:rPr>
        <w:t xml:space="preserve">Tulos</w:t>
      </w:r>
    </w:p>
    <w:p>
      <w:r>
        <w:t xml:space="preserve">Missä paikassa Miss Lovely on?</w:t>
      </w:r>
    </w:p>
    <w:p>
      <w:r>
        <w:rPr>
          <w:b/>
        </w:rPr>
        <w:t xml:space="preserve">Esimerkki 5.2736</w:t>
      </w:r>
    </w:p>
    <w:p>
      <w:r>
        <w:t xml:space="preserve">Taustatiedot : ARL 44:t varustivat Mourmelon-le-Grandiin sijoitetun 503e Régiment de Chars de Combat -rykmentin, ja ne korvasivat ennen vuoden 1950 loppua seitsemäntoista Panther-panssarivaunua, joita kyseinen yksikkö oli aiemmin käyttänyt. Vastaus : 1950</w:t>
      </w:r>
    </w:p>
    <w:p>
      <w:r>
        <w:rPr>
          <w:b/>
        </w:rPr>
        <w:t xml:space="preserve">Tulos</w:t>
      </w:r>
    </w:p>
    <w:p>
      <w:r>
        <w:t xml:space="preserve">Minä vuonna ARL 44 hyväksyttiin virallisesti?</w:t>
      </w:r>
    </w:p>
    <w:p>
      <w:r>
        <w:rPr>
          <w:b/>
        </w:rPr>
        <w:t xml:space="preserve">Esimerkki 5.2737</w:t>
      </w:r>
    </w:p>
    <w:p>
      <w:r>
        <w:t xml:space="preserve">Konteksti : V446 Herculis oli nova Herkuleksen tähdistössä vuonna 1960. Vastaus : Hercules</w:t>
      </w:r>
    </w:p>
    <w:p>
      <w:r>
        <w:rPr>
          <w:b/>
        </w:rPr>
        <w:t xml:space="preserve">Tulos</w:t>
      </w:r>
    </w:p>
    <w:p>
      <w:r>
        <w:t xml:space="preserve">Missä tähtikuviossa V446 Herculis on?</w:t>
      </w:r>
    </w:p>
    <w:p>
      <w:r>
        <w:rPr>
          <w:b/>
        </w:rPr>
        <w:t xml:space="preserve">Esimerkki 5.2738</w:t>
      </w:r>
    </w:p>
    <w:p>
      <w:r>
        <w:t xml:space="preserve">Konteksti : Scattergood Pulls the Strings on Christy Cabannen ohjaama ja Christy Cabannen ja Bernard Schubertin käsikirjoittama yhdysvaltalainen komediaelokuva vuodelta 1941. Vastaus : Christy Cabanne</w:t>
      </w:r>
    </w:p>
    <w:p>
      <w:r>
        <w:rPr>
          <w:b/>
        </w:rPr>
        <w:t xml:space="preserve">Tulos</w:t>
      </w:r>
    </w:p>
    <w:p>
      <w:r>
        <w:t xml:space="preserve">Mikä oli Scattergood Pulls the Strings -elokuvan ohjaajan nimi?</w:t>
      </w:r>
    </w:p>
    <w:p>
      <w:r>
        <w:rPr>
          <w:b/>
        </w:rPr>
        <w:t xml:space="preserve">Esimerkki 5.2739</w:t>
      </w:r>
    </w:p>
    <w:p>
      <w:r>
        <w:t xml:space="preserve">Konteksti : Sharpen haaste on brittiläinen, yleensä kaksiosainen tv-elokuva vuodelta 2006, joka on osa ITV:n sarjaa, joka perustuu Bernard Cornwellin historiallisiin romaaneihin englantilaisesta sotilaasta Richard Sharpesta Napoleonin sotien aikana. Vastaus : Richard Sharpe</w:t>
      </w:r>
    </w:p>
    <w:p>
      <w:r>
        <w:rPr>
          <w:b/>
        </w:rPr>
        <w:t xml:space="preserve">Tulos</w:t>
      </w:r>
    </w:p>
    <w:p>
      <w:r>
        <w:t xml:space="preserve">Mihin Sharpen haaste perustuu?</w:t>
      </w:r>
    </w:p>
    <w:p>
      <w:r>
        <w:rPr>
          <w:b/>
        </w:rPr>
        <w:t xml:space="preserve">Esimerkki 5.2740</w:t>
      </w:r>
    </w:p>
    <w:p>
      <w:r>
        <w:t xml:space="preserve">Konteksti: Kenraalimajuri Alexander Bruce Tulloch CB (2. syyskuuta 1838 - 26. toukokuuta 1920) oli brittiläisen armeijan upseeri, joka toimi silloisen Victorian siirtomaan (Australia) sotilaskomentajana. Vastaus : Britannian armeija</w:t>
      </w:r>
    </w:p>
    <w:p>
      <w:r>
        <w:rPr>
          <w:b/>
        </w:rPr>
        <w:t xml:space="preserve">Tulos</w:t>
      </w:r>
    </w:p>
    <w:p>
      <w:r>
        <w:t xml:space="preserve">Mihin haaraan Alexander Bruce Tulloch kuului?</w:t>
      </w:r>
    </w:p>
    <w:p>
      <w:r>
        <w:rPr>
          <w:b/>
        </w:rPr>
        <w:t xml:space="preserve">Esimerkki 5.2741</w:t>
      </w:r>
    </w:p>
    <w:p>
      <w:r>
        <w:t xml:space="preserve">Konteksti : John William Bowden (21. helmikuuta 1798 -- 15. syyskuuta 1844) oli englantilainen kirkon virkailija ja kirkkoasioita käsittelevä kirjailija. Vastaus : 15. syyskuuta 1844</w:t>
      </w:r>
    </w:p>
    <w:p>
      <w:r>
        <w:rPr>
          <w:b/>
        </w:rPr>
        <w:t xml:space="preserve">Tulos</w:t>
      </w:r>
    </w:p>
    <w:p>
      <w:r>
        <w:t xml:space="preserve">Minä päivänä John William Bowden kuoli?</w:t>
      </w:r>
    </w:p>
    <w:p>
      <w:r>
        <w:rPr>
          <w:b/>
        </w:rPr>
        <w:t xml:space="preserve">Esimerkki 5.2742</w:t>
      </w:r>
    </w:p>
    <w:p>
      <w:r>
        <w:t xml:space="preserve">Konteksti : Yagnye Lappa (s. 20. toukokuuta 1965) on entinen kamerunilainen mieslentopalloilija. Vastaus: mies</w:t>
      </w:r>
    </w:p>
    <w:p>
      <w:r>
        <w:rPr>
          <w:b/>
        </w:rPr>
        <w:t xml:space="preserve">Tulos</w:t>
      </w:r>
    </w:p>
    <w:p>
      <w:r>
        <w:t xml:space="preserve">Mikä on Yagnye Lappan sukupuoli tai sukupuoli?</w:t>
      </w:r>
    </w:p>
    <w:p>
      <w:r>
        <w:rPr>
          <w:b/>
        </w:rPr>
        <w:t xml:space="preserve">Esimerkki 5.2743</w:t>
      </w:r>
    </w:p>
    <w:p>
      <w:r>
        <w:t xml:space="preserve">Konteksti : 39. Intian kansainväliset elokuvajuhlat järjestettiin Panajissa, Goassa 22. marraskuuta 2008-1. joulukuuta 2008. Vastaus : 2008</w:t>
      </w:r>
    </w:p>
    <w:p>
      <w:r>
        <w:rPr>
          <w:b/>
        </w:rPr>
        <w:t xml:space="preserve">Tulos</w:t>
      </w:r>
    </w:p>
    <w:p>
      <w:r>
        <w:t xml:space="preserve">Mikä päivämäärä liittyy 39. kansainväliseen Intian elokuvafestivaaliin?</w:t>
      </w:r>
    </w:p>
    <w:p>
      <w:r>
        <w:rPr>
          <w:b/>
        </w:rPr>
        <w:t xml:space="preserve">Esimerkki 5.2744</w:t>
      </w:r>
    </w:p>
    <w:p>
      <w:r>
        <w:t xml:space="preserve">Konteksti: Georg Eberhardt (27. helmikuuta 1914 - 21. heinäkuuta 1943) oli toisen maailmansodan aikainen Waffen-SS:n Sturmbannführer (majuri), jolle myönnettiin rautaristin ritariristi. Vastaus : Toisessa maailmansodassa</w:t>
      </w:r>
    </w:p>
    <w:p>
      <w:r>
        <w:rPr>
          <w:b/>
        </w:rPr>
        <w:t xml:space="preserve">Tulos</w:t>
      </w:r>
    </w:p>
    <w:p>
      <w:r>
        <w:t xml:space="preserve">Missä sodassa Georg Eberhardt taisteli?</w:t>
      </w:r>
    </w:p>
    <w:p>
      <w:r>
        <w:rPr>
          <w:b/>
        </w:rPr>
        <w:t xml:space="preserve">Esimerkki 5.2745</w:t>
      </w:r>
    </w:p>
    <w:p>
      <w:r>
        <w:t xml:space="preserve">Konteksti : ISO 3166-2:MX on Meksikoa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3166-2:MX -standardit?</w:t>
      </w:r>
    </w:p>
    <w:p>
      <w:r>
        <w:rPr>
          <w:b/>
        </w:rPr>
        <w:t xml:space="preserve">Esimerkki 5.2746</w:t>
      </w:r>
    </w:p>
    <w:p>
      <w:r>
        <w:t xml:space="preserve">Konteksti : Grace Darling kuoli tuberkuloosiin lokakuussa 1842, 26-vuotiaana. Vastaus: tuberkuloosi</w:t>
      </w:r>
    </w:p>
    <w:p>
      <w:r>
        <w:rPr>
          <w:b/>
        </w:rPr>
        <w:t xml:space="preserve">Tulos</w:t>
      </w:r>
    </w:p>
    <w:p>
      <w:r>
        <w:t xml:space="preserve">Mikä sairaus vaivaa Grace Darlingia?</w:t>
      </w:r>
    </w:p>
    <w:p>
      <w:r>
        <w:rPr>
          <w:b/>
        </w:rPr>
        <w:t xml:space="preserve">Esimerkki 5.2747</w:t>
      </w:r>
    </w:p>
    <w:p>
      <w:r>
        <w:t xml:space="preserve">Konteksti : Ctimene naitettiin Eurylokhos Sameen valtavaa morsiamen hintaa vastaan. Vastaus : Eurylochus</w:t>
      </w:r>
    </w:p>
    <w:p>
      <w:r>
        <w:rPr>
          <w:b/>
        </w:rPr>
        <w:t xml:space="preserve">Tulos</w:t>
      </w:r>
    </w:p>
    <w:p>
      <w:r>
        <w:t xml:space="preserve">Mikä on Ctimenen puolison nimi?</w:t>
      </w:r>
    </w:p>
    <w:p>
      <w:r>
        <w:rPr>
          <w:b/>
        </w:rPr>
        <w:t xml:space="preserve">Esimerkki 5.2748</w:t>
      </w:r>
    </w:p>
    <w:p>
      <w:r>
        <w:t xml:space="preserve">Konteksti : ``Peterin tytär'' on Family Guyn kuudennen kauden seitsemäs jakso, joka esitettiin alun perin 25. marraskuuta 2007. Vastaus : Family Guy</w:t>
      </w:r>
    </w:p>
    <w:p>
      <w:r>
        <w:rPr>
          <w:b/>
        </w:rPr>
        <w:t xml:space="preserve">Tulos</w:t>
      </w:r>
    </w:p>
    <w:p>
      <w:r>
        <w:t xml:space="preserve">Mihin sarjaan Peter's Daughter kuuluu?</w:t>
      </w:r>
    </w:p>
    <w:p>
      <w:r>
        <w:rPr>
          <w:b/>
        </w:rPr>
        <w:t xml:space="preserve">Esimerkki 5.2749</w:t>
      </w:r>
    </w:p>
    <w:p>
      <w:r>
        <w:t xml:space="preserve">Konteksti : Can Mr. Smith Get to Washington Anymore? on Frank Popperin ohjaama dokumenttielokuva vuodelta 2006, jossa seurataan missourilaisen poliitikon Jeff Smithin vuoden 2004 esivaalikampanjaa Yhdysvaltain edustajainhuoneeseen Dick Gephardtin jäätyä eläkkeelle. Vastaus : Missouri</w:t>
      </w:r>
    </w:p>
    <w:p>
      <w:r>
        <w:rPr>
          <w:b/>
        </w:rPr>
        <w:t xml:space="preserve">Tulos</w:t>
      </w:r>
    </w:p>
    <w:p>
      <w:r>
        <w:t xml:space="preserve">Missä paikassa Herra Smith pääsee enää Washingtoniin? on?</w:t>
      </w:r>
    </w:p>
    <w:p>
      <w:r>
        <w:rPr>
          <w:b/>
        </w:rPr>
        <w:t xml:space="preserve">Esimerkki 5.2750</w:t>
      </w:r>
    </w:p>
    <w:p>
      <w:r>
        <w:t xml:space="preserve">Konteksti : Giovanni Battista Stefaneschi (1582--1659) oli italialainen barokkikauden taidemaalari. Vastaus: 1659</w:t>
      </w:r>
    </w:p>
    <w:p>
      <w:r>
        <w:rPr>
          <w:b/>
        </w:rPr>
        <w:t xml:space="preserve">Tulos</w:t>
      </w:r>
    </w:p>
    <w:p>
      <w:r>
        <w:t xml:space="preserve">Mikä oli Giovanni Battista Stefaneschin kuolinpäivä?</w:t>
      </w:r>
    </w:p>
    <w:p>
      <w:r>
        <w:rPr>
          <w:b/>
        </w:rPr>
        <w:t xml:space="preserve">Esimerkki 5.2751</w:t>
      </w:r>
    </w:p>
    <w:p>
      <w:r>
        <w:t xml:space="preserve">Konteksti : Ludwik Gross (11. syyskuuta 1904 - 19. heinäkuuta 1999) oli puolalais-amerikkalainen virologi, joka löysi kaksi erilaista kasvainvirusta, hiiren leukemiaviruksen ja hiiren polyomaviruksen, jotka kykenivät aiheuttamaan syöpää laboratoriohiirissä. Vastaus: virologi</w:t>
      </w:r>
    </w:p>
    <w:p>
      <w:r>
        <w:rPr>
          <w:b/>
        </w:rPr>
        <w:t xml:space="preserve">Tulos</w:t>
      </w:r>
    </w:p>
    <w:p>
      <w:r>
        <w:t xml:space="preserve">Mikä oli Ludwik Grossin ammatti?</w:t>
      </w:r>
    </w:p>
    <w:p>
      <w:r>
        <w:rPr>
          <w:b/>
        </w:rPr>
        <w:t xml:space="preserve">Esimerkki 5.2752</w:t>
      </w:r>
    </w:p>
    <w:p>
      <w:r>
        <w:t xml:space="preserve">Konteksti : The Hired Hand on Peter Fondan ohjaama yhdysvaltalainen lännenelokuva vuodelta 1971, jonka käsikirjoituksesta vastaa Alan Sharp. Vastaus : Peter Fonda</w:t>
      </w:r>
    </w:p>
    <w:p>
      <w:r>
        <w:rPr>
          <w:b/>
        </w:rPr>
        <w:t xml:space="preserve">Tulos</w:t>
      </w:r>
    </w:p>
    <w:p>
      <w:r>
        <w:t xml:space="preserve">Kenellä oli ohjaajan rooli elokuvassa The Hired Hand?</w:t>
      </w:r>
    </w:p>
    <w:p>
      <w:r>
        <w:rPr>
          <w:b/>
        </w:rPr>
        <w:t xml:space="preserve">Esimerkki 5.2753</w:t>
      </w:r>
    </w:p>
    <w:p>
      <w:r>
        <w:t xml:space="preserve">Konteksti: Jameka Jones (s. 13. lokakuuta 1978) on entinen koripalloilija, joka pelasi naisten koripalloliiton Miami Solissa. Vastaus : Miami Sol</w:t>
      </w:r>
    </w:p>
    <w:p>
      <w:r>
        <w:rPr>
          <w:b/>
        </w:rPr>
        <w:t xml:space="preserve">Tulos</w:t>
      </w:r>
    </w:p>
    <w:p>
      <w:r>
        <w:t xml:space="preserve">Mihin joukkueeseen Jameka Jones liittyy?</w:t>
      </w:r>
    </w:p>
    <w:p>
      <w:r>
        <w:rPr>
          <w:b/>
        </w:rPr>
        <w:t xml:space="preserve">Esimerkki 5.2754</w:t>
      </w:r>
    </w:p>
    <w:p>
      <w:r>
        <w:t xml:space="preserve">Konteksti : Bernard Loder syntyi vuonna 1849 ja opiskeli oikeustiedettä Amsterdamissa Athenaeum Illustre of Amsterdamissa, joka oli Amsterdamin yliopiston edeltäjä, ja opiskeli sen jälkeen Leidenin yliopistossa. Vastaus : Amsterdamin yliopisto</w:t>
      </w:r>
    </w:p>
    <w:p>
      <w:r>
        <w:rPr>
          <w:b/>
        </w:rPr>
        <w:t xml:space="preserve">Tulos</w:t>
      </w:r>
    </w:p>
    <w:p>
      <w:r>
        <w:t xml:space="preserve">Mikä korkeakoulu tai yliopisto liittyy Bernard Loderiin?</w:t>
      </w:r>
    </w:p>
    <w:p>
      <w:r>
        <w:rPr>
          <w:b/>
        </w:rPr>
        <w:t xml:space="preserve">Esimerkki 5.2755</w:t>
      </w:r>
    </w:p>
    <w:p>
      <w:r>
        <w:t xml:space="preserve">Konteksti: Ana María Ramírez Cerda (s. 30. syyskuuta 1954) on meksikolainen poliitikko, joka edustaa Meksikon ekologista vihreää puoluetta. Vastaus: poliitikko</w:t>
      </w:r>
    </w:p>
    <w:p>
      <w:r>
        <w:rPr>
          <w:b/>
        </w:rPr>
        <w:t xml:space="preserve">Tulos</w:t>
      </w:r>
    </w:p>
    <w:p>
      <w:r>
        <w:t xml:space="preserve">Millainen ammatti Ana María Ramírez Cerda on?</w:t>
      </w:r>
    </w:p>
    <w:p>
      <w:r>
        <w:rPr>
          <w:b/>
        </w:rPr>
        <w:t xml:space="preserve">Esimerkki 5.2756</w:t>
      </w:r>
    </w:p>
    <w:p>
      <w:r>
        <w:t xml:space="preserve">Konteksti : ISO 3166-2:WF on Wallis ja Futunaa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3166-2:WF -standardit?</w:t>
      </w:r>
    </w:p>
    <w:p>
      <w:r>
        <w:rPr>
          <w:b/>
        </w:rPr>
        <w:t xml:space="preserve">Esimerkki 5.2757</w:t>
      </w:r>
    </w:p>
    <w:p>
      <w:r>
        <w:t xml:space="preserve">Konteksti : Gerhard Mokros (18. maaliskuuta 1909 - 3. huhtikuuta 1996) oli toisen maailmansodan aikana Wehrmachtin reservin yliluutnantti. Hän sai myös rautaristin ritariristin tammenlehvineen. Vastaus : Rautaristin ritariristi tammenlehvineen.</w:t>
      </w:r>
    </w:p>
    <w:p>
      <w:r>
        <w:rPr>
          <w:b/>
        </w:rPr>
        <w:t xml:space="preserve">Tulos</w:t>
      </w:r>
    </w:p>
    <w:p>
      <w:r>
        <w:t xml:space="preserve">Minkä palkinnon Gerhard Mokros sai?</w:t>
      </w:r>
    </w:p>
    <w:p>
      <w:r>
        <w:rPr>
          <w:b/>
        </w:rPr>
        <w:t xml:space="preserve">Esimerkki 5.2758</w:t>
      </w:r>
    </w:p>
    <w:p>
      <w:r>
        <w:t xml:space="preserve">Konteksti: Archibald syntyi Glenfield Housessa Abbeyssa, lähellä Paisleyta, lankakauppias Archibald Barrin ja Jeanie Stirratin kolmantena poikana. Barr kävi Paisley Grammar Schoolin ja oppisopimuskoulutuksen insinöörinä A F Craig &amp; Co:lla Paisleyssa, minkä jälkeen hän opiskeli insinööriksi Glasgow'n yliopistossa. Vastaus : Glasgow'n yliopisto</w:t>
      </w:r>
    </w:p>
    <w:p>
      <w:r>
        <w:rPr>
          <w:b/>
        </w:rPr>
        <w:t xml:space="preserve">Tulos</w:t>
      </w:r>
    </w:p>
    <w:p>
      <w:r>
        <w:t xml:space="preserve">Mikä on sen yliopiston nimi, jossa Archibald Barr opiskeli?</w:t>
      </w:r>
    </w:p>
    <w:p>
      <w:r>
        <w:rPr>
          <w:b/>
        </w:rPr>
        <w:t xml:space="preserve">Esimerkki 5.2759</w:t>
      </w:r>
    </w:p>
    <w:p>
      <w:r>
        <w:t xml:space="preserve">Konteksti : The Show with Vinny (tunnetaan myös nimellä Show with Vinny) on yhdysvaltalainen hybridi talk show -tosi-tv-sarja MTV:llä. Vastaus : MTV</w:t>
      </w:r>
    </w:p>
    <w:p>
      <w:r>
        <w:rPr>
          <w:b/>
        </w:rPr>
        <w:t xml:space="preserve">Tulos</w:t>
      </w:r>
    </w:p>
    <w:p>
      <w:r>
        <w:t xml:space="preserve">Millä kanavalla The Show with Vinny lähetetään?</w:t>
      </w:r>
    </w:p>
    <w:p>
      <w:r>
        <w:rPr>
          <w:b/>
        </w:rPr>
        <w:t xml:space="preserve">Esimerkki 5.2760</w:t>
      </w:r>
    </w:p>
    <w:p>
      <w:r>
        <w:t xml:space="preserve">Konteksti : ISO 3166-2:BN on Brunein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3166-2:BN -standardit?</w:t>
      </w:r>
    </w:p>
    <w:p>
      <w:r>
        <w:rPr>
          <w:b/>
        </w:rPr>
        <w:t xml:space="preserve">Esimerkki 5.2761</w:t>
      </w:r>
    </w:p>
    <w:p>
      <w:r>
        <w:t xml:space="preserve">Konteksti : 10,000 Bullets, joka tunnetaan Japanissa nimellä Tsukiyo ni Saraba (ツキヨニサラバ, lit. ``Moonlit Shadow''), on Blue Moon Studion kehittämä ja Taito Corporationin julkaisema toiminta/kolmannen persoonan räiskintäpeli Sony PlayStation 2 (PS2) -videopelikonsolille. Vastaus : Japan</w:t>
      </w:r>
    </w:p>
    <w:p>
      <w:r>
        <w:rPr>
          <w:b/>
        </w:rPr>
        <w:t xml:space="preserve">Tulos</w:t>
      </w:r>
    </w:p>
    <w:p>
      <w:r>
        <w:t xml:space="preserve">Missä paikassa on 10 000 luotia?</w:t>
      </w:r>
    </w:p>
    <w:p>
      <w:r>
        <w:rPr>
          <w:b/>
        </w:rPr>
        <w:t xml:space="preserve">Esimerkki 5.2762</w:t>
      </w:r>
    </w:p>
    <w:p>
      <w:r>
        <w:t xml:space="preserve">Konteksti : Henrik Sillanpää (s. 24. tammikuuta 1991 Tampere) on suomalainen tennispelaaja. Vastaus : Tampere</w:t>
      </w:r>
    </w:p>
    <w:p>
      <w:r>
        <w:rPr>
          <w:b/>
        </w:rPr>
        <w:t xml:space="preserve">Tulos</w:t>
      </w:r>
    </w:p>
    <w:p>
      <w:r>
        <w:t xml:space="preserve">Mihin kaupunkiin Henrik Sillanpää liittyy?</w:t>
      </w:r>
    </w:p>
    <w:p>
      <w:r>
        <w:rPr>
          <w:b/>
        </w:rPr>
        <w:t xml:space="preserve">Esimerkki 5.2763</w:t>
      </w:r>
    </w:p>
    <w:p>
      <w:r>
        <w:t xml:space="preserve">Konteksti : Island at War on brittiläinen televisiosarja, joka kertoo Kanaalisaarten saksalaismiehityksestä. Vastaus : Kanaalisaaret</w:t>
      </w:r>
    </w:p>
    <w:p>
      <w:r>
        <w:rPr>
          <w:b/>
        </w:rPr>
        <w:t xml:space="preserve">Tulos</w:t>
      </w:r>
    </w:p>
    <w:p>
      <w:r>
        <w:t xml:space="preserve">Missä paikassa Island at War on olemassa?</w:t>
      </w:r>
    </w:p>
    <w:p>
      <w:r>
        <w:rPr>
          <w:b/>
        </w:rPr>
        <w:t xml:space="preserve">Esimerkki 5.2764</w:t>
      </w:r>
    </w:p>
    <w:p>
      <w:r>
        <w:t xml:space="preserve">Konteksti : Queen's Own Highlanders (Seaforth and Camerons), viralliselta lyhenteeltään "QO HLDRS", oli Britannian armeijan jalkaväkirykmentti, joka kuului Skotlannin divisioonaan. Vastaus : Britannian armeija</w:t>
      </w:r>
    </w:p>
    <w:p>
      <w:r>
        <w:rPr>
          <w:b/>
        </w:rPr>
        <w:t xml:space="preserve">Tulos</w:t>
      </w:r>
    </w:p>
    <w:p>
      <w:r>
        <w:t xml:space="preserve">Missä armeijassa Queen's Own Highlanders (Seaforth ja Camerons) palveli?</w:t>
      </w:r>
    </w:p>
    <w:p>
      <w:r>
        <w:rPr>
          <w:b/>
        </w:rPr>
        <w:t xml:space="preserve">Esimerkki 5.2765</w:t>
      </w:r>
    </w:p>
    <w:p>
      <w:r>
        <w:t xml:space="preserve">Konteksti : Eugène Adrien Roland Georges Garros syntyi Saint-Denis'ssä Réunionin saarella ja opiskeli Lycée Janson de Saillyssä ja HEC Paris'ssa. Vastaus: HEC Paris</w:t>
      </w:r>
    </w:p>
    <w:p>
      <w:r>
        <w:rPr>
          <w:b/>
        </w:rPr>
        <w:t xml:space="preserve">Tulos</w:t>
      </w:r>
    </w:p>
    <w:p>
      <w:r>
        <w:t xml:space="preserve">Missä yliopistossa Roland Georges Garros opiskeli?</w:t>
      </w:r>
    </w:p>
    <w:p>
      <w:r>
        <w:rPr>
          <w:b/>
        </w:rPr>
        <w:t xml:space="preserve">Esimerkki 5.2766</w:t>
      </w:r>
    </w:p>
    <w:p>
      <w:r>
        <w:t xml:space="preserve">Konteksti : Brasilialainen lännenelokuva (portugaliksi Faroeste Caboclo) on René Sampaion ohjaama ja tuottama brasilialainen rikosdraamaelokuva vuodelta 2013, jonka pääosissa nähdään Fabrício Boliveira, Isis Valverde ja César Trancoso. Vastaus : Faroeste Caboclo</w:t>
      </w:r>
    </w:p>
    <w:p>
      <w:r>
        <w:rPr>
          <w:b/>
        </w:rPr>
        <w:t xml:space="preserve">Tulos</w:t>
      </w:r>
    </w:p>
    <w:p>
      <w:r>
        <w:t xml:space="preserve">Mihin perustuu Brasilian länsimainen länsimaailma?</w:t>
      </w:r>
    </w:p>
    <w:p>
      <w:r>
        <w:rPr>
          <w:b/>
        </w:rPr>
        <w:t xml:space="preserve">Esimerkki 5.2767</w:t>
      </w:r>
    </w:p>
    <w:p>
      <w:r>
        <w:t xml:space="preserve">Konteksti: WDR Computerclub oli Westdeutscher Rundfunk Kölnin (WDR) ensimmäinen Länsi-Saksan televisiolähetys, joka käsitteli yksinomaan tietokoneisiin ja tekniikkaan liittyviä aiheita. Vastaus : Westdeutscher Rundfunk</w:t>
      </w:r>
    </w:p>
    <w:p>
      <w:r>
        <w:rPr>
          <w:b/>
        </w:rPr>
        <w:t xml:space="preserve">Tulos</w:t>
      </w:r>
    </w:p>
    <w:p>
      <w:r>
        <w:t xml:space="preserve">Mikä verkko esitti WDR Computerclubin?</w:t>
      </w:r>
    </w:p>
    <w:p>
      <w:r>
        <w:rPr>
          <w:b/>
        </w:rPr>
        <w:t xml:space="preserve">Esimerkki 5.2768</w:t>
      </w:r>
    </w:p>
    <w:p>
      <w:r>
        <w:t xml:space="preserve">Konteksti: Elizabeth Bishop syntyi ainoana lapsena Worcesterissa, Massachusettsissa. Vastaus : Worcester</w:t>
      </w:r>
    </w:p>
    <w:p>
      <w:r>
        <w:rPr>
          <w:b/>
        </w:rPr>
        <w:t xml:space="preserve">Tulos</w:t>
      </w:r>
    </w:p>
    <w:p>
      <w:r>
        <w:t xml:space="preserve">Mihin kaupunkiin Elizabeth Bishop liittyy?</w:t>
      </w:r>
    </w:p>
    <w:p>
      <w:r>
        <w:rPr>
          <w:b/>
        </w:rPr>
        <w:t xml:space="preserve">Esimerkki 5.2769</w:t>
      </w:r>
    </w:p>
    <w:p>
      <w:r>
        <w:t xml:space="preserve">Konteksti : Randy Steven Kraft (s. 19. maaliskuuta 1945) on yhdysvaltalainen sarjamurhaaja, joka tunnetaan nimillä "Scorecard Killer" ja "Freeway Killer" ja joka raiskasi, kidutti, silpoi ja murhasi vähintään 16 nuorta miestä vuosina 1972-1983 tehdyissä murhissa, joista suurin osa tehtiin Kaliforniassa. Vastaus: murha</w:t>
      </w:r>
    </w:p>
    <w:p>
      <w:r>
        <w:rPr>
          <w:b/>
        </w:rPr>
        <w:t xml:space="preserve">Tulos</w:t>
      </w:r>
    </w:p>
    <w:p>
      <w:r>
        <w:t xml:space="preserve">Mistä rikoksesta Randy Steven Kraftia syytettiin?</w:t>
      </w:r>
    </w:p>
    <w:p>
      <w:r>
        <w:rPr>
          <w:b/>
        </w:rPr>
        <w:t xml:space="preserve">Esimerkki 5.2770</w:t>
      </w:r>
    </w:p>
    <w:p>
      <w:r>
        <w:t xml:space="preserve">Konteksti: Abdulkadir Ahmed (31. lokakuuta 1940 - 1997) oli nigerialainen liikemies ja virkamies, joka toimi Nigerian keskuspankin pääjohtajana vuosina 1982-1993. Vastaus : 1997</w:t>
      </w:r>
    </w:p>
    <w:p>
      <w:r>
        <w:rPr>
          <w:b/>
        </w:rPr>
        <w:t xml:space="preserve">Tulos</w:t>
      </w:r>
    </w:p>
    <w:p>
      <w:r>
        <w:t xml:space="preserve">Minä päivänä Abdulkadir Ahmed kuoli?</w:t>
      </w:r>
    </w:p>
    <w:p>
      <w:r>
        <w:rPr>
          <w:b/>
        </w:rPr>
        <w:t xml:space="preserve">Esimerkki 5.2771</w:t>
      </w:r>
    </w:p>
    <w:p>
      <w:r>
        <w:t xml:space="preserve">Konteksti : Wild Things with Dominic Monaghan on Channel 5:n ja BBC American tilaama luontodokumenttisarja, jonka juontaa näyttelijä Dominic Monaghan, joka toimii myös sarjan vastaavana tuottajana. Vastaus : BBC America</w:t>
      </w:r>
    </w:p>
    <w:p>
      <w:r>
        <w:rPr>
          <w:b/>
        </w:rPr>
        <w:t xml:space="preserve">Tulos</w:t>
      </w:r>
    </w:p>
    <w:p>
      <w:r>
        <w:t xml:space="preserve">Millä kanavalla Wild Things with Dominic Monaghan esitetään?</w:t>
      </w:r>
    </w:p>
    <w:p>
      <w:r>
        <w:rPr>
          <w:b/>
        </w:rPr>
        <w:t xml:space="preserve">Esimerkki 5.2772</w:t>
      </w:r>
    </w:p>
    <w:p>
      <w:r>
        <w:t xml:space="preserve">Konteksti: Sotamies Enrique Romero-Nieves, syntynyt Culebrassa, Puerto Ricossa, oli Yhdysvaltain merijalkaväen jäsen, joka palveli Korean sodassa. Vastaus : Korean sota</w:t>
      </w:r>
    </w:p>
    <w:p>
      <w:r>
        <w:rPr>
          <w:b/>
        </w:rPr>
        <w:t xml:space="preserve">Tulos</w:t>
      </w:r>
    </w:p>
    <w:p>
      <w:r>
        <w:t xml:space="preserve">Missä sodassa Enrique Romero-Nieves palveli?</w:t>
      </w:r>
    </w:p>
    <w:p>
      <w:r>
        <w:rPr>
          <w:b/>
        </w:rPr>
        <w:t xml:space="preserve">Esimerkki 5.2773</w:t>
      </w:r>
    </w:p>
    <w:p>
      <w:r>
        <w:t xml:space="preserve">Konteksti : HD 202259 on epäilty muuttuva tähti Vesimiehen tähdistössä. Vastaus : Aquarius</w:t>
      </w:r>
    </w:p>
    <w:p>
      <w:r>
        <w:rPr>
          <w:b/>
        </w:rPr>
        <w:t xml:space="preserve">Tulos</w:t>
      </w:r>
    </w:p>
    <w:p>
      <w:r>
        <w:t xml:space="preserve">Missä tähtikuviossa HD 202259 sijaitsee?</w:t>
      </w:r>
    </w:p>
    <w:p>
      <w:r>
        <w:rPr>
          <w:b/>
        </w:rPr>
        <w:t xml:space="preserve">Esimerkki 5.2774</w:t>
      </w:r>
    </w:p>
    <w:p>
      <w:r>
        <w:t xml:space="preserve">Konteksti : Fiktiivinen musiikkiryhmä Alvin and the Chipmunks coveroi nimikappaleen ``The Three Caballeros'' vuonna 1995 ilmestyneelle Disney-aiheiselle albumilleen When You Wish Upon a Chipmunk; Walt Disney Company ei kuitenkaan sponsoroinut eikä tukenut albumia, jolla kappale oli. Vastaus : Walt Disney Company</w:t>
      </w:r>
    </w:p>
    <w:p>
      <w:r>
        <w:rPr>
          <w:b/>
        </w:rPr>
        <w:t xml:space="preserve">Tulos</w:t>
      </w:r>
    </w:p>
    <w:p>
      <w:r>
        <w:t xml:space="preserve">Mikä on The Three Caballeros -elokuvan tuotantoyhtiö?</w:t>
      </w:r>
    </w:p>
    <w:p>
      <w:r>
        <w:rPr>
          <w:b/>
        </w:rPr>
        <w:t xml:space="preserve">Esimerkki 5.2775</w:t>
      </w:r>
    </w:p>
    <w:p>
      <w:r>
        <w:t xml:space="preserve">Konteksti: Bakhtar Afghan Airlinesin Antonov An-26 -lentokoneen alasampuminen vuonna 1985 tapahtui 4. syyskuuta 1985, kun Bakhtar Afghan Airlinesin Antonov An-26 -lentokone (rekisteröity Afganistanissa nimellä YA-BAM), joka oli sisäisellä reittilennolla Kandaharista Farahiin, ammuttiin alas maasta ilmaan -ohjuksella. Vastaus: 4. syyskuuta 1985</w:t>
      </w:r>
    </w:p>
    <w:p>
      <w:r>
        <w:rPr>
          <w:b/>
        </w:rPr>
        <w:t xml:space="preserve">Tulos</w:t>
      </w:r>
    </w:p>
    <w:p>
      <w:r>
        <w:t xml:space="preserve">Mikä oli Bakhtar Afghan Airlinesin Antonov An-26 -lentokoneen alasampumisen ajankohta vuonna 1985?</w:t>
      </w:r>
    </w:p>
    <w:p>
      <w:r>
        <w:rPr>
          <w:b/>
        </w:rPr>
        <w:t xml:space="preserve">Esimerkki 5.2776</w:t>
      </w:r>
    </w:p>
    <w:p>
      <w:r>
        <w:t xml:space="preserve">Konteksti : Britt Brøndsted (s. 1. kesäkuuta 1981) on oikeakätinen tanskalainen kymppikeilaaja ja yksi Tanskan parhaista naiskeilaajista. Vastaus : Nainen</w:t>
      </w:r>
    </w:p>
    <w:p>
      <w:r>
        <w:rPr>
          <w:b/>
        </w:rPr>
        <w:t xml:space="preserve">Tulos</w:t>
      </w:r>
    </w:p>
    <w:p>
      <w:r>
        <w:t xml:space="preserve">Mitä sukupuolta Britt Brøndsted on?</w:t>
      </w:r>
    </w:p>
    <w:p>
      <w:r>
        <w:rPr>
          <w:b/>
        </w:rPr>
        <w:t xml:space="preserve">Esimerkki 5.2777</w:t>
      </w:r>
    </w:p>
    <w:p>
      <w:r>
        <w:t xml:space="preserve">Konteksti : Alberta Pfeiffer (1899--1994) oli yksi Illinoisin ensimmäisistä naisarkkitehdeistä ja ensimmäinen nainen, joka sai American Institute of Architectsin koulumitalin akateemisesta erinomaisuudesta. Vastaus : nainen</w:t>
      </w:r>
    </w:p>
    <w:p>
      <w:r>
        <w:rPr>
          <w:b/>
        </w:rPr>
        <w:t xml:space="preserve">Tulos</w:t>
      </w:r>
    </w:p>
    <w:p>
      <w:r>
        <w:t xml:space="preserve">Mikä on Alberta Pfeifferin sukupuoli?</w:t>
      </w:r>
    </w:p>
    <w:p>
      <w:r>
        <w:rPr>
          <w:b/>
        </w:rPr>
        <w:t xml:space="preserve">Esimerkki 5.2778</w:t>
      </w:r>
    </w:p>
    <w:p>
      <w:r>
        <w:t xml:space="preserve">Konteksti : Chorus Gentlemen on kanadalainen musiikkitelevisiosarja, joka esitettiin CBC Televisionilla vuosina 1965-1967. Vastaus : CBC Television</w:t>
      </w:r>
    </w:p>
    <w:p>
      <w:r>
        <w:rPr>
          <w:b/>
        </w:rPr>
        <w:t xml:space="preserve">Tulos</w:t>
      </w:r>
    </w:p>
    <w:p>
      <w:r>
        <w:t xml:space="preserve">Millä kanavalla Chorus Gentlemen esiintyi ensimmäisen kerran?</w:t>
      </w:r>
    </w:p>
    <w:p>
      <w:r>
        <w:rPr>
          <w:b/>
        </w:rPr>
        <w:t xml:space="preserve">Esimerkki 5.2779</w:t>
      </w:r>
    </w:p>
    <w:p>
      <w:r>
        <w:t xml:space="preserve">Konteksti : Cagney, entinen laulu- ja tanssimies, kampanjoi aktiivisesti Warner Bros:n johtajien kanssa saadakseen pääroolin Footlight Parade -elokuvassa, josta tuli hänen ensimmäinen esiintymisensä valkokankaalla tanssijana. Vastaus : Warner Bros.</w:t>
      </w:r>
    </w:p>
    <w:p>
      <w:r>
        <w:rPr>
          <w:b/>
        </w:rPr>
        <w:t xml:space="preserve">Tulos</w:t>
      </w:r>
    </w:p>
    <w:p>
      <w:r>
        <w:t xml:space="preserve">Mikä studio tuotti Footlight Paraden?</w:t>
      </w:r>
    </w:p>
    <w:p>
      <w:r>
        <w:rPr>
          <w:b/>
        </w:rPr>
        <w:t xml:space="preserve">Esimerkki 5.2780</w:t>
      </w:r>
    </w:p>
    <w:p>
      <w:r>
        <w:t xml:space="preserve">Konteksti : Ranskalainen orientalisti Émile Prisse d'Avennes sai Thebasta vuonna 1856 Prissen papyruksen, joka on peräisin Egyptin keskimmäisen valtakunnan kahdestoista dynastian ajalta. Papyrus on nykyään Ranskan kansallisessa kirjastossa (Bibliothèque nationale de France) Pariisissa. Vastaus: Bibliothèque nationale de France.</w:t>
      </w:r>
    </w:p>
    <w:p>
      <w:r>
        <w:rPr>
          <w:b/>
        </w:rPr>
        <w:t xml:space="preserve">Tulos</w:t>
      </w:r>
    </w:p>
    <w:p>
      <w:r>
        <w:t xml:space="preserve">Mikä on sen paikan nimi, josta Prisse Papyrus löytyy?</w:t>
      </w:r>
    </w:p>
    <w:p>
      <w:r>
        <w:rPr>
          <w:b/>
        </w:rPr>
        <w:t xml:space="preserve">Esimerkki 5.2781</w:t>
      </w:r>
    </w:p>
    <w:p>
      <w:r>
        <w:t xml:space="preserve">Konteksti : Bayerin nimitys Delta Tauri (δ Tau, δ Tauri) on yhteinen kolmelle tähtijärjestelmälle Härkätaivaan tähdistössä. Vastaus : Taurus</w:t>
      </w:r>
    </w:p>
    <w:p>
      <w:r>
        <w:rPr>
          <w:b/>
        </w:rPr>
        <w:t xml:space="preserve">Tulos</w:t>
      </w:r>
    </w:p>
    <w:p>
      <w:r>
        <w:t xml:space="preserve">Mihin tähdistöön Delta Tauri kuuluu?</w:t>
      </w:r>
    </w:p>
    <w:p>
      <w:r>
        <w:rPr>
          <w:b/>
        </w:rPr>
        <w:t xml:space="preserve">Esimerkki 5.2782</w:t>
      </w:r>
    </w:p>
    <w:p>
      <w:r>
        <w:t xml:space="preserve">Konteksti : Janar Talts (s. 7. huhtikuuta 1983) on virolainen koripalloilija. Vastaus : koripalloilija</w:t>
      </w:r>
    </w:p>
    <w:p>
      <w:r>
        <w:rPr>
          <w:b/>
        </w:rPr>
        <w:t xml:space="preserve">Tulos</w:t>
      </w:r>
    </w:p>
    <w:p>
      <w:r>
        <w:t xml:space="preserve">Millainen ammatti Janar Taltsilla on?</w:t>
      </w:r>
    </w:p>
    <w:p>
      <w:r>
        <w:rPr>
          <w:b/>
        </w:rPr>
        <w:t xml:space="preserve">Esimerkki 5.2783</w:t>
      </w:r>
    </w:p>
    <w:p>
      <w:r>
        <w:t xml:space="preserve">Konteksti : ISO 3166-2:KH on Kambodžaa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3166-2:KH -standardit?</w:t>
      </w:r>
    </w:p>
    <w:p>
      <w:r>
        <w:rPr>
          <w:b/>
        </w:rPr>
        <w:t xml:space="preserve">Esimerkki 5.2784</w:t>
      </w:r>
    </w:p>
    <w:p>
      <w:r>
        <w:t xml:space="preserve">Konteksti : Viimeisen panssarivaunun taistelu (espanj: La batalla del último Panzer, ital: La battaglia dell'ultimo panzer,tunnetaan myös nimellä Viimeinen panssaripataljoona) on José Luis Merinon ohjaama espanjalais-italialainen sotaelokuva vuodelta 1969, jota Troma Entertainment levittää Amerikassa. Vastaus : Troma Entertainment</w:t>
      </w:r>
    </w:p>
    <w:p>
      <w:r>
        <w:rPr>
          <w:b/>
        </w:rPr>
        <w:t xml:space="preserve">Tulos</w:t>
      </w:r>
    </w:p>
    <w:p>
      <w:r>
        <w:t xml:space="preserve">Mikä tuotantoyhtiö oli mukana elokuvassa Battle of the Last Panzer?</w:t>
      </w:r>
    </w:p>
    <w:p>
      <w:r>
        <w:rPr>
          <w:b/>
        </w:rPr>
        <w:t xml:space="preserve">Esimerkki 5.2785</w:t>
      </w:r>
    </w:p>
    <w:p>
      <w:r>
        <w:t xml:space="preserve">Konteksti : The Michael Richards Show on komediasarja, joka sai ensi-iltansa NBC:llä vuonna 2000. Vastaus : NBC</w:t>
      </w:r>
    </w:p>
    <w:p>
      <w:r>
        <w:rPr>
          <w:b/>
        </w:rPr>
        <w:t xml:space="preserve">Tulos</w:t>
      </w:r>
    </w:p>
    <w:p>
      <w:r>
        <w:t xml:space="preserve">Mikä alkuperäinen verkko on osa The Michael Richards Show'ta?</w:t>
      </w:r>
    </w:p>
    <w:p>
      <w:r>
        <w:rPr>
          <w:b/>
        </w:rPr>
        <w:t xml:space="preserve">Esimerkki 5.2786</w:t>
      </w:r>
    </w:p>
    <w:p>
      <w:r>
        <w:t xml:space="preserve">Konteksti : Tuotanto alkoi pian, ja se tuli molempien maiden asevoimien käyttöön Solothurn S2-200:na ja Maschinengewehr Solothurn 1930:na eli MG 30:nä. Vastaus: 1930</w:t>
      </w:r>
    </w:p>
    <w:p>
      <w:r>
        <w:rPr>
          <w:b/>
        </w:rPr>
        <w:t xml:space="preserve">Tulos</w:t>
      </w:r>
    </w:p>
    <w:p>
      <w:r>
        <w:t xml:space="preserve">Minä vuonna MG 30 otettiin käyttöön?</w:t>
      </w:r>
    </w:p>
    <w:p>
      <w:r>
        <w:rPr>
          <w:b/>
        </w:rPr>
        <w:t xml:space="preserve">Esimerkki 5.2787</w:t>
      </w:r>
    </w:p>
    <w:p>
      <w:r>
        <w:t xml:space="preserve">Konteksti : Jessica Favre (s. 2. toukokuuta 1995) on sveitsiläinen sukeltaja. Vastaus: Nainen</w:t>
      </w:r>
    </w:p>
    <w:p>
      <w:r>
        <w:rPr>
          <w:b/>
        </w:rPr>
        <w:t xml:space="preserve">Tulos</w:t>
      </w:r>
    </w:p>
    <w:p>
      <w:r>
        <w:t xml:space="preserve">Mihin sukupuoleen Jessica Favre liittyy?</w:t>
      </w:r>
    </w:p>
    <w:p>
      <w:r>
        <w:rPr>
          <w:b/>
        </w:rPr>
        <w:t xml:space="preserve">Esimerkki 5.2788</w:t>
      </w:r>
    </w:p>
    <w:p>
      <w:r>
        <w:t xml:space="preserve">Konteksti : Harold C. Cloudman oli Kalifornian lainsäätäjä ja ensimmäisen maailmansodan aikana hän palveli Yhdysvaltain armeijassa. Vastaus : Ensimmäisessä maailmansodassa</w:t>
      </w:r>
    </w:p>
    <w:p>
      <w:r>
        <w:rPr>
          <w:b/>
        </w:rPr>
        <w:t xml:space="preserve">Tulos</w:t>
      </w:r>
    </w:p>
    <w:p>
      <w:r>
        <w:t xml:space="preserve">Mihin historialliseen sotaan Harold C. Cloudman osallistui?</w:t>
      </w:r>
    </w:p>
    <w:p>
      <w:r>
        <w:rPr>
          <w:b/>
        </w:rPr>
        <w:t xml:space="preserve">Esimerkki 5.2789</w:t>
      </w:r>
    </w:p>
    <w:p>
      <w:r>
        <w:t xml:space="preserve">Konteksti : Charles Mingus syntyi Nogalesissa, Arizonassa. Vastaus : Arizona</w:t>
      </w:r>
    </w:p>
    <w:p>
      <w:r>
        <w:rPr>
          <w:b/>
        </w:rPr>
        <w:t xml:space="preserve">Tulos</w:t>
      </w:r>
    </w:p>
    <w:p>
      <w:r>
        <w:t xml:space="preserve">Mistä kaupungista Charles Mingus on kotoisin?</w:t>
      </w:r>
    </w:p>
    <w:p>
      <w:r>
        <w:rPr>
          <w:b/>
        </w:rPr>
        <w:t xml:space="preserve">Esimerkki 5.2790</w:t>
      </w:r>
    </w:p>
    <w:p>
      <w:r>
        <w:t xml:space="preserve">Konteksti : Heillä oli kolme lasta, joista Jay Bopp, joka lopulta seurasi isäänsä BJU:n taideosaston puheenjohtajana. Vuonna 2003 Emery Boppilla diagnosoitiin Alzheimerin tauti, mutta hän jatkoi maalaamista ja piti viimeisen näyttelynsä Hampton III Galleriassa marraskuussa 2006. Vastaus : Alzheimerin tauti</w:t>
      </w:r>
    </w:p>
    <w:p>
      <w:r>
        <w:rPr>
          <w:b/>
        </w:rPr>
        <w:t xml:space="preserve">Tulos</w:t>
      </w:r>
    </w:p>
    <w:p>
      <w:r>
        <w:t xml:space="preserve">Mikä sairaus tappoi Emery Boppin?</w:t>
      </w:r>
    </w:p>
    <w:p>
      <w:r>
        <w:rPr>
          <w:b/>
        </w:rPr>
        <w:t xml:space="preserve">Esimerkki 5.2791</w:t>
      </w:r>
    </w:p>
    <w:p>
      <w:r>
        <w:t xml:space="preserve">Konteksti : James Whorwood Adeane (1740-1802), Cambridgeshiren Babrahamista ja Oxfordshiren Chalgrovesta kotoisin, oli englantilainen poliitikko. Vastaus : 1802</w:t>
      </w:r>
    </w:p>
    <w:p>
      <w:r>
        <w:rPr>
          <w:b/>
        </w:rPr>
        <w:t xml:space="preserve">Tulos</w:t>
      </w:r>
    </w:p>
    <w:p>
      <w:r>
        <w:t xml:space="preserve">Milloin James Whorwood Adeanen elämä päättyi?</w:t>
      </w:r>
    </w:p>
    <w:p>
      <w:r>
        <w:rPr>
          <w:b/>
        </w:rPr>
        <w:t xml:space="preserve">Esimerkki 5.2792</w:t>
      </w:r>
    </w:p>
    <w:p>
      <w:r>
        <w:t xml:space="preserve">Konteksti : Donald George Mackay CBE (29. kesäkuuta 1870 - 17. syyskuuta 1958) oli australialainen ulkoilmaihminen, pitkän matkan pyöräilijä ja tutkimusmatkailija, joka teki useita tutkimusmatkoja Australian mantereen syrjäisimmille alueille. Vastaus : 17. syyskuuta 1958</w:t>
      </w:r>
    </w:p>
    <w:p>
      <w:r>
        <w:rPr>
          <w:b/>
        </w:rPr>
        <w:t xml:space="preserve">Tulos</w:t>
      </w:r>
    </w:p>
    <w:p>
      <w:r>
        <w:t xml:space="preserve">Minä vuonna Donald George Mackay kuoli?</w:t>
      </w:r>
    </w:p>
    <w:p>
      <w:r>
        <w:rPr>
          <w:b/>
        </w:rPr>
        <w:t xml:space="preserve">Esimerkki 5.2793</w:t>
      </w:r>
    </w:p>
    <w:p>
      <w:r>
        <w:t xml:space="preserve">Konteksti: Jiya Jale oli suosittu hindiläinen tv-sarja, joka esitettiin 9X-kanavalla 12. marraskuuta 2007-19. kesäkuuta 2008 ja joka perustui Sunainan ja Chandanin rakkaustarinaan. Vastaus : 9X</w:t>
      </w:r>
    </w:p>
    <w:p>
      <w:r>
        <w:rPr>
          <w:b/>
        </w:rPr>
        <w:t xml:space="preserve">Tulos</w:t>
      </w:r>
    </w:p>
    <w:p>
      <w:r>
        <w:t xml:space="preserve">Millä kanavalla Jiya Jale esiintyi ensimmäisen kerran?</w:t>
      </w:r>
    </w:p>
    <w:p>
      <w:r>
        <w:rPr>
          <w:b/>
        </w:rPr>
        <w:t xml:space="preserve">Esimerkki 5.2794</w:t>
      </w:r>
    </w:p>
    <w:p>
      <w:r>
        <w:t xml:space="preserve">Konteksti : Kenraali Antoine Drouot, kreivi Drout (11. tammikuuta 1774 - 24. maaliskuuta 1847) oli ranskalainen upseeri, joka taisteli Ranskan vallankumous- ja Napoleonin sodissa. Vastaus : Napoleonin sodat</w:t>
      </w:r>
    </w:p>
    <w:p>
      <w:r>
        <w:rPr>
          <w:b/>
        </w:rPr>
        <w:t xml:space="preserve">Tulos</w:t>
      </w:r>
    </w:p>
    <w:p>
      <w:r>
        <w:t xml:space="preserve">Missä sodassa Antoine Drouot palveli?</w:t>
      </w:r>
    </w:p>
    <w:p>
      <w:r>
        <w:rPr>
          <w:b/>
        </w:rPr>
        <w:t xml:space="preserve">Esimerkki 5.2795</w:t>
      </w:r>
    </w:p>
    <w:p>
      <w:r>
        <w:t xml:space="preserve">Konteksti : Lydia Fowler Wadleigh (8. helmikuuta 1817 - 27. lokakuuta 1888) oli yhdysvaltalainen kasvattaja, New Yorkin ensimmäisen julkisen tyttölukion rehtori ja Hunter Collegen edeltäjän, Hunter Collegen "lady superintendentti". Vastaus : New York City</w:t>
      </w:r>
    </w:p>
    <w:p>
      <w:r>
        <w:rPr>
          <w:b/>
        </w:rPr>
        <w:t xml:space="preserve">Tulos</w:t>
      </w:r>
    </w:p>
    <w:p>
      <w:r>
        <w:t xml:space="preserve">Mihin kaupunkiin Lydia Fowler Wadleigh liittyy?</w:t>
      </w:r>
    </w:p>
    <w:p>
      <w:r>
        <w:rPr>
          <w:b/>
        </w:rPr>
        <w:t xml:space="preserve">Esimerkki 5.2796</w:t>
      </w:r>
    </w:p>
    <w:p>
      <w:r>
        <w:t xml:space="preserve">Konteksti : Los Premios de la Radio (The Radio Awards) nimitti Roberto Tapian vuoden artistiksi, vuoden miesartistiksi ja parhaaksi kappaleeksi bändin kanssa ``Mirando al Cielo'' vuonna 2012. Vastaus: miespuolinen</w:t>
      </w:r>
    </w:p>
    <w:p>
      <w:r>
        <w:rPr>
          <w:b/>
        </w:rPr>
        <w:t xml:space="preserve">Tulos</w:t>
      </w:r>
    </w:p>
    <w:p>
      <w:r>
        <w:t xml:space="preserve">Mitä sukupuolta Roberto Tapia oli?</w:t>
      </w:r>
    </w:p>
    <w:p>
      <w:r>
        <w:rPr>
          <w:b/>
        </w:rPr>
        <w:t xml:space="preserve">Esimerkki 5.2797</w:t>
      </w:r>
    </w:p>
    <w:p>
      <w:r>
        <w:t xml:space="preserve">Asiayhteys : Top Channel ilmoitti, että tämän vuoden The Voice of Albania -kilpailun tuomareina toimivat neljä Albanian ja Kosovon tunnetuinta artistia. Vastaus : Top Channel</w:t>
      </w:r>
    </w:p>
    <w:p>
      <w:r>
        <w:rPr>
          <w:b/>
        </w:rPr>
        <w:t xml:space="preserve">Tulos</w:t>
      </w:r>
    </w:p>
    <w:p>
      <w:r>
        <w:t xml:space="preserve">Kuka lähetti The Voice of Albanian?</w:t>
      </w:r>
    </w:p>
    <w:p>
      <w:r>
        <w:rPr>
          <w:b/>
        </w:rPr>
        <w:t xml:space="preserve">Esimerkki 5.2798</w:t>
      </w:r>
    </w:p>
    <w:p>
      <w:r>
        <w:t xml:space="preserve">Konteksti: Fred F. Castle Jr. on Yhdysvaltain ilmavoimien reservijoukkojen eläkkeellä oleva prikaatikenraali. Vastaus : Yhdysvaltain ilmavoimat</w:t>
      </w:r>
    </w:p>
    <w:p>
      <w:r>
        <w:rPr>
          <w:b/>
        </w:rPr>
        <w:t xml:space="preserve">Tulos</w:t>
      </w:r>
    </w:p>
    <w:p>
      <w:r>
        <w:t xml:space="preserve">Mitkä asevoimat käyttivät Fred F. Castle Jr:n palvelusta?</w:t>
      </w:r>
    </w:p>
    <w:p>
      <w:r>
        <w:rPr>
          <w:b/>
        </w:rPr>
        <w:t xml:space="preserve">Esimerkki 5.2799</w:t>
      </w:r>
    </w:p>
    <w:p>
      <w:r>
        <w:t xml:space="preserve">Konteksti : ``Cha-Ka'' on amerikkalaisen televisiosarjan Land of the Lost ensimmäisen kauden ensimmäinen jakso vuodelta 1974. Vastaus : Land of the Lost</w:t>
      </w:r>
    </w:p>
    <w:p>
      <w:r>
        <w:rPr>
          <w:b/>
        </w:rPr>
        <w:t xml:space="preserve">Tulos</w:t>
      </w:r>
    </w:p>
    <w:p>
      <w:r>
        <w:t xml:space="preserve">Mihin sarjaan Cha-Ka kuuluu?</w:t>
      </w:r>
    </w:p>
    <w:p>
      <w:r>
        <w:rPr>
          <w:b/>
        </w:rPr>
        <w:t xml:space="preserve">Esimerkki 5.2800</w:t>
      </w:r>
    </w:p>
    <w:p>
      <w:r>
        <w:t xml:space="preserve">Taustaa: British Marine Air Navigation Co Ltd perustettiin vuonna 1923 Supermarinen ja Southern Railwayn (Southamptonin telakoiden omistajien) yhteisyrityksenä, ja Woolstonin tukikohdasta tuli Britannian ensimmäinen kaupallinen lentoveneiden tukikohta, jolla oli omat tulli- ja maahanmuuttopalvelut. Vastaus: Supermarine</w:t>
      </w:r>
    </w:p>
    <w:p>
      <w:r>
        <w:rPr>
          <w:b/>
        </w:rPr>
        <w:t xml:space="preserve">Tulos</w:t>
      </w:r>
    </w:p>
    <w:p>
      <w:r>
        <w:t xml:space="preserve">Mikä on British Marine Air Navigation Co Ltd:n emoyhtiö?</w:t>
      </w:r>
    </w:p>
    <w:p>
      <w:r>
        <w:rPr>
          <w:b/>
        </w:rPr>
        <w:t xml:space="preserve">Esimerkki 5.2801</w:t>
      </w:r>
    </w:p>
    <w:p>
      <w:r>
        <w:t xml:space="preserve">Konteksti : An Englishman Abroad on BBC:n vuonna 1983 valmistunut tv-draamaelokuva, joka perustuu tositarinaan näyttelijä Coral Brownen ja Guy Burgessin (Alan Bates) sattumanvaraisesta tapaamisesta. Guy Burgess (Alan Bates) oli Cambridgen vakoilurengas, joka vakoili Neuvostoliitolle MI6:n upseerina ollessaan. Vastaus: Neuvostoliitto</w:t>
      </w:r>
    </w:p>
    <w:p>
      <w:r>
        <w:rPr>
          <w:b/>
        </w:rPr>
        <w:t xml:space="preserve">Tulos</w:t>
      </w:r>
    </w:p>
    <w:p>
      <w:r>
        <w:t xml:space="preserve">Missä paikassa An Englishman Abroad on olemassa?</w:t>
      </w:r>
    </w:p>
    <w:p>
      <w:r>
        <w:rPr>
          <w:b/>
        </w:rPr>
        <w:t xml:space="preserve">Esimerkki 5.2802</w:t>
      </w:r>
    </w:p>
    <w:p>
      <w:r>
        <w:t xml:space="preserve">Konteksti: East West 101 sijoittuu Sydneyn pääkaupunkiseudulla toimivan Major Crime Squadin ympärille. Vastaus: Sydney</w:t>
      </w:r>
    </w:p>
    <w:p>
      <w:r>
        <w:rPr>
          <w:b/>
        </w:rPr>
        <w:t xml:space="preserve">Tulos</w:t>
      </w:r>
    </w:p>
    <w:p>
      <w:r>
        <w:t xml:space="preserve">Missä paikassa on East West 101?</w:t>
      </w:r>
    </w:p>
    <w:p>
      <w:r>
        <w:rPr>
          <w:b/>
        </w:rPr>
        <w:t xml:space="preserve">Esimerkki 5.2803</w:t>
      </w:r>
    </w:p>
    <w:p>
      <w:r>
        <w:t xml:space="preserve">Konteksti: Hannington Sengendolla on myös taiteen kandidaatin tutkinto Makereren yliopistosta ja humanistisen maantieteen maisterin tutkinto Leedsin yliopistosta vuonna 1987. Vastaus : Leedsin yliopisto</w:t>
      </w:r>
    </w:p>
    <w:p>
      <w:r>
        <w:rPr>
          <w:b/>
        </w:rPr>
        <w:t xml:space="preserve">Tulos</w:t>
      </w:r>
    </w:p>
    <w:p>
      <w:r>
        <w:t xml:space="preserve">Mikä korkeakoulu tai yliopisto liittyy Hannington Sengendoon?</w:t>
      </w:r>
    </w:p>
    <w:p>
      <w:r>
        <w:rPr>
          <w:b/>
        </w:rPr>
        <w:t xml:space="preserve">Esimerkki 5.2804</w:t>
      </w:r>
    </w:p>
    <w:p>
      <w:r>
        <w:t xml:space="preserve">Konteksti : Sisakin taistelu (kroatiksi: Bitka kod Siska; sloveeniksi: Bitka kod Siska): Bitka pri Sisku; saksa: Schlacht bei Sissek; turk: Kulpa Bozgunu) käytiin 22. kesäkuuta 1593 ottomaanien alueellisten joukkojen, Bosnian Eyaletin huomattavan komentajan (Beglerbeg) Hasan Pasha Predojevićin ja Habsburgien maiden, lähinnä Kroatian kuningaskunnan ja Sisä-Itävallan, yhdistetyn kristillisen armeijan välillä. Vastaus: 22. kesäkuuta 1593</w:t>
      </w:r>
    </w:p>
    <w:p>
      <w:r>
        <w:rPr>
          <w:b/>
        </w:rPr>
        <w:t xml:space="preserve">Tulos</w:t>
      </w:r>
    </w:p>
    <w:p>
      <w:r>
        <w:t xml:space="preserve">Mikä oli Sisakin taistelun päivämäärä?</w:t>
      </w:r>
    </w:p>
    <w:p>
      <w:r>
        <w:rPr>
          <w:b/>
        </w:rPr>
        <w:t xml:space="preserve">Esimerkki 5.2805</w:t>
      </w:r>
    </w:p>
    <w:p>
      <w:r>
        <w:t xml:space="preserve">Konteksti: Maud de Badlesmere, Oxfordin kreivitär (1310 -- toukokuu 1366) oli englantilainen aatelisnainen ja John de Veren, Oxfordin seitsemännen jaarlin vaimo. Vastaus : John de Vere, Oxfordin seitsemäs jaarli</w:t>
      </w:r>
    </w:p>
    <w:p>
      <w:r>
        <w:rPr>
          <w:b/>
        </w:rPr>
        <w:t xml:space="preserve">Tulos</w:t>
      </w:r>
    </w:p>
    <w:p>
      <w:r>
        <w:t xml:space="preserve">Mikä on Maud de Badlesmere, Oxfordin kreivittären puolison nimi?</w:t>
      </w:r>
    </w:p>
    <w:p>
      <w:r>
        <w:rPr>
          <w:b/>
        </w:rPr>
        <w:t xml:space="preserve">Esimerkki 5.2806</w:t>
      </w:r>
    </w:p>
    <w:p>
      <w:r>
        <w:t xml:space="preserve">Eugene A. Greene (1921--1942) oli Yhdysvaltain laivaston upseeri, joka sai postuumisti merivoimien ristin toimistaan Midwayn taistelussa toisen maailmansodan aikana. Vastaus : Yhdysvaltain laivasto</w:t>
      </w:r>
    </w:p>
    <w:p>
      <w:r>
        <w:rPr>
          <w:b/>
        </w:rPr>
        <w:t xml:space="preserve">Tulos</w:t>
      </w:r>
    </w:p>
    <w:p>
      <w:r>
        <w:t xml:space="preserve">Missä sotilasjärjestössä Eugene A. Greene palveli?</w:t>
      </w:r>
    </w:p>
    <w:p>
      <w:r>
        <w:rPr>
          <w:b/>
        </w:rPr>
        <w:t xml:space="preserve">Esimerkki 5.2807</w:t>
      </w:r>
    </w:p>
    <w:p>
      <w:r>
        <w:t xml:space="preserve">Konteksti : Miesten kauneus on Andrew Holleranin vuonna 1996 kirjoittama romaani Larkista, 47-vuotiaasta homoseksuaalisesta sinkkumiehestä, joka on muuttanut Floridaan auttaakseen hoitamaan äitiään, joka halvaantui kaatumisen jälkeen. Vastaus : Florida</w:t>
      </w:r>
    </w:p>
    <w:p>
      <w:r>
        <w:rPr>
          <w:b/>
        </w:rPr>
        <w:t xml:space="preserve">Tulos</w:t>
      </w:r>
    </w:p>
    <w:p>
      <w:r>
        <w:t xml:space="preserve">Missä paikassa The Beauty of Men on olemassa?</w:t>
      </w:r>
    </w:p>
    <w:p>
      <w:r>
        <w:rPr>
          <w:b/>
        </w:rPr>
        <w:t xml:space="preserve">Esimerkki 5.2808</w:t>
      </w:r>
    </w:p>
    <w:p>
      <w:r>
        <w:t xml:space="preserve">Taustaa: Malaysia Airlinesin lento 2133 (MH2133/MAS2133) oli kotimaan reittilento, joka syöksyi maahan lentäjän virheen vuoksi 15. syyskuuta 1995. Lentokoneen 49 matkustajasta 32 ja 4 miehistön jäsenestä 2, yhteensä 34, kuoli. Vastaus: 15. syyskuuta 1995</w:t>
      </w:r>
    </w:p>
    <w:p>
      <w:r>
        <w:rPr>
          <w:b/>
        </w:rPr>
        <w:t xml:space="preserve">Tulos</w:t>
      </w:r>
    </w:p>
    <w:p>
      <w:r>
        <w:t xml:space="preserve">Mikä oli Malaysia Airlinesin lennon 2133 päivämäärä?</w:t>
      </w:r>
    </w:p>
    <w:p>
      <w:r>
        <w:rPr>
          <w:b/>
        </w:rPr>
        <w:t xml:space="preserve">Esimerkki 5.2809</w:t>
      </w:r>
    </w:p>
    <w:p>
      <w:r>
        <w:t xml:space="preserve">Konteksti: Merlyn Mantle (o.s. Johnson; 28. tammikuuta 1932 - 10. elokuuta 2009) oli yhdysvaltalainen kirjailija ja New York Yankeesin ulkopelaaja Mickey Mantlen leski. Vastaus : Mickey Mantle</w:t>
      </w:r>
    </w:p>
    <w:p>
      <w:r>
        <w:rPr>
          <w:b/>
        </w:rPr>
        <w:t xml:space="preserve">Tulos</w:t>
      </w:r>
    </w:p>
    <w:p>
      <w:r>
        <w:t xml:space="preserve">Mikä on Merlyn Mantlen puolison nimi?</w:t>
      </w:r>
    </w:p>
    <w:p>
      <w:r>
        <w:rPr>
          <w:b/>
        </w:rPr>
        <w:t xml:space="preserve">Esimerkki 5.2810</w:t>
      </w:r>
    </w:p>
    <w:p>
      <w:r>
        <w:t xml:space="preserve">Konteksti: My Little Margie on amerikkalainen tilannekomedia, jonka pääosissa näyttelivät Gale Storm ja Charles Farrell ja joka esitettiin vuorotellen CBS:llä ja NBC:llä vuosina 1952-1955. Vastaus : CBS</w:t>
      </w:r>
    </w:p>
    <w:p>
      <w:r>
        <w:rPr>
          <w:b/>
        </w:rPr>
        <w:t xml:space="preserve">Tulos</w:t>
      </w:r>
    </w:p>
    <w:p>
      <w:r>
        <w:t xml:space="preserve">Mikä kanava esitti My Little Margie -elokuvan?</w:t>
      </w:r>
    </w:p>
    <w:p>
      <w:r>
        <w:rPr>
          <w:b/>
        </w:rPr>
        <w:t xml:space="preserve">Esimerkki 5.2811</w:t>
      </w:r>
    </w:p>
    <w:p>
      <w:r>
        <w:t xml:space="preserve">Taustaa : Kinakhin hallitus perustettiin sen jälkeen, kun Ukrainan parlamentti oli syrjäyttänyt Viktor Jushtshenkon edellisen hallituksen 26. huhtikuuta 2001; siihen kuului suurin osa edeltäjänsä ministereistä. Vastaus : 2001</w:t>
      </w:r>
    </w:p>
    <w:p>
      <w:r>
        <w:rPr>
          <w:b/>
        </w:rPr>
        <w:t xml:space="preserve">Tulos</w:t>
      </w:r>
    </w:p>
    <w:p>
      <w:r>
        <w:t xml:space="preserve">Milloin oli Kinakhin hallituksen ajankohta?</w:t>
      </w:r>
    </w:p>
    <w:p>
      <w:r>
        <w:rPr>
          <w:b/>
        </w:rPr>
        <w:t xml:space="preserve">Esimerkki 5.2812</w:t>
      </w:r>
    </w:p>
    <w:p>
      <w:r>
        <w:t xml:space="preserve">Konteksti: Masood Aslamille myönnettiin eläkkeelle jäätyään Hilal-i-Imtiazin siviilimitali hänen saavutuksistaan rauhan aikaansaamiseksi Luoteis-Pakistaniin. Vastaus: Hilal-i-Imtiaz</w:t>
      </w:r>
    </w:p>
    <w:p>
      <w:r>
        <w:rPr>
          <w:b/>
        </w:rPr>
        <w:t xml:space="preserve">Tulos</w:t>
      </w:r>
    </w:p>
    <w:p>
      <w:r>
        <w:t xml:space="preserve">Minkä palkinnon Masood Aslam sai?</w:t>
      </w:r>
    </w:p>
    <w:p>
      <w:r>
        <w:rPr>
          <w:b/>
        </w:rPr>
        <w:t xml:space="preserve">Esimerkki 5.2813</w:t>
      </w:r>
    </w:p>
    <w:p>
      <w:r>
        <w:t xml:space="preserve">Konteksti : Jakub Kosowicz on puolalainen miespuolinen akrobaattinen voimistelija. Vastaus: mies</w:t>
      </w:r>
    </w:p>
    <w:p>
      <w:r>
        <w:rPr>
          <w:b/>
        </w:rPr>
        <w:t xml:space="preserve">Tulos</w:t>
      </w:r>
    </w:p>
    <w:p>
      <w:r>
        <w:t xml:space="preserve">Minkä sukupuolen Jakub Kosowiczia voidaan kuvata?</w:t>
      </w:r>
    </w:p>
    <w:p>
      <w:r>
        <w:rPr>
          <w:b/>
        </w:rPr>
        <w:t xml:space="preserve">Esimerkki 5.2814</w:t>
      </w:r>
    </w:p>
    <w:p>
      <w:r>
        <w:t xml:space="preserve">Konteksti : Egyptiläinen tarina (arabia: حدوتة مصرية, suomennos Hadduta misrija) on Youssef Chahinen ohjaama egyptiläinen draamaelokuva vuodelta 1982. Vastaus: Youssef Chahine</w:t>
      </w:r>
    </w:p>
    <w:p>
      <w:r>
        <w:rPr>
          <w:b/>
        </w:rPr>
        <w:t xml:space="preserve">Tulos</w:t>
      </w:r>
    </w:p>
    <w:p>
      <w:r>
        <w:t xml:space="preserve">Kuka ohjasi elokuvan Egyptiläinen tarina?</w:t>
      </w:r>
    </w:p>
    <w:p>
      <w:r>
        <w:rPr>
          <w:b/>
        </w:rPr>
        <w:t xml:space="preserve">Esimerkki 5.2815</w:t>
      </w:r>
    </w:p>
    <w:p>
      <w:r>
        <w:t xml:space="preserve">Konteksti : ``Paholaisen triadi'' on yhdysvaltalaisen poliisidraamasarjan NCIS yhdennentoista kauden kymmenes jakso ja 244. jakso kokonaisuudessaan. Vastaus : NCIS</w:t>
      </w:r>
    </w:p>
    <w:p>
      <w:r>
        <w:rPr>
          <w:b/>
        </w:rPr>
        <w:t xml:space="preserve">Tulos</w:t>
      </w:r>
    </w:p>
    <w:p>
      <w:r>
        <w:t xml:space="preserve">Mihin sarjaan Devil's Triad kuuluu?</w:t>
      </w:r>
    </w:p>
    <w:p>
      <w:r>
        <w:rPr>
          <w:b/>
        </w:rPr>
        <w:t xml:space="preserve">Esimerkki 5.2816</w:t>
      </w:r>
    </w:p>
    <w:p>
      <w:r>
        <w:t xml:space="preserve">Konteksti : Tanskan kruununprinsessa Maria, Monpezatin kreivitär (o.s. Mary Elizabeth Donaldson; s. 5. helmikuuta 1972 Hobart, Tasmania, Australia) on Tanskan kruununprinssi Frederikin vaimo. Vastaus : Frederik, Tanskan kruununprinssi</w:t>
      </w:r>
    </w:p>
    <w:p>
      <w:r>
        <w:rPr>
          <w:b/>
        </w:rPr>
        <w:t xml:space="preserve">Tulos</w:t>
      </w:r>
    </w:p>
    <w:p>
      <w:r>
        <w:t xml:space="preserve">Mikä on Tanskan kruununprinsessa Marian puolison nimi?</w:t>
      </w:r>
    </w:p>
    <w:p>
      <w:r>
        <w:rPr>
          <w:b/>
        </w:rPr>
        <w:t xml:space="preserve">Esimerkki 5.2817</w:t>
      </w:r>
    </w:p>
    <w:p>
      <w:r>
        <w:t xml:space="preserve">Konteksti : Kenraali Stanisław Maczek ((staˈɲiswav ˈmat͡ʂɛk); 31. maaliskuuta 1892 -- 11. joulukuuta 1994) oli puolalainen panssarikomentaja toisessa maailmansodassa, jonka divisioona vaikutti ratkaisevasti liittoutuneiden Ranskan vapauttamiseen sulkemalla Falaise-taskun, minkä seurauksena 14 saksalaista Wehrmachtin ja SS:n divisioonaa tuhoutui. Vastaus : Toisessa maailmansodassa</w:t>
      </w:r>
    </w:p>
    <w:p>
      <w:r>
        <w:rPr>
          <w:b/>
        </w:rPr>
        <w:t xml:space="preserve">Tulos</w:t>
      </w:r>
    </w:p>
    <w:p>
      <w:r>
        <w:t xml:space="preserve">Missä sodassa Stanisław Maczek palveli?</w:t>
      </w:r>
    </w:p>
    <w:p>
      <w:r>
        <w:rPr>
          <w:b/>
        </w:rPr>
        <w:t xml:space="preserve">Esimerkki 5.2818</w:t>
      </w:r>
    </w:p>
    <w:p>
      <w:r>
        <w:t xml:space="preserve">Konteksti: Wonik Yi muutti Yhdysvaltoihin vuonna 1982 ja on siitä lähtien opettanut Tukong Moosulia Austinissa, Texasissa. Vastaus : Austin</w:t>
      </w:r>
    </w:p>
    <w:p>
      <w:r>
        <w:rPr>
          <w:b/>
        </w:rPr>
        <w:t xml:space="preserve">Tulos</w:t>
      </w:r>
    </w:p>
    <w:p>
      <w:r>
        <w:t xml:space="preserve">Mistä kaupungista Wonik Yi on kotoisin?</w:t>
      </w:r>
    </w:p>
    <w:p>
      <w:r>
        <w:rPr>
          <w:b/>
        </w:rPr>
        <w:t xml:space="preserve">Esimerkki 5.2819</w:t>
      </w:r>
    </w:p>
    <w:p>
      <w:r>
        <w:t xml:space="preserve">Konteksti: Blind Company kuvattiin Bichenossa, Tasmaniassa syyskuussa 2008. Vastaus : Tasmania</w:t>
      </w:r>
    </w:p>
    <w:p>
      <w:r>
        <w:rPr>
          <w:b/>
        </w:rPr>
        <w:t xml:space="preserve">Tulos</w:t>
      </w:r>
    </w:p>
    <w:p>
      <w:r>
        <w:t xml:space="preserve">Missä paikassa Blind Company sijaitsee?</w:t>
      </w:r>
    </w:p>
    <w:p>
      <w:r>
        <w:rPr>
          <w:b/>
        </w:rPr>
        <w:t xml:space="preserve">Esimerkki 5.2820</w:t>
      </w:r>
    </w:p>
    <w:p>
      <w:r>
        <w:t xml:space="preserve">Konteksti : Death Unexplained on brittiläinen dokumenttisarja, joka kertoo Länsi-Lontoossa tapahtuneiden kuolemantapausten tutkimisesta. Vastaus : Lontoo</w:t>
      </w:r>
    </w:p>
    <w:p>
      <w:r>
        <w:rPr>
          <w:b/>
        </w:rPr>
        <w:t xml:space="preserve">Tulos</w:t>
      </w:r>
    </w:p>
    <w:p>
      <w:r>
        <w:t xml:space="preserve">Missä paikassa on selittämätön kuolema?</w:t>
      </w:r>
    </w:p>
    <w:p>
      <w:r>
        <w:rPr>
          <w:b/>
        </w:rPr>
        <w:t xml:space="preserve">Esimerkki 5.2821</w:t>
      </w:r>
    </w:p>
    <w:p>
      <w:r>
        <w:t xml:space="preserve">Konteksti: Robert Tear, (lausutaan rimmaa "kuulon" kanssa) CBE (8. maaliskuuta 1939 -- 29. maaliskuuta 2011) oli walesilainen tenorilaulaja, opettaja ja kapellimestari. Vastaus : laulaja</w:t>
      </w:r>
    </w:p>
    <w:p>
      <w:r>
        <w:rPr>
          <w:b/>
        </w:rPr>
        <w:t xml:space="preserve">Tulos</w:t>
      </w:r>
    </w:p>
    <w:p>
      <w:r>
        <w:t xml:space="preserve">Mikä oli Robert Tearin ura?</w:t>
      </w:r>
    </w:p>
    <w:p>
      <w:r>
        <w:rPr>
          <w:b/>
        </w:rPr>
        <w:t xml:space="preserve">Esimerkki 5.2822</w:t>
      </w:r>
    </w:p>
    <w:p>
      <w:r>
        <w:t xml:space="preserve">Konteksti: Tiede ja hyväntekeväisyys on Pablo Picasson vuonna 1897 Barcelonassa maalaama öljymaalaus, joka kuuluu nykyään Barcelonan Picasso-museon pysyvään kokoelmaan. Vastaus : Museu Picasso</w:t>
      </w:r>
    </w:p>
    <w:p>
      <w:r>
        <w:rPr>
          <w:b/>
        </w:rPr>
        <w:t xml:space="preserve">Tulos</w:t>
      </w:r>
    </w:p>
    <w:p>
      <w:r>
        <w:t xml:space="preserve">Mikä on sen paikan nimi, josta löytyy Tiede ja hyväntekeväisyys?</w:t>
      </w:r>
    </w:p>
    <w:p>
      <w:r>
        <w:rPr>
          <w:b/>
        </w:rPr>
        <w:t xml:space="preserve">Esimerkki 5.2823</w:t>
      </w:r>
    </w:p>
    <w:p>
      <w:r>
        <w:t xml:space="preserve">Konteksti : Venetsiassa, Italiassa järjestetyt 65. Venetsian kansainväliset elokuvajuhlat avattiin 27. elokuuta 2008 elokuvalla Burn After Reading, ja ne päättyivät 6. syyskuuta 2008. Vastaus : 2008</w:t>
      </w:r>
    </w:p>
    <w:p>
      <w:r>
        <w:rPr>
          <w:b/>
        </w:rPr>
        <w:t xml:space="preserve">Tulos</w:t>
      </w:r>
    </w:p>
    <w:p>
      <w:r>
        <w:t xml:space="preserve">Milloin oli 65. Venetsian kansainvälisten elokuvajuhlien ajankohta?</w:t>
      </w:r>
    </w:p>
    <w:p>
      <w:r>
        <w:rPr>
          <w:b/>
        </w:rPr>
        <w:t xml:space="preserve">Esimerkki 5.2824</w:t>
      </w:r>
    </w:p>
    <w:p>
      <w:r>
        <w:t xml:space="preserve">Konteksti: Britany Miller (s. 10. elokuuta 1987) on yhdysvaltalainen koripalloilija, joka pelasi viimeksi Detroit Shockissa WNBA:ssa. Vastaus : Detroit Shock</w:t>
      </w:r>
    </w:p>
    <w:p>
      <w:r>
        <w:rPr>
          <w:b/>
        </w:rPr>
        <w:t xml:space="preserve">Tulos</w:t>
      </w:r>
    </w:p>
    <w:p>
      <w:r>
        <w:t xml:space="preserve">Pelaaja Britany Miller pelasi minkä joukkueen riveissä?</w:t>
      </w:r>
    </w:p>
    <w:p>
      <w:r>
        <w:rPr>
          <w:b/>
        </w:rPr>
        <w:t xml:space="preserve">Esimerkki 5.2825</w:t>
      </w:r>
    </w:p>
    <w:p>
      <w:r>
        <w:t xml:space="preserve">Konteksti : Matthew Bickford (1839--1918) sai kunniamitalin toimistaan Yhdysvaltain sisällissodan aikana. Vastaus : Medal of Honor</w:t>
      </w:r>
    </w:p>
    <w:p>
      <w:r>
        <w:rPr>
          <w:b/>
        </w:rPr>
        <w:t xml:space="preserve">Tulos</w:t>
      </w:r>
    </w:p>
    <w:p>
      <w:r>
        <w:t xml:space="preserve">Minkä palkinnon Matthew Bickford sai?</w:t>
      </w:r>
    </w:p>
    <w:p>
      <w:r>
        <w:rPr>
          <w:b/>
        </w:rPr>
        <w:t xml:space="preserve">Esimerkki 5.2826</w:t>
      </w:r>
    </w:p>
    <w:p>
      <w:r>
        <w:t xml:space="preserve">Konteksti: Bill Tarmey (syntynyt William Piddington; 4. huhtikuuta 1941 - 9. marraskuuta 2012) oli englantilainen näyttelijä, laulaja ja kirjailija, joka tunnetaan parhaiten Jack Duckworthin roolista saippuaoopperassa Coronation Street. Vastaus : näyttelijä</w:t>
      </w:r>
    </w:p>
    <w:p>
      <w:r>
        <w:rPr>
          <w:b/>
        </w:rPr>
        <w:t xml:space="preserve">Tulos</w:t>
      </w:r>
    </w:p>
    <w:p>
      <w:r>
        <w:t xml:space="preserve">Millainen ammatti Bill Tarmey on?</w:t>
      </w:r>
    </w:p>
    <w:p>
      <w:r>
        <w:rPr>
          <w:b/>
        </w:rPr>
        <w:t xml:space="preserve">Esimerkki 5.2827</w:t>
      </w:r>
    </w:p>
    <w:p>
      <w:r>
        <w:t xml:space="preserve">Konteksti : Innocente Cantinotti työskenteli kotikaupungissaan Milanossa oppipoikana Pompeo Bertinin lasimaalausverstaassa ja kirjoittautui Breran akatemiaan Raffaele Casnédin, Giuseppe Bertinin ja Giuseppe Mentessin kursseille. Vastaus: Breran akatemia</w:t>
      </w:r>
    </w:p>
    <w:p>
      <w:r>
        <w:rPr>
          <w:b/>
        </w:rPr>
        <w:t xml:space="preserve">Tulos</w:t>
      </w:r>
    </w:p>
    <w:p>
      <w:r>
        <w:t xml:space="preserve">Missä Innocente Cantinotti opiskeli tai työskenteli?</w:t>
      </w:r>
    </w:p>
    <w:p>
      <w:r>
        <w:rPr>
          <w:b/>
        </w:rPr>
        <w:t xml:space="preserve">Esimerkki 5.2828</w:t>
      </w:r>
    </w:p>
    <w:p>
      <w:r>
        <w:t xml:space="preserve">Konteksti : ``En ole koskaan tavannut kuollutta miestä'' on Chris Sheridanin käsikirjoittama ja Michael Dante DiMartinon ohjaama, molemmat Family Guy -sarjan ensikertalaisia. Vastaus : Michael Dante DiMartino</w:t>
      </w:r>
    </w:p>
    <w:p>
      <w:r>
        <w:rPr>
          <w:b/>
        </w:rPr>
        <w:t xml:space="preserve">Tulos</w:t>
      </w:r>
    </w:p>
    <w:p>
      <w:r>
        <w:t xml:space="preserve">Kuka oli ohjaaja elokuvassa En koskaan tavannut kuollutta miestä?</w:t>
      </w:r>
    </w:p>
    <w:p>
      <w:r>
        <w:rPr>
          <w:b/>
        </w:rPr>
        <w:t xml:space="preserve">Esimerkki 5.2829</w:t>
      </w:r>
    </w:p>
    <w:p>
      <w:r>
        <w:t xml:space="preserve">Konteksti : Sous-lemmennantti François Portron oli ensimmäisen maailmansodan lentävä ässä, joka saavutti viisi ilmavoittoa. Vastaus : Ensimmäinen maailmansota</w:t>
      </w:r>
    </w:p>
    <w:p>
      <w:r>
        <w:rPr>
          <w:b/>
        </w:rPr>
        <w:t xml:space="preserve">Tulos</w:t>
      </w:r>
    </w:p>
    <w:p>
      <w:r>
        <w:t xml:space="preserve">Missä sodassa François Portron taisteli?</w:t>
      </w:r>
    </w:p>
    <w:p>
      <w:r>
        <w:rPr>
          <w:b/>
        </w:rPr>
        <w:t xml:space="preserve">Esimerkki 5.2830</w:t>
      </w:r>
    </w:p>
    <w:p>
      <w:r>
        <w:t xml:space="preserve">Konteksti: Daniel Hugo on suorittanut B.A.Honours -tutkinnon (afrikaans ja hollanti) Stellenboschin yliopistossa ja myöhemmin maisterintutkinnon Pretorian yliopistossa. Vastaus : Pretorian yliopisto</w:t>
      </w:r>
    </w:p>
    <w:p>
      <w:r>
        <w:rPr>
          <w:b/>
        </w:rPr>
        <w:t xml:space="preserve">Tulos</w:t>
      </w:r>
    </w:p>
    <w:p>
      <w:r>
        <w:t xml:space="preserve">Missä yliopistossa Daniel Hugo opiskeli?</w:t>
      </w:r>
    </w:p>
    <w:p>
      <w:r>
        <w:rPr>
          <w:b/>
        </w:rPr>
        <w:t xml:space="preserve">Esimerkki 5.2831</w:t>
      </w:r>
    </w:p>
    <w:p>
      <w:r>
        <w:t xml:space="preserve">Konteksti : The Man Between (tunnetaan myös nimellä Berlin Story) on Carol Reedin ohjaama brittiläinen trillerielokuva vuodelta 1953, jossa näyttelevät James Mason, Claire Bloom, Hildegard Knef ja Geoffrey Toone. Vastaus : Berlin</w:t>
      </w:r>
    </w:p>
    <w:p>
      <w:r>
        <w:rPr>
          <w:b/>
        </w:rPr>
        <w:t xml:space="preserve">Tulos</w:t>
      </w:r>
    </w:p>
    <w:p>
      <w:r>
        <w:t xml:space="preserve">Missä paikassa The Man Between on olemassa?</w:t>
      </w:r>
    </w:p>
    <w:p>
      <w:r>
        <w:rPr>
          <w:b/>
        </w:rPr>
        <w:t xml:space="preserve">Esimerkki 5.2832</w:t>
      </w:r>
    </w:p>
    <w:p>
      <w:r>
        <w:t xml:space="preserve">Konteksti : Poompat Sapkulchananart, s. 18. lokakuuta 1983, on thaimaalainen sulkapalloilija. Vastaus: mies</w:t>
      </w:r>
    </w:p>
    <w:p>
      <w:r>
        <w:rPr>
          <w:b/>
        </w:rPr>
        <w:t xml:space="preserve">Tulos</w:t>
      </w:r>
    </w:p>
    <w:p>
      <w:r>
        <w:t xml:space="preserve">Onko Poompat Sapkulchananart mies vai nainen?</w:t>
      </w:r>
    </w:p>
    <w:p>
      <w:r>
        <w:rPr>
          <w:b/>
        </w:rPr>
        <w:t xml:space="preserve">Esimerkki 5.2833</w:t>
      </w:r>
    </w:p>
    <w:p>
      <w:r>
        <w:t xml:space="preserve">Konteksti : ISO 3166-2:MP on Pohjois-Mariaanien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3166-2:MP -standardit?</w:t>
      </w:r>
    </w:p>
    <w:p>
      <w:r>
        <w:rPr>
          <w:b/>
        </w:rPr>
        <w:t xml:space="preserve">Esimerkki 5.2834</w:t>
      </w:r>
    </w:p>
    <w:p>
      <w:r>
        <w:t xml:space="preserve">Konteksti : TVNZ:n ja alankomaalaisen IDTV:n yhteistuotanto 100 Hours oli uusiseelantilainen televisio-ohjelma, joka kuvattiin Avalonissa, Uudessa-Seelannissa ja esitettiin TV2:lla sunnuntai-iltaisin vuonna 2002. Vastaus : TV2</w:t>
      </w:r>
    </w:p>
    <w:p>
      <w:r>
        <w:rPr>
          <w:b/>
        </w:rPr>
        <w:t xml:space="preserve">Tulos</w:t>
      </w:r>
    </w:p>
    <w:p>
      <w:r>
        <w:t xml:space="preserve">Mikä on 100 Hoursin alkuperäinen verkko?</w:t>
      </w:r>
    </w:p>
    <w:p>
      <w:r>
        <w:rPr>
          <w:b/>
        </w:rPr>
        <w:t xml:space="preserve">Esimerkki 5.2835</w:t>
      </w:r>
    </w:p>
    <w:p>
      <w:r>
        <w:t xml:space="preserve">Konteksti : Aracy de Carvalho Guimarães Rosa (o.s. Aracy Moebius de Carvalho) (5. joulukuuta 1908 - 28. helmikuuta 2011) oli brasilialainen diplomaattinen virkailija, jolle on myönnetty kansojen vanhurskaan arvonimi. Vastaus : Vanhurskas kansojen joukossa</w:t>
      </w:r>
    </w:p>
    <w:p>
      <w:r>
        <w:rPr>
          <w:b/>
        </w:rPr>
        <w:t xml:space="preserve">Tulos</w:t>
      </w:r>
    </w:p>
    <w:p>
      <w:r>
        <w:t xml:space="preserve">Minkä palkinnon sai Aracy de Carvalho Guimarães Rosa?</w:t>
      </w:r>
    </w:p>
    <w:p>
      <w:r>
        <w:rPr>
          <w:b/>
        </w:rPr>
        <w:t xml:space="preserve">Esimerkki 5.2836</w:t>
      </w:r>
    </w:p>
    <w:p>
      <w:r>
        <w:t xml:space="preserve">Konteksti: Todd Bergen (s. 11. heinäkuuta 1963) on eläkkeellä oleva kanadalainen ammattilaisjääkiekkoilija, jolla oli lyhytikäinen ura, erityisesti Philadelphia Flyersissa National Hockey Leaguessa vuosina 1984-85. Vastaus : Philadelphia Flyers</w:t>
      </w:r>
    </w:p>
    <w:p>
      <w:r>
        <w:rPr>
          <w:b/>
        </w:rPr>
        <w:t xml:space="preserve">Tulos</w:t>
      </w:r>
    </w:p>
    <w:p>
      <w:r>
        <w:t xml:space="preserve">Missä joukkueessa Todd Bergen on?</w:t>
      </w:r>
    </w:p>
    <w:p>
      <w:r>
        <w:rPr>
          <w:b/>
        </w:rPr>
        <w:t xml:space="preserve">Esimerkki 5.2837</w:t>
      </w:r>
    </w:p>
    <w:p>
      <w:r>
        <w:t xml:space="preserve">Konteksti : Hava Pinhas-Cohen opiskeli heprealaista kirjallisuutta ja taidehistoriaa Jerusalemin heprealaisessa yliopistossa. Vastaus : Jerusalemin heprealainen yliopisto</w:t>
      </w:r>
    </w:p>
    <w:p>
      <w:r>
        <w:rPr>
          <w:b/>
        </w:rPr>
        <w:t xml:space="preserve">Tulos</w:t>
      </w:r>
    </w:p>
    <w:p>
      <w:r>
        <w:t xml:space="preserve">Missä yliopistossa Hava Pinhas-Cohen opiskeli?</w:t>
      </w:r>
    </w:p>
    <w:p>
      <w:r>
        <w:rPr>
          <w:b/>
        </w:rPr>
        <w:t xml:space="preserve">Esimerkki 5.2838</w:t>
      </w:r>
    </w:p>
    <w:p>
      <w:r>
        <w:t xml:space="preserve">Konteksti: Mohammad Zubair Khan on väitellyt poliittisen taloustieteen tohtoriksi Johns Hopkinsin yliopistosta. Vastaus : Johns Hopkinsin yliopistosta</w:t>
      </w:r>
    </w:p>
    <w:p>
      <w:r>
        <w:rPr>
          <w:b/>
        </w:rPr>
        <w:t xml:space="preserve">Tulos</w:t>
      </w:r>
    </w:p>
    <w:p>
      <w:r>
        <w:t xml:space="preserve">Missä yliopistossa Mohammad Zubair Khan opiskeli?</w:t>
      </w:r>
    </w:p>
    <w:p>
      <w:r>
        <w:rPr>
          <w:b/>
        </w:rPr>
        <w:t xml:space="preserve">Esimerkki 5.2839</w:t>
      </w:r>
    </w:p>
    <w:p>
      <w:r>
        <w:t xml:space="preserve">Taustaa: LOT Charters on LOT Polish Airlinesin tytäryhtiö, joka tarjoaa tilauslentoja matkanjärjestäjien puolesta erillisen lentotoimintaluvan nojalla käyttäen LOT:n lentokoneita. Vastaus : LOT Polish Airlines</w:t>
      </w:r>
    </w:p>
    <w:p>
      <w:r>
        <w:rPr>
          <w:b/>
        </w:rPr>
        <w:t xml:space="preserve">Tulos</w:t>
      </w:r>
    </w:p>
    <w:p>
      <w:r>
        <w:t xml:space="preserve">Mihin yhtiöön LOT Charters kuuluu?</w:t>
      </w:r>
    </w:p>
    <w:p>
      <w:r>
        <w:rPr>
          <w:b/>
        </w:rPr>
        <w:t xml:space="preserve">Esimerkki 5.2840</w:t>
      </w:r>
    </w:p>
    <w:p>
      <w:r>
        <w:t xml:space="preserve">Konteksti: Carlo J. Caparasin Gagambino on sovitus Carlo J. Caparasin kuuluisasta graafisesta romaanista, joka esitettiin aiemmin GMA Network -kanavalla, jonka tuotti sen elokuvayhtiö GMA Films. Vastaus : GMA Network</w:t>
      </w:r>
    </w:p>
    <w:p>
      <w:r>
        <w:rPr>
          <w:b/>
        </w:rPr>
        <w:t xml:space="preserve">Tulos</w:t>
      </w:r>
    </w:p>
    <w:p>
      <w:r>
        <w:t xml:space="preserve">Millä asemalla Gagambino oli ensi-illassa?</w:t>
      </w:r>
    </w:p>
    <w:p>
      <w:r>
        <w:rPr>
          <w:b/>
        </w:rPr>
        <w:t xml:space="preserve">Esimerkki 5.2841</w:t>
      </w:r>
    </w:p>
    <w:p>
      <w:r>
        <w:t xml:space="preserve">Konteksti : 77 Aquarii (lyhenne 77 Aqr) on tähti Vesimiehen tähdistössä. Vastaus : Aquarius</w:t>
      </w:r>
    </w:p>
    <w:p>
      <w:r>
        <w:rPr>
          <w:b/>
        </w:rPr>
        <w:t xml:space="preserve">Tulos</w:t>
      </w:r>
    </w:p>
    <w:p>
      <w:r>
        <w:t xml:space="preserve">Minkä tähtikuvion muodostaa 77 Aquarii?</w:t>
      </w:r>
    </w:p>
    <w:p>
      <w:r>
        <w:rPr>
          <w:b/>
        </w:rPr>
        <w:t xml:space="preserve">Esimerkki 5.2842</w:t>
      </w:r>
    </w:p>
    <w:p>
      <w:r>
        <w:t xml:space="preserve">Konteksti : Arthur Allan Thomas (s. 2. tammikuuta 1938) on uusiseelantilainen mies, joka sai kuninkaallisen armahduksen ja korvauksia sen jälkeen, kun hänet oli väärin perustein tuomittu ja vangittu murhasta. Vastaus : murha</w:t>
      </w:r>
    </w:p>
    <w:p>
      <w:r>
        <w:rPr>
          <w:b/>
        </w:rPr>
        <w:t xml:space="preserve">Tulos</w:t>
      </w:r>
    </w:p>
    <w:p>
      <w:r>
        <w:t xml:space="preserve">Mikä rikos johti Arthur Allan Thomasin tuomitsemiseen?</w:t>
      </w:r>
    </w:p>
    <w:p>
      <w:r>
        <w:rPr>
          <w:b/>
        </w:rPr>
        <w:t xml:space="preserve">Esimerkki 5.2843</w:t>
      </w:r>
    </w:p>
    <w:p>
      <w:r>
        <w:t xml:space="preserve">Konteksti : Wilbert Coffin (lokakuu 1915 - 10. helmikuuta 1956) oli kanadalainen malminetsijä, joka tuomittiin murhasta ja teloitettiin Kanadassa. Vastaus : murha</w:t>
      </w:r>
    </w:p>
    <w:p>
      <w:r>
        <w:rPr>
          <w:b/>
        </w:rPr>
        <w:t xml:space="preserve">Tulos</w:t>
      </w:r>
    </w:p>
    <w:p>
      <w:r>
        <w:t xml:space="preserve">Mihin rikokseen Wilbert Coffinin katsotaan syyllistyneen?</w:t>
      </w:r>
    </w:p>
    <w:p>
      <w:r>
        <w:rPr>
          <w:b/>
        </w:rPr>
        <w:t xml:space="preserve">Esimerkki 5.2844</w:t>
      </w:r>
    </w:p>
    <w:p>
      <w:r>
        <w:t xml:space="preserve">Konteksti : Holmberg II on kääpiögalaksi Ursa Major -tähdistössä. Vastaus : Ursa Major</w:t>
      </w:r>
    </w:p>
    <w:p>
      <w:r>
        <w:rPr>
          <w:b/>
        </w:rPr>
        <w:t xml:space="preserve">Tulos</w:t>
      </w:r>
    </w:p>
    <w:p>
      <w:r>
        <w:t xml:space="preserve">Missä tähtikuviossa Holmberg II on?</w:t>
      </w:r>
    </w:p>
    <w:p>
      <w:r>
        <w:rPr>
          <w:b/>
        </w:rPr>
        <w:t xml:space="preserve">Esimerkki 5.2845</w:t>
      </w:r>
    </w:p>
    <w:p>
      <w:r>
        <w:t xml:space="preserve">Konteksti : Eta Aquarii (η Aqr, η Aquarii) on Bayer-tunnus tähdelle, joka sijaitsee Vesimiehen tähdistössä. Vastaus : Aquarius</w:t>
      </w:r>
    </w:p>
    <w:p>
      <w:r>
        <w:rPr>
          <w:b/>
        </w:rPr>
        <w:t xml:space="preserve">Tulos</w:t>
      </w:r>
    </w:p>
    <w:p>
      <w:r>
        <w:t xml:space="preserve">Mihin tähdistöön Eta Aquarii kuuluu?</w:t>
      </w:r>
    </w:p>
    <w:p>
      <w:r>
        <w:rPr>
          <w:b/>
        </w:rPr>
        <w:t xml:space="preserve">Esimerkki 5.2846</w:t>
      </w:r>
    </w:p>
    <w:p>
      <w:r>
        <w:t xml:space="preserve">Konteksti : Hubert Bland (3. tammikuuta 1855 - 14. huhtikuuta 1914) oli Edith Nesbitin aviomies, ja hänet tunnettiin pahamaineisena vapaamielisenä, toimittajana, varhaisena englantilaisena sosialistina ja yhtenä Fabian Society -järjestön perustajista. Vastaus : Edith Nesbit</w:t>
      </w:r>
    </w:p>
    <w:p>
      <w:r>
        <w:rPr>
          <w:b/>
        </w:rPr>
        <w:t xml:space="preserve">Tulos</w:t>
      </w:r>
    </w:p>
    <w:p>
      <w:r>
        <w:t xml:space="preserve">Mikä on Hubert Blandin puolison nimi?</w:t>
      </w:r>
    </w:p>
    <w:p>
      <w:r>
        <w:rPr>
          <w:b/>
        </w:rPr>
        <w:t xml:space="preserve">Esimerkki 5.2847</w:t>
      </w:r>
    </w:p>
    <w:p>
      <w:r>
        <w:t xml:space="preserve">Konteksti : Tracy-Ann Rowe (s. 17. syyskuuta 1985 Manchester, Jamaika) on jamaikalainen naispuolinen yleisurheilija, joka kilpailee 100 metrin ja 200 metrin juoksussa. Vastaus : Nainen</w:t>
      </w:r>
    </w:p>
    <w:p>
      <w:r>
        <w:rPr>
          <w:b/>
        </w:rPr>
        <w:t xml:space="preserve">Tulos</w:t>
      </w:r>
    </w:p>
    <w:p>
      <w:r>
        <w:t xml:space="preserve">Mikä on Tracy-Ann Rowen sukupuoli?</w:t>
      </w:r>
    </w:p>
    <w:p>
      <w:r>
        <w:rPr>
          <w:b/>
        </w:rPr>
        <w:t xml:space="preserve">Esimerkki 5.2848</w:t>
      </w:r>
    </w:p>
    <w:p>
      <w:r>
        <w:t xml:space="preserve">Konteksti : Vääpeli William James Middleton DFM oli brittiläinen ensimmäisen maailmansodan lentävä ässä, joka saavutti kuusi ilmavoittoa. Vastaus : Ensimmäinen maailmansota</w:t>
      </w:r>
    </w:p>
    <w:p>
      <w:r>
        <w:rPr>
          <w:b/>
        </w:rPr>
        <w:t xml:space="preserve">Tulos</w:t>
      </w:r>
    </w:p>
    <w:p>
      <w:r>
        <w:t xml:space="preserve">Missä sodassa William James Middleton oli mukana?</w:t>
      </w:r>
    </w:p>
    <w:p>
      <w:r>
        <w:rPr>
          <w:b/>
        </w:rPr>
        <w:t xml:space="preserve">Esimerkki 5.2849</w:t>
      </w:r>
    </w:p>
    <w:p>
      <w:r>
        <w:t xml:space="preserve">Konteksti: Sheikha Shamsa bint Suhail Al Mazrouei (arab: الشيخة شمسة بـنت سهيل آل مزروعي) on Yhdistyneiden arabiemiirikuntien nykyisen presidentin, Abu Dhabin emiirin (hallitsijan), S.H. Sheikh Khalifa bin Zayed Al Nahyanin ensimmäinen vaimo. Vastaus : Khalifa bin Zayed Al Nahyan.</w:t>
      </w:r>
    </w:p>
    <w:p>
      <w:r>
        <w:rPr>
          <w:b/>
        </w:rPr>
        <w:t xml:space="preserve">Tulos</w:t>
      </w:r>
    </w:p>
    <w:p>
      <w:r>
        <w:t xml:space="preserve">Mikä on Shamsa bint Suhail Al Mazrouein puolison nimi?</w:t>
      </w:r>
    </w:p>
    <w:p>
      <w:r>
        <w:rPr>
          <w:b/>
        </w:rPr>
        <w:t xml:space="preserve">Esimerkki 5.2850</w:t>
      </w:r>
    </w:p>
    <w:p>
      <w:r>
        <w:t xml:space="preserve">Konteksti: The Private Life of a Masterpiece oli BBC:n taidealan dokumenttisarja, joka kertoi tarinoita suurten taideteosten takana. Sarjan 29 jaksoa esitettiin BBC Two -kanavalla vuodesta 2001 vuoteen 2010. Vastaus : BBC Two</w:t>
      </w:r>
    </w:p>
    <w:p>
      <w:r>
        <w:rPr>
          <w:b/>
        </w:rPr>
        <w:t xml:space="preserve">Tulos</w:t>
      </w:r>
    </w:p>
    <w:p>
      <w:r>
        <w:t xml:space="preserve">Millä kanavalla The Private Life of a Masterpiece esitetään?</w:t>
      </w:r>
    </w:p>
    <w:p>
      <w:r>
        <w:rPr>
          <w:b/>
        </w:rPr>
        <w:t xml:space="preserve">Esimerkki 5.2851</w:t>
      </w:r>
    </w:p>
    <w:p>
      <w:r>
        <w:t xml:space="preserve">Konteksti : Brett Ritchie (s. 1. heinäkuuta 1993) on kanadalainen jääkiekkoilija, joka pelaa tällä hetkellä Dallas Starsissa National Hockey Leaguessa. Vastaus : Dallas Stars</w:t>
      </w:r>
    </w:p>
    <w:p>
      <w:r>
        <w:rPr>
          <w:b/>
        </w:rPr>
        <w:t xml:space="preserve">Tulos</w:t>
      </w:r>
    </w:p>
    <w:p>
      <w:r>
        <w:t xml:space="preserve">Missä joukkueessa Brett Ritchie pelasi?</w:t>
      </w:r>
    </w:p>
    <w:p>
      <w:r>
        <w:rPr>
          <w:b/>
        </w:rPr>
        <w:t xml:space="preserve">Esimerkki 5.2852</w:t>
      </w:r>
    </w:p>
    <w:p>
      <w:r>
        <w:t xml:space="preserve">Konteksti : Little Old New York on 20th Century Foxin vuonna 1940 valmistunut mustavalkoinen historiallinen draama, jonka tuotti Darryl F. Zanuck ja ohjasi Henry King. Vastaus : 20th Century Fox</w:t>
      </w:r>
    </w:p>
    <w:p>
      <w:r>
        <w:rPr>
          <w:b/>
        </w:rPr>
        <w:t xml:space="preserve">Tulos</w:t>
      </w:r>
    </w:p>
    <w:p>
      <w:r>
        <w:t xml:space="preserve">Mikä tuotantoyhtiö on mukana Little Old New Yorkissa?</w:t>
      </w:r>
    </w:p>
    <w:p>
      <w:r>
        <w:rPr>
          <w:b/>
        </w:rPr>
        <w:t xml:space="preserve">Esimerkki 5.2853</w:t>
      </w:r>
    </w:p>
    <w:p>
      <w:r>
        <w:t xml:space="preserve">Konteksti : Christoph M. Ohrt (s. 30. maaliskuuta 1960 Hampuri) on saksalainen elokuva- ja tv-näyttelijä. Vastaus : Hampuri</w:t>
      </w:r>
    </w:p>
    <w:p>
      <w:r>
        <w:rPr>
          <w:b/>
        </w:rPr>
        <w:t xml:space="preserve">Tulos</w:t>
      </w:r>
    </w:p>
    <w:p>
      <w:r>
        <w:t xml:space="preserve">Mistä kaupungista Christoph M. Ohrt on kotoisin?</w:t>
      </w:r>
    </w:p>
    <w:p>
      <w:r>
        <w:rPr>
          <w:b/>
        </w:rPr>
        <w:t xml:space="preserve">Esimerkki 5.2854</w:t>
      </w:r>
    </w:p>
    <w:p>
      <w:r>
        <w:t xml:space="preserve">Konteksti : Joseph Clement ( 1779 -- 28. helmikuuta 1844) oli brittiläinen insinööri ja teollisuusmies, joka muistetaan ennen kaikkea Charles Babbagen ensimmäisen erotusmoottorin valmistajana vuosina 1824-1833. Vastaus : insinööri</w:t>
      </w:r>
    </w:p>
    <w:p>
      <w:r>
        <w:rPr>
          <w:b/>
        </w:rPr>
        <w:t xml:space="preserve">Tulos</w:t>
      </w:r>
    </w:p>
    <w:p>
      <w:r>
        <w:t xml:space="preserve">Mikä oli Joseph Clementin ammatti?</w:t>
      </w:r>
    </w:p>
    <w:p>
      <w:r>
        <w:rPr>
          <w:b/>
        </w:rPr>
        <w:t xml:space="preserve">Esimerkki 5.2855</w:t>
      </w:r>
    </w:p>
    <w:p>
      <w:r>
        <w:t xml:space="preserve">Konteksti : ``Mr. Spritz Goes to Washington'' on neljästoista jakso Simpsonien 14. kaudelta. Vastaus : Simpsonit</w:t>
      </w:r>
    </w:p>
    <w:p>
      <w:r>
        <w:rPr>
          <w:b/>
        </w:rPr>
        <w:t xml:space="preserve">Tulos</w:t>
      </w:r>
    </w:p>
    <w:p>
      <w:r>
        <w:t xml:space="preserve">Missä ohjelmassa Mr. Spritz Goes to Washington esiintyy?</w:t>
      </w:r>
    </w:p>
    <w:p>
      <w:r>
        <w:rPr>
          <w:b/>
        </w:rPr>
        <w:t xml:space="preserve">Esimerkki 5.2856</w:t>
      </w:r>
    </w:p>
    <w:p>
      <w:r>
        <w:t xml:space="preserve">Asiayhteys: Ashland Community and Technical College (ACTC) sijaitsee Ashlandissa, Kentuckyssa, Yhdysvalloissa, ja se on yksi Kentucky Community and Technical College Systemin (KCTCS) 16 kaksivuotisesta, avoimen sisäänpääsyn oppilaitoksesta. Vastaus : Kentucky Community and Technical College System</w:t>
      </w:r>
    </w:p>
    <w:p>
      <w:r>
        <w:rPr>
          <w:b/>
        </w:rPr>
        <w:t xml:space="preserve">Tulos</w:t>
      </w:r>
    </w:p>
    <w:p>
      <w:r>
        <w:t xml:space="preserve">Mikä yritys on Ashland Community and Technical Collegen emoyhtiö?</w:t>
      </w:r>
    </w:p>
    <w:p>
      <w:r>
        <w:rPr>
          <w:b/>
        </w:rPr>
        <w:t xml:space="preserve">Esimerkki 5.2857</w:t>
      </w:r>
    </w:p>
    <w:p>
      <w:r>
        <w:t xml:space="preserve">Konteksti: Cheyenne Parker (s. 22. elokuuta 1992) on yhdysvaltalainen koripalloilija, joka pelaa Chicago Sky -seurassa naisten kansallisessa koripalloliitossa. Vastaus : Chicago Sky</w:t>
      </w:r>
    </w:p>
    <w:p>
      <w:r>
        <w:rPr>
          <w:b/>
        </w:rPr>
        <w:t xml:space="preserve">Tulos</w:t>
      </w:r>
    </w:p>
    <w:p>
      <w:r>
        <w:t xml:space="preserve">Pelaaja Cheyenne Parker pelasi minkä joukkueen joukkueessa?</w:t>
      </w:r>
    </w:p>
    <w:p>
      <w:r>
        <w:rPr>
          <w:b/>
        </w:rPr>
        <w:t xml:space="preserve">Esimerkki 5.2858</w:t>
      </w:r>
    </w:p>
    <w:p>
      <w:r>
        <w:t xml:space="preserve">Konteksti : Daddy's Deadly Darling (myös nimeltään Pigs, Daddy's Girl, The Strange Love Exorcist ja Roadside Torture Chamber) on Marc Lawrencen ohjaama kauhuelokuva vuodelta 1972, jota nykyisin levittää Troma Entertainment. Vastaus : Troma Entertainment</w:t>
      </w:r>
    </w:p>
    <w:p>
      <w:r>
        <w:rPr>
          <w:b/>
        </w:rPr>
        <w:t xml:space="preserve">Tulos</w:t>
      </w:r>
    </w:p>
    <w:p>
      <w:r>
        <w:t xml:space="preserve">Mikä on Daddy's Deadly Darlingin tuotantoyhtiö?</w:t>
      </w:r>
    </w:p>
    <w:p>
      <w:r>
        <w:rPr>
          <w:b/>
        </w:rPr>
        <w:t xml:space="preserve">Esimerkki 5.2859</w:t>
      </w:r>
    </w:p>
    <w:p>
      <w:r>
        <w:t xml:space="preserve">Konteksti : Pieni valkoinen lintu on sarja lyhyitä jaksoja, jotka sisältävät sekä kertomuksia kertojan jokapäiväisistä toimista nyky-Lontoossa että mielikuvituksellisia tarinoita, jotka sijoittuvat Kensington Gardensiin ja muualle. Vastaus : Lontoo</w:t>
      </w:r>
    </w:p>
    <w:p>
      <w:r>
        <w:rPr>
          <w:b/>
        </w:rPr>
        <w:t xml:space="preserve">Tulos</w:t>
      </w:r>
    </w:p>
    <w:p>
      <w:r>
        <w:t xml:space="preserve">Missä paikassa Pikku valkoinen lintu on?</w:t>
      </w:r>
    </w:p>
    <w:p>
      <w:r>
        <w:rPr>
          <w:b/>
        </w:rPr>
        <w:t xml:space="preserve">Esimerkki 5.2860</w:t>
      </w:r>
    </w:p>
    <w:p>
      <w:r>
        <w:t xml:space="preserve">Taustaa: E-Plus on ollut hollantilaisen teleoperaattorin KPN:n omistuksessa vuodesta 2002. Vastaus : KPN</w:t>
      </w:r>
    </w:p>
    <w:p>
      <w:r>
        <w:rPr>
          <w:b/>
        </w:rPr>
        <w:t xml:space="preserve">Tulos</w:t>
      </w:r>
    </w:p>
    <w:p>
      <w:r>
        <w:t xml:space="preserve">Mikä yritys on E-Plusin emoyhtiö?</w:t>
      </w:r>
    </w:p>
    <w:p>
      <w:r>
        <w:rPr>
          <w:b/>
        </w:rPr>
        <w:t xml:space="preserve">Esimerkki 5.2861</w:t>
      </w:r>
    </w:p>
    <w:p>
      <w:r>
        <w:t xml:space="preserve">Konteksti: Joseph L. Trueblood (26. joulukuuta 1956 - 13. kesäkuuta 2003), 46-vuotias valkoinen mies, teloitettiin tappavalla ruiskeella Indianan osavaltion vankilassa Michigan Cityssä Indianassa 13. kesäkuuta 2003. Vastaus: mies</w:t>
      </w:r>
    </w:p>
    <w:p>
      <w:r>
        <w:rPr>
          <w:b/>
        </w:rPr>
        <w:t xml:space="preserve">Tulos</w:t>
      </w:r>
    </w:p>
    <w:p>
      <w:r>
        <w:t xml:space="preserve">Mikä kuvaa Joseph L. Truebloodin sukupuolta?</w:t>
      </w:r>
    </w:p>
    <w:p>
      <w:r>
        <w:rPr>
          <w:b/>
        </w:rPr>
        <w:t xml:space="preserve">Esimerkki 5.2862</w:t>
      </w:r>
    </w:p>
    <w:p>
      <w:r>
        <w:t xml:space="preserve">Konteksti : Oscar Stenström (24. huhtikuuta 1978 -- 8. helmikuuta 2015) oli suomalainen kilpapyöräilijä. Vastaus : 8. helmikuuta 2015</w:t>
      </w:r>
    </w:p>
    <w:p>
      <w:r>
        <w:rPr>
          <w:b/>
        </w:rPr>
        <w:t xml:space="preserve">Tulos</w:t>
      </w:r>
    </w:p>
    <w:p>
      <w:r>
        <w:t xml:space="preserve">Milloin Oscar Stenströmin elämä päättyi?</w:t>
      </w:r>
    </w:p>
    <w:p>
      <w:r>
        <w:rPr>
          <w:b/>
        </w:rPr>
        <w:t xml:space="preserve">Esimerkki 5.2863</w:t>
      </w:r>
    </w:p>
    <w:p>
      <w:r>
        <w:t xml:space="preserve">Konteksti : Luutnantti William Portwood Erwin oli ensimmäisen maailmansodan lentävä ässä, joka saavutti kahdeksan lentovoittoa. Vastaus : Ensimmäinen maailmansota</w:t>
      </w:r>
    </w:p>
    <w:p>
      <w:r>
        <w:rPr>
          <w:b/>
        </w:rPr>
        <w:t xml:space="preserve">Tulos</w:t>
      </w:r>
    </w:p>
    <w:p>
      <w:r>
        <w:t xml:space="preserve">Mihin sotaan William Portwood Erwin osallistui?</w:t>
      </w:r>
    </w:p>
    <w:p>
      <w:r>
        <w:rPr>
          <w:b/>
        </w:rPr>
        <w:t xml:space="preserve">Esimerkki 5.2864</w:t>
      </w:r>
    </w:p>
    <w:p>
      <w:r>
        <w:t xml:space="preserve">Konteksti : Hospital 24/7 on lääketieteellinen dokumenttisarja, joka lähetetään Yhdistyneessä kuningaskunnassa BBC One -kanavalla. Vastaus : BBC One</w:t>
      </w:r>
    </w:p>
    <w:p>
      <w:r>
        <w:rPr>
          <w:b/>
        </w:rPr>
        <w:t xml:space="preserve">Tulos</w:t>
      </w:r>
    </w:p>
    <w:p>
      <w:r>
        <w:t xml:space="preserve">Mikä kanava esitti Hospital 24/7 -ohjelman?</w:t>
      </w:r>
    </w:p>
    <w:p>
      <w:r>
        <w:rPr>
          <w:b/>
        </w:rPr>
        <w:t xml:space="preserve">Esimerkki 5.2865</w:t>
      </w:r>
    </w:p>
    <w:p>
      <w:r>
        <w:t xml:space="preserve">Konteksti : Gophers! oli Channel 4:n lastenohjelma amerikkalaisesta gophers-perheestä, joka muuttaa uuteen Sycamore Heights -nimiseen naapurustoon, jossa asuu kireiden mutta hyvää tarkoittavien jänisten perhe, The Burrows. Vastaus : Channel 4</w:t>
      </w:r>
    </w:p>
    <w:p>
      <w:r>
        <w:rPr>
          <w:b/>
        </w:rPr>
        <w:t xml:space="preserve">Tulos</w:t>
      </w:r>
    </w:p>
    <w:p>
      <w:r>
        <w:t xml:space="preserve">Millä kanavalla Gophers! alun perin esitettiin?</w:t>
      </w:r>
    </w:p>
    <w:p>
      <w:r>
        <w:rPr>
          <w:b/>
        </w:rPr>
        <w:t xml:space="preserve">Esimerkki 5.2866</w:t>
      </w:r>
    </w:p>
    <w:p>
      <w:r>
        <w:t xml:space="preserve">Taustaa : Imagination Technologies osti 8. helmikuuta 2013 MIPS Technologies, Inc.:n sen jälkeen, kun CEVA, Inc. vetäytyi tarjouskilpailusta. Vastaus : Imagination Technologies</w:t>
      </w:r>
    </w:p>
    <w:p>
      <w:r>
        <w:rPr>
          <w:b/>
        </w:rPr>
        <w:t xml:space="preserve">Tulos</w:t>
      </w:r>
    </w:p>
    <w:p>
      <w:r>
        <w:t xml:space="preserve">Mikä on MIPS Technologiesin emoyhtiö?</w:t>
      </w:r>
    </w:p>
    <w:p>
      <w:r>
        <w:rPr>
          <w:b/>
        </w:rPr>
        <w:t xml:space="preserve">Esimerkki 5.2867</w:t>
      </w:r>
    </w:p>
    <w:p>
      <w:r>
        <w:t xml:space="preserve">Konteksti : Susan Sloane (s. 5. joulukuuta 1970 Lexington, Kentucky) on eläkkeellä oleva yhdysvaltalainen tenniksen ammattilainen. Vastaus : Lexington</w:t>
      </w:r>
    </w:p>
    <w:p>
      <w:r>
        <w:rPr>
          <w:b/>
        </w:rPr>
        <w:t xml:space="preserve">Tulos</w:t>
      </w:r>
    </w:p>
    <w:p>
      <w:r>
        <w:t xml:space="preserve">Mihin kaupunkiin Susan Sloane liittyy?</w:t>
      </w:r>
    </w:p>
    <w:p>
      <w:r>
        <w:rPr>
          <w:b/>
        </w:rPr>
        <w:t xml:space="preserve">Esimerkki 5.2868</w:t>
      </w:r>
    </w:p>
    <w:p>
      <w:r>
        <w:t xml:space="preserve">Konteksti : Gene Autryn saamisesta 20th Century Foxille Shooting High -elokuvaa varten vastasi Jane Withers, joka oli tuolloin maan kuudenneksi suurin kassavoittaja. Vastaus: 20th Century Fox</w:t>
      </w:r>
    </w:p>
    <w:p>
      <w:r>
        <w:rPr>
          <w:b/>
        </w:rPr>
        <w:t xml:space="preserve">Tulos</w:t>
      </w:r>
    </w:p>
    <w:p>
      <w:r>
        <w:t xml:space="preserve">Mikä tuotantoyhtiö oli mukana Shooting High -elokuvassa?</w:t>
      </w:r>
    </w:p>
    <w:p>
      <w:r>
        <w:rPr>
          <w:b/>
        </w:rPr>
        <w:t xml:space="preserve">Esimerkki 5.2869</w:t>
      </w:r>
    </w:p>
    <w:p>
      <w:r>
        <w:t xml:space="preserve">Konteksti : Arlingtonin kansallisen hautausmaan verkkosivun "Merkittävät sotilashahmot" -osion kohdassa 7a on maininta: "Everstiluutnantti Matt Urban - toisen maailmansodan jalkaväen upseeri, joka sai kunnian olla toisen maailmansodan eniten palkintoja saanut sotilas". Vastaus : World War II</w:t>
      </w:r>
    </w:p>
    <w:p>
      <w:r>
        <w:rPr>
          <w:b/>
        </w:rPr>
        <w:t xml:space="preserve">Tulos</w:t>
      </w:r>
    </w:p>
    <w:p>
      <w:r>
        <w:t xml:space="preserve">Mihin sotaan tai taisteluun Matti Urban osallistui?</w:t>
      </w:r>
    </w:p>
    <w:p>
      <w:r>
        <w:rPr>
          <w:b/>
        </w:rPr>
        <w:t xml:space="preserve">Esimerkki 5.2870</w:t>
      </w:r>
    </w:p>
    <w:p>
      <w:r>
        <w:t xml:space="preserve">Konteksti : The Ridin' Renegade (tunnetaan myös nimellä The Riding Renegade) on yhdysvaltalainen lännenelokuva vuodelta 1928, jonka on ohjannut Wallace Fox elokuvayhtiö Film Booking Offices of America (FBO):lle ja jonka pääosissa ovat Bob Steele, Nancy Drexel ja Lafe McKee. Vastaus : Film Booking Offices of America</w:t>
      </w:r>
    </w:p>
    <w:p>
      <w:r>
        <w:rPr>
          <w:b/>
        </w:rPr>
        <w:t xml:space="preserve">Tulos</w:t>
      </w:r>
    </w:p>
    <w:p>
      <w:r>
        <w:t xml:space="preserve">Mikä studio tuotti The Ridin' Renegade -elokuvan?</w:t>
      </w:r>
    </w:p>
    <w:p>
      <w:r>
        <w:rPr>
          <w:b/>
        </w:rPr>
        <w:t xml:space="preserve">Esimerkki 5.2871</w:t>
      </w:r>
    </w:p>
    <w:p>
      <w:r>
        <w:t xml:space="preserve">Konteksti : Ladoni (Palmut) on Artur Aristakisyanin ohjaama venäläinen dokumenttielokuva vuodelta 1994. Vastaus : Artur Aristakisyan</w:t>
      </w:r>
    </w:p>
    <w:p>
      <w:r>
        <w:rPr>
          <w:b/>
        </w:rPr>
        <w:t xml:space="preserve">Tulos</w:t>
      </w:r>
    </w:p>
    <w:p>
      <w:r>
        <w:t xml:space="preserve">Kenen suunnassa Ladoni on?</w:t>
      </w:r>
    </w:p>
    <w:p>
      <w:r>
        <w:rPr>
          <w:b/>
        </w:rPr>
        <w:t xml:space="preserve">Esimerkki 5.2872</w:t>
      </w:r>
    </w:p>
    <w:p>
      <w:r>
        <w:t xml:space="preserve">Konteksti : Srinivasaraghavan Venkataraghavan ( ääntäminen (epävirallisesti Venkat, s. 21. huhtikuuta 1945) on entinen intialainen kriketinpelaaja. Hän pelasi testikrikettiä Intian krikettimaajoukkueessa, ja myöhemmin hänestä tuli Kansainvälisen krikettineuvoston eliittipaneelin (International Cricket Council Test Panel) erotuomari. Hänen testiuransa oli yksi pisimmistä intialaisista pelaajista. Hän pelasi myös Derbyshiren joukkueessa Englannin kreivikunnassa vuosina 1973-1975. Hän on saanut Padma Shri -kunniamaininnan. Vastaus : Padma Shri</w:t>
      </w:r>
    </w:p>
    <w:p>
      <w:r>
        <w:rPr>
          <w:b/>
        </w:rPr>
        <w:t xml:space="preserve">Tulos</w:t>
      </w:r>
    </w:p>
    <w:p>
      <w:r>
        <w:t xml:space="preserve">Minkä palkinnon Srinivasaraghavan Venkataraghavan sai?</w:t>
      </w:r>
    </w:p>
    <w:p>
      <w:r>
        <w:rPr>
          <w:b/>
        </w:rPr>
        <w:t xml:space="preserve">Esimerkki 5.2873</w:t>
      </w:r>
    </w:p>
    <w:p>
      <w:r>
        <w:t xml:space="preserve">Konteksti: Dominique Baettig (s. 22. syyskuuta 1953 Delémont) on sveitsiläinen poliitikko ja Sveitsin kansanpuolueen jäsen. Vastaus : Delémont</w:t>
      </w:r>
    </w:p>
    <w:p>
      <w:r>
        <w:rPr>
          <w:b/>
        </w:rPr>
        <w:t xml:space="preserve">Tulos</w:t>
      </w:r>
    </w:p>
    <w:p>
      <w:r>
        <w:t xml:space="preserve">Mistä kaupungista Dominique Baettig on kotoisin?</w:t>
      </w:r>
    </w:p>
    <w:p>
      <w:r>
        <w:rPr>
          <w:b/>
        </w:rPr>
        <w:t xml:space="preserve">Esimerkki 5.2874</w:t>
      </w:r>
    </w:p>
    <w:p>
      <w:r>
        <w:t xml:space="preserve">Konteksti : Louis G. Chaput (1845 -- 17. huhtikuuta 1916) oli Yhdysvaltain sisällissodan aikainen unionin laivaston merimies, joka sai Yhdysvaltain armeijan korkeimman kunniamerkin, kunniamitalin, toimistaan Mobile Bayn taistelussa. Vastaus : Medal of Honor</w:t>
      </w:r>
    </w:p>
    <w:p>
      <w:r>
        <w:rPr>
          <w:b/>
        </w:rPr>
        <w:t xml:space="preserve">Tulos</w:t>
      </w:r>
    </w:p>
    <w:p>
      <w:r>
        <w:t xml:space="preserve">Minkä palkinnon Louis G. Chaput sai?</w:t>
      </w:r>
    </w:p>
    <w:p>
      <w:r>
        <w:rPr>
          <w:b/>
        </w:rPr>
        <w:t xml:space="preserve">Esimerkki 5.2875</w:t>
      </w:r>
    </w:p>
    <w:p>
      <w:r>
        <w:t xml:space="preserve">Konteksti: Charles Cochran Kirkpatrick (20. kesäkuuta 1907 - 12. maaliskuuta 1988) oli Yhdysvaltain laivaston kontra-amiraali, joka toimi Annapolisin, Marylandin laivastoakatemian johtajana 18. elokuuta 1962 - 11. tammikuuta 1964. Vastaus : Yhdysvaltain laivasto</w:t>
      </w:r>
    </w:p>
    <w:p>
      <w:r>
        <w:rPr>
          <w:b/>
        </w:rPr>
        <w:t xml:space="preserve">Tulos</w:t>
      </w:r>
    </w:p>
    <w:p>
      <w:r>
        <w:t xml:space="preserve">Mihin sotilashaaraan Charles Cochran Kirkpatrick kuuluu?</w:t>
      </w:r>
    </w:p>
    <w:p>
      <w:r>
        <w:rPr>
          <w:b/>
        </w:rPr>
        <w:t xml:space="preserve">Esimerkki 5.2876</w:t>
      </w:r>
    </w:p>
    <w:p>
      <w:r>
        <w:t xml:space="preserve">Taustaa: Slovakiassa järjestettiin Euroopan parlamentin vaalit 24. toukokuuta 2014. Vastaus : 24. toukokuuta 2014</w:t>
      </w:r>
    </w:p>
    <w:p>
      <w:r>
        <w:rPr>
          <w:b/>
        </w:rPr>
        <w:t xml:space="preserve">Tulos</w:t>
      </w:r>
    </w:p>
    <w:p>
      <w:r>
        <w:t xml:space="preserve">Mikä on koko päivämäärä, jolloin Euroopan parlamentin vaalit kaatuivat?</w:t>
      </w:r>
    </w:p>
    <w:p>
      <w:r>
        <w:rPr>
          <w:b/>
        </w:rPr>
        <w:t xml:space="preserve">Esimerkki 5.2877</w:t>
      </w:r>
    </w:p>
    <w:p>
      <w:r>
        <w:t xml:space="preserve">Konteksti : "The Pre-Nup" on CBS:n komediasarjan How I Met Your Mother kahdeksannen kauden toinen jakso ja 162. jakso kokonaisuudessaan. Vastaus : How I Met Your Mother</w:t>
      </w:r>
    </w:p>
    <w:p>
      <w:r>
        <w:rPr>
          <w:b/>
        </w:rPr>
        <w:t xml:space="preserve">Tulos</w:t>
      </w:r>
    </w:p>
    <w:p>
      <w:r>
        <w:t xml:space="preserve">Missä sarjassa The Pre-Nup oli?</w:t>
      </w:r>
    </w:p>
    <w:p>
      <w:r>
        <w:rPr>
          <w:b/>
        </w:rPr>
        <w:t xml:space="preserve">Esimerkki 5.2878</w:t>
      </w:r>
    </w:p>
    <w:p>
      <w:r>
        <w:t xml:space="preserve">Konteksti : Davalyn Cunningham oli koripalloilija, joka pelasi Orlando Miracle -joukkueessa. Vastaus : Orlando Miracle</w:t>
      </w:r>
    </w:p>
    <w:p>
      <w:r>
        <w:rPr>
          <w:b/>
        </w:rPr>
        <w:t xml:space="preserve">Tulos</w:t>
      </w:r>
    </w:p>
    <w:p>
      <w:r>
        <w:t xml:space="preserve">Missä joukkueessa Davalyn Cunningham pelasi?</w:t>
      </w:r>
    </w:p>
    <w:p>
      <w:r>
        <w:rPr>
          <w:b/>
        </w:rPr>
        <w:t xml:space="preserve">Esimerkki 5.2879</w:t>
      </w:r>
    </w:p>
    <w:p>
      <w:r>
        <w:t xml:space="preserve">Konteksti : Mitä ihmettä! (ranskaksi: La Terre est habitée!) on vuonna 1966 valmistunut National Film Board of Canada -animaatioelokuvan lyhytelokuva, jonka ovat ohjanneet Les Drew ja Kaj Pindal. Vastaus : National Film Board of Canada</w:t>
      </w:r>
    </w:p>
    <w:p>
      <w:r>
        <w:rPr>
          <w:b/>
        </w:rPr>
        <w:t xml:space="preserve">Tulos</w:t>
      </w:r>
    </w:p>
    <w:p>
      <w:r>
        <w:t xml:space="preserve">Mikä tuotantoyhtiö on mukana What on Earth! -elokuvassa?</w:t>
      </w:r>
    </w:p>
    <w:p>
      <w:r>
        <w:rPr>
          <w:b/>
        </w:rPr>
        <w:t xml:space="preserve">Esimerkki 5.2880</w:t>
      </w:r>
    </w:p>
    <w:p>
      <w:r>
        <w:t xml:space="preserve">Konteksti : John Bardeen (23. toukokuuta 1908 - 30. tammikuuta 1991) oli yhdysvaltalainen fyysikko ja sähköinsinööri, joka on ainoana henkilönä voittanut fysiikan Nobel-palkinnon kahdesti: ensimmäisen kerran vuonna 1956 yhdessä William Shockleyn ja Walter Brattainin kanssa transistorin keksimisestä ja toisen kerran vuonna 1972 yhdessä Leon N Cooperin ja John Robert Schriefferin kanssa perinteisen suprajohtavuuden perustavasta teoriasta, joka tunnetaan nimellä BCS-teoria. Vastaus : Nobelin fysiikan palkinto</w:t>
      </w:r>
    </w:p>
    <w:p>
      <w:r>
        <w:rPr>
          <w:b/>
        </w:rPr>
        <w:t xml:space="preserve">Tulos</w:t>
      </w:r>
    </w:p>
    <w:p>
      <w:r>
        <w:t xml:space="preserve">Mikä palkinto myönnettiin John Bardeenille?</w:t>
      </w:r>
    </w:p>
    <w:p>
      <w:r>
        <w:rPr>
          <w:b/>
        </w:rPr>
        <w:t xml:space="preserve">Esimerkki 5.2881</w:t>
      </w:r>
    </w:p>
    <w:p>
      <w:r>
        <w:t xml:space="preserve">Konteksti : Amara Tabor-Smith (s. 1965) on San Franciscon lahden alueella asuva koreografi ja esiintyjä, joka on tunnettu merkittävästä panoksestaan tanssin alalla, joka perustuu afroamerikkalaisten ja naisten historiaan, juhlistaa sitä ja muokkaa sitä uudelleen. Vastaus : koreografi</w:t>
      </w:r>
    </w:p>
    <w:p>
      <w:r>
        <w:rPr>
          <w:b/>
        </w:rPr>
        <w:t xml:space="preserve">Tulos</w:t>
      </w:r>
    </w:p>
    <w:p>
      <w:r>
        <w:t xml:space="preserve">Mikä oli Amara Tabor-Smithin ammatti?</w:t>
      </w:r>
    </w:p>
    <w:p>
      <w:r>
        <w:rPr>
          <w:b/>
        </w:rPr>
        <w:t xml:space="preserve">Esimerkki 5.2882</w:t>
      </w:r>
    </w:p>
    <w:p>
      <w:r>
        <w:t xml:space="preserve">Konteksti : Anthony Browne, 1. varakreivi Montagu KG PC (29. marraskuuta 1528 - 19. lokakuuta 1592) oli Tudorien ajan englantilainen kuninkaallinen. Vastaus : 19. lokakuuta 1592</w:t>
      </w:r>
    </w:p>
    <w:p>
      <w:r>
        <w:rPr>
          <w:b/>
        </w:rPr>
        <w:t xml:space="preserve">Tulos</w:t>
      </w:r>
    </w:p>
    <w:p>
      <w:r>
        <w:t xml:space="preserve">Minä vuonna Anthony Browne, 1. varakreivi Montagu kuoli?</w:t>
      </w:r>
    </w:p>
    <w:p>
      <w:r>
        <w:rPr>
          <w:b/>
        </w:rPr>
        <w:t xml:space="preserve">Esimerkki 5.2883</w:t>
      </w:r>
    </w:p>
    <w:p>
      <w:r>
        <w:t xml:space="preserve">Konteksti : Aaron Anderson tai Sanderson (1811 -- 9. tammikuuta 1886) Yhdysvaltain sisällissodan aikainen unionin laivaston merimies, joka sai Amerikan korkeimman sotilasansiomerkin, kunniamitalin. Vastaus : Medal of Honor</w:t>
      </w:r>
    </w:p>
    <w:p>
      <w:r>
        <w:rPr>
          <w:b/>
        </w:rPr>
        <w:t xml:space="preserve">Tulos</w:t>
      </w:r>
    </w:p>
    <w:p>
      <w:r>
        <w:t xml:space="preserve">Minkä palkinnon Aaron Anderson sai?</w:t>
      </w:r>
    </w:p>
    <w:p>
      <w:r>
        <w:rPr>
          <w:b/>
        </w:rPr>
        <w:t xml:space="preserve">Esimerkki 5.2884</w:t>
      </w:r>
    </w:p>
    <w:p>
      <w:r>
        <w:t xml:space="preserve">Konteksti: Lý Tòng Bá (1931 -- 22. helmikuuta 2015 Las Vegas, Nevada) on entinen Etelä-Vietnamin tasavallan armeijan prikaatikenraali. Vastaus : Vietnamin tasavallan armeija</w:t>
      </w:r>
    </w:p>
    <w:p>
      <w:r>
        <w:rPr>
          <w:b/>
        </w:rPr>
        <w:t xml:space="preserve">Tulos</w:t>
      </w:r>
    </w:p>
    <w:p>
      <w:r>
        <w:t xml:space="preserve">Mihin sotilashaaraan Lý Tòng Bá kuului?</w:t>
      </w:r>
    </w:p>
    <w:p>
      <w:r>
        <w:rPr>
          <w:b/>
        </w:rPr>
        <w:t xml:space="preserve">Esimerkki 5.2885</w:t>
      </w:r>
    </w:p>
    <w:p>
      <w:r>
        <w:t xml:space="preserve">Konteksti : Rebekka ja Eliezer kaivon äärellä on italialaisen taiteilijan Carlo Marattan öljymaalaus, joka sijaitsee Indianapolisin taidemuseossa Indianapolisissa, Indianassa. Vastaus : Indianapolisin taidemuseo</w:t>
      </w:r>
    </w:p>
    <w:p>
      <w:r>
        <w:rPr>
          <w:b/>
        </w:rPr>
        <w:t xml:space="preserve">Tulos</w:t>
      </w:r>
    </w:p>
    <w:p>
      <w:r>
        <w:t xml:space="preserve">Mikä on sen paikan nimi, jossa Rebekka ja Elieser kaivon äärellä ovat?</w:t>
      </w:r>
    </w:p>
    <w:p>
      <w:r>
        <w:rPr>
          <w:b/>
        </w:rPr>
        <w:t xml:space="preserve">Esimerkki 5.2886</w:t>
      </w:r>
    </w:p>
    <w:p>
      <w:r>
        <w:t xml:space="preserve">Konteksti : Jens Söring (s. 1. elokuuta 1966 Bangkokissa, Thaimaassa) on Saksan kansalainen, joka vuonna 1990 tuomittiin kahdesta ensimmäisen asteen murhasta Virginiassa, Yhdysvalloissa. Vastaus : murha</w:t>
      </w:r>
    </w:p>
    <w:p>
      <w:r>
        <w:rPr>
          <w:b/>
        </w:rPr>
        <w:t xml:space="preserve">Tulos</w:t>
      </w:r>
    </w:p>
    <w:p>
      <w:r>
        <w:t xml:space="preserve">Mihin rikokseen Jens Söringin katsotaan syyllistyneen?</w:t>
      </w:r>
    </w:p>
    <w:p>
      <w:r>
        <w:rPr>
          <w:b/>
        </w:rPr>
        <w:t xml:space="preserve">Esimerkki 5.2887</w:t>
      </w:r>
    </w:p>
    <w:p>
      <w:r>
        <w:t xml:space="preserve">Konteksti : Edward Settle Godfrey (9. lokakuuta 1843 - 1. huhtikuuta 1932) oli Yhdysvaltain armeijan prikaatikenraali, joka sai kunniamitalin johtajuudestaan kapteenina intiaanisotien aikana. Vastaus : Medal of Honor</w:t>
      </w:r>
    </w:p>
    <w:p>
      <w:r>
        <w:rPr>
          <w:b/>
        </w:rPr>
        <w:t xml:space="preserve">Tulos</w:t>
      </w:r>
    </w:p>
    <w:p>
      <w:r>
        <w:t xml:space="preserve">Minkä palkinnon Edward Settle Godfrey sai?</w:t>
      </w:r>
    </w:p>
    <w:p>
      <w:r>
        <w:rPr>
          <w:b/>
        </w:rPr>
        <w:t xml:space="preserve">Esimerkki 5.2888</w:t>
      </w:r>
    </w:p>
    <w:p>
      <w:r>
        <w:t xml:space="preserve">Konteksti : Richard L. Newhafer (6. maaliskuuta 1921 - 12. lokakuuta 1974) oli yhdysvaltalainen kirjailija, käsikirjoittaja ja televisio-ohjaaja, jonka kokemukset toisen maailmansodan ja Korean sodan veteraanina olivat avainasemassa hänen kirjoissaan ja hänen osallistumisessaan ABC:n 1960-luvun sarjoihin Combat! ja Twelve O'Clock High. Vastaus : Toinen maailmansota</w:t>
      </w:r>
    </w:p>
    <w:p>
      <w:r>
        <w:rPr>
          <w:b/>
        </w:rPr>
        <w:t xml:space="preserve">Tulos</w:t>
      </w:r>
    </w:p>
    <w:p>
      <w:r>
        <w:t xml:space="preserve">Missä sodassa Richard L. Newhafer palveli?</w:t>
      </w:r>
    </w:p>
    <w:p>
      <w:r>
        <w:rPr>
          <w:b/>
        </w:rPr>
        <w:t xml:space="preserve">Esimerkki 5.2889</w:t>
      </w:r>
    </w:p>
    <w:p>
      <w:r>
        <w:t xml:space="preserve">Konteksti : Kent Bowers (kuollut 19. kesäkuuta 1985) oli belizeläinen mies, joka tuomittiin murhasta ja teloitettiin Belizessä. Vastaus: murha</w:t>
      </w:r>
    </w:p>
    <w:p>
      <w:r>
        <w:rPr>
          <w:b/>
        </w:rPr>
        <w:t xml:space="preserve">Tulos</w:t>
      </w:r>
    </w:p>
    <w:p>
      <w:r>
        <w:t xml:space="preserve">Mistä rikoksesta Kent Bowersia syytettiin?</w:t>
      </w:r>
    </w:p>
    <w:p>
      <w:r>
        <w:rPr>
          <w:b/>
        </w:rPr>
        <w:t xml:space="preserve">Esimerkki 5.2890</w:t>
      </w:r>
    </w:p>
    <w:p>
      <w:r>
        <w:t xml:space="preserve">Konteksti : Sigmund Widmer toimi jalkaväen everstinä Sveitsin miliisiarmeijassa. Vastaus: jalkaväki</w:t>
      </w:r>
    </w:p>
    <w:p>
      <w:r>
        <w:rPr>
          <w:b/>
        </w:rPr>
        <w:t xml:space="preserve">Tulos</w:t>
      </w:r>
    </w:p>
    <w:p>
      <w:r>
        <w:t xml:space="preserve">Missä järjestössä Sigmund Widmer oli mukana?</w:t>
      </w:r>
    </w:p>
    <w:p>
      <w:r>
        <w:rPr>
          <w:b/>
        </w:rPr>
        <w:t xml:space="preserve">Esimerkki 5.2891</w:t>
      </w:r>
    </w:p>
    <w:p>
      <w:r>
        <w:t xml:space="preserve">Konteksti : Thomas Addison kärsi monista voimakkaista masennustiloista. Vastaus: masennus</w:t>
      </w:r>
    </w:p>
    <w:p>
      <w:r>
        <w:rPr>
          <w:b/>
        </w:rPr>
        <w:t xml:space="preserve">Tulos</w:t>
      </w:r>
    </w:p>
    <w:p>
      <w:r>
        <w:t xml:space="preserve">Mikä sairaus vaikutti Thomas Addisonin kuolemaan?</w:t>
      </w:r>
    </w:p>
    <w:p>
      <w:r>
        <w:rPr>
          <w:b/>
        </w:rPr>
        <w:t xml:space="preserve">Esimerkki 5.2892</w:t>
      </w:r>
    </w:p>
    <w:p>
      <w:r>
        <w:t xml:space="preserve">Konteksti : Natasha, Pierre &amp; The Great Comet of 1812 on Leo Tolstoin Sota ja rauha -teoksen musiikkisovitus, jota kuvataan elektropop-oopperaksi. Musiikin ja libreton on kirjoittanut Dave Malloy, ja sen on ohjannut Rachel Chavkin. Vastaus : Sota ja rauha</w:t>
      </w:r>
    </w:p>
    <w:p>
      <w:r>
        <w:rPr>
          <w:b/>
        </w:rPr>
        <w:t xml:space="preserve">Tulos</w:t>
      </w:r>
    </w:p>
    <w:p>
      <w:r>
        <w:t xml:space="preserve">Mikä on Natasha, Pierre ja suuri komeetta 1812 -elokuvan perusta?</w:t>
      </w:r>
    </w:p>
    <w:p>
      <w:r>
        <w:rPr>
          <w:b/>
        </w:rPr>
        <w:t xml:space="preserve">Esimerkki 5.2893</w:t>
      </w:r>
    </w:p>
    <w:p>
      <w:r>
        <w:t xml:space="preserve">Konteksti: Arthur Lee Dixon FRS (27. marraskuuta 1867 - 20. helmikuuta 1955) oli brittiläinen matemaatikko ja Oxfordin yliopiston puhtaan matematiikan Waynflete-professorin viran haltija. Vastaus : 20. helmikuuta 1955</w:t>
      </w:r>
    </w:p>
    <w:p>
      <w:r>
        <w:rPr>
          <w:b/>
        </w:rPr>
        <w:t xml:space="preserve">Tulos</w:t>
      </w:r>
    </w:p>
    <w:p>
      <w:r>
        <w:t xml:space="preserve">Minä vuonna Arthur Lee Dixon kuoli?</w:t>
      </w:r>
    </w:p>
    <w:p>
      <w:r>
        <w:rPr>
          <w:b/>
        </w:rPr>
        <w:t xml:space="preserve">Esimerkki 5.2894</w:t>
      </w:r>
    </w:p>
    <w:p>
      <w:r>
        <w:t xml:space="preserve">Konteksti : Roberta Smith on yhdysvaltalainen New York Timesin taidekriitikko ja nykytaiteen luennoitsija. Smith on syntynyt New Yorkissa ja kasvanut Lawrencessa, Kansasissa, ja hän opiskeli Grinnell Collegessa Iowassa. Vastaus : Grinnell College</w:t>
      </w:r>
    </w:p>
    <w:p>
      <w:r>
        <w:rPr>
          <w:b/>
        </w:rPr>
        <w:t xml:space="preserve">Tulos</w:t>
      </w:r>
    </w:p>
    <w:p>
      <w:r>
        <w:t xml:space="preserve">Missä yliopistossa Roberta Smith opiskeli?</w:t>
      </w:r>
    </w:p>
    <w:p>
      <w:r>
        <w:rPr>
          <w:b/>
        </w:rPr>
        <w:t xml:space="preserve">Esimerkki 5.2895</w:t>
      </w:r>
    </w:p>
    <w:p>
      <w:r>
        <w:t xml:space="preserve">Konteksti : Vuonna 1990 kongressin kirjasto valitsi Top Hatin säilytettäväksi Yhdysvaltain kansalliseen elokuvarekisteriin, koska se on "kulttuurisesti, historiallisesti tai esteettisesti merkittävä". Vastaus : National Film Registry</w:t>
      </w:r>
    </w:p>
    <w:p>
      <w:r>
        <w:rPr>
          <w:b/>
        </w:rPr>
        <w:t xml:space="preserve">Tulos</w:t>
      </w:r>
    </w:p>
    <w:p>
      <w:r>
        <w:t xml:space="preserve">Minkä palkinnon Top Hat sai?</w:t>
      </w:r>
    </w:p>
    <w:p>
      <w:r>
        <w:rPr>
          <w:b/>
        </w:rPr>
        <w:t xml:space="preserve">Esimerkki 5.2896</w:t>
      </w:r>
    </w:p>
    <w:p>
      <w:r>
        <w:t xml:space="preserve">Konteksti : Musta jää on yhdysvaltalaisen rikoskirjailijan Michael Connellyn toinen romaani, jossa näyttelee Los Angelesin etsivä Hieronymus ``Harry'' Boschia. Vastaus : Harry'' Bosch</w:t>
      </w:r>
    </w:p>
    <w:p>
      <w:r>
        <w:rPr>
          <w:b/>
        </w:rPr>
        <w:t xml:space="preserve">Tulos</w:t>
      </w:r>
    </w:p>
    <w:p>
      <w:r>
        <w:t xml:space="preserve">Mihin sarjaan Musta jää kuuluu?</w:t>
      </w:r>
    </w:p>
    <w:p>
      <w:r>
        <w:rPr>
          <w:b/>
        </w:rPr>
        <w:t xml:space="preserve">Esimerkki 5.2897</w:t>
      </w:r>
    </w:p>
    <w:p>
      <w:r>
        <w:t xml:space="preserve">Konteksti : Julius A. Raven (1918--1942) oli Yhdysvaltain laivaston upseeri, jolle myönnettiin ansiokkaasta toiminnasta toisen maailmansodan aikana lentoristi ja lentomitali. Vastaus : Yhdysvaltain laivasto</w:t>
      </w:r>
    </w:p>
    <w:p>
      <w:r>
        <w:rPr>
          <w:b/>
        </w:rPr>
        <w:t xml:space="preserve">Tulos</w:t>
      </w:r>
    </w:p>
    <w:p>
      <w:r>
        <w:t xml:space="preserve">Mikä armeija oli Julius A. Raven?</w:t>
      </w:r>
    </w:p>
    <w:p>
      <w:r>
        <w:rPr>
          <w:b/>
        </w:rPr>
        <w:t xml:space="preserve">Esimerkki 5.2898</w:t>
      </w:r>
    </w:p>
    <w:p>
      <w:r>
        <w:t xml:space="preserve">Eustace Jotham VC (28. marraskuuta 1883 - 7. tammikuuta 1915) oli englantilainen Victorian ristin saaja, joka on korkein ja arvostetuin palkinto, joka voidaan myöntää Britannian ja Kansainyhteisön joukoille urhoollisuudesta vihollisen edessä. Vastaus : Victoria Cross</w:t>
      </w:r>
    </w:p>
    <w:p>
      <w:r>
        <w:rPr>
          <w:b/>
        </w:rPr>
        <w:t xml:space="preserve">Tulos</w:t>
      </w:r>
    </w:p>
    <w:p>
      <w:r>
        <w:t xml:space="preserve">Mikä palkinto myönnettiin Eustace Jothamille?</w:t>
      </w:r>
    </w:p>
    <w:p>
      <w:r>
        <w:rPr>
          <w:b/>
        </w:rPr>
        <w:t xml:space="preserve">Esimerkki 5.2899</w:t>
      </w:r>
    </w:p>
    <w:p>
      <w:r>
        <w:t xml:space="preserve">Taustaa: CK Life Sciences International (Holdings) Inc. (kiinaksi: 長江生命科技集團有限公司) (SEHK: 775) eli CK Life Sciences on hongkongilaisen Cheung Kong Holdingsin tytäryhtiö. Vastaus : Cheung Kong Holdings</w:t>
      </w:r>
    </w:p>
    <w:p>
      <w:r>
        <w:rPr>
          <w:b/>
        </w:rPr>
        <w:t xml:space="preserve">Tulos</w:t>
      </w:r>
    </w:p>
    <w:p>
      <w:r>
        <w:t xml:space="preserve">Mikä on CK Life Sciencesin emoyhtiö?</w:t>
      </w:r>
    </w:p>
    <w:p>
      <w:r>
        <w:rPr>
          <w:b/>
        </w:rPr>
        <w:t xml:space="preserve">Esimerkki 5.2900</w:t>
      </w:r>
    </w:p>
    <w:p>
      <w:r>
        <w:t xml:space="preserve">Konteksti : Keisarinna Xiaozhaoren (mantsu: Hiyoošungga Genggiyen Gosin Hūwanghu; 1653 -- 18. maaliskuuta 1678) oli Qing-dynastian Kangxi-keisarin toinen keisarinna. Vastaus : Kangxi keisari</w:t>
      </w:r>
    </w:p>
    <w:p>
      <w:r>
        <w:rPr>
          <w:b/>
        </w:rPr>
        <w:t xml:space="preserve">Tulos</w:t>
      </w:r>
    </w:p>
    <w:p>
      <w:r>
        <w:t xml:space="preserve">Mikä on keisarinna Xiaozhaorenin puolison nimi?</w:t>
      </w:r>
    </w:p>
    <w:p>
      <w:r>
        <w:rPr>
          <w:b/>
        </w:rPr>
        <w:t xml:space="preserve">Esimerkki 5.2901</w:t>
      </w:r>
    </w:p>
    <w:p>
      <w:r>
        <w:t xml:space="preserve">Konteksti : Ron Barkwell (s. 14. joulukuuta 1946) on entinen jääkiekkokeskus, jonka Detroit Red Wings laati 1. (9.), mutta joka ei koskaan pelannut National Hockey Leaguessa. Vastaus : Detroit Red Wings</w:t>
      </w:r>
    </w:p>
    <w:p>
      <w:r>
        <w:rPr>
          <w:b/>
        </w:rPr>
        <w:t xml:space="preserve">Tulos</w:t>
      </w:r>
    </w:p>
    <w:p>
      <w:r>
        <w:t xml:space="preserve">Missä joukkueessa Ron Barkwell on?</w:t>
      </w:r>
    </w:p>
    <w:p>
      <w:r>
        <w:rPr>
          <w:b/>
        </w:rPr>
        <w:t xml:space="preserve">Esimerkki 5.2902</w:t>
      </w:r>
    </w:p>
    <w:p>
      <w:r>
        <w:t xml:space="preserve">Konteksti : ``How Betty Got Her Grieve Back'' on draamasarjan Ugly Betty toisen kauden ensi-ilta. Vastaus : Ugly Betty</w:t>
      </w:r>
    </w:p>
    <w:p>
      <w:r>
        <w:rPr>
          <w:b/>
        </w:rPr>
        <w:t xml:space="preserve">Tulos</w:t>
      </w:r>
    </w:p>
    <w:p>
      <w:r>
        <w:t xml:space="preserve">Mihin sarjaan How Betty Got Her Grieve Back kuuluu?</w:t>
      </w:r>
    </w:p>
    <w:p>
      <w:r>
        <w:rPr>
          <w:b/>
        </w:rPr>
        <w:t xml:space="preserve">Esimerkki 5.2903</w:t>
      </w:r>
    </w:p>
    <w:p>
      <w:r>
        <w:t xml:space="preserve">Konteksti : Henry VIII and His Six Wives on Waris Husseinin ohjaama brittiläinen elokuvasovitus vuodelta 1972 BBC:n vuonna 1970 julkaistusta kuusiosaisesta minisarjasta The Six Wives of Henry VIII. Keith Michell, joka näyttelee Henrik VIII:a tv-sarjassa, esittää kuningasta myös elokuvassa, kun taas hänen kuutta vaimoaan esittävät muut näyttelijät, muun muassa Charlotte Rampling Anne Boleynina ja Jane Asher Jane Seymourina. Vastaus : Waris Hussein</w:t>
      </w:r>
    </w:p>
    <w:p>
      <w:r>
        <w:rPr>
          <w:b/>
        </w:rPr>
        <w:t xml:space="preserve">Tulos</w:t>
      </w:r>
    </w:p>
    <w:p>
      <w:r>
        <w:t xml:space="preserve">Kuka ohjasi elokuvan Henrik VIII ja hänen kuusi vaimoaan?</w:t>
      </w:r>
    </w:p>
    <w:p>
      <w:r>
        <w:rPr>
          <w:b/>
        </w:rPr>
        <w:t xml:space="preserve">Esimerkki 5.2904</w:t>
      </w:r>
    </w:p>
    <w:p>
      <w:r>
        <w:t xml:space="preserve">Konteksti : Murder, My Sweet (Englannissa nimellä Farewell, My Lovely) on yhdysvaltalainen film noir vuodelta 1944, jonka on ohjannut Edward Dmytryk ja jonka pääosissa nähdään Dick Powell, Claire Trevor ja Anne Shirley. Vastaus : Farewell, My Lovely</w:t>
      </w:r>
    </w:p>
    <w:p>
      <w:r>
        <w:rPr>
          <w:b/>
        </w:rPr>
        <w:t xml:space="preserve">Tulos</w:t>
      </w:r>
    </w:p>
    <w:p>
      <w:r>
        <w:t xml:space="preserve">Mikä on Murder, My Sweetin perusta?</w:t>
      </w:r>
    </w:p>
    <w:p>
      <w:r>
        <w:rPr>
          <w:b/>
        </w:rPr>
        <w:t xml:space="preserve">Esimerkki 5.2905</w:t>
      </w:r>
    </w:p>
    <w:p>
      <w:r>
        <w:t xml:space="preserve">Konteksti : Hänen vanhempi veljensä oli everstiluutnantti John Redner Bodington DSO MC, sotilas, joka palveli ensimmäisessä ja toisessa maailmansodassa. Nicolas Bodington opiskeli Cheltenham Collegessa ja (vuoden ajan) Oxfordin Lincoln Collegessa ennen kuin hänestä tuli toimittaja, joka työskenteli vuodesta 1930 alkaen Daily Express -lehdessä. Vastaus : Lincoln College</w:t>
      </w:r>
    </w:p>
    <w:p>
      <w:r>
        <w:rPr>
          <w:b/>
        </w:rPr>
        <w:t xml:space="preserve">Tulos</w:t>
      </w:r>
    </w:p>
    <w:p>
      <w:r>
        <w:t xml:space="preserve">Missä yliopistossa Nicolas Bodington opiskeli?</w:t>
      </w:r>
    </w:p>
    <w:p>
      <w:r>
        <w:rPr>
          <w:b/>
        </w:rPr>
        <w:t xml:space="preserve">Esimerkki 5.2906</w:t>
      </w:r>
    </w:p>
    <w:p>
      <w:r>
        <w:t xml:space="preserve">Konteksti : Jaroslav Drobný oli myös Tšekkoslovakian jääkiekkomaajoukkueen jäsen, joka voitti kultaa vuoden 1947 jääkiekon MM-kisoissa Prahassa. Vastaus : Praha</w:t>
      </w:r>
    </w:p>
    <w:p>
      <w:r>
        <w:rPr>
          <w:b/>
        </w:rPr>
        <w:t xml:space="preserve">Tulos</w:t>
      </w:r>
    </w:p>
    <w:p>
      <w:r>
        <w:t xml:space="preserve">Mistä kaupungista Jaroslav Drobný on kotoisin?</w:t>
      </w:r>
    </w:p>
    <w:p>
      <w:r>
        <w:rPr>
          <w:b/>
        </w:rPr>
        <w:t xml:space="preserve">Esimerkki 5.2907</w:t>
      </w:r>
    </w:p>
    <w:p>
      <w:r>
        <w:t xml:space="preserve">Walter Grabmann (20. syyskuuta 1905 - 20. elokuuta 1992) oli saksalainen toisen maailmansodan Luftwaffen kenraalimajuri. Vastaus : Toinen maailmansota</w:t>
      </w:r>
    </w:p>
    <w:p>
      <w:r>
        <w:rPr>
          <w:b/>
        </w:rPr>
        <w:t xml:space="preserve">Tulos</w:t>
      </w:r>
    </w:p>
    <w:p>
      <w:r>
        <w:t xml:space="preserve">Mihin sotaan Walter Grabmann osallistui?</w:t>
      </w:r>
    </w:p>
    <w:p>
      <w:r>
        <w:rPr>
          <w:b/>
        </w:rPr>
        <w:t xml:space="preserve">Esimerkki 5.2908</w:t>
      </w:r>
    </w:p>
    <w:p>
      <w:r>
        <w:t xml:space="preserve">Konteksti: Hubert William Lewis VC (1. toukokuuta 1896 - 22. helmikuuta 1977) oli walesilainen Victorian ristin saaja, joka on korkein ja arvostetuin palkinto, joka voidaan myöntää Britannian ja kansainyhteisön joukoille urheudesta vihollisen edessä. Vastaus : Victoria Cross</w:t>
      </w:r>
    </w:p>
    <w:p>
      <w:r>
        <w:rPr>
          <w:b/>
        </w:rPr>
        <w:t xml:space="preserve">Tulos</w:t>
      </w:r>
    </w:p>
    <w:p>
      <w:r>
        <w:t xml:space="preserve">Minkä palkinnon Hubert William Lewis sai?</w:t>
      </w:r>
    </w:p>
    <w:p>
      <w:r>
        <w:rPr>
          <w:b/>
        </w:rPr>
        <w:t xml:space="preserve">Esimerkki 5.2909</w:t>
      </w:r>
    </w:p>
    <w:p>
      <w:r>
        <w:t xml:space="preserve">Konteksti : Friedrich Julius Richelot (6. marraskuuta 1808 - 31. maaliskuuta 1875) oli saksalainen matemaatikko, joka syntyi Königsbergissä. Vastaus : 31. maaliskuuta 1875</w:t>
      </w:r>
    </w:p>
    <w:p>
      <w:r>
        <w:rPr>
          <w:b/>
        </w:rPr>
        <w:t xml:space="preserve">Tulos</w:t>
      </w:r>
    </w:p>
    <w:p>
      <w:r>
        <w:t xml:space="preserve">Milloin Friedrich Julius Richelot kuoli?</w:t>
      </w:r>
    </w:p>
    <w:p>
      <w:r>
        <w:rPr>
          <w:b/>
        </w:rPr>
        <w:t xml:space="preserve">Esimerkki 5.2910</w:t>
      </w:r>
    </w:p>
    <w:p>
      <w:r>
        <w:t xml:space="preserve">Konteksti : "Ron ja Tammy" sai erittäin myönteisiä arvosteluja, ja sitä pidetään yleisesti yhtenä parhaista Parks and Recreation -jaksoista, ja monet kommentoijat ylistävät Offermanin suoritusta. Vastaus : Parks and Recreation</w:t>
      </w:r>
    </w:p>
    <w:p>
      <w:r>
        <w:rPr>
          <w:b/>
        </w:rPr>
        <w:t xml:space="preserve">Tulos</w:t>
      </w:r>
    </w:p>
    <w:p>
      <w:r>
        <w:t xml:space="preserve">Missä sarjassa Ron ja Tammy ovat mukana?</w:t>
      </w:r>
    </w:p>
    <w:p>
      <w:r>
        <w:rPr>
          <w:b/>
        </w:rPr>
        <w:t xml:space="preserve">Esimerkki 5.2911</w:t>
      </w:r>
    </w:p>
    <w:p>
      <w:r>
        <w:t xml:space="preserve">Oskar Bauer (13. maaliskuuta 1900 - 20. tammikuuta 1975) oli toisen maailmansodan aikana Luftwaffen korkeasti palkittu Oberst. Hän sai myös rautaristin ritariristin. Vastaus : Rautaristin ritariristi</w:t>
      </w:r>
    </w:p>
    <w:p>
      <w:r>
        <w:rPr>
          <w:b/>
        </w:rPr>
        <w:t xml:space="preserve">Tulos</w:t>
      </w:r>
    </w:p>
    <w:p>
      <w:r>
        <w:t xml:space="preserve">Minkä palkinnon Oskar Bauer sai?</w:t>
      </w:r>
    </w:p>
    <w:p>
      <w:r>
        <w:rPr>
          <w:b/>
        </w:rPr>
        <w:t xml:space="preserve">Esimerkki 5.2912</w:t>
      </w:r>
    </w:p>
    <w:p>
      <w:r>
        <w:t xml:space="preserve">Konteksti : La Marie du port (suomeksi: Sataman Marie) on Marcel Carnén ohjaama ranskalainen romanttinen draamaelokuva vuodelta 1950. Vastaus : Marcel Carné</w:t>
      </w:r>
    </w:p>
    <w:p>
      <w:r>
        <w:rPr>
          <w:b/>
        </w:rPr>
        <w:t xml:space="preserve">Tulos</w:t>
      </w:r>
    </w:p>
    <w:p>
      <w:r>
        <w:t xml:space="preserve">Kenen suuntaan La Marie du port on?</w:t>
      </w:r>
    </w:p>
    <w:p>
      <w:r>
        <w:rPr>
          <w:b/>
        </w:rPr>
        <w:t xml:space="preserve">Esimerkki 5.2913</w:t>
      </w:r>
    </w:p>
    <w:p>
      <w:r>
        <w:t xml:space="preserve">Konteksti : Juwayriyya bint al-Harith (arabia: جويرية بنت الحارث juwayriyya bint al-ḥārith, s. n. 608) oli Muhammedin vaimo ja uskovien äiti. Vastaus : Muhammad</w:t>
      </w:r>
    </w:p>
    <w:p>
      <w:r>
        <w:rPr>
          <w:b/>
        </w:rPr>
        <w:t xml:space="preserve">Tulos</w:t>
      </w:r>
    </w:p>
    <w:p>
      <w:r>
        <w:t xml:space="preserve">Mikä on Juwayriyya bint al-Harithin puolison nimi?</w:t>
      </w:r>
    </w:p>
    <w:p>
      <w:r>
        <w:rPr>
          <w:b/>
        </w:rPr>
        <w:t xml:space="preserve">Esimerkki 5.2914</w:t>
      </w:r>
    </w:p>
    <w:p>
      <w:r>
        <w:t xml:space="preserve">Konteksti : Tammoille ja tammoille suunnattu kilpailu on nimeltään Jenny Wiley Stakes, ja se houkuttelee joitakin Amerikan hevosurheilun parhaista naishevosista. Vastaus: naaras</w:t>
      </w:r>
    </w:p>
    <w:p>
      <w:r>
        <w:rPr>
          <w:b/>
        </w:rPr>
        <w:t xml:space="preserve">Tulos</w:t>
      </w:r>
    </w:p>
    <w:p>
      <w:r>
        <w:t xml:space="preserve">Mitä sukupuolta Jenny Wiley on?</w:t>
      </w:r>
    </w:p>
    <w:p>
      <w:r>
        <w:rPr>
          <w:b/>
        </w:rPr>
        <w:t xml:space="preserve">Esimerkki 5.2915</w:t>
      </w:r>
    </w:p>
    <w:p>
      <w:r>
        <w:t xml:space="preserve">Konteksti: Amiraali Horacio Rivero, Jr. (16. toukokuuta 1910 - 24. syyskuuta 2000) oli ensimmäinen puertoricolainen ja latinalaisamerikkalainen neljän tähden amiraali ja toinen latinalaisamerikkalainen, josta tuli täysivaltainen amiraali Yhdysvaltain nykyaikaisessa laivastossa. Vastaus : Yhdysvaltain laivasto</w:t>
      </w:r>
    </w:p>
    <w:p>
      <w:r>
        <w:rPr>
          <w:b/>
        </w:rPr>
        <w:t xml:space="preserve">Tulos</w:t>
      </w:r>
    </w:p>
    <w:p>
      <w:r>
        <w:t xml:space="preserve">Mihin sotilashaaraan Horacio Rivero Jr. kuuluu?</w:t>
      </w:r>
    </w:p>
    <w:p>
      <w:r>
        <w:rPr>
          <w:b/>
        </w:rPr>
        <w:t xml:space="preserve">Esimerkki 5.2916</w:t>
      </w:r>
    </w:p>
    <w:p>
      <w:r>
        <w:t xml:space="preserve">Konteksti: Eversti Frederick Robertson Aikman VC (6. helmikuuta 1828 - 5. lokakuuta 1888) oli skotlantilainen Victoria Crossin saaja, joka on korkein ja arvostetuin Britannian ja Kansainyhteisön joukoille myönnettävä palkinto urheudesta vihollisen edessä. Vastaus : Victoria Cross</w:t>
      </w:r>
    </w:p>
    <w:p>
      <w:r>
        <w:rPr>
          <w:b/>
        </w:rPr>
        <w:t xml:space="preserve">Tulos</w:t>
      </w:r>
    </w:p>
    <w:p>
      <w:r>
        <w:t xml:space="preserve">Mikä palkinto myönnettiin Frederick Robertson Aikmanille?</w:t>
      </w:r>
    </w:p>
    <w:p>
      <w:r>
        <w:rPr>
          <w:b/>
        </w:rPr>
        <w:t xml:space="preserve">Esimerkki 5.2917</w:t>
      </w:r>
    </w:p>
    <w:p>
      <w:r>
        <w:t xml:space="preserve">Konteksti : Sir (Richard) Walter Essex (13. tammikuuta 1857 - 15. syyskuuta 1941) oli brittiläinen liikemies ja liberaalipuolueen poliitikko. Vastaus : poliitikko</w:t>
      </w:r>
    </w:p>
    <w:p>
      <w:r>
        <w:rPr>
          <w:b/>
        </w:rPr>
        <w:t xml:space="preserve">Tulos</w:t>
      </w:r>
    </w:p>
    <w:p>
      <w:r>
        <w:t xml:space="preserve">Mikä oli Walter Essexin ammatti?</w:t>
      </w:r>
    </w:p>
    <w:p>
      <w:r>
        <w:rPr>
          <w:b/>
        </w:rPr>
        <w:t xml:space="preserve">Esimerkki 5.2918</w:t>
      </w:r>
    </w:p>
    <w:p>
      <w:r>
        <w:t xml:space="preserve">Konteksti : Juho Paukku (s. 19. heinäkuuta 1986 Helsinki) on suomalainen tennisammattilainen. Vastaus : Helsinki</w:t>
      </w:r>
    </w:p>
    <w:p>
      <w:r>
        <w:rPr>
          <w:b/>
        </w:rPr>
        <w:t xml:space="preserve">Tulos</w:t>
      </w:r>
    </w:p>
    <w:p>
      <w:r>
        <w:t xml:space="preserve">Mistä kaupungista Juho Paukku on kotoisin?</w:t>
      </w:r>
    </w:p>
    <w:p>
      <w:r>
        <w:rPr>
          <w:b/>
        </w:rPr>
        <w:t xml:space="preserve">Esimerkki 5.2919</w:t>
      </w:r>
    </w:p>
    <w:p>
      <w:r>
        <w:t xml:space="preserve">Konteksti: Kujava Radinović oli Bosnian kuningas Tapanin Ostojan toinen vaimo, ja sellaisena hän toimi Bosnian kuningattarena vuosina 1399-1404 ja uudelleen vuosina 1409-1415. Vastaus : Bosnian Tapanin Ostoja</w:t>
      </w:r>
    </w:p>
    <w:p>
      <w:r>
        <w:rPr>
          <w:b/>
        </w:rPr>
        <w:t xml:space="preserve">Tulos</w:t>
      </w:r>
    </w:p>
    <w:p>
      <w:r>
        <w:t xml:space="preserve">Mikä on Kujava Radinovićin puolison nimi?</w:t>
      </w:r>
    </w:p>
    <w:p>
      <w:r>
        <w:rPr>
          <w:b/>
        </w:rPr>
        <w:t xml:space="preserve">Esimerkki 5.2920</w:t>
      </w:r>
    </w:p>
    <w:p>
      <w:r>
        <w:t xml:space="preserve">Konteksti: Ellen Johnson Sirleaf (s. 29. lokakuuta 1938) on Liberian 24. ja nykyinen presidentti, joka on ollut virassaan vuodesta 2006. Vastaus : Liberia</w:t>
      </w:r>
    </w:p>
    <w:p>
      <w:r>
        <w:rPr>
          <w:b/>
        </w:rPr>
        <w:t xml:space="preserve">Tulos</w:t>
      </w:r>
    </w:p>
    <w:p>
      <w:r>
        <w:t xml:space="preserve">Mihin kaupunkiin Ellen Johnson Sirleaf liittyy?</w:t>
      </w:r>
    </w:p>
    <w:p>
      <w:r>
        <w:rPr>
          <w:b/>
        </w:rPr>
        <w:t xml:space="preserve">Esimerkki 5.2921</w:t>
      </w:r>
    </w:p>
    <w:p>
      <w:r>
        <w:t xml:space="preserve">Konteksti : Venetsian 17. kansainväliset elokuvajuhlat järjestettiin 28. elokuuta - 9. syyskuuta 1956. Vastaus : 1956</w:t>
      </w:r>
    </w:p>
    <w:p>
      <w:r>
        <w:rPr>
          <w:b/>
        </w:rPr>
        <w:t xml:space="preserve">Tulos</w:t>
      </w:r>
    </w:p>
    <w:p>
      <w:r>
        <w:t xml:space="preserve">Milloin järjestettiin 17. Venetsian kansainväliset elokuvajuhlat?</w:t>
      </w:r>
    </w:p>
    <w:p>
      <w:r>
        <w:rPr>
          <w:b/>
        </w:rPr>
        <w:t xml:space="preserve">Esimerkki 5.2922</w:t>
      </w:r>
    </w:p>
    <w:p>
      <w:r>
        <w:t xml:space="preserve">Konteksti : Venetsian 21. kansainväliset elokuvajuhlat järjestettiin 24. elokuuta - 7. syyskuuta 1960. Vastaus : 1960</w:t>
      </w:r>
    </w:p>
    <w:p>
      <w:r>
        <w:rPr>
          <w:b/>
        </w:rPr>
        <w:t xml:space="preserve">Tulos</w:t>
      </w:r>
    </w:p>
    <w:p>
      <w:r>
        <w:t xml:space="preserve">Milloin järjestettiin 21. Venetsian kansainväliset elokuvajuhlat?</w:t>
      </w:r>
    </w:p>
    <w:p>
      <w:r>
        <w:rPr>
          <w:b/>
        </w:rPr>
        <w:t xml:space="preserve">Esimerkki 5.2923</w:t>
      </w:r>
    </w:p>
    <w:p>
      <w:r>
        <w:t xml:space="preserve">Konteksti : ``Animal Instincts'' on jakso BBC:n komediasarjasta The Green Green Grass. Vastaus : The Green Green Grass</w:t>
      </w:r>
    </w:p>
    <w:p>
      <w:r>
        <w:rPr>
          <w:b/>
        </w:rPr>
        <w:t xml:space="preserve">Tulos</w:t>
      </w:r>
    </w:p>
    <w:p>
      <w:r>
        <w:t xml:space="preserve">Mihin sarjaan Animal Instincts kuuluu?</w:t>
      </w:r>
    </w:p>
    <w:p>
      <w:r>
        <w:rPr>
          <w:b/>
        </w:rPr>
        <w:t xml:space="preserve">Esimerkki 5.2924</w:t>
      </w:r>
    </w:p>
    <w:p>
      <w:r>
        <w:t xml:space="preserve">Konteksti : Ennavale on J. Sureshin ohjaama tamililainen romanttinen elokuva vuodelta 2000, jonka päärooleissa nähdään Madhavan ja Sneha. Vastaus : J. Suresh</w:t>
      </w:r>
    </w:p>
    <w:p>
      <w:r>
        <w:rPr>
          <w:b/>
        </w:rPr>
        <w:t xml:space="preserve">Tulos</w:t>
      </w:r>
    </w:p>
    <w:p>
      <w:r>
        <w:t xml:space="preserve">Kuka on Ennavalen ohjaaja?</w:t>
      </w:r>
    </w:p>
    <w:p>
      <w:r>
        <w:rPr>
          <w:b/>
        </w:rPr>
        <w:t xml:space="preserve">Esimerkki 5.2925</w:t>
      </w:r>
    </w:p>
    <w:p>
      <w:r>
        <w:t xml:space="preserve">Konteksti : Kapka Georgieva (myöhemmin Panayotova, Bulgarian: Капка Георгиева, myöhemmin Панайотова, s. 30. syyskuuta 1951) on bulgarialainen soutaja, joka kilpaili vuoden 1976 kesäolympialaisissa. Vastaus: soutaja</w:t>
      </w:r>
    </w:p>
    <w:p>
      <w:r>
        <w:rPr>
          <w:b/>
        </w:rPr>
        <w:t xml:space="preserve">Tulos</w:t>
      </w:r>
    </w:p>
    <w:p>
      <w:r>
        <w:t xml:space="preserve">Mikä oli Kapka Georgievan ammatti?</w:t>
      </w:r>
    </w:p>
    <w:p>
      <w:r>
        <w:rPr>
          <w:b/>
        </w:rPr>
        <w:t xml:space="preserve">Esimerkki 5.2926</w:t>
      </w:r>
    </w:p>
    <w:p>
      <w:r>
        <w:t xml:space="preserve">Taustaa: ITV Digital Channels Ltd, joka on nykyään ITV plc:n yksinomaisessa määräysvallassa, on nykyään kannattava yritys, joka pyörittää kaikkia ITV plc:n televisiokanavia lukuun ottamatta ITV:tä, joka on osa ITV Networkia. Vastaus : ITV plc</w:t>
      </w:r>
    </w:p>
    <w:p>
      <w:r>
        <w:rPr>
          <w:b/>
        </w:rPr>
        <w:t xml:space="preserve">Tulos</w:t>
      </w:r>
    </w:p>
    <w:p>
      <w:r>
        <w:t xml:space="preserve">Mikä on ITV Digital Channelsin emoyhtiö?</w:t>
      </w:r>
    </w:p>
    <w:p>
      <w:r>
        <w:rPr>
          <w:b/>
        </w:rPr>
        <w:t xml:space="preserve">Esimerkki 5.2927</w:t>
      </w:r>
    </w:p>
    <w:p>
      <w:r>
        <w:t xml:space="preserve">Konteksti : 54 Piscium b (HD 3651 b), jota toisinaan kutsutaan 54 Piscium Ab:ksi, jotta se voitaisiin erottaa järjestelmän ruskeasta kääpiöstä, on noin 36 valovuoden päässä Kalat-joukon tähdistössä sijaitseva aurinkokunnan ulkopuolinen planeetta. Vastaus : Kalat</w:t>
      </w:r>
    </w:p>
    <w:p>
      <w:r>
        <w:rPr>
          <w:b/>
        </w:rPr>
        <w:t xml:space="preserve">Tulos</w:t>
      </w:r>
    </w:p>
    <w:p>
      <w:r>
        <w:t xml:space="preserve">Mikä oli 54 Piscium b:n tähtikuvio?</w:t>
      </w:r>
    </w:p>
    <w:p>
      <w:r>
        <w:rPr>
          <w:b/>
        </w:rPr>
        <w:t xml:space="preserve">Esimerkki 5.2928</w:t>
      </w:r>
    </w:p>
    <w:p>
      <w:r>
        <w:t xml:space="preserve">Konteksti : HD 15082 (tunnetaan myös nimellä WASP-33) on tähti, joka sijaitsee noin 378 valovuoden päässä Andromedan pohjoisessa tähdistössä. Vastaus : Andromeda</w:t>
      </w:r>
    </w:p>
    <w:p>
      <w:r>
        <w:rPr>
          <w:b/>
        </w:rPr>
        <w:t xml:space="preserve">Tulos</w:t>
      </w:r>
    </w:p>
    <w:p>
      <w:r>
        <w:t xml:space="preserve">Missä tähtikuviossa on HD 15082?</w:t>
      </w:r>
    </w:p>
    <w:p>
      <w:r>
        <w:rPr>
          <w:b/>
        </w:rPr>
        <w:t xml:space="preserve">Esimerkki 5.2929</w:t>
      </w:r>
    </w:p>
    <w:p>
      <w:r>
        <w:t xml:space="preserve">Konteksti : Ivan Fjodorovitš Emme (venäjäksi Иван Фёдорович Эмме; 1763--1839) oli venäläinen kenraaliluutnantti Napoleonin sodissa. Vastaus : Napoleonin sodat</w:t>
      </w:r>
    </w:p>
    <w:p>
      <w:r>
        <w:rPr>
          <w:b/>
        </w:rPr>
        <w:t xml:space="preserve">Tulos</w:t>
      </w:r>
    </w:p>
    <w:p>
      <w:r>
        <w:t xml:space="preserve">Missä sodassa Ivan Fjodorovitš Emme palveli?</w:t>
      </w:r>
    </w:p>
    <w:p>
      <w:r>
        <w:rPr>
          <w:b/>
        </w:rPr>
        <w:t xml:space="preserve">Esimerkki 5.2930</w:t>
      </w:r>
    </w:p>
    <w:p>
      <w:r>
        <w:t xml:space="preserve">Asiayhteys: Fritz Vehse (s. 23. huhtikuuta 1924) on toisen maailmansodan aikainen Wehrmachtin entinen gefreiter, jolle myönnettiin Rautaristin ritariristi. Vastaus : Rautaristin ritariristi</w:t>
      </w:r>
    </w:p>
    <w:p>
      <w:r>
        <w:rPr>
          <w:b/>
        </w:rPr>
        <w:t xml:space="preserve">Tulos</w:t>
      </w:r>
    </w:p>
    <w:p>
      <w:r>
        <w:t xml:space="preserve">Minkä palkinnon Fritz Vehse sai?</w:t>
      </w:r>
    </w:p>
    <w:p>
      <w:r>
        <w:rPr>
          <w:b/>
        </w:rPr>
        <w:t xml:space="preserve">Esimerkki 5.2931</w:t>
      </w:r>
    </w:p>
    <w:p>
      <w:r>
        <w:t xml:space="preserve">Konteksti : Blue Water High on australialainen televisiodraamasarja, jota Australian Broadcasting Corporation lähettää ABC1-kanavalla ja Austar/Foxtel Nickelodeon-kanavalla Australiassa sekä eri kanavilla monissa muissa maissa. Vastaus : Australian Broadcasting Corporation</w:t>
      </w:r>
    </w:p>
    <w:p>
      <w:r>
        <w:rPr>
          <w:b/>
        </w:rPr>
        <w:t xml:space="preserve">Tulos</w:t>
      </w:r>
    </w:p>
    <w:p>
      <w:r>
        <w:t xml:space="preserve">Mihin verkostoon Blue Water High on liitetty?</w:t>
      </w:r>
    </w:p>
    <w:p>
      <w:r>
        <w:rPr>
          <w:b/>
        </w:rPr>
        <w:t xml:space="preserve">Esimerkki 5.2932</w:t>
      </w:r>
    </w:p>
    <w:p>
      <w:r>
        <w:t xml:space="preserve">Konteksti : Sir John Everett Millais, 1st Baronet, PRA (/ˈmɪleɪ/; 8. kesäkuuta 1829 -- 13. elokuuta 1896) oli englantilainen taidemaalari ja kuvittaja, joka oli yksi prerafaeliittiveljeskunnan perustajista. Vastaus: 13. elokuuta 1896</w:t>
      </w:r>
    </w:p>
    <w:p>
      <w:r>
        <w:rPr>
          <w:b/>
        </w:rPr>
        <w:t xml:space="preserve">Tulos</w:t>
      </w:r>
    </w:p>
    <w:p>
      <w:r>
        <w:t xml:space="preserve">Milloin John Everett Millais kuoli?</w:t>
      </w:r>
    </w:p>
    <w:p>
      <w:r>
        <w:rPr>
          <w:b/>
        </w:rPr>
        <w:t xml:space="preserve">Esimerkki 5.2933</w:t>
      </w:r>
    </w:p>
    <w:p>
      <w:r>
        <w:t xml:space="preserve">Konteksti : Jean Saint Malo tuomittiin kuolemaan hirttämällä murhasyytteeseen. Vastaus: murha</w:t>
      </w:r>
    </w:p>
    <w:p>
      <w:r>
        <w:rPr>
          <w:b/>
        </w:rPr>
        <w:t xml:space="preserve">Tulos</w:t>
      </w:r>
    </w:p>
    <w:p>
      <w:r>
        <w:t xml:space="preserve">Mikä rikos johti Jean Saint Malon tuomitsemiseen?</w:t>
      </w:r>
    </w:p>
    <w:p>
      <w:r>
        <w:rPr>
          <w:b/>
        </w:rPr>
        <w:t xml:space="preserve">Esimerkki 5.2934</w:t>
      </w:r>
    </w:p>
    <w:p>
      <w:r>
        <w:t xml:space="preserve">Konteksti : Parker F. Dunn (8. elokuuta 1890 - 23. lokakuuta 1918) oli yhdysvaltalainen sotilas, joka palveli Yhdysvaltain armeijassa ensimmäisen maailmansodan aikana ja sai kunniamitalin urheudestaan. Vastaus : Ensimmäisessä maailmansodassa</w:t>
      </w:r>
    </w:p>
    <w:p>
      <w:r>
        <w:rPr>
          <w:b/>
        </w:rPr>
        <w:t xml:space="preserve">Tulos</w:t>
      </w:r>
    </w:p>
    <w:p>
      <w:r>
        <w:t xml:space="preserve">Missä sodassa/taistelussa Parker F. Dunn taisteli?</w:t>
      </w:r>
    </w:p>
    <w:p>
      <w:r>
        <w:rPr>
          <w:b/>
        </w:rPr>
        <w:t xml:space="preserve">Esimerkki 5.2935</w:t>
      </w:r>
    </w:p>
    <w:p>
      <w:r>
        <w:t xml:space="preserve">Konteksti : Sara Netanjahu (heprea: שרה נתניהו; s. 5. marraskuuta 1958) on Israelin pääministerin Benjamin Netanjahun vaimo. Vastaus: Benjamin Netanjahu</w:t>
      </w:r>
    </w:p>
    <w:p>
      <w:r>
        <w:rPr>
          <w:b/>
        </w:rPr>
        <w:t xml:space="preserve">Tulos</w:t>
      </w:r>
    </w:p>
    <w:p>
      <w:r>
        <w:t xml:space="preserve">Mikä on Sara Netanjahun puolison nimi?</w:t>
      </w:r>
    </w:p>
    <w:p>
      <w:r>
        <w:rPr>
          <w:b/>
        </w:rPr>
        <w:t xml:space="preserve">Esimerkki 5.2936</w:t>
      </w:r>
    </w:p>
    <w:p>
      <w:r>
        <w:t xml:space="preserve">Konteksti : Daiva Rakauskaitė on liettualainen naispallomies. Vastaus: nainen</w:t>
      </w:r>
    </w:p>
    <w:p>
      <w:r>
        <w:rPr>
          <w:b/>
        </w:rPr>
        <w:t xml:space="preserve">Tulos</w:t>
      </w:r>
    </w:p>
    <w:p>
      <w:r>
        <w:t xml:space="preserve">Minkä sukupuolen tai sukupuolta Daiva Rakauskaitė voi olla?</w:t>
      </w:r>
    </w:p>
    <w:p>
      <w:r>
        <w:rPr>
          <w:b/>
        </w:rPr>
        <w:t xml:space="preserve">Esimerkki 5.2937</w:t>
      </w:r>
    </w:p>
    <w:p>
      <w:r>
        <w:t xml:space="preserve">Konteksti : Öljyväritutkimuksessa The Sorceress (n. 1911, 61x51cm, yksityisessä kokoelmassa) on malli, jolla on tummanruskeat hiukset. Vastaus : yksityiskokoelma</w:t>
      </w:r>
    </w:p>
    <w:p>
      <w:r>
        <w:rPr>
          <w:b/>
        </w:rPr>
        <w:t xml:space="preserve">Tulos</w:t>
      </w:r>
    </w:p>
    <w:p>
      <w:r>
        <w:t xml:space="preserve">Mikä on sen paikan nimi, josta The Sorceress löytyy?</w:t>
      </w:r>
    </w:p>
    <w:p>
      <w:r>
        <w:rPr>
          <w:b/>
        </w:rPr>
        <w:t xml:space="preserve">Esimerkki 5.2938</w:t>
      </w:r>
    </w:p>
    <w:p>
      <w:r>
        <w:t xml:space="preserve">Konteksti: Alec Burks (s. 20. heinäkuuta 1991) on yhdysvaltalainen koripalloilija, joka pelaa ammattilaiskoripalloa Utah Jazzissa National Basketball Associationissa (NBA). Vastaus : Utah Jazz</w:t>
      </w:r>
    </w:p>
    <w:p>
      <w:r>
        <w:rPr>
          <w:b/>
        </w:rPr>
        <w:t xml:space="preserve">Tulos</w:t>
      </w:r>
    </w:p>
    <w:p>
      <w:r>
        <w:t xml:space="preserve">Missä joukkueessa Alec Burks on?</w:t>
      </w:r>
    </w:p>
    <w:p>
      <w:r>
        <w:rPr>
          <w:b/>
        </w:rPr>
        <w:t xml:space="preserve">Esimerkki 5.2939</w:t>
      </w:r>
    </w:p>
    <w:p>
      <w:r>
        <w:t xml:space="preserve">Konteksti : Giuliano Bignasca kuoli 7. maaliskuuta 2013 kotonaan Canobbiossa. Vastaus : Canobbio</w:t>
      </w:r>
    </w:p>
    <w:p>
      <w:r>
        <w:rPr>
          <w:b/>
        </w:rPr>
        <w:t xml:space="preserve">Tulos</w:t>
      </w:r>
    </w:p>
    <w:p>
      <w:r>
        <w:t xml:space="preserve">Mistä kaupungista Giuliano Bignasca on kotoisin?</w:t>
      </w:r>
    </w:p>
    <w:p>
      <w:r>
        <w:rPr>
          <w:b/>
        </w:rPr>
        <w:t xml:space="preserve">Esimerkki 5.2940</w:t>
      </w:r>
    </w:p>
    <w:p>
      <w:r>
        <w:t xml:space="preserve">Konteksti: Éric Dorion (s. 2. kesäkuuta 1970) on Kanadan Quebecin provinssin hallintovirkamies ja poliitikko. Vastaus: poliitikko</w:t>
      </w:r>
    </w:p>
    <w:p>
      <w:r>
        <w:rPr>
          <w:b/>
        </w:rPr>
        <w:t xml:space="preserve">Tulos</w:t>
      </w:r>
    </w:p>
    <w:p>
      <w:r>
        <w:t xml:space="preserve">Mikä oli Éric Dorionin ammatti?</w:t>
      </w:r>
    </w:p>
    <w:p>
      <w:r>
        <w:rPr>
          <w:b/>
        </w:rPr>
        <w:t xml:space="preserve">Esimerkki 5.2941</w:t>
      </w:r>
    </w:p>
    <w:p>
      <w:r>
        <w:t xml:space="preserve">Konteksti : Tögs-Ochiryn Namnansüren (mongoli: Төгс-Очирын Намнансүрэн; kiina: 那木囊蘇倫; tiibet: རྣམ་སྣང་སྲུང་།; 1878 -- huhtikuu 1919), täydellinen nimi Sain Noyon khan Namnansüren (Сайн ноён хан Намнансүрэн, Good noyon khan Namnansüren), oli vaikutusvaltainen perinnöllinen ruhtinas ja merkittävä 1900-luvun alun mongolialainen itsenäisyysjohtaja. Vastaus : Huhtikuu 1919</w:t>
      </w:r>
    </w:p>
    <w:p>
      <w:r>
        <w:rPr>
          <w:b/>
        </w:rPr>
        <w:t xml:space="preserve">Tulos</w:t>
      </w:r>
    </w:p>
    <w:p>
      <w:r>
        <w:t xml:space="preserve">Minä päivänä Tögs-Ochiryn Namnansüren kuoli?</w:t>
      </w:r>
    </w:p>
    <w:p>
      <w:r>
        <w:rPr>
          <w:b/>
        </w:rPr>
        <w:t xml:space="preserve">Esimerkki 5.2942</w:t>
      </w:r>
    </w:p>
    <w:p>
      <w:r>
        <w:t xml:space="preserve">Konteksti : Sarah Simpson (kuoli 27. joulukuuta 1739) oli leski, joka teloitettiin hirttämällä lapsensa murhasta New Hampshiressä. Vastaus : murha</w:t>
      </w:r>
    </w:p>
    <w:p>
      <w:r>
        <w:rPr>
          <w:b/>
        </w:rPr>
        <w:t xml:space="preserve">Tulos</w:t>
      </w:r>
    </w:p>
    <w:p>
      <w:r>
        <w:t xml:space="preserve">Mistä rikoksesta Sarah Simpsonia syytettiin?</w:t>
      </w:r>
    </w:p>
    <w:p>
      <w:r>
        <w:rPr>
          <w:b/>
        </w:rPr>
        <w:t xml:space="preserve">Esimerkki 5.2943</w:t>
      </w:r>
    </w:p>
    <w:p>
      <w:r>
        <w:t xml:space="preserve">Konteksti : ISO 3166-2:IQ on Irakia koskeva merkintä ISO 3166-2 -standardissa, joka on osa Kansainvälisen standardisoimisjärjestön (ISO) julkaisemaa ISO 3166 -standardia, jossa määritellään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3166-2:IQ -standardit?</w:t>
      </w:r>
    </w:p>
    <w:p>
      <w:r>
        <w:rPr>
          <w:b/>
        </w:rPr>
        <w:t xml:space="preserve">Esimerkki 5.2944</w:t>
      </w:r>
    </w:p>
    <w:p>
      <w:r>
        <w:t xml:space="preserve">Konteksti : Theodore Achilles valmistui Stanfordin yliopistosta vuonna 1925 AB-tutkinnon suorittaneena ja jatkoi opintojaan Yalen yliopistossa vuoteen 1928 asti. Vastaus : Stanfordin yliopisto</w:t>
      </w:r>
    </w:p>
    <w:p>
      <w:r>
        <w:rPr>
          <w:b/>
        </w:rPr>
        <w:t xml:space="preserve">Tulos</w:t>
      </w:r>
    </w:p>
    <w:p>
      <w:r>
        <w:t xml:space="preserve">Mikä on Theodore Achillesin kouluttaneen yliopiston nimi?</w:t>
      </w:r>
    </w:p>
    <w:p>
      <w:r>
        <w:rPr>
          <w:b/>
        </w:rPr>
        <w:t xml:space="preserve">Esimerkki 5.2945</w:t>
      </w:r>
    </w:p>
    <w:p>
      <w:r>
        <w:t xml:space="preserve">Konteksti : Decampitated kuvattiin Coloradossa, ja elokuvan viimeistelyyn käytettiin Troma Entertainmentin varoja. Vastaus : Colorado</w:t>
      </w:r>
    </w:p>
    <w:p>
      <w:r>
        <w:rPr>
          <w:b/>
        </w:rPr>
        <w:t xml:space="preserve">Tulos</w:t>
      </w:r>
    </w:p>
    <w:p>
      <w:r>
        <w:t xml:space="preserve">Missä paikassa Decampitated sijaitsee?</w:t>
      </w:r>
    </w:p>
    <w:p>
      <w:r>
        <w:rPr>
          <w:b/>
        </w:rPr>
        <w:t xml:space="preserve">Esimerkki 5.2946</w:t>
      </w:r>
    </w:p>
    <w:p>
      <w:r>
        <w:t xml:space="preserve">Konteksti : K Centauri (K Cen) on tähti Kentauruksen tähdistössä. Vastaus : Centaurus</w:t>
      </w:r>
    </w:p>
    <w:p>
      <w:r>
        <w:rPr>
          <w:b/>
        </w:rPr>
        <w:t xml:space="preserve">Tulos</w:t>
      </w:r>
    </w:p>
    <w:p>
      <w:r>
        <w:t xml:space="preserve">Missä tähtikuviossa K Centauri on?</w:t>
      </w:r>
    </w:p>
    <w:p>
      <w:r>
        <w:rPr>
          <w:b/>
        </w:rPr>
        <w:t xml:space="preserve">Esimerkki 5.2947</w:t>
      </w:r>
    </w:p>
    <w:p>
      <w:r>
        <w:t xml:space="preserve">Konteksti : Sveriges Televisionin tuottama The Blessed Ones sai ensi-iltansa TV2-kanavalla 19. helmikuuta 1986. Vastaus : TV2</w:t>
      </w:r>
    </w:p>
    <w:p>
      <w:r>
        <w:rPr>
          <w:b/>
        </w:rPr>
        <w:t xml:space="preserve">Tulos</w:t>
      </w:r>
    </w:p>
    <w:p>
      <w:r>
        <w:t xml:space="preserve">Mikä studio tuotti The Blessed Onesin?</w:t>
      </w:r>
    </w:p>
    <w:p>
      <w:r>
        <w:rPr>
          <w:b/>
        </w:rPr>
        <w:t xml:space="preserve">Esimerkki 5.2948</w:t>
      </w:r>
    </w:p>
    <w:p>
      <w:r>
        <w:t xml:space="preserve">Konteksti : John Leslie Green VC (4. joulukuuta 1888 - 1. heinäkuuta 1916) oli englantilainen Victoria Crossin saaja, joka on korkein ja arvostetuin palkinto urhoollisuudesta vihollisen edessä, joka voidaan myöntää Britannian ja kansainyhteisön joukoille. Vastaus : Victoria Cross</w:t>
      </w:r>
    </w:p>
    <w:p>
      <w:r>
        <w:rPr>
          <w:b/>
        </w:rPr>
        <w:t xml:space="preserve">Tulos</w:t>
      </w:r>
    </w:p>
    <w:p>
      <w:r>
        <w:t xml:space="preserve">Mikä palkinto myönnettiin John Leslie Greenille?</w:t>
      </w:r>
    </w:p>
    <w:p>
      <w:r>
        <w:rPr>
          <w:b/>
        </w:rPr>
        <w:t xml:space="preserve">Esimerkki 5.2949</w:t>
      </w:r>
    </w:p>
    <w:p>
      <w:r>
        <w:t xml:space="preserve">Konteksti : Mahmood Hussein Mattan (1923-3. syyskuuta 1952) oli somalialainen entinen kauppamerimies, joka tuomittiin aiheettomasti Lily Volpertin murhasta 6. maaliskuuta 1952. Vastaus : murha</w:t>
      </w:r>
    </w:p>
    <w:p>
      <w:r>
        <w:rPr>
          <w:b/>
        </w:rPr>
        <w:t xml:space="preserve">Tulos</w:t>
      </w:r>
    </w:p>
    <w:p>
      <w:r>
        <w:t xml:space="preserve">Mistä rikoksesta Mahmood Hussein Mattania syytettiin?</w:t>
      </w:r>
    </w:p>
    <w:p>
      <w:r>
        <w:rPr>
          <w:b/>
        </w:rPr>
        <w:t xml:space="preserve">Esimerkki 5.2950</w:t>
      </w:r>
    </w:p>
    <w:p>
      <w:r>
        <w:t xml:space="preserve">Konteksti: Paja Jovanović syntyi Vršacissa Itävallan keisarikunnassa (nykyisessä Serbiassa). Vastaus : Vršac</w:t>
      </w:r>
    </w:p>
    <w:p>
      <w:r>
        <w:rPr>
          <w:b/>
        </w:rPr>
        <w:t xml:space="preserve">Tulos</w:t>
      </w:r>
    </w:p>
    <w:p>
      <w:r>
        <w:t xml:space="preserve">Mihin kaupunkiin Paja Jovanović liittyy?</w:t>
      </w:r>
    </w:p>
    <w:p>
      <w:r>
        <w:rPr>
          <w:b/>
        </w:rPr>
        <w:t xml:space="preserve">Esimerkki 5.2951</w:t>
      </w:r>
    </w:p>
    <w:p>
      <w:r>
        <w:t xml:space="preserve">Konteksti : Dwingeloo 1 on noin 10 miljoonan valovuoden päässä Maasta, Kassiopeian tähdistössä sijaitseva viivamainen spiraaligalaksi. Vastaus : Cassiopeia</w:t>
      </w:r>
    </w:p>
    <w:p>
      <w:r>
        <w:rPr>
          <w:b/>
        </w:rPr>
        <w:t xml:space="preserve">Tulos</w:t>
      </w:r>
    </w:p>
    <w:p>
      <w:r>
        <w:t xml:space="preserve">Mikä on Dwingeloo 1:llä tehty tähtikuvio?</w:t>
      </w:r>
    </w:p>
    <w:p>
      <w:r>
        <w:rPr>
          <w:b/>
        </w:rPr>
        <w:t xml:space="preserve">Esimerkki 5.2952</w:t>
      </w:r>
    </w:p>
    <w:p>
      <w:r>
        <w:t xml:space="preserve">Konteksti : USS Patriot (1861) oli kuunari, jonka unionin laivasto hankki Yhdysvaltain sisällissodan aikana. Vastaus : Yhdysvaltain sisällissota</w:t>
      </w:r>
    </w:p>
    <w:p>
      <w:r>
        <w:rPr>
          <w:b/>
        </w:rPr>
        <w:t xml:space="preserve">Tulos</w:t>
      </w:r>
    </w:p>
    <w:p>
      <w:r>
        <w:t xml:space="preserve">Mihin sotaan USS Patriot (1861) osallistui?</w:t>
      </w:r>
    </w:p>
    <w:p>
      <w:r>
        <w:rPr>
          <w:b/>
        </w:rPr>
        <w:t xml:space="preserve">Esimerkki 5.2953</w:t>
      </w:r>
    </w:p>
    <w:p>
      <w:r>
        <w:t xml:space="preserve">Konteksti : Sonho Meu (Unelma minun) on Rede Globon tuottama ja lähettämä brasilialainen telenovela. Vastaus : Rede Globo</w:t>
      </w:r>
    </w:p>
    <w:p>
      <w:r>
        <w:rPr>
          <w:b/>
        </w:rPr>
        <w:t xml:space="preserve">Tulos</w:t>
      </w:r>
    </w:p>
    <w:p>
      <w:r>
        <w:t xml:space="preserve">Mikä kanava esitti Sonho Meun?</w:t>
      </w:r>
    </w:p>
    <w:p>
      <w:r>
        <w:rPr>
          <w:b/>
        </w:rPr>
        <w:t xml:space="preserve">Esimerkki 5.2954</w:t>
      </w:r>
    </w:p>
    <w:p>
      <w:r>
        <w:t xml:space="preserve">Taustaa: Milutin Mrkonjić valmistui vuonna 1968 Belgradin yliopiston rakennustekniikan tiedekunnasta tie-, lentokenttä- ja rautatieinsinööriksi. Vastaus : Belgradin yliopisto</w:t>
      </w:r>
    </w:p>
    <w:p>
      <w:r>
        <w:rPr>
          <w:b/>
        </w:rPr>
        <w:t xml:space="preserve">Tulos</w:t>
      </w:r>
    </w:p>
    <w:p>
      <w:r>
        <w:t xml:space="preserve">Mikä on Milutin Mrkonjićin kouluttaneen yliopiston nimi?</w:t>
      </w:r>
    </w:p>
    <w:p>
      <w:r>
        <w:rPr>
          <w:b/>
        </w:rPr>
        <w:t xml:space="preserve">Esimerkki 5.2955</w:t>
      </w:r>
    </w:p>
    <w:p>
      <w:r>
        <w:t xml:space="preserve">Konteksti : 30 Rock on Tina Feyn luoma amerikkalainen satiirinen tv-sarjakuva, joka esitettiin NBC:llä 11. lokakuuta 2006-31. tammikuuta 2013. Vastaus : NBC</w:t>
      </w:r>
    </w:p>
    <w:p>
      <w:r>
        <w:rPr>
          <w:b/>
        </w:rPr>
        <w:t xml:space="preserve">Tulos</w:t>
      </w:r>
    </w:p>
    <w:p>
      <w:r>
        <w:t xml:space="preserve">Millä kanavalla 30 Rock esitettiin ensimmäisen kerran?</w:t>
      </w:r>
    </w:p>
    <w:p>
      <w:r>
        <w:rPr>
          <w:b/>
        </w:rPr>
        <w:t xml:space="preserve">Esimerkki 5.2956</w:t>
      </w:r>
    </w:p>
    <w:p>
      <w:r>
        <w:t xml:space="preserve">Konteksti : RGB-väriavaruus on mikä tahansa RGB-värimalliin perustuva additiivinen väriavaruus. Vastaus : RGB-värimalli</w:t>
      </w:r>
    </w:p>
    <w:p>
      <w:r>
        <w:rPr>
          <w:b/>
        </w:rPr>
        <w:t xml:space="preserve">Tulos</w:t>
      </w:r>
    </w:p>
    <w:p>
      <w:r>
        <w:t xml:space="preserve">Mihin RGB-väriavaruus perustuu?</w:t>
      </w:r>
    </w:p>
    <w:p>
      <w:r>
        <w:rPr>
          <w:b/>
        </w:rPr>
        <w:t xml:space="preserve">Esimerkki 5.2957</w:t>
      </w:r>
    </w:p>
    <w:p>
      <w:r>
        <w:t xml:space="preserve">Konteksti: Hans-Joachim Schibau (17. marraskuuta 1915 - 22. heinäkuuta 1985) oli toisen maailmansodan aikana Luftwaffen korkeasti palkittu majuri ja rautaristin ritariristin saaja. Vastaus : Rautaristin ritariristi</w:t>
      </w:r>
    </w:p>
    <w:p>
      <w:r>
        <w:rPr>
          <w:b/>
        </w:rPr>
        <w:t xml:space="preserve">Tulos</w:t>
      </w:r>
    </w:p>
    <w:p>
      <w:r>
        <w:t xml:space="preserve">Mikä palkinto myönnettiin Hans-Joachim Schibaulle?</w:t>
      </w:r>
    </w:p>
    <w:p>
      <w:r>
        <w:rPr>
          <w:b/>
        </w:rPr>
        <w:t xml:space="preserve">Esimerkki 5.2958</w:t>
      </w:r>
    </w:p>
    <w:p>
      <w:r>
        <w:t xml:space="preserve">Konteksti : The Life and Times of a Sentinel (perinteinen kiina: 紫禁驚雷)on televisiodraama vuodelta 2011, jonka on tuottanut Television Broadcasts Limited (TVB) ja jonka vastaava tuottaja on Leung Choi-yuen. Vastaus : Television Broadcasts Limited</w:t>
      </w:r>
    </w:p>
    <w:p>
      <w:r>
        <w:rPr>
          <w:b/>
        </w:rPr>
        <w:t xml:space="preserve">Tulos</w:t>
      </w:r>
    </w:p>
    <w:p>
      <w:r>
        <w:t xml:space="preserve">Mikä studio tuotti The Life and Times of a Sentinel -elokuvan?</w:t>
      </w:r>
    </w:p>
    <w:p>
      <w:r>
        <w:rPr>
          <w:b/>
        </w:rPr>
        <w:t xml:space="preserve">Esimerkki 5.2959</w:t>
      </w:r>
    </w:p>
    <w:p>
      <w:r>
        <w:t xml:space="preserve">Konteksti : 35 Cancri (lyhenne: 35 Cnc) on tähti Kravun tähdistössä. Vastaus : Cancer</w:t>
      </w:r>
    </w:p>
    <w:p>
      <w:r>
        <w:rPr>
          <w:b/>
        </w:rPr>
        <w:t xml:space="preserve">Tulos</w:t>
      </w:r>
    </w:p>
    <w:p>
      <w:r>
        <w:t xml:space="preserve">Tähti 35 Cancri on osa mitä tähdistöä?</w:t>
      </w:r>
    </w:p>
    <w:p>
      <w:r>
        <w:rPr>
          <w:b/>
        </w:rPr>
        <w:t xml:space="preserve">Esimerkki 5.2960</w:t>
      </w:r>
    </w:p>
    <w:p>
      <w:r>
        <w:t xml:space="preserve">Konteksti : Peter von Matt syntyi Luzernissa ja kasvoi Stansissa Nidwaldenin kantonissa. Vastaus : Stans</w:t>
      </w:r>
    </w:p>
    <w:p>
      <w:r>
        <w:rPr>
          <w:b/>
        </w:rPr>
        <w:t xml:space="preserve">Tulos</w:t>
      </w:r>
    </w:p>
    <w:p>
      <w:r>
        <w:t xml:space="preserve">Mihin kaupunkiin Peter von Matt liittyy?</w:t>
      </w:r>
    </w:p>
    <w:p>
      <w:r>
        <w:rPr>
          <w:b/>
        </w:rPr>
        <w:t xml:space="preserve">Esimerkki 5.2961</w:t>
      </w:r>
    </w:p>
    <w:p>
      <w:r>
        <w:t xml:space="preserve">Konteksti : Henry VIII and His Six Wives on Waris Husseinin ohjaama brittiläinen elokuvasovitus vuodelta 1972 BBC:n vuonna 1970 julkaistusta kuusiosaisesta minisarjasta The Six Wives of Henry VIII. Keith Michell, joka näyttelee Henrik VIII:a tv-sarjassa, esittää kuningasta myös elokuvassa, kun taas hänen kuutta vaimoaan esittävät muut näyttelijät, muun muassa Charlotte Rampling Anne Boleynina ja Jane Asher Jane Seymourina. Vastaus: BBC</w:t>
      </w:r>
    </w:p>
    <w:p>
      <w:r>
        <w:rPr>
          <w:b/>
        </w:rPr>
        <w:t xml:space="preserve">Tulos</w:t>
      </w:r>
    </w:p>
    <w:p>
      <w:r>
        <w:t xml:space="preserve">Mikä tuotantoyhtiö vastaa elokuvasta Henry VIII and His Six Wives?</w:t>
      </w:r>
    </w:p>
    <w:p>
      <w:r>
        <w:rPr>
          <w:b/>
        </w:rPr>
        <w:t xml:space="preserve">Esimerkki 5.2962</w:t>
      </w:r>
    </w:p>
    <w:p>
      <w:r>
        <w:t xml:space="preserve">Konteksti : Alice Teichovasta tuli East Anglian yliopiston ensimmäinen naisprofessori. Vastaus: Nainen</w:t>
      </w:r>
    </w:p>
    <w:p>
      <w:r>
        <w:rPr>
          <w:b/>
        </w:rPr>
        <w:t xml:space="preserve">Tulos</w:t>
      </w:r>
    </w:p>
    <w:p>
      <w:r>
        <w:t xml:space="preserve">Mitä sukupuolta Alice Teichova on?</w:t>
      </w:r>
    </w:p>
    <w:p>
      <w:r>
        <w:rPr>
          <w:b/>
        </w:rPr>
        <w:t xml:space="preserve">Esimerkki 5.2963</w:t>
      </w:r>
    </w:p>
    <w:p>
      <w:r>
        <w:t xml:space="preserve">Konteksti : Lordi Henry FitzGerald PC (Ire) (30. heinäkuuta 1761 -- 9. heinäkuuta 1829) oli Leinsterin ensimmäisen herttuan ja Leinsterin herttuattaren (em. Lady Emily Lennox) neljäs poika. Vastaus : 9. heinäkuuta 1829</w:t>
      </w:r>
    </w:p>
    <w:p>
      <w:r>
        <w:rPr>
          <w:b/>
        </w:rPr>
        <w:t xml:space="preserve">Tulos</w:t>
      </w:r>
    </w:p>
    <w:p>
      <w:r>
        <w:t xml:space="preserve">Mikä oli lordi Henry FitzGeraldin kuolinpäivä?</w:t>
      </w:r>
    </w:p>
    <w:p>
      <w:r>
        <w:rPr>
          <w:b/>
        </w:rPr>
        <w:t xml:space="preserve">Esimerkki 5.2964</w:t>
      </w:r>
    </w:p>
    <w:p>
      <w:r>
        <w:t xml:space="preserve">Konteksti : Espanjalaiset Pariisissa (espanjaksi Españolas en París) on Roberto Bodegasin ohjaama espanjalainen draamaelokuva vuodelta 1971. Vastaus : Roberto Bodegas</w:t>
      </w:r>
    </w:p>
    <w:p>
      <w:r>
        <w:rPr>
          <w:b/>
        </w:rPr>
        <w:t xml:space="preserve">Tulos</w:t>
      </w:r>
    </w:p>
    <w:p>
      <w:r>
        <w:t xml:space="preserve">Mikä on Espanjalaiset Pariisissa -elokuvan ohjaaja?</w:t>
      </w:r>
    </w:p>
    <w:p>
      <w:r>
        <w:rPr>
          <w:b/>
        </w:rPr>
        <w:t xml:space="preserve">Esimerkki 5.2965</w:t>
      </w:r>
    </w:p>
    <w:p>
      <w:r>
        <w:t xml:space="preserve">Konteksti : 114 Tauri (114 Tau) on sininen pääjaksotähti Härkätaivaan tähdistössä. Vastaus : Taurus</w:t>
      </w:r>
    </w:p>
    <w:p>
      <w:r>
        <w:rPr>
          <w:b/>
        </w:rPr>
        <w:t xml:space="preserve">Tulos</w:t>
      </w:r>
    </w:p>
    <w:p>
      <w:r>
        <w:t xml:space="preserve">Mikä oli 114 Taurin tähtikuvio?</w:t>
      </w:r>
    </w:p>
    <w:p>
      <w:r>
        <w:rPr>
          <w:b/>
        </w:rPr>
        <w:t xml:space="preserve">Esimerkki 5.2966</w:t>
      </w:r>
    </w:p>
    <w:p>
      <w:r>
        <w:t xml:space="preserve">Konteksti : Robert T. Latshaw oli Yhdysvaltain ilmavoimien lentävä ässä Korean sodan aikana, ja hän ampui sodan aikana alas viisi viholliskonetta. Vastaus : Yhdysvaltain ilmavoimat</w:t>
      </w:r>
    </w:p>
    <w:p>
      <w:r>
        <w:rPr>
          <w:b/>
        </w:rPr>
        <w:t xml:space="preserve">Tulos</w:t>
      </w:r>
    </w:p>
    <w:p>
      <w:r>
        <w:t xml:space="preserve">Mihin sotilashaaraan Robert T. Latshaw kuului?</w:t>
      </w:r>
    </w:p>
    <w:p>
      <w:r>
        <w:rPr>
          <w:b/>
        </w:rPr>
        <w:t xml:space="preserve">Esimerkki 5.2967</w:t>
      </w:r>
    </w:p>
    <w:p>
      <w:r>
        <w:t xml:space="preserve">Konteksti : ISO 3166-2:MM on Myanmaria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3166-2:MM -standardit?</w:t>
      </w:r>
    </w:p>
    <w:p>
      <w:r>
        <w:rPr>
          <w:b/>
        </w:rPr>
        <w:t xml:space="preserve">Esimerkki 5.2968</w:t>
      </w:r>
    </w:p>
    <w:p>
      <w:r>
        <w:t xml:space="preserve">Konteksti : Reifezeugnis on Wolfgang Petersenin ohjaama saksalainen televisioelokuva vuodelta 1977, joka kuuluu Tatort-televisiosarjaan. Vastaus : Tatort</w:t>
      </w:r>
    </w:p>
    <w:p>
      <w:r>
        <w:rPr>
          <w:b/>
        </w:rPr>
        <w:t xml:space="preserve">Tulos</w:t>
      </w:r>
    </w:p>
    <w:p>
      <w:r>
        <w:t xml:space="preserve">Mihin sarjaan Reifezeugnis kuuluu?</w:t>
      </w:r>
    </w:p>
    <w:p>
      <w:r>
        <w:rPr>
          <w:b/>
        </w:rPr>
        <w:t xml:space="preserve">Esimerkki 5.2969</w:t>
      </w:r>
    </w:p>
    <w:p>
      <w:r>
        <w:t xml:space="preserve">Konteksti : Melanie Killen väitteli tohtoriksi kehityspsykologiasta Kalifornian yliopistossa Berkeleyssä, jossa hän oli NIMH:n esitohtoriharjoittelijana, ja suoritti psykologian kandidaatin tutkinnon Clarkin yliopistossa, jossa hänelle myönnettiin Uuden Englannin psykologiyhdistyksen kunniatohtorin arvonimi. Vastaus : Kalifornian yliopisto, Berkeley</w:t>
      </w:r>
    </w:p>
    <w:p>
      <w:r>
        <w:rPr>
          <w:b/>
        </w:rPr>
        <w:t xml:space="preserve">Tulos</w:t>
      </w:r>
    </w:p>
    <w:p>
      <w:r>
        <w:t xml:space="preserve">Missä Melanie Killen opiskeli tai työskenteli?</w:t>
      </w:r>
    </w:p>
    <w:p>
      <w:r>
        <w:rPr>
          <w:b/>
        </w:rPr>
        <w:t xml:space="preserve">Esimerkki 5.2970</w:t>
      </w:r>
    </w:p>
    <w:p>
      <w:r>
        <w:t xml:space="preserve">Konteksti : ``Romantic Expressionism'' on yhdysvaltalaisen televisiosarjan Community ensimmäisen kauden 15. jakso. Vastaus : Community</w:t>
      </w:r>
    </w:p>
    <w:p>
      <w:r>
        <w:rPr>
          <w:b/>
        </w:rPr>
        <w:t xml:space="preserve">Tulos</w:t>
      </w:r>
    </w:p>
    <w:p>
      <w:r>
        <w:t xml:space="preserve">Mihin sarjaan romanttinen ekspressionismi kuului?</w:t>
      </w:r>
    </w:p>
    <w:p>
      <w:r>
        <w:rPr>
          <w:b/>
        </w:rPr>
        <w:t xml:space="preserve">Esimerkki 5.2971</w:t>
      </w:r>
    </w:p>
    <w:p>
      <w:r>
        <w:t xml:space="preserve">Konteksti : Wish Upon a Star on tv-elokuva vuodelta 1996 ohjaus Blair Treu, käsikirjoitus Jessica Barondes, pääosissa Katherine Heigl ja Danielle Harris. Vastaus : Blair Treu</w:t>
      </w:r>
    </w:p>
    <w:p>
      <w:r>
        <w:rPr>
          <w:b/>
        </w:rPr>
        <w:t xml:space="preserve">Tulos</w:t>
      </w:r>
    </w:p>
    <w:p>
      <w:r>
        <w:t xml:space="preserve">Mikä tuotantoyhtiö tai mitkä tuotantoyhtiöt loivat Wish Upon a Star -elokuvan?</w:t>
      </w:r>
    </w:p>
    <w:p>
      <w:r>
        <w:rPr>
          <w:b/>
        </w:rPr>
        <w:t xml:space="preserve">Esimerkki 5.2972</w:t>
      </w:r>
    </w:p>
    <w:p>
      <w:r>
        <w:t xml:space="preserve">Konteksti: Furio Niclot Doglio, MOVM (24. huhtikuuta 1908 - 27. heinäkuuta 1942) oli italialainen koelentäjä ja toisen maailmansodan hävittäjälentäjä Regia Aeronautican palveluksessa. Vastaus : Toinen maailmansota</w:t>
      </w:r>
    </w:p>
    <w:p>
      <w:r>
        <w:rPr>
          <w:b/>
        </w:rPr>
        <w:t xml:space="preserve">Tulos</w:t>
      </w:r>
    </w:p>
    <w:p>
      <w:r>
        <w:t xml:space="preserve">Minkä sodan aikana Furio Niclot Doglio oli asevoimissa?</w:t>
      </w:r>
    </w:p>
    <w:p>
      <w:r>
        <w:rPr>
          <w:b/>
        </w:rPr>
        <w:t xml:space="preserve">Esimerkki 5.2973</w:t>
      </w:r>
    </w:p>
    <w:p>
      <w:r>
        <w:t xml:space="preserve">Konteksti : Tino Wenzel (s. 28. joulukuuta 1973 Ibbenbüren, Nordrhein-Westfalen) on saksalainen urheiluampuja. Vastaus : urheiluampuja</w:t>
      </w:r>
    </w:p>
    <w:p>
      <w:r>
        <w:rPr>
          <w:b/>
        </w:rPr>
        <w:t xml:space="preserve">Tulos</w:t>
      </w:r>
    </w:p>
    <w:p>
      <w:r>
        <w:t xml:space="preserve">Mikä oli Tino Wenzelin ammatti?</w:t>
      </w:r>
    </w:p>
    <w:p>
      <w:r>
        <w:rPr>
          <w:b/>
        </w:rPr>
        <w:t xml:space="preserve">Esimerkki 5.2974</w:t>
      </w:r>
    </w:p>
    <w:p>
      <w:r>
        <w:t xml:space="preserve">Konteksti: Alex Michon suoritti kuvataiteen maisterintutkinnon Central Saint Martins College of Art and Designissa Lontoossa vuonna 2003. Vastaus : Central Saint Martins</w:t>
      </w:r>
    </w:p>
    <w:p>
      <w:r>
        <w:rPr>
          <w:b/>
        </w:rPr>
        <w:t xml:space="preserve">Tulos</w:t>
      </w:r>
    </w:p>
    <w:p>
      <w:r>
        <w:t xml:space="preserve">Missä yliopistossa Alex Michon opiskeli?</w:t>
      </w:r>
    </w:p>
    <w:p>
      <w:r>
        <w:rPr>
          <w:b/>
        </w:rPr>
        <w:t xml:space="preserve">Esimerkki 5.2975</w:t>
      </w:r>
    </w:p>
    <w:p>
      <w:r>
        <w:t xml:space="preserve">Konteksti : Naarin kirous on Joe Deverin luoman palkitun Lone Wolf -kirjasarjan kahdeskymmenes kirja. Vastaus : Lone Wolf</w:t>
      </w:r>
    </w:p>
    <w:p>
      <w:r>
        <w:rPr>
          <w:b/>
        </w:rPr>
        <w:t xml:space="preserve">Tulos</w:t>
      </w:r>
    </w:p>
    <w:p>
      <w:r>
        <w:t xml:space="preserve">Mihin sarjaan Naarin kirous kuuluu?</w:t>
      </w:r>
    </w:p>
    <w:p>
      <w:r>
        <w:rPr>
          <w:b/>
        </w:rPr>
        <w:t xml:space="preserve">Esimerkki 5.2976</w:t>
      </w:r>
    </w:p>
    <w:p>
      <w:r>
        <w:t xml:space="preserve">Konteksti : Second Brother on yhdysvaltalaisen kirjailijan David Guyn romaani, joka sijoittuu 1960-luvun Pittsburghiin, Pennsylvaniaan. Vastaus : Pittsburgh</w:t>
      </w:r>
    </w:p>
    <w:p>
      <w:r>
        <w:rPr>
          <w:b/>
        </w:rPr>
        <w:t xml:space="preserve">Tulos</w:t>
      </w:r>
    </w:p>
    <w:p>
      <w:r>
        <w:t xml:space="preserve">Missä paikassa Second Brother on?</w:t>
      </w:r>
    </w:p>
    <w:p>
      <w:r>
        <w:rPr>
          <w:b/>
        </w:rPr>
        <w:t xml:space="preserve">Esimerkki 5.2977</w:t>
      </w:r>
    </w:p>
    <w:p>
      <w:r>
        <w:t xml:space="preserve">Konteksti : Espanjan halukkaat (espanjaksi La Celestina) on César Fernández Ardavínin ohjaama espanjalainen draamaelokuva vuodelta 1969. Vastaus : César Fernández Ardavín.</w:t>
      </w:r>
    </w:p>
    <w:p>
      <w:r>
        <w:rPr>
          <w:b/>
        </w:rPr>
        <w:t xml:space="preserve">Tulos</w:t>
      </w:r>
    </w:p>
    <w:p>
      <w:r>
        <w:t xml:space="preserve">Kuka oli ohjaaja elokuvassa The Wanton of Spain?</w:t>
      </w:r>
    </w:p>
    <w:p>
      <w:r>
        <w:rPr>
          <w:b/>
        </w:rPr>
        <w:t xml:space="preserve">Esimerkki 5.2978</w:t>
      </w:r>
    </w:p>
    <w:p>
      <w:r>
        <w:t xml:space="preserve">Konteksti : SHACAL-1 (alun perin yksinkertaisesti SHACAL) on 160-bittinen lohkosalaus, joka perustuu SHA-1:een ja tukee 128-bittisiä ja 512-bittisiä avaimia. Vastaus : SHA-1</w:t>
      </w:r>
    </w:p>
    <w:p>
      <w:r>
        <w:rPr>
          <w:b/>
        </w:rPr>
        <w:t xml:space="preserve">Tulos</w:t>
      </w:r>
    </w:p>
    <w:p>
      <w:r>
        <w:t xml:space="preserve">Mikä on SHACALin perusta?</w:t>
      </w:r>
    </w:p>
    <w:p>
      <w:r>
        <w:rPr>
          <w:b/>
        </w:rPr>
        <w:t xml:space="preserve">Esimerkki 5.2979</w:t>
      </w:r>
    </w:p>
    <w:p>
      <w:r>
        <w:t xml:space="preserve">Konteksti : Kenraali Sir John Garvock GCB (kuoli 10. marraskuuta 1878) oli brittiläinen armeijan kenraali, joka saavutti korkean aseman 1860-luvulla. Vastaus : Britannian armeija</w:t>
      </w:r>
    </w:p>
    <w:p>
      <w:r>
        <w:rPr>
          <w:b/>
        </w:rPr>
        <w:t xml:space="preserve">Tulos</w:t>
      </w:r>
    </w:p>
    <w:p>
      <w:r>
        <w:t xml:space="preserve">Mitkä asevoimat käyttivät John Garvockin palvelusta?</w:t>
      </w:r>
    </w:p>
    <w:p>
      <w:r>
        <w:rPr>
          <w:b/>
        </w:rPr>
        <w:t xml:space="preserve">Esimerkki 5.2980</w:t>
      </w:r>
    </w:p>
    <w:p>
      <w:r>
        <w:t xml:space="preserve">Konteksti : Clifford's Really Big Movie on yhdysvaltalainen lasten animaatioelokuva vuodelta 2004, joka perustuu löyhästi Norman Bridwellin kirjasarjaan Clifford the Big Red Dog ja enemmän sen pohjalta tehtyyn klassiseen PBS Kids -tv-sarjaan. Vastaus : Clifford the Big Red Dog</w:t>
      </w:r>
    </w:p>
    <w:p>
      <w:r>
        <w:rPr>
          <w:b/>
        </w:rPr>
        <w:t xml:space="preserve">Tulos</w:t>
      </w:r>
    </w:p>
    <w:p>
      <w:r>
        <w:t xml:space="preserve">Mikä on Cliffordin todella suuren elokuvan perusta?</w:t>
      </w:r>
    </w:p>
    <w:p>
      <w:r>
        <w:rPr>
          <w:b/>
        </w:rPr>
        <w:t xml:space="preserve">Esimerkki 5.2981</w:t>
      </w:r>
    </w:p>
    <w:p>
      <w:r>
        <w:t xml:space="preserve">Konteksti : Elyes Garfi (s. 8. kesäkuuta 1993) on tunisialainen lentopalloilija. Vastaus: mies</w:t>
      </w:r>
    </w:p>
    <w:p>
      <w:r>
        <w:rPr>
          <w:b/>
        </w:rPr>
        <w:t xml:space="preserve">Tulos</w:t>
      </w:r>
    </w:p>
    <w:p>
      <w:r>
        <w:t xml:space="preserve">Minkä sukupuolen Elyes Garfi on?</w:t>
      </w:r>
    </w:p>
    <w:p>
      <w:r>
        <w:rPr>
          <w:b/>
        </w:rPr>
        <w:t xml:space="preserve">Esimerkki 5.2982</w:t>
      </w:r>
    </w:p>
    <w:p>
      <w:r>
        <w:t xml:space="preserve">Konteksti : Jonas Rasmussen (s. 28. lokakuuta 1977 Aarhus) on tanskalainen sulkapalloilija. Vastaus: mies</w:t>
      </w:r>
    </w:p>
    <w:p>
      <w:r>
        <w:rPr>
          <w:b/>
        </w:rPr>
        <w:t xml:space="preserve">Tulos</w:t>
      </w:r>
    </w:p>
    <w:p>
      <w:r>
        <w:t xml:space="preserve">Mikä on Jonas Rasmussenin sukupuoli tai sukupuoli?</w:t>
      </w:r>
    </w:p>
    <w:p>
      <w:r>
        <w:rPr>
          <w:b/>
        </w:rPr>
        <w:t xml:space="preserve">Esimerkki 5.2983</w:t>
      </w:r>
    </w:p>
    <w:p>
      <w:r>
        <w:t xml:space="preserve">Konteksti : Alexander Gordon Lyle (12. marraskuuta 1889 - 15. heinäkuuta 1955) oli Yhdysvaltain laivaston upseeri, joka sai kunniamitalin toimistaan ensimmäisessä maailmansodassa. Hän on yksi vain kolmesta hammaslääketieteen upseerista, jotka ovat saaneet kunniamitalin, muut olivat Weedon Osborne ja Ben L. Salomon. Vastaus : Medal of Honor</w:t>
      </w:r>
    </w:p>
    <w:p>
      <w:r>
        <w:rPr>
          <w:b/>
        </w:rPr>
        <w:t xml:space="preserve">Tulos</w:t>
      </w:r>
    </w:p>
    <w:p>
      <w:r>
        <w:t xml:space="preserve">Minkä palkinnon Alexander Gordon Lyle sai?</w:t>
      </w:r>
    </w:p>
    <w:p>
      <w:r>
        <w:rPr>
          <w:b/>
        </w:rPr>
        <w:t xml:space="preserve">Esimerkki 5.2984</w:t>
      </w:r>
    </w:p>
    <w:p>
      <w:r>
        <w:t xml:space="preserve">Konteksti : Nefelä meni naimisiin Athamasin kanssa, mutta tämä erosi hänestä Inon vuoksi. Vastaus : Athamas</w:t>
      </w:r>
    </w:p>
    <w:p>
      <w:r>
        <w:rPr>
          <w:b/>
        </w:rPr>
        <w:t xml:space="preserve">Tulos</w:t>
      </w:r>
    </w:p>
    <w:p>
      <w:r>
        <w:t xml:space="preserve">Mikä on Nefelen puolison nimi?</w:t>
      </w:r>
    </w:p>
    <w:p>
      <w:r>
        <w:rPr>
          <w:b/>
        </w:rPr>
        <w:t xml:space="preserve">Esimerkki 5.2985</w:t>
      </w:r>
    </w:p>
    <w:p>
      <w:r>
        <w:t xml:space="preserve">Konteksti: Karl Prümm (12. heinäkuuta 1917 -- 10. tammikuuta 1999) oli Wehrmachtin korkeasti palkittu päämies toisessa maailmansodassa ja rautaristin ritariristin saaja. Vastaus : Toinen maailmansota</w:t>
      </w:r>
    </w:p>
    <w:p>
      <w:r>
        <w:rPr>
          <w:b/>
        </w:rPr>
        <w:t xml:space="preserve">Tulos</w:t>
      </w:r>
    </w:p>
    <w:p>
      <w:r>
        <w:t xml:space="preserve">Mihin sotaan Karl Prümm osallistui?</w:t>
      </w:r>
    </w:p>
    <w:p>
      <w:r>
        <w:rPr>
          <w:b/>
        </w:rPr>
        <w:t xml:space="preserve">Esimerkki 5.2986</w:t>
      </w:r>
    </w:p>
    <w:p>
      <w:r>
        <w:t xml:space="preserve">Konteksti : Li chiamarono... briganti! (He kutsuivat heitä... rosvoiksi!) on Pasquale Squitierin ohjaama italialainen elokuva vuodelta 1999. Vastaus : Pasquale Squitieri</w:t>
      </w:r>
    </w:p>
    <w:p>
      <w:r>
        <w:rPr>
          <w:b/>
        </w:rPr>
        <w:t xml:space="preserve">Tulos</w:t>
      </w:r>
    </w:p>
    <w:p>
      <w:r>
        <w:t xml:space="preserve">Kuka oli ohjaaja elokuvassa Li chiamarono... briganti!?</w:t>
      </w:r>
    </w:p>
    <w:p>
      <w:r>
        <w:rPr>
          <w:b/>
        </w:rPr>
        <w:t xml:space="preserve">Esimerkki 5.2987</w:t>
      </w:r>
    </w:p>
    <w:p>
      <w:r>
        <w:t xml:space="preserve">Konteksti : C. Lester Hogan kuoli 88-vuotiaana Alzheimerin taudin komplikaatioihin kotonaan Athertonissa, Kaliforniassa. Vastaus : Alzheimerin tauti</w:t>
      </w:r>
    </w:p>
    <w:p>
      <w:r>
        <w:rPr>
          <w:b/>
        </w:rPr>
        <w:t xml:space="preserve">Tulos</w:t>
      </w:r>
    </w:p>
    <w:p>
      <w:r>
        <w:t xml:space="preserve">Mikä sairaus tappoi Lester Hoganin?</w:t>
      </w:r>
    </w:p>
    <w:p>
      <w:r>
        <w:rPr>
          <w:b/>
        </w:rPr>
        <w:t xml:space="preserve">Esimerkki 5.2988</w:t>
      </w:r>
    </w:p>
    <w:p>
      <w:r>
        <w:t xml:space="preserve">Konteksti : Gerard Pieter Adolfs (s. 2. tammikuuta 1898 Semarang, Keski-Java; k. 1. helmikuuta 1968 's-Hertogenbosch, Alankomaat) oli hollantilainen Itä-Intian maalari ja arkkitehti. Vastaus: 1. helmikuuta 1968</w:t>
      </w:r>
    </w:p>
    <w:p>
      <w:r>
        <w:rPr>
          <w:b/>
        </w:rPr>
        <w:t xml:space="preserve">Tulos</w:t>
      </w:r>
    </w:p>
    <w:p>
      <w:r>
        <w:t xml:space="preserve">Milloin Gerard Pieter Adolfsin elämä päättyi?</w:t>
      </w:r>
    </w:p>
    <w:p>
      <w:r>
        <w:rPr>
          <w:b/>
        </w:rPr>
        <w:t xml:space="preserve">Esimerkki 5.2989</w:t>
      </w:r>
    </w:p>
    <w:p>
      <w:r>
        <w:t xml:space="preserve">Konteksti : Jahn Teigen palasi Euroviisulavalle vuonna 1982 Harrogatessa, Yhdistyneessä kuningaskunnassa, jossa hän lauloi Adieu dueton Anita Skorganin (jonka kanssa hän oli naimisissa 1984-1988 ja jonka kanssa hänellä on tytär) kanssa ja sijoittui 12:nneksi. Vastaus : Anita Skorgan</w:t>
      </w:r>
    </w:p>
    <w:p>
      <w:r>
        <w:rPr>
          <w:b/>
        </w:rPr>
        <w:t xml:space="preserve">Tulos</w:t>
      </w:r>
    </w:p>
    <w:p>
      <w:r>
        <w:t xml:space="preserve">Mikä on Jahn Teigenin puolison nimi?</w:t>
      </w:r>
    </w:p>
    <w:p>
      <w:r>
        <w:rPr>
          <w:b/>
        </w:rPr>
        <w:t xml:space="preserve">Esimerkki 5.2990</w:t>
      </w:r>
    </w:p>
    <w:p>
      <w:r>
        <w:t xml:space="preserve">Konteksti: Se antoi yksikölle myös sen kunnian, että sillä oli tuolloin Britannian armeijan kaikista yksiköistä pisin nimi, ja koska joukkueella oli edelleen yhteys prinsessa Beatricen kanssa, sen jäseniä kutsuttiin lempinimellä "The Isle of Wight Rifles" koko 6/7PWRR:n loppuajan. Vastaus: Britannian armeija</w:t>
      </w:r>
    </w:p>
    <w:p>
      <w:r>
        <w:rPr>
          <w:b/>
        </w:rPr>
        <w:t xml:space="preserve">Tulos</w:t>
      </w:r>
    </w:p>
    <w:p>
      <w:r>
        <w:t xml:space="preserve">Missä armeijassa Isle of Wight Rifles palveli?</w:t>
      </w:r>
    </w:p>
    <w:p>
      <w:r>
        <w:rPr>
          <w:b/>
        </w:rPr>
        <w:t xml:space="preserve">Esimerkki 5.2991</w:t>
      </w:r>
    </w:p>
    <w:p>
      <w:r>
        <w:t xml:space="preserve">Konteksti: Maaliskuun 1942 ja helmikuun 1943 välisenä aikana Lysaght's valmisti 28 000 Owen Gunia. Vastaus: 1942</w:t>
      </w:r>
    </w:p>
    <w:p>
      <w:r>
        <w:rPr>
          <w:b/>
        </w:rPr>
        <w:t xml:space="preserve">Tulos</w:t>
      </w:r>
    </w:p>
    <w:p>
      <w:r>
        <w:t xml:space="preserve">Minä vuonna Owen Gun astui palvelukseen?</w:t>
      </w:r>
    </w:p>
    <w:p>
      <w:r>
        <w:rPr>
          <w:b/>
        </w:rPr>
        <w:t xml:space="preserve">Esimerkki 5.2992</w:t>
      </w:r>
    </w:p>
    <w:p>
      <w:r>
        <w:t xml:space="preserve">Konteksti : Yhdysvalloissa The Stendhal Syndrome -elokuvaa levittää B-elokuvayhtiö Troma Entertainment. Vastaus : Troma Entertainment</w:t>
      </w:r>
    </w:p>
    <w:p>
      <w:r>
        <w:rPr>
          <w:b/>
        </w:rPr>
        <w:t xml:space="preserve">Tulos</w:t>
      </w:r>
    </w:p>
    <w:p>
      <w:r>
        <w:t xml:space="preserve">Mikä tuotantoyhtiö tai mitkä tuotantoyhtiöt loivat Stendhalin syndrooman?</w:t>
      </w:r>
    </w:p>
    <w:p>
      <w:r>
        <w:rPr>
          <w:b/>
        </w:rPr>
        <w:t xml:space="preserve">Esimerkki 5.2993</w:t>
      </w:r>
    </w:p>
    <w:p>
      <w:r>
        <w:t xml:space="preserve">Konteksti : Dorsai! on Gordon R. Dicksonin epätäydellisen Childe Cycle -tieteisromaanisarjan ensimmäinen julkaistu kirja. Vastaus : Childe Cycle</w:t>
      </w:r>
    </w:p>
    <w:p>
      <w:r>
        <w:rPr>
          <w:b/>
        </w:rPr>
        <w:t xml:space="preserve">Tulos</w:t>
      </w:r>
    </w:p>
    <w:p>
      <w:r>
        <w:t xml:space="preserve">Mihin sarjaan Dorsai! kuuluu?</w:t>
      </w:r>
    </w:p>
    <w:p>
      <w:r>
        <w:rPr>
          <w:b/>
        </w:rPr>
        <w:t xml:space="preserve">Esimerkki 5.2994</w:t>
      </w:r>
    </w:p>
    <w:p>
      <w:r>
        <w:t xml:space="preserve">Konteksti : Mario Frieiro on argentiinalainen murhaaja, joka tuomittiin 26. marraskuuta 2007 elinkautiseen vankeuteen vaimonsa murhasta vuonna 1998. Vastaus: murha</w:t>
      </w:r>
    </w:p>
    <w:p>
      <w:r>
        <w:rPr>
          <w:b/>
        </w:rPr>
        <w:t xml:space="preserve">Tulos</w:t>
      </w:r>
    </w:p>
    <w:p>
      <w:r>
        <w:t xml:space="preserve">Mikä rikos johti Mario Frieiron tuomitsemiseen?</w:t>
      </w:r>
    </w:p>
    <w:p>
      <w:r>
        <w:rPr>
          <w:b/>
        </w:rPr>
        <w:t xml:space="preserve">Esimerkki 5.2995</w:t>
      </w:r>
    </w:p>
    <w:p>
      <w:r>
        <w:t xml:space="preserve">Konteksti : ``Myrskyn sydän'' on Sir Arthur Conan Doylen Kadonnut maailma -televisiosarjan viimeinen jakso. Vastaus: Sir Arthur Conan Doylen Kadonnut maailma.</w:t>
      </w:r>
    </w:p>
    <w:p>
      <w:r>
        <w:rPr>
          <w:b/>
        </w:rPr>
        <w:t xml:space="preserve">Tulos</w:t>
      </w:r>
    </w:p>
    <w:p>
      <w:r>
        <w:t xml:space="preserve">Mihin sarjaan Myrskyn sydän kuului?</w:t>
      </w:r>
    </w:p>
    <w:p>
      <w:r>
        <w:rPr>
          <w:b/>
        </w:rPr>
        <w:t xml:space="preserve">Esimerkki 5.2996</w:t>
      </w:r>
    </w:p>
    <w:p>
      <w:r>
        <w:t xml:space="preserve">Konteksti : WASP-2 on magnitudiltaan 12 oranssi kääpiötähti, joka sijaitsee noin 469 valovuoden päässä Delphinuksen tähdistössä. Vastaus : Delphinus</w:t>
      </w:r>
    </w:p>
    <w:p>
      <w:r>
        <w:rPr>
          <w:b/>
        </w:rPr>
        <w:t xml:space="preserve">Tulos</w:t>
      </w:r>
    </w:p>
    <w:p>
      <w:r>
        <w:t xml:space="preserve">Tähti WASP-2 kuuluu mihin tähtikuvioon?</w:t>
      </w:r>
    </w:p>
    <w:p>
      <w:r>
        <w:rPr>
          <w:b/>
        </w:rPr>
        <w:t xml:space="preserve">Esimerkki 5.2997</w:t>
      </w:r>
    </w:p>
    <w:p>
      <w:r>
        <w:t xml:space="preserve">Konteksti : ``The Thing You Love Most'' on amerikkalaisen satudraama-televisiosarjan Once Upon a Time ensimmäisen kauden toinen jakso. Vastaus : Once Upon a Time</w:t>
      </w:r>
    </w:p>
    <w:p>
      <w:r>
        <w:rPr>
          <w:b/>
        </w:rPr>
        <w:t xml:space="preserve">Tulos</w:t>
      </w:r>
    </w:p>
    <w:p>
      <w:r>
        <w:t xml:space="preserve">Mihin sarjaan The Thing You Love Most kuuluu?</w:t>
      </w:r>
    </w:p>
    <w:p>
      <w:r>
        <w:rPr>
          <w:b/>
        </w:rPr>
        <w:t xml:space="preserve">Esimerkki 5.2998</w:t>
      </w:r>
    </w:p>
    <w:p>
      <w:r>
        <w:t xml:space="preserve">Konteksti : Ze'ev Elkin (heprea: זְאֵב אֵלְקִין; venäjäksi: Зеэв Элькин; s. 3. huhtikuuta 1971) on israelilainen poliitikko, joka toimii tällä hetkellä Knessetin Likud-puolueen jäsenenä sekä maahanmuuttajien vastaanottamisesta ja Jerusalemin asioista vastaavana ministerinä. Vastaus : Jerusalem</w:t>
      </w:r>
    </w:p>
    <w:p>
      <w:r>
        <w:rPr>
          <w:b/>
        </w:rPr>
        <w:t xml:space="preserve">Tulos</w:t>
      </w:r>
    </w:p>
    <w:p>
      <w:r>
        <w:t xml:space="preserve">Mihin kaupunkiin Ze'ev Elkin liittyy?</w:t>
      </w:r>
    </w:p>
    <w:p>
      <w:r>
        <w:rPr>
          <w:b/>
        </w:rPr>
        <w:t xml:space="preserve">Esimerkki 5.2999</w:t>
      </w:r>
    </w:p>
    <w:p>
      <w:r>
        <w:t xml:space="preserve">Konteksti : Tutkimusmatkailijat kuussa (ranskaksi On a marché sur la Lune) on belgialaisen sarjakuvapiirtäjän Hergén Tintin seikkailut -sarjakuvasarjan seitsemästoista osa. Vastaus : Tintin seikkailut</w:t>
      </w:r>
    </w:p>
    <w:p>
      <w:r>
        <w:rPr>
          <w:b/>
        </w:rPr>
        <w:t xml:space="preserve">Tulos</w:t>
      </w:r>
    </w:p>
    <w:p>
      <w:r>
        <w:t xml:space="preserve">Mihin sarjaan Explorers on the Moon kuuluu?</w:t>
      </w:r>
    </w:p>
    <w:p>
      <w:r>
        <w:rPr>
          <w:b/>
        </w:rPr>
        <w:t xml:space="preserve">Esimerkki 5.3000</w:t>
      </w:r>
    </w:p>
    <w:p>
      <w:r>
        <w:t xml:space="preserve">Konteksti : NGC 5334 on Neitsyen tähdistössä sijaitseva kasvotusten oleva spiraaligalaksi. Vastaus : Virgo</w:t>
      </w:r>
    </w:p>
    <w:p>
      <w:r>
        <w:rPr>
          <w:b/>
        </w:rPr>
        <w:t xml:space="preserve">Tulos</w:t>
      </w:r>
    </w:p>
    <w:p>
      <w:r>
        <w:t xml:space="preserve">Missä tähtikuviossa NGC 5334 sijaitsee?</w:t>
      </w:r>
    </w:p>
    <w:p>
      <w:r>
        <w:rPr>
          <w:b/>
        </w:rPr>
        <w:t xml:space="preserve">Esimerkki 5.3001</w:t>
      </w:r>
    </w:p>
    <w:p>
      <w:r>
        <w:t xml:space="preserve">Konteksti : Leutnantti Hans Imelmann IC oli ensimmäisen maailmansodan lentävä ässä, joka saavutti kuusi ilmavoittoa. Vastaus : Ensimmäinen maailmansota</w:t>
      </w:r>
    </w:p>
    <w:p>
      <w:r>
        <w:rPr>
          <w:b/>
        </w:rPr>
        <w:t xml:space="preserve">Tulos</w:t>
      </w:r>
    </w:p>
    <w:p>
      <w:r>
        <w:t xml:space="preserve">Missä sodassa Hans Imelmann oli mukana?</w:t>
      </w:r>
    </w:p>
    <w:p>
      <w:r>
        <w:rPr>
          <w:b/>
        </w:rPr>
        <w:t xml:space="preserve">Esimerkki 5.3002</w:t>
      </w:r>
    </w:p>
    <w:p>
      <w:r>
        <w:t xml:space="preserve">Konteksti: Lee Hall kehitti Billy Elliotin näytelmästään Dancer, joka sai ensi-iltansa harjoitusnäytelmänä vuonna 1998 Live-teatterissa Newcastle upon Tynessä. Vastaus : Newcastle upon Tyne</w:t>
      </w:r>
    </w:p>
    <w:p>
      <w:r>
        <w:rPr>
          <w:b/>
        </w:rPr>
        <w:t xml:space="preserve">Tulos</w:t>
      </w:r>
    </w:p>
    <w:p>
      <w:r>
        <w:t xml:space="preserve">Missä paikassa Billy Elliot on olemassa?</w:t>
      </w:r>
    </w:p>
    <w:p>
      <w:r>
        <w:rPr>
          <w:b/>
        </w:rPr>
        <w:t xml:space="preserve">Esimerkki 5.3003</w:t>
      </w:r>
    </w:p>
    <w:p>
      <w:r>
        <w:t xml:space="preserve">Konteksti: Franz Staudegger (12. helmikuuta 1921 - 16. toukokuuta 1995) oli Waffen-SS:n kersantti (Oberscharführer), jolle myönnettiin rautaristin ritariristi. Vastaus : Rautaristin ritariristi</w:t>
      </w:r>
    </w:p>
    <w:p>
      <w:r>
        <w:rPr>
          <w:b/>
        </w:rPr>
        <w:t xml:space="preserve">Tulos</w:t>
      </w:r>
    </w:p>
    <w:p>
      <w:r>
        <w:t xml:space="preserve">Minkä palkinnon Franz Staudegger sai?</w:t>
      </w:r>
    </w:p>
    <w:p>
      <w:r>
        <w:rPr>
          <w:b/>
        </w:rPr>
        <w:t xml:space="preserve">Esimerkki 5.3004</w:t>
      </w:r>
    </w:p>
    <w:p>
      <w:r>
        <w:t xml:space="preserve">Konteksti : Timo Andres varttui Connecticutin maaseudulla, joka vaikuttaa suuresti hänen työhönsä, ja opiskeli Yalen yliopistossa sekä perus- että jatko-opintojaan. Vastaus: Yalen yliopisto</w:t>
      </w:r>
    </w:p>
    <w:p>
      <w:r>
        <w:rPr>
          <w:b/>
        </w:rPr>
        <w:t xml:space="preserve">Tulos</w:t>
      </w:r>
    </w:p>
    <w:p>
      <w:r>
        <w:t xml:space="preserve">Missä yliopistossa Timo Andres opiskeli?</w:t>
      </w:r>
    </w:p>
    <w:p>
      <w:r>
        <w:rPr>
          <w:b/>
        </w:rPr>
        <w:t xml:space="preserve">Esimerkki 5.3005</w:t>
      </w:r>
    </w:p>
    <w:p>
      <w:r>
        <w:t xml:space="preserve">Konteksti : Bailey Matthews (s. 2006 tai 2007) on brittiläinen Doncasterista kotoisin oleva koulupoika, joka on saanut palkintoja urheilusaavutuksistaan aivohalvauksestaan huolimatta. Vastaus : Doncaster</w:t>
      </w:r>
    </w:p>
    <w:p>
      <w:r>
        <w:rPr>
          <w:b/>
        </w:rPr>
        <w:t xml:space="preserve">Tulos</w:t>
      </w:r>
    </w:p>
    <w:p>
      <w:r>
        <w:t xml:space="preserve">Mistä kaupungista Bailey Matthews on kotoisin?</w:t>
      </w:r>
    </w:p>
    <w:p>
      <w:r>
        <w:rPr>
          <w:b/>
        </w:rPr>
        <w:t xml:space="preserve">Esimerkki 5.3006</w:t>
      </w:r>
    </w:p>
    <w:p>
      <w:r>
        <w:t xml:space="preserve">Konteksti : Edwin Thanhouser (11. marraskuuta 1865 - 21. maaliskuuta 1956) oli näyttelijä, liikemies ja elokuvatuottaja, joka oli yksi ensimmäisistä elokuvastudioista, Thanhouser Companyn perustaja yhdessä vaimonsa Gertrude Thanhouserin ja lankonsa Lloyd Lonerganin kanssa. Vastaus : Gertrude Thanhouser</w:t>
      </w:r>
    </w:p>
    <w:p>
      <w:r>
        <w:rPr>
          <w:b/>
        </w:rPr>
        <w:t xml:space="preserve">Tulos</w:t>
      </w:r>
    </w:p>
    <w:p>
      <w:r>
        <w:t xml:space="preserve">Mikä on Edwin Thanhouserin puolison nimi?</w:t>
      </w:r>
    </w:p>
    <w:p>
      <w:r>
        <w:rPr>
          <w:b/>
        </w:rPr>
        <w:t xml:space="preserve">Esimerkki 5.3007</w:t>
      </w:r>
    </w:p>
    <w:p>
      <w:r>
        <w:t xml:space="preserve">Konteksti : Bruno Sutkus (liettuaksi Bronius Sutkus, 14. toukokuuta 1924 -- 29. elokuuta 2003) oli liettualais-saksalainen tarkka-ampuja Saksan armeijan 68. jalkaväkidivisioonassa toisen maailmansodan itärintamalla, ja hän teki 209 tappoa. Vastaus : Toisessa maailmansodassa</w:t>
      </w:r>
    </w:p>
    <w:p>
      <w:r>
        <w:rPr>
          <w:b/>
        </w:rPr>
        <w:t xml:space="preserve">Tulos</w:t>
      </w:r>
    </w:p>
    <w:p>
      <w:r>
        <w:t xml:space="preserve">Mihin konfliktiin Bruno Sutkus osallistui?</w:t>
      </w:r>
    </w:p>
    <w:p>
      <w:r>
        <w:rPr>
          <w:b/>
        </w:rPr>
        <w:t xml:space="preserve">Esimerkki 5.3008</w:t>
      </w:r>
    </w:p>
    <w:p>
      <w:r>
        <w:t xml:space="preserve">Taustaa: Veolia Water (aiemmin Vivendi Water, alun perin Générale des Eaux) on ranskalaisen Veolia Environnement -yhtiön vesiosasto ja maailman suurin vesipalvelujen tarjoaja. Vastaus : Veolia Environnement</w:t>
      </w:r>
    </w:p>
    <w:p>
      <w:r>
        <w:rPr>
          <w:b/>
        </w:rPr>
        <w:t xml:space="preserve">Tulos</w:t>
      </w:r>
    </w:p>
    <w:p>
      <w:r>
        <w:t xml:space="preserve">Mihin yhtiöön Veolia Water kuuluu?</w:t>
      </w:r>
    </w:p>
    <w:p>
      <w:r>
        <w:rPr>
          <w:b/>
        </w:rPr>
        <w:t xml:space="preserve">Esimerkki 5.3009</w:t>
      </w:r>
    </w:p>
    <w:p>
      <w:r>
        <w:t xml:space="preserve">Konteksti : Diego Confalonieri (s. 11. huhtikuuta 1979) on italialainen miekkailija. Vastaus: mies</w:t>
      </w:r>
    </w:p>
    <w:p>
      <w:r>
        <w:rPr>
          <w:b/>
        </w:rPr>
        <w:t xml:space="preserve">Tulos</w:t>
      </w:r>
    </w:p>
    <w:p>
      <w:r>
        <w:t xml:space="preserve">Mitä sukupuolta Diego Confalonieri on?</w:t>
      </w:r>
    </w:p>
    <w:p>
      <w:r>
        <w:rPr>
          <w:b/>
        </w:rPr>
        <w:t xml:space="preserve">Esimerkki 5.3010</w:t>
      </w:r>
    </w:p>
    <w:p>
      <w:r>
        <w:t xml:space="preserve">Konteksti : IUPAC:n ja IUPAP:n yhteinen työryhmä on Kansainvälisen puhtaan ja soveltavan kemian liiton (IUPAC) ja Kansainvälisen puhtaan ja soveltavan fysiikan liiton (IUPAP) määräajoin koolle kutsuma ryhmä, jonka tehtävänä on tarkastella uusien kemiallisten alkuaineiden löytämistä ja nimeämistä koskevia vaatimuksia. Vastaus: Kansainvälinen puhtaan ja soveltavan kemian liitto.</w:t>
      </w:r>
    </w:p>
    <w:p>
      <w:r>
        <w:rPr>
          <w:b/>
        </w:rPr>
        <w:t xml:space="preserve">Tulos</w:t>
      </w:r>
    </w:p>
    <w:p>
      <w:r>
        <w:t xml:space="preserve">Mikä on IUPAC/IUPAPin yhteisen työryhmän emoyhtiö?</w:t>
      </w:r>
    </w:p>
    <w:p>
      <w:r>
        <w:rPr>
          <w:b/>
        </w:rPr>
        <w:t xml:space="preserve">Esimerkki 5.3011</w:t>
      </w:r>
    </w:p>
    <w:p>
      <w:r>
        <w:t xml:space="preserve">Konteksti : Britannian Grand Prix 2015 (viralliselta nimeltään Formula 1:n Britannian Grand Prix 2015) oli Formula 1 -moottoriurheilukilpailu, joka ajettiin 5. heinäkuuta 2015 Silverstonen radalla Silverstonessa, Yhdistyneessä kuningaskunnassa. Vastaus : 5. heinäkuuta 2015</w:t>
      </w:r>
    </w:p>
    <w:p>
      <w:r>
        <w:rPr>
          <w:b/>
        </w:rPr>
        <w:t xml:space="preserve">Tulos</w:t>
      </w:r>
    </w:p>
    <w:p>
      <w:r>
        <w:t xml:space="preserve">Milloin Britannian Grand Prix 2015 järjestettiin?</w:t>
      </w:r>
    </w:p>
    <w:p>
      <w:r>
        <w:rPr>
          <w:b/>
        </w:rPr>
        <w:t xml:space="preserve">Esimerkki 5.3012</w:t>
      </w:r>
    </w:p>
    <w:p>
      <w:r>
        <w:t xml:space="preserve">Konteksti : George Jordan (1847 -- 24. lokakuuta 1904) oli Yhdysvaltain armeijan Buffalo Soldier ja sai Yhdysvaltain korkeimman sotilasansiomerkin, kunniamitalin, toimistaan Yhdysvaltain länsiosien intiaanisodissa. Vastaus : Medal of Honor</w:t>
      </w:r>
    </w:p>
    <w:p>
      <w:r>
        <w:rPr>
          <w:b/>
        </w:rPr>
        <w:t xml:space="preserve">Tulos</w:t>
      </w:r>
    </w:p>
    <w:p>
      <w:r>
        <w:t xml:space="preserve">Minkä palkinnon George Jordan sai?</w:t>
      </w:r>
    </w:p>
    <w:p>
      <w:r>
        <w:rPr>
          <w:b/>
        </w:rPr>
        <w:t xml:space="preserve">Esimerkki 5.3013</w:t>
      </w:r>
    </w:p>
    <w:p>
      <w:r>
        <w:t xml:space="preserve">Konteksti : Mohammad-Reza Sharifinia (persia: محمدرضا شریفی نیا, s. 15. kesäkuuta 1955 Teheran, Iran) on iranilainen näyttelijä. Vastaus : Tehran</w:t>
      </w:r>
    </w:p>
    <w:p>
      <w:r>
        <w:rPr>
          <w:b/>
        </w:rPr>
        <w:t xml:space="preserve">Tulos</w:t>
      </w:r>
    </w:p>
    <w:p>
      <w:r>
        <w:t xml:space="preserve">Mistä kaupungista Mohammad-Reza Sharifinia on kotoisin?</w:t>
      </w:r>
    </w:p>
    <w:p>
      <w:r>
        <w:rPr>
          <w:b/>
        </w:rPr>
        <w:t xml:space="preserve">Esimerkki 5.3014</w:t>
      </w:r>
    </w:p>
    <w:p>
      <w:r>
        <w:t xml:space="preserve">Konteksti : Kivien jälki (saksaksi Spur der Steine) on Frank Beyerin ohjaama itäsaksalainen elokuva vuodelta 1966. Vastaus : Spur der Steine</w:t>
      </w:r>
    </w:p>
    <w:p>
      <w:r>
        <w:rPr>
          <w:b/>
        </w:rPr>
        <w:t xml:space="preserve">Tulos</w:t>
      </w:r>
    </w:p>
    <w:p>
      <w:r>
        <w:t xml:space="preserve">Mihin perustuu The Trace of Stones?</w:t>
      </w:r>
    </w:p>
    <w:p>
      <w:r>
        <w:rPr>
          <w:b/>
        </w:rPr>
        <w:t xml:space="preserve">Esimerkki 5.3015</w:t>
      </w:r>
    </w:p>
    <w:p>
      <w:r>
        <w:t xml:space="preserve">Konteksti : Ricky Calzada (s. 4. syyskuuta 1953 Santurce, Puerto Rico) on puertoricolainen entinen koripalloilija, joka osallistui vuoden 1972 kesäolympialaisiin. Vastaus : koripalloilija</w:t>
      </w:r>
    </w:p>
    <w:p>
      <w:r>
        <w:rPr>
          <w:b/>
        </w:rPr>
        <w:t xml:space="preserve">Tulos</w:t>
      </w:r>
    </w:p>
    <w:p>
      <w:r>
        <w:t xml:space="preserve">Mikä oli Ricky Calzadan ura?</w:t>
      </w:r>
    </w:p>
    <w:p>
      <w:r>
        <w:rPr>
          <w:b/>
        </w:rPr>
        <w:t xml:space="preserve">Esimerkki 5.3016</w:t>
      </w:r>
    </w:p>
    <w:p>
      <w:r>
        <w:t xml:space="preserve">Konteksti : Gonzalo Escobar (s. 20. tammikuuta 1989 Manta) on ecuadorilainen tennispelaaja. Vastaus : Manta</w:t>
      </w:r>
    </w:p>
    <w:p>
      <w:r>
        <w:rPr>
          <w:b/>
        </w:rPr>
        <w:t xml:space="preserve">Tulos</w:t>
      </w:r>
    </w:p>
    <w:p>
      <w:r>
        <w:t xml:space="preserve">Mihin kaupunkiin Gonzalo Escobar liittyy?</w:t>
      </w:r>
    </w:p>
    <w:p>
      <w:r>
        <w:rPr>
          <w:b/>
        </w:rPr>
        <w:t xml:space="preserve">Esimerkki 5.3017</w:t>
      </w:r>
    </w:p>
    <w:p>
      <w:r>
        <w:t xml:space="preserve">Konteksti : Meatballs &amp; Spaghetti on amerikkalainen animaatiosarja, jota esitettiin CBS:llä lauantaiaamuna 18. syyskuuta 1982-10. syyskuuta 1983. Vastaus : CBS</w:t>
      </w:r>
    </w:p>
    <w:p>
      <w:r>
        <w:rPr>
          <w:b/>
        </w:rPr>
        <w:t xml:space="preserve">Tulos</w:t>
      </w:r>
    </w:p>
    <w:p>
      <w:r>
        <w:t xml:space="preserve">Millä asemalla Meatballs &amp; Spaghetti oli ensi-illassa?</w:t>
      </w:r>
    </w:p>
    <w:p>
      <w:r>
        <w:rPr>
          <w:b/>
        </w:rPr>
        <w:t xml:space="preserve">Esimerkki 5.3018</w:t>
      </w:r>
    </w:p>
    <w:p>
      <w:r>
        <w:t xml:space="preserve">Konteksti : 156. (Scottish Rifles) prikaati oli Britannian armeijan jalkaväkiprikaati. Vastaus : Britannian armeija</w:t>
      </w:r>
    </w:p>
    <w:p>
      <w:r>
        <w:rPr>
          <w:b/>
        </w:rPr>
        <w:t xml:space="preserve">Tulos</w:t>
      </w:r>
    </w:p>
    <w:p>
      <w:r>
        <w:t xml:space="preserve">Missä sotilashaarassa 156. (Scottish Rifles) prikaati palveli?</w:t>
      </w:r>
    </w:p>
    <w:p>
      <w:r>
        <w:rPr>
          <w:b/>
        </w:rPr>
        <w:t xml:space="preserve">Esimerkki 5.3019</w:t>
      </w:r>
    </w:p>
    <w:p>
      <w:r>
        <w:t xml:space="preserve">Konteksti: Marzuki Usman aikoi alun perin opiskella hammaslääketiedettä, mutta huomasi, ettei hänellä ollut siihen valmiuksia, kun hän reputti hammaslääketieteellisen koulun pääsykokeessa Filippiineillä, ja haki sen jälkeen Gadjah Mada -yliopiston taloustieteelliseen tiedekuntaan Yogyakartaan. Vastaus : Gadjah Mada -yliopisto</w:t>
      </w:r>
    </w:p>
    <w:p>
      <w:r>
        <w:rPr>
          <w:b/>
        </w:rPr>
        <w:t xml:space="preserve">Tulos</w:t>
      </w:r>
    </w:p>
    <w:p>
      <w:r>
        <w:t xml:space="preserve">Missä yliopistossa Marzuki Usman opiskeli?</w:t>
      </w:r>
    </w:p>
    <w:p>
      <w:r>
        <w:rPr>
          <w:b/>
        </w:rPr>
        <w:t xml:space="preserve">Esimerkki 5.3020</w:t>
      </w:r>
    </w:p>
    <w:p>
      <w:r>
        <w:t xml:space="preserve">Konteksti : Rupert Pole (18. helmikuuta 1919 - 15. heinäkuuta 2006) oli kirjailija Anaïs Ninin aviomies ja hänen kirjallinen toimeenpanija. Vastaus : Anaïs Nin</w:t>
      </w:r>
    </w:p>
    <w:p>
      <w:r>
        <w:rPr>
          <w:b/>
        </w:rPr>
        <w:t xml:space="preserve">Tulos</w:t>
      </w:r>
    </w:p>
    <w:p>
      <w:r>
        <w:t xml:space="preserve">Mikä on Rupert Polen puolison nimi?</w:t>
      </w:r>
    </w:p>
    <w:p>
      <w:r>
        <w:rPr>
          <w:b/>
        </w:rPr>
        <w:t xml:space="preserve">Esimerkki 5.3021</w:t>
      </w:r>
    </w:p>
    <w:p>
      <w:r>
        <w:t xml:space="preserve">Konteksti: Abraham Skorka on Buenos Airesissa sijaitsevan Seminario Rabínico Latinoamericano -seminaarin rehtori, juutalaisen Benei Tikva -yhteisön rabbi, raamatullisen ja rabbiinisen kirjallisuuden professori Seminario Rabinico Latinoamericanossa ja heprealaisen oikeuden kunniaprofessori Universidad del Salvadorissa Buenos Airesissa. Vastaus: Seminario Rabinico Latinoamericano.</w:t>
      </w:r>
    </w:p>
    <w:p>
      <w:r>
        <w:rPr>
          <w:b/>
        </w:rPr>
        <w:t xml:space="preserve">Tulos</w:t>
      </w:r>
    </w:p>
    <w:p>
      <w:r>
        <w:t xml:space="preserve">Mikä on Abraham Skorkan kouluttaneen yliopiston nimi?</w:t>
      </w:r>
    </w:p>
    <w:p>
      <w:r>
        <w:rPr>
          <w:b/>
        </w:rPr>
        <w:t xml:space="preserve">Esimerkki 5.3022</w:t>
      </w:r>
    </w:p>
    <w:p>
      <w:r>
        <w:t xml:space="preserve">Konteksti : Adventures of Captain Marvel on yhdysvaltalainen mustavalkoinen 12-lukuinen Republic Pictures -elokuvasarja vuodelta 1941, jonka tuotti Hiram S. Brown, Jr., ohjasi John English ja William Witney, ja jonka pääosissa näyttelivät Tom Tyler Kapteeni Marvelin nimiroolissa ja Frank Coghlan, Jr. hänen alter egonaan Billy Batsonina. Vastaus : Republic Pictures</w:t>
      </w:r>
    </w:p>
    <w:p>
      <w:r>
        <w:rPr>
          <w:b/>
        </w:rPr>
        <w:t xml:space="preserve">Tulos</w:t>
      </w:r>
    </w:p>
    <w:p>
      <w:r>
        <w:t xml:space="preserve">Mikä tuotantoyhtiö on mukana Adventures of Captain Marvel -elokuvassa?</w:t>
      </w:r>
    </w:p>
    <w:p>
      <w:r>
        <w:rPr>
          <w:b/>
        </w:rPr>
        <w:t xml:space="preserve">Esimerkki 5.3023</w:t>
      </w:r>
    </w:p>
    <w:p>
      <w:r>
        <w:t xml:space="preserve">Konteksti : Dmytro Timashov (ukrainaksi Дмитро Тимашов; s. 1. lokakuuta 1996) on ukrainalaissyntyinen ruotsalainen jääkiekkoilija ja NHL:n Toronto Maple Leafsin pelaajaehdokas. Vastaus : Toronto Maple Leafs</w:t>
      </w:r>
    </w:p>
    <w:p>
      <w:r>
        <w:rPr>
          <w:b/>
        </w:rPr>
        <w:t xml:space="preserve">Tulos</w:t>
      </w:r>
    </w:p>
    <w:p>
      <w:r>
        <w:t xml:space="preserve">Missä joukkueessa Dmytro Timashov pelaa?</w:t>
      </w:r>
    </w:p>
    <w:p>
      <w:r>
        <w:rPr>
          <w:b/>
        </w:rPr>
        <w:t xml:space="preserve">Esimerkki 5.3024</w:t>
      </w:r>
    </w:p>
    <w:p>
      <w:r>
        <w:t xml:space="preserve">Konteksti: Józef Mayer (21. toukokuuta 1939 Łódź) on puolalainen kemisti, joka on erikoistunut säteilykemiaan ja toimi Lodzin teknillisen yliopiston rehtorina vuosina 1996-2002. Vastaus : Lodzin teknillinen yliopisto</w:t>
      </w:r>
    </w:p>
    <w:p>
      <w:r>
        <w:rPr>
          <w:b/>
        </w:rPr>
        <w:t xml:space="preserve">Tulos</w:t>
      </w:r>
    </w:p>
    <w:p>
      <w:r>
        <w:t xml:space="preserve">Missä yliopistossa Józef Mayer opiskeli?</w:t>
      </w:r>
    </w:p>
    <w:p>
      <w:r>
        <w:rPr>
          <w:b/>
        </w:rPr>
        <w:t xml:space="preserve">Esimerkki 5.3025</w:t>
      </w:r>
    </w:p>
    <w:p>
      <w:r>
        <w:t xml:space="preserve">Konteksti: Famous Crime Scene on VH1:n dokumenttiohjelma. Vastaus : VH1</w:t>
      </w:r>
    </w:p>
    <w:p>
      <w:r>
        <w:rPr>
          <w:b/>
        </w:rPr>
        <w:t xml:space="preserve">Tulos</w:t>
      </w:r>
    </w:p>
    <w:p>
      <w:r>
        <w:t xml:space="preserve">Millä kanavalla Famous Crime Scene esitettiin ensimmäisen kerran?</w:t>
      </w:r>
    </w:p>
    <w:p>
      <w:r>
        <w:rPr>
          <w:b/>
        </w:rPr>
        <w:t xml:space="preserve">Esimerkki 5.3026</w:t>
      </w:r>
    </w:p>
    <w:p>
      <w:r>
        <w:t xml:space="preserve">Konteksti : Aachenin alttari (de: Aachener Altar) eli passioalttari (Passionsaltar) on Aachenin tuomiokirkon aarrekammiossa oleva myöhäisgoottilainen passiotriptyykki, jonka niin sanottu Aachenin alttarin mestari teki noin 1515/20 Kölnissä, Saksassa. Vastaus : Aachenin katedraalin kirstunvartija</w:t>
      </w:r>
    </w:p>
    <w:p>
      <w:r>
        <w:rPr>
          <w:b/>
        </w:rPr>
        <w:t xml:space="preserve">Tulos</w:t>
      </w:r>
    </w:p>
    <w:p>
      <w:r>
        <w:t xml:space="preserve">Mikä on sen paikan nimi, josta Aachenin alttari löytyy?</w:t>
      </w:r>
    </w:p>
    <w:p>
      <w:r>
        <w:rPr>
          <w:b/>
        </w:rPr>
        <w:t xml:space="preserve">Esimerkki 5.3027</w:t>
      </w:r>
    </w:p>
    <w:p>
      <w:r>
        <w:t xml:space="preserve">Konteksti : Not Going Out on brittiläinen komediasarja, jota on esitetty BBC One -kanavalla vuodesta 2006 lähtien ja jonka pääosissa ovat tällä hetkellä Lee Mack, Sally Bretton ja Katy Wix. Vastaus : BBC One</w:t>
      </w:r>
    </w:p>
    <w:p>
      <w:r>
        <w:rPr>
          <w:b/>
        </w:rPr>
        <w:t xml:space="preserve">Tulos</w:t>
      </w:r>
    </w:p>
    <w:p>
      <w:r>
        <w:t xml:space="preserve">Millä kanavalla Not Going Out sai ensi-iltansa?</w:t>
      </w:r>
    </w:p>
    <w:p>
      <w:r>
        <w:rPr>
          <w:b/>
        </w:rPr>
        <w:t xml:space="preserve">Esimerkki 5.3028</w:t>
      </w:r>
    </w:p>
    <w:p>
      <w:r>
        <w:t xml:space="preserve">Konteksti : John Byers Anderson oli lähetyssaarnaajana ja Washington &amp; Jefferson Collegen luottamushenkilönä vuosina 1806-1831 toimineen pastori John Andersonin toinen poika. Vastaus : Washington &amp; Jefferson College</w:t>
      </w:r>
    </w:p>
    <w:p>
      <w:r>
        <w:rPr>
          <w:b/>
        </w:rPr>
        <w:t xml:space="preserve">Tulos</w:t>
      </w:r>
    </w:p>
    <w:p>
      <w:r>
        <w:t xml:space="preserve">Missä yliopistossa John Byers Anderson opiskeli?</w:t>
      </w:r>
    </w:p>
    <w:p>
      <w:r>
        <w:rPr>
          <w:b/>
        </w:rPr>
        <w:t xml:space="preserve">Esimerkki 5.3029</w:t>
      </w:r>
    </w:p>
    <w:p>
      <w:r>
        <w:t xml:space="preserve">Konteksti : Richmondin herttuatar Charlotte järjesti Richmondin herttuattaren tanssiaiset Brysselissä 15. kesäkuuta 1815, Quatre Brasin taistelua edeltävänä iltana. Vastaus : 15. kesäkuuta 1815</w:t>
      </w:r>
    </w:p>
    <w:p>
      <w:r>
        <w:rPr>
          <w:b/>
        </w:rPr>
        <w:t xml:space="preserve">Tulos</w:t>
      </w:r>
    </w:p>
    <w:p>
      <w:r>
        <w:t xml:space="preserve">Milloin oli Richmondin herttuattaren tanssiaisten ajankohta?</w:t>
      </w:r>
    </w:p>
    <w:p>
      <w:r>
        <w:rPr>
          <w:b/>
        </w:rPr>
        <w:t xml:space="preserve">Esimerkki 5.3030</w:t>
      </w:r>
    </w:p>
    <w:p>
      <w:r>
        <w:t xml:space="preserve">Konteksti: Prinsessa Phra Nang Chao Suvadhana (thaimaalainen: สุวัทนา; rtgs: Suwatthana, 15. huhtikuuta 1906 -- 10. lokakuuta 1985) oli Siamin kuninkaan Vajiravudhin (tai Rama VI) kuninkaallinen puoliso. Vastaus : Vajiravudh</w:t>
      </w:r>
    </w:p>
    <w:p>
      <w:r>
        <w:rPr>
          <w:b/>
        </w:rPr>
        <w:t xml:space="preserve">Tulos</w:t>
      </w:r>
    </w:p>
    <w:p>
      <w:r>
        <w:t xml:space="preserve">Mikä on Suvadhanan puolison nimi?</w:t>
      </w:r>
    </w:p>
    <w:p>
      <w:r>
        <w:rPr>
          <w:b/>
        </w:rPr>
        <w:t xml:space="preserve">Esimerkki 5.3031</w:t>
      </w:r>
    </w:p>
    <w:p>
      <w:r>
        <w:t xml:space="preserve">Konteksti: Andrew Lee Jones (noin 1955 -- 22. heinäkuuta 1991) oli yhdysvaltalainen murhasta teloitettu mies. Vastaus: murha</w:t>
      </w:r>
    </w:p>
    <w:p>
      <w:r>
        <w:rPr>
          <w:b/>
        </w:rPr>
        <w:t xml:space="preserve">Tulos</w:t>
      </w:r>
    </w:p>
    <w:p>
      <w:r>
        <w:t xml:space="preserve">Mihin rikokseen Andrew Lee Jonesin katsotaan syyllistyneen?</w:t>
      </w:r>
    </w:p>
    <w:p>
      <w:r>
        <w:rPr>
          <w:b/>
        </w:rPr>
        <w:t xml:space="preserve">Esimerkki 5.3032</w:t>
      </w:r>
    </w:p>
    <w:p>
      <w:r>
        <w:t xml:space="preserve">Konteksti : Cara Black (s. 17. helmikuuta 1979 Salisbury, Rhodesia - nykyisin Harare, Zimbabwe) on zimbabwelainen tennisammattilainen. Vastaus : Harare</w:t>
      </w:r>
    </w:p>
    <w:p>
      <w:r>
        <w:rPr>
          <w:b/>
        </w:rPr>
        <w:t xml:space="preserve">Tulos</w:t>
      </w:r>
    </w:p>
    <w:p>
      <w:r>
        <w:t xml:space="preserve">Mihin kaupunkiin Cara Black liittyy?</w:t>
      </w:r>
    </w:p>
    <w:p>
      <w:r>
        <w:rPr>
          <w:b/>
        </w:rPr>
        <w:t xml:space="preserve">Esimerkki 5.3033</w:t>
      </w:r>
    </w:p>
    <w:p>
      <w:r>
        <w:t xml:space="preserve">Konteksti : CyanogenMod (lausutaan /saɪ.ˈæn.oʊ.ˌdʒɛn.mɒd/ tai sigh-ah-no-gen-mod), yleensä lyhennettynä CM, on Android-mobiilialustaan perustuva avoimen lähdekoodin käyttöjärjestelmä älypuhelimille ja taulutietokoneille. Vastaus : Android</w:t>
      </w:r>
    </w:p>
    <w:p>
      <w:r>
        <w:rPr>
          <w:b/>
        </w:rPr>
        <w:t xml:space="preserve">Tulos</w:t>
      </w:r>
    </w:p>
    <w:p>
      <w:r>
        <w:t xml:space="preserve">CyanogenMod perustuu mihin?</w:t>
      </w:r>
    </w:p>
    <w:p>
      <w:r>
        <w:rPr>
          <w:b/>
        </w:rPr>
        <w:t xml:space="preserve">Esimerkki 5.3034</w:t>
      </w:r>
    </w:p>
    <w:p>
      <w:r>
        <w:t xml:space="preserve">Konteksti: Boy Krazy -ohjelmassa esiintyivät naislaulajat Kimberly Blake, Josselyne Jones, Johnna Lee Cummings, Renée Veneziale ja Ruth Ann Roberts (entinen Miss Junior America). Vastaus: Nainen</w:t>
      </w:r>
    </w:p>
    <w:p>
      <w:r>
        <w:rPr>
          <w:b/>
        </w:rPr>
        <w:t xml:space="preserve">Tulos</w:t>
      </w:r>
    </w:p>
    <w:p>
      <w:r>
        <w:t xml:space="preserve">Mikä oli Boy Kracyn sukupuoli?</w:t>
      </w:r>
    </w:p>
    <w:p>
      <w:r>
        <w:rPr>
          <w:b/>
        </w:rPr>
        <w:t xml:space="preserve">Esimerkki 5.3035</w:t>
      </w:r>
    </w:p>
    <w:p>
      <w:r>
        <w:t xml:space="preserve">Asiayhteys: Jean-Michel Bertrandista tehtiin 30. tammikuuta 2008 presidentin asetuksella kunniamerkin ritari. Vastaus : Kunnialegioonan ritari</w:t>
      </w:r>
    </w:p>
    <w:p>
      <w:r>
        <w:rPr>
          <w:b/>
        </w:rPr>
        <w:t xml:space="preserve">Tulos</w:t>
      </w:r>
    </w:p>
    <w:p>
      <w:r>
        <w:t xml:space="preserve">Minkä palkinnon Jean-Michel Bertrand sai?</w:t>
      </w:r>
    </w:p>
    <w:p>
      <w:r>
        <w:rPr>
          <w:b/>
        </w:rPr>
        <w:t xml:space="preserve">Esimerkki 5.3036</w:t>
      </w:r>
    </w:p>
    <w:p>
      <w:r>
        <w:t xml:space="preserve">Konteksti : 221. sekaprikaati oli Britannian armeijan skotlantilainen kotipalvelusjoukkojen muodostelma, joka palveli eri nimillä koko ensimmäisen maailmansodan ajan. Vastaus : Britannian armeija.</w:t>
      </w:r>
    </w:p>
    <w:p>
      <w:r>
        <w:rPr>
          <w:b/>
        </w:rPr>
        <w:t xml:space="preserve">Tulos</w:t>
      </w:r>
    </w:p>
    <w:p>
      <w:r>
        <w:t xml:space="preserve">Missä sotilasorganisaatiossa 221. sekaprikaati palveli?</w:t>
      </w:r>
    </w:p>
    <w:p>
      <w:r>
        <w:rPr>
          <w:b/>
        </w:rPr>
        <w:t xml:space="preserve">Esimerkki 5.3037</w:t>
      </w:r>
    </w:p>
    <w:p>
      <w:r>
        <w:t xml:space="preserve">Konteksti : Maalaishäät (islanniksi Sveitabrúðkaup) on Valdís Óskarsdóttirin ohjaama islantilainen elokuva vuodelta 2008. Vastaus : Valdís Óskarsdóttir</w:t>
      </w:r>
    </w:p>
    <w:p>
      <w:r>
        <w:rPr>
          <w:b/>
        </w:rPr>
        <w:t xml:space="preserve">Tulos</w:t>
      </w:r>
    </w:p>
    <w:p>
      <w:r>
        <w:t xml:space="preserve">Kuka on Country Weddingin ohjaaja?</w:t>
      </w:r>
    </w:p>
    <w:p>
      <w:r>
        <w:rPr>
          <w:b/>
        </w:rPr>
        <w:t xml:space="preserve">Esimerkki 5.3038</w:t>
      </w:r>
    </w:p>
    <w:p>
      <w:r>
        <w:t xml:space="preserve">Konteksti: IEEE P1363 on Institute of Electrical and Electronics Engineersin (IEEE) standardointihanke julkisen avaimen salausta varten. Vastaus : Institute of Electrical and Electronics Engineers</w:t>
      </w:r>
    </w:p>
    <w:p>
      <w:r>
        <w:rPr>
          <w:b/>
        </w:rPr>
        <w:t xml:space="preserve">Tulos</w:t>
      </w:r>
    </w:p>
    <w:p>
      <w:r>
        <w:t xml:space="preserve">Kuka määritteli IEEE P1363 -standardit?</w:t>
      </w:r>
    </w:p>
    <w:p>
      <w:r>
        <w:rPr>
          <w:b/>
        </w:rPr>
        <w:t xml:space="preserve">Esimerkki 5.3039</w:t>
      </w:r>
    </w:p>
    <w:p>
      <w:r>
        <w:t xml:space="preserve">Konteksti : Mozilla Messaging (lyhenne MoMo) oli voittoa tavoittelemattoman Mozilla Foundationin kokonaan omistama, voittoa tavoitteleva tytäryhtiö. Vastaus : Mozilla Foundation</w:t>
      </w:r>
    </w:p>
    <w:p>
      <w:r>
        <w:rPr>
          <w:b/>
        </w:rPr>
        <w:t xml:space="preserve">Tulos</w:t>
      </w:r>
    </w:p>
    <w:p>
      <w:r>
        <w:t xml:space="preserve">Mikä on Mozilla Messagingin emoyhtiö?</w:t>
      </w:r>
    </w:p>
    <w:p>
      <w:r>
        <w:rPr>
          <w:b/>
        </w:rPr>
        <w:t xml:space="preserve">Esimerkki 5.3040</w:t>
      </w:r>
    </w:p>
    <w:p>
      <w:r>
        <w:t xml:space="preserve">Konteksti: Vain kolmetoista jaksoa kestäneen A Man Called Hawk -sarjan pääosassa oli kiitetty afroamerikkalainen näyttelijä ja draaman professori Avery Brooks, joka näytteli nimihenkilöä, joka on muuttanut Bostonista kotikaupunkiinsa Washingtoniin. Sarjan toinen pääosassa näytteli Moses Gunn, joka esitti Hawkin isähahmoa, joka tunnettiin vain nimellä "Vanha mies". Vastaus : Washington, D.C.</w:t>
      </w:r>
    </w:p>
    <w:p>
      <w:r>
        <w:rPr>
          <w:b/>
        </w:rPr>
        <w:t xml:space="preserve">Tulos</w:t>
      </w:r>
    </w:p>
    <w:p>
      <w:r>
        <w:t xml:space="preserve">Missä paikassa A Man Called Hawk on olemassa?</w:t>
      </w:r>
    </w:p>
    <w:p>
      <w:r>
        <w:rPr>
          <w:b/>
        </w:rPr>
        <w:t xml:space="preserve">Esimerkki 5.3041</w:t>
      </w:r>
    </w:p>
    <w:p>
      <w:r>
        <w:t xml:space="preserve">Konteksti : The Frontiersmen on Lesley Selanderin ohjaama ja Norman Houstonin ja Harrison Jacobsin käsikirjoittama yhdysvaltalainen lännenelokuva vuodelta 1938. Vastaus : Lesley Selander</w:t>
      </w:r>
    </w:p>
    <w:p>
      <w:r>
        <w:rPr>
          <w:b/>
        </w:rPr>
        <w:t xml:space="preserve">Tulos</w:t>
      </w:r>
    </w:p>
    <w:p>
      <w:r>
        <w:t xml:space="preserve">Kenen johdolla The Frontiersmen tuotettiin?</w:t>
      </w:r>
    </w:p>
    <w:p>
      <w:r>
        <w:rPr>
          <w:b/>
        </w:rPr>
        <w:t xml:space="preserve">Esimerkki 5.3042</w:t>
      </w:r>
    </w:p>
    <w:p>
      <w:r>
        <w:t xml:space="preserve">Tausta : ISO 14051 on osa kansainvälisen standardisoimisjärjestön ISO 14000 -standardiperhettä, joka koskee ympäristöasioiden hallintaa. Vastaus : Kansainvälinen standardisoimisjärjestö</w:t>
      </w:r>
    </w:p>
    <w:p>
      <w:r>
        <w:rPr>
          <w:b/>
        </w:rPr>
        <w:t xml:space="preserve">Tulos</w:t>
      </w:r>
    </w:p>
    <w:p>
      <w:r>
        <w:t xml:space="preserve">Kuka on asettanut ISO 14051 -standardit?</w:t>
      </w:r>
    </w:p>
    <w:p>
      <w:r>
        <w:rPr>
          <w:b/>
        </w:rPr>
        <w:t xml:space="preserve">Esimerkki 5.3043</w:t>
      </w:r>
    </w:p>
    <w:p>
      <w:r>
        <w:t xml:space="preserve">Konteksti : ISO 3166-2:PN on Pitcairn-saaria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3166-2:PN -standardit?</w:t>
      </w:r>
    </w:p>
    <w:p>
      <w:r>
        <w:rPr>
          <w:b/>
        </w:rPr>
        <w:t xml:space="preserve">Esimerkki 5.3044</w:t>
      </w:r>
    </w:p>
    <w:p>
      <w:r>
        <w:t xml:space="preserve">Konteksti : Trần Văn Bảy oli Vietnamin tasavallan armeijan ensimmäisen luokan sotamies ja on yksi kahdesta etelävietnamilaisesta ja ainoa etelävietnamilainen armeijan jäsen, joka on saanut merivoimien ristin toimistaan 19. helmikuuta 1967 Vietnamin sodan aikana (toinen on Nguyễn Văn Kiệt). Vastaus : Vietnamin sota</w:t>
      </w:r>
    </w:p>
    <w:p>
      <w:r>
        <w:rPr>
          <w:b/>
        </w:rPr>
        <w:t xml:space="preserve">Tulos</w:t>
      </w:r>
    </w:p>
    <w:p>
      <w:r>
        <w:t xml:space="preserve">Mihin konfliktiin Trần Văn Bảy kuului?</w:t>
      </w:r>
    </w:p>
    <w:p>
      <w:r>
        <w:rPr>
          <w:b/>
        </w:rPr>
        <w:t xml:space="preserve">Esimerkki 5.3045</w:t>
      </w:r>
    </w:p>
    <w:p>
      <w:r>
        <w:t xml:space="preserve">Konteksti: 3C 249.1 on Seyfert-galaksi, joka sijaitsee Dracon tähdistössä. Vastaus : Draco</w:t>
      </w:r>
    </w:p>
    <w:p>
      <w:r>
        <w:rPr>
          <w:b/>
        </w:rPr>
        <w:t xml:space="preserve">Tulos</w:t>
      </w:r>
    </w:p>
    <w:p>
      <w:r>
        <w:t xml:space="preserve">Mikä on sen tähtikuvion nimi, johon 3C 249.1 kuuluu?</w:t>
      </w:r>
    </w:p>
    <w:p>
      <w:r>
        <w:rPr>
          <w:b/>
        </w:rPr>
        <w:t xml:space="preserve">Esimerkki 5.3046</w:t>
      </w:r>
    </w:p>
    <w:p>
      <w:r>
        <w:t xml:space="preserve">Konteksti : Leslie Buck kuoli Parkinsonin tautiin kotonaan Glen Covessa, New Yorkissa, 26. huhtikuuta 2010, 87-vuotiaana. Vastaus : Parkinsonin tauti</w:t>
      </w:r>
    </w:p>
    <w:p>
      <w:r>
        <w:rPr>
          <w:b/>
        </w:rPr>
        <w:t xml:space="preserve">Tulos</w:t>
      </w:r>
    </w:p>
    <w:p>
      <w:r>
        <w:t xml:space="preserve">Mistä sairaudesta Leslie Buck kärsii?</w:t>
      </w:r>
    </w:p>
    <w:p>
      <w:r>
        <w:rPr>
          <w:b/>
        </w:rPr>
        <w:t xml:space="preserve">Esimerkki 5.3047</w:t>
      </w:r>
    </w:p>
    <w:p>
      <w:r>
        <w:t xml:space="preserve">Konteksti : CrossTalk on RT:n ajankohtaisaiheinen keskusteluohjelma. Sitä kutsutaan verkoston lippulaivaohjelmaksi, ja sitä isännöi amerikkalainen toimittaja Peter Lavelle RT:n Moskovan studiolta. Vastaus : RT</w:t>
      </w:r>
    </w:p>
    <w:p>
      <w:r>
        <w:rPr>
          <w:b/>
        </w:rPr>
        <w:t xml:space="preserve">Tulos</w:t>
      </w:r>
    </w:p>
    <w:p>
      <w:r>
        <w:t xml:space="preserve">Missä verkossa CrossTalk on käytettävissä?</w:t>
      </w:r>
    </w:p>
    <w:p>
      <w:r>
        <w:rPr>
          <w:b/>
        </w:rPr>
        <w:t xml:space="preserve">Esimerkki 5.3048</w:t>
      </w:r>
    </w:p>
    <w:p>
      <w:r>
        <w:t xml:space="preserve">Konteksti: Diane Sands (s. 23. maaliskuuta 1947) on yhdysvaltalainen poliitikko Montanasta. Vastaus: poliitikko</w:t>
      </w:r>
    </w:p>
    <w:p>
      <w:r>
        <w:rPr>
          <w:b/>
        </w:rPr>
        <w:t xml:space="preserve">Tulos</w:t>
      </w:r>
    </w:p>
    <w:p>
      <w:r>
        <w:t xml:space="preserve">Mikä oli Diane Sandsin ammatti?</w:t>
      </w:r>
    </w:p>
    <w:p>
      <w:r>
        <w:rPr>
          <w:b/>
        </w:rPr>
        <w:t xml:space="preserve">Esimerkki 5.3049</w:t>
      </w:r>
    </w:p>
    <w:p>
      <w:r>
        <w:t xml:space="preserve">Konteksti : Nicole Abusharif (s. 14. syyskuuta 1980) on yhdysvaltalainen nainen, joka tuomittiin vuonna 2007 Villa Parkissa, Illinoisissa, kotiseuransa Rebecca "Becky" Kleinin murhasta. Vastaus : murha</w:t>
      </w:r>
    </w:p>
    <w:p>
      <w:r>
        <w:rPr>
          <w:b/>
        </w:rPr>
        <w:t xml:space="preserve">Tulos</w:t>
      </w:r>
    </w:p>
    <w:p>
      <w:r>
        <w:t xml:space="preserve">Mihin rikokseen Nicole Abusharifin katsotaan syyllistyneen?</w:t>
      </w:r>
    </w:p>
    <w:p>
      <w:r>
        <w:rPr>
          <w:b/>
        </w:rPr>
        <w:t xml:space="preserve">Esimerkki 5.3050</w:t>
      </w:r>
    </w:p>
    <w:p>
      <w:r>
        <w:t xml:space="preserve">Konteksti : Maria Lassnig (8. syyskuuta 1919 - 6. toukokuuta 2014) oli itävaltalainen taiteilija, joka tunnettiin maalaamistaan omakuvista ja teoriastaan "kehotietoisuudesta". Vastaus : 6. toukokuuta 2014</w:t>
      </w:r>
    </w:p>
    <w:p>
      <w:r>
        <w:rPr>
          <w:b/>
        </w:rPr>
        <w:t xml:space="preserve">Tulos</w:t>
      </w:r>
    </w:p>
    <w:p>
      <w:r>
        <w:t xml:space="preserve">Milloin Maria Lassnig kuoli?</w:t>
      </w:r>
    </w:p>
    <w:p>
      <w:r>
        <w:rPr>
          <w:b/>
        </w:rPr>
        <w:t xml:space="preserve">Esimerkki 5.3051</w:t>
      </w:r>
    </w:p>
    <w:p>
      <w:r>
        <w:t xml:space="preserve">Konteksti: Torsten Christ (3. helmikuuta 1906 - 13. huhtikuuta 1967) oli Luftwaffen korkeasti palkittu Oberst i.G. toisen maailmansodan aikana. Hän sai myös rautaristin ritariristin. Vastaus : Luftwaffe</w:t>
      </w:r>
    </w:p>
    <w:p>
      <w:r>
        <w:rPr>
          <w:b/>
        </w:rPr>
        <w:t xml:space="preserve">Tulos</w:t>
      </w:r>
    </w:p>
    <w:p>
      <w:r>
        <w:t xml:space="preserve">Mihin sotilashaaraan Torsten Christ kuuluu?</w:t>
      </w:r>
    </w:p>
    <w:p>
      <w:r>
        <w:rPr>
          <w:b/>
        </w:rPr>
        <w:t xml:space="preserve">Esimerkki 5.3052</w:t>
      </w:r>
    </w:p>
    <w:p>
      <w:r>
        <w:t xml:space="preserve">Konteksti : ``Quagmiren isä'' on Family Guy -animaatiosarjan kahdeksannen kauden 18. jakso. Vastaus : Family Guy</w:t>
      </w:r>
    </w:p>
    <w:p>
      <w:r>
        <w:rPr>
          <w:b/>
        </w:rPr>
        <w:t xml:space="preserve">Tulos</w:t>
      </w:r>
    </w:p>
    <w:p>
      <w:r>
        <w:t xml:space="preserve">Mihin sarjaan Quagmiren isä kuuluu?</w:t>
      </w:r>
    </w:p>
    <w:p>
      <w:r>
        <w:rPr>
          <w:b/>
        </w:rPr>
        <w:t xml:space="preserve">Esimerkki 5.3053</w:t>
      </w:r>
    </w:p>
    <w:p>
      <w:r>
        <w:t xml:space="preserve">Konteksti: Kuttikrishna Marar (14. kesäkuuta 1900 - 6. huhtikuuta 1973) oli intialainen esseisti ja kirjallisuuskriitikko, joka syntyi Pattambissa, Keralassa. Vastaus : 6. huhtikuuta 1973</w:t>
      </w:r>
    </w:p>
    <w:p>
      <w:r>
        <w:rPr>
          <w:b/>
        </w:rPr>
        <w:t xml:space="preserve">Tulos</w:t>
      </w:r>
    </w:p>
    <w:p>
      <w:r>
        <w:t xml:space="preserve">Mikä on Kuttikrishna Mararin kuolinpäivä?</w:t>
      </w:r>
    </w:p>
    <w:p>
      <w:r>
        <w:rPr>
          <w:b/>
        </w:rPr>
        <w:t xml:space="preserve">Esimerkki 5.3054</w:t>
      </w:r>
    </w:p>
    <w:p>
      <w:r>
        <w:t xml:space="preserve">Konteksti : The Penguins of Doom sijoittuu kuvitteelliseen Conwellin kaupunkiin Massachusettsissa, joka kuvataan kirjassa Bostonin esikaupunkina. Vastaus : Boston</w:t>
      </w:r>
    </w:p>
    <w:p>
      <w:r>
        <w:rPr>
          <w:b/>
        </w:rPr>
        <w:t xml:space="preserve">Tulos</w:t>
      </w:r>
    </w:p>
    <w:p>
      <w:r>
        <w:t xml:space="preserve">Missä paikassa The Penguins of Doom sijaitsee?</w:t>
      </w:r>
    </w:p>
    <w:p>
      <w:r>
        <w:rPr>
          <w:b/>
        </w:rPr>
        <w:t xml:space="preserve">Esimerkki 5.3055</w:t>
      </w:r>
    </w:p>
    <w:p>
      <w:r>
        <w:t xml:space="preserve">Konteksti : Niklas Lundström (s. 10. tammikuuta 1993) on ruotsalainen ammattilaisjääkiekkomaalivahti, joka pelaa tällä hetkellä Elmira Jackalsissa St. Louis Bluesin National Hockey Leaguessa. Vastaus : St. Louis Blues</w:t>
      </w:r>
    </w:p>
    <w:p>
      <w:r>
        <w:rPr>
          <w:b/>
        </w:rPr>
        <w:t xml:space="preserve">Tulos</w:t>
      </w:r>
    </w:p>
    <w:p>
      <w:r>
        <w:t xml:space="preserve">Missä joukkueessa Niklas Lundström pelasi?</w:t>
      </w:r>
    </w:p>
    <w:p>
      <w:r>
        <w:rPr>
          <w:b/>
        </w:rPr>
        <w:t xml:space="preserve">Esimerkki 5.3056</w:t>
      </w:r>
    </w:p>
    <w:p>
      <w:r>
        <w:t xml:space="preserve">Konteksti : Il Contratto (tunnetaan myös nimellä "The Contract") on Giorgio Mangiamelen ja italialaisten siirtolaisten Australiassa tekemä australialainen elokuva vuodelta 1953. Vastaus : Giorgio Mangiamele</w:t>
      </w:r>
    </w:p>
    <w:p>
      <w:r>
        <w:rPr>
          <w:b/>
        </w:rPr>
        <w:t xml:space="preserve">Tulos</w:t>
      </w:r>
    </w:p>
    <w:p>
      <w:r>
        <w:t xml:space="preserve">Kuka ohjasi Il Contratton?</w:t>
      </w:r>
    </w:p>
    <w:p>
      <w:r>
        <w:rPr>
          <w:b/>
        </w:rPr>
        <w:t xml:space="preserve">Esimerkki 5.3057</w:t>
      </w:r>
    </w:p>
    <w:p>
      <w:r>
        <w:t xml:space="preserve">Konteksti : ISO 3166-2:TT on Trinidad ja Tobagon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3166-2:TT -standardit?</w:t>
      </w:r>
    </w:p>
    <w:p>
      <w:r>
        <w:rPr>
          <w:b/>
        </w:rPr>
        <w:t xml:space="preserve">Esimerkki 5.3058</w:t>
      </w:r>
    </w:p>
    <w:p>
      <w:r>
        <w:t xml:space="preserve">Konteksti : Stuart Cheshire suoritti kandidaatin ja maisterin tutkinnot Sidney Sussex Collegessa, Cambridgessa, Isossa-Britanniassa, kesäkuussa 1989 ja kesäkuussa 1992. Vastaus : Sidney Sussex College</w:t>
      </w:r>
    </w:p>
    <w:p>
      <w:r>
        <w:rPr>
          <w:b/>
        </w:rPr>
        <w:t xml:space="preserve">Tulos</w:t>
      </w:r>
    </w:p>
    <w:p>
      <w:r>
        <w:t xml:space="preserve">Mikä korkeakoulu tai yliopisto liittyy Stuart Cheshireen?</w:t>
      </w:r>
    </w:p>
    <w:p>
      <w:r>
        <w:rPr>
          <w:b/>
        </w:rPr>
        <w:t xml:space="preserve">Esimerkki 5.3059</w:t>
      </w:r>
    </w:p>
    <w:p>
      <w:r>
        <w:t xml:space="preserve">Konteksti : Kapteeni Stanley Stanger oli ensimmäisen maailmansodan lentävä ässä, joka saavutti 13 vahvistettua ilmavoittoa Italian rintamalla. Vastaus : Ensimmäinen maailmansota</w:t>
      </w:r>
    </w:p>
    <w:p>
      <w:r>
        <w:rPr>
          <w:b/>
        </w:rPr>
        <w:t xml:space="preserve">Tulos</w:t>
      </w:r>
    </w:p>
    <w:p>
      <w:r>
        <w:t xml:space="preserve">Mihin konfliktiin Stanley Stanger osallistui?</w:t>
      </w:r>
    </w:p>
    <w:p>
      <w:r>
        <w:rPr>
          <w:b/>
        </w:rPr>
        <w:t xml:space="preserve">Esimerkki 5.3060</w:t>
      </w:r>
    </w:p>
    <w:p>
      <w:r>
        <w:t xml:space="preserve">Konteksti : George Zinn oli Yhdysvaltain sisällissodan aikana unionin armeijan upseeri. Vastaus : Unionin armeija</w:t>
      </w:r>
    </w:p>
    <w:p>
      <w:r>
        <w:rPr>
          <w:b/>
        </w:rPr>
        <w:t xml:space="preserve">Tulos</w:t>
      </w:r>
    </w:p>
    <w:p>
      <w:r>
        <w:t xml:space="preserve">Missä sotilashaarassa George Zinn palveli?</w:t>
      </w:r>
    </w:p>
    <w:p>
      <w:r>
        <w:rPr>
          <w:b/>
        </w:rPr>
        <w:t xml:space="preserve">Esimerkki 5.3061</w:t>
      </w:r>
    </w:p>
    <w:p>
      <w:r>
        <w:t xml:space="preserve">Konteksti : Ennen pörssikauppiasuraansa tohtori Chris Kacher opiskeli ydintieteiden alalla Kalifornian yliopistossa Berkeleyssä. Vastaus : Kalifornian yliopisto, Berkeley</w:t>
      </w:r>
    </w:p>
    <w:p>
      <w:r>
        <w:rPr>
          <w:b/>
        </w:rPr>
        <w:t xml:space="preserve">Tulos</w:t>
      </w:r>
    </w:p>
    <w:p>
      <w:r>
        <w:t xml:space="preserve">Missä yliopistossa Chris Kacher opiskeli?</w:t>
      </w:r>
    </w:p>
    <w:p>
      <w:r>
        <w:rPr>
          <w:b/>
        </w:rPr>
        <w:t xml:space="preserve">Esimerkki 5.3062</w:t>
      </w:r>
    </w:p>
    <w:p>
      <w:r>
        <w:t xml:space="preserve">Konteksti : Josef Matyáš Trenkwald (13. maaliskuuta 1824, Praha -- 28. heinäkuuta 1897 Perchtoldsdorf) oli tšekkiläis-itävaltalainen taidemaalari, joka tunnetaan parhaiten uskonnollisista ja historiallisista maalauksistaan. Vastaus : 28. heinäkuuta 1897</w:t>
      </w:r>
    </w:p>
    <w:p>
      <w:r>
        <w:rPr>
          <w:b/>
        </w:rPr>
        <w:t xml:space="preserve">Tulos</w:t>
      </w:r>
    </w:p>
    <w:p>
      <w:r>
        <w:t xml:space="preserve">Milloin Josef Matyáš Trenkwald kuoli?</w:t>
      </w:r>
    </w:p>
    <w:p>
      <w:r>
        <w:rPr>
          <w:b/>
        </w:rPr>
        <w:t xml:space="preserve">Esimerkki 5.3063</w:t>
      </w:r>
    </w:p>
    <w:p>
      <w:r>
        <w:t xml:space="preserve">Konteksti : Jānis Bojārs (s. 12. toukokuuta 1956) on latvialainen eläkkeelle jäänyt mieshaulikkoheittäjä, joka tunnetaan parhaiten siitä, että hän voitti Neuvostoliitolle hopeaa miesten kuulantyönnössä Ateenan EM-kilpailuissa 1982 Kreikassa. Vastaus: mies</w:t>
      </w:r>
    </w:p>
    <w:p>
      <w:r>
        <w:rPr>
          <w:b/>
        </w:rPr>
        <w:t xml:space="preserve">Tulos</w:t>
      </w:r>
    </w:p>
    <w:p>
      <w:r>
        <w:t xml:space="preserve">Mihin sukupuoleen Jānis Bojārs kuuluu?</w:t>
      </w:r>
    </w:p>
    <w:p>
      <w:r>
        <w:rPr>
          <w:b/>
        </w:rPr>
        <w:t xml:space="preserve">Esimerkki 5.3064</w:t>
      </w:r>
    </w:p>
    <w:p>
      <w:r>
        <w:t xml:space="preserve">Konteksti : Pariskunta lahjoitti/myi pienoismallikokoelmansa, johon kuului myös Beauty Revealed, Metropolitan Museum of Artille vuonna 2006. Vastaus : Metropolitan Museum of Art</w:t>
      </w:r>
    </w:p>
    <w:p>
      <w:r>
        <w:rPr>
          <w:b/>
        </w:rPr>
        <w:t xml:space="preserve">Tulos</w:t>
      </w:r>
    </w:p>
    <w:p>
      <w:r>
        <w:t xml:space="preserve">Mikä on sen paikan nimi, josta Beauty Revealed löytyy?</w:t>
      </w:r>
    </w:p>
    <w:p>
      <w:r>
        <w:rPr>
          <w:b/>
        </w:rPr>
        <w:t xml:space="preserve">Esimerkki 5.3065</w:t>
      </w:r>
    </w:p>
    <w:p>
      <w:r>
        <w:t xml:space="preserve">Konteksti : Gaia Cornelia Supera oli Rooman keisarinna ja keisari Aemilianuksen vaimo, joka hallitsi lyhyen aikaa vuonna 253. Hän oli myös Rooman keisarinna. Vastaus : Aemilianus</w:t>
      </w:r>
    </w:p>
    <w:p>
      <w:r>
        <w:rPr>
          <w:b/>
        </w:rPr>
        <w:t xml:space="preserve">Tulos</w:t>
      </w:r>
    </w:p>
    <w:p>
      <w:r>
        <w:t xml:space="preserve">Mikä on Cornelia Superan puolison nimi?</w:t>
      </w:r>
    </w:p>
    <w:p>
      <w:r>
        <w:rPr>
          <w:b/>
        </w:rPr>
        <w:t xml:space="preserve">Esimerkki 5.3066</w:t>
      </w:r>
    </w:p>
    <w:p>
      <w:r>
        <w:t xml:space="preserve">Konteksti : Varhaisin tunnettu Hawken-kivääri on vuodelta 1823, jolloin se valmistettiin William Henry Ashleylle. Vastaus: 1823</w:t>
      </w:r>
    </w:p>
    <w:p>
      <w:r>
        <w:rPr>
          <w:b/>
        </w:rPr>
        <w:t xml:space="preserve">Tulos</w:t>
      </w:r>
    </w:p>
    <w:p>
      <w:r>
        <w:t xml:space="preserve">Minä vuonna Hawken-kivääri otettiin käyttöön?</w:t>
      </w:r>
    </w:p>
    <w:p>
      <w:r>
        <w:rPr>
          <w:b/>
        </w:rPr>
        <w:t xml:space="preserve">Esimerkki 5.3067</w:t>
      </w:r>
    </w:p>
    <w:p>
      <w:r>
        <w:t xml:space="preserve">Konteksti : Akemi Noda (野田 朱美, s. 13. lokakuuta 1969 Komae, Tokio, Japani) on entinen japanilainen naispuolinen jalkapalloilija ja manageri. Vastaus: nainen</w:t>
      </w:r>
    </w:p>
    <w:p>
      <w:r>
        <w:rPr>
          <w:b/>
        </w:rPr>
        <w:t xml:space="preserve">Tulos</w:t>
      </w:r>
    </w:p>
    <w:p>
      <w:r>
        <w:t xml:space="preserve">Millä sukupuolella Akemi Noda tunnetaan?</w:t>
      </w:r>
    </w:p>
    <w:p>
      <w:r>
        <w:rPr>
          <w:b/>
        </w:rPr>
        <w:t xml:space="preserve">Esimerkki 5.3068</w:t>
      </w:r>
    </w:p>
    <w:p>
      <w:r>
        <w:t xml:space="preserve">Konteksti : Mary Jo Sanders (s. 13. tammikuuta 1974 Auburn Hills, Michigan) on naispuolinen ammattinyrkkeilijä. Vastaus: Nainen</w:t>
      </w:r>
    </w:p>
    <w:p>
      <w:r>
        <w:rPr>
          <w:b/>
        </w:rPr>
        <w:t xml:space="preserve">Tulos</w:t>
      </w:r>
    </w:p>
    <w:p>
      <w:r>
        <w:t xml:space="preserve">Mitä sukupuolta Mary Jo Sanders on?</w:t>
      </w:r>
    </w:p>
    <w:p>
      <w:r>
        <w:rPr>
          <w:b/>
        </w:rPr>
        <w:t xml:space="preserve">Esimerkki 5.3069</w:t>
      </w:r>
    </w:p>
    <w:p>
      <w:r>
        <w:t xml:space="preserve">Konteksti: S.O.C.O. (Scene of the Crime Operatives) on ABS-CBN:n filippiiniläinen tosi-tv-sarja, jossa pyritään löytämään vastauksia vakaviin rikoksiin paikallisten poliisien ja rikostutkijoiden avulla. Vastaus : ABS-CBN</w:t>
      </w:r>
    </w:p>
    <w:p>
      <w:r>
        <w:rPr>
          <w:b/>
        </w:rPr>
        <w:t xml:space="preserve">Tulos</w:t>
      </w:r>
    </w:p>
    <w:p>
      <w:r>
        <w:t xml:space="preserve">Millä alkuperäisellä kanavalla S.O.C.O. (Scene of the Crime Operatives) pyörii?</w:t>
      </w:r>
    </w:p>
    <w:p>
      <w:r>
        <w:rPr>
          <w:b/>
        </w:rPr>
        <w:t xml:space="preserve">Esimerkki 5.3070</w:t>
      </w:r>
    </w:p>
    <w:p>
      <w:r>
        <w:t xml:space="preserve">Konteksti : Vuonna 1992 kongressin kirjasto valitsi The Big Parade -elokuvan säilytettäväksi Yhdysvaltain kansalliseen elokuvarekisteriin, koska se on "kulttuurisesti, historiallisesti tai esteettisesti merkittävä". Vastaus : National Film Registry</w:t>
      </w:r>
    </w:p>
    <w:p>
      <w:r>
        <w:rPr>
          <w:b/>
        </w:rPr>
        <w:t xml:space="preserve">Tulos</w:t>
      </w:r>
    </w:p>
    <w:p>
      <w:r>
        <w:t xml:space="preserve">Minkä palkinnon sai The Big Parade?</w:t>
      </w:r>
    </w:p>
    <w:p>
      <w:r>
        <w:rPr>
          <w:b/>
        </w:rPr>
        <w:t xml:space="preserve">Esimerkki 5.3071</w:t>
      </w:r>
    </w:p>
    <w:p>
      <w:r>
        <w:t xml:space="preserve">Konteksti : Stonehearst Asylum, aiemmin tunnettu nimellä Eliza Graves, on Brad Andersonin ohjaama ja Joseph Gangemin käsikirjoittama yhdysvaltalainen trilleri, joka perustuu löyhästi Edgar Allan Poen novelliin ``The System of Doctor Tarr and Professor Fether''. Vastaus : The System of Doctor Tarr and Professor Fether (Tohtori Tarrin ja professori Fetherin järjestelmä)</w:t>
      </w:r>
    </w:p>
    <w:p>
      <w:r>
        <w:rPr>
          <w:b/>
        </w:rPr>
        <w:t xml:space="preserve">Tulos</w:t>
      </w:r>
    </w:p>
    <w:p>
      <w:r>
        <w:t xml:space="preserve">Mikä on Stonehearstin turvapaikan perusta?</w:t>
      </w:r>
    </w:p>
    <w:p>
      <w:r>
        <w:rPr>
          <w:b/>
        </w:rPr>
        <w:t xml:space="preserve">Esimerkki 5.3072</w:t>
      </w:r>
    </w:p>
    <w:p>
      <w:r>
        <w:t xml:space="preserve">Konteksti : Norman Kayella todettiin Alzheimerin tauti ennen vuotta 1997. Vastaus : Alzheimerin tauti</w:t>
      </w:r>
    </w:p>
    <w:p>
      <w:r>
        <w:rPr>
          <w:b/>
        </w:rPr>
        <w:t xml:space="preserve">Tulos</w:t>
      </w:r>
    </w:p>
    <w:p>
      <w:r>
        <w:t xml:space="preserve">Mikä sairaus vaikutti kielteisesti Norman Kayeen?</w:t>
      </w:r>
    </w:p>
    <w:p>
      <w:r>
        <w:rPr>
          <w:b/>
        </w:rPr>
        <w:t xml:space="preserve">Esimerkki 5.3073</w:t>
      </w:r>
    </w:p>
    <w:p>
      <w:r>
        <w:t xml:space="preserve">Konteksti : ISO 3166-2:CS oli Serbia ja Montenegroa koskeva merkintä ISO 3166-2 -standardissa, joka on osa Kansainvälisen standardisoimisjärjestön (ISO) julkaisemaa ISO 3166 -standardia, jossa määritellään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3166-2:CS -standardit?</w:t>
      </w:r>
    </w:p>
    <w:p>
      <w:r>
        <w:rPr>
          <w:b/>
        </w:rPr>
        <w:t xml:space="preserve">Esimerkki 5.3074</w:t>
      </w:r>
    </w:p>
    <w:p>
      <w:r>
        <w:t xml:space="preserve">Konteksti : Onkel Bill fra New York on tanskalainen komedia vuodelta 1959 ohjaus Peer Guldbrandsen pääosissa Dirch Passer. Vastaus : Peer Guldbrandsen</w:t>
      </w:r>
    </w:p>
    <w:p>
      <w:r>
        <w:rPr>
          <w:b/>
        </w:rPr>
        <w:t xml:space="preserve">Tulos</w:t>
      </w:r>
    </w:p>
    <w:p>
      <w:r>
        <w:t xml:space="preserve">Kuka oli Onkel Bill fra New Yorkin ohjaaja?</w:t>
      </w:r>
    </w:p>
    <w:p>
      <w:r>
        <w:rPr>
          <w:b/>
        </w:rPr>
        <w:t xml:space="preserve">Esimerkki 5.3075</w:t>
      </w:r>
    </w:p>
    <w:p>
      <w:r>
        <w:t xml:space="preserve">Konteksti : HD 44219 on 8. magnitudin G-tyypin pääjaksotähti, joka sijaitsee noin 164 valovuoden päässä Monoceroksen tähdistössä. Vastaus : Monoceros</w:t>
      </w:r>
    </w:p>
    <w:p>
      <w:r>
        <w:rPr>
          <w:b/>
        </w:rPr>
        <w:t xml:space="preserve">Tulos</w:t>
      </w:r>
    </w:p>
    <w:p>
      <w:r>
        <w:t xml:space="preserve">Mikä oli HD 44219:n tähtikuvio?</w:t>
      </w:r>
    </w:p>
    <w:p>
      <w:r>
        <w:rPr>
          <w:b/>
        </w:rPr>
        <w:t xml:space="preserve">Esimerkki 5.3076</w:t>
      </w:r>
    </w:p>
    <w:p>
      <w:r>
        <w:t xml:space="preserve">Konteksti: Cristina Pedroche Navas (Madrid, 30. lokakuuta 1988) on espanjalainen näyttelijä, juontaja, koomikko, televisiotoimittaja ja malli. Vastaus : Madrid</w:t>
      </w:r>
    </w:p>
    <w:p>
      <w:r>
        <w:rPr>
          <w:b/>
        </w:rPr>
        <w:t xml:space="preserve">Tulos</w:t>
      </w:r>
    </w:p>
    <w:p>
      <w:r>
        <w:t xml:space="preserve">Mistä kaupungista Cristina Pedroche on kotoisin?</w:t>
      </w:r>
    </w:p>
    <w:p>
      <w:r>
        <w:rPr>
          <w:b/>
        </w:rPr>
        <w:t xml:space="preserve">Esimerkki 5.3077</w:t>
      </w:r>
    </w:p>
    <w:p>
      <w:r>
        <w:t xml:space="preserve">Konteksti : 183. (2. Gloucester and Worcester) prikaati oli Britannian armeijan jalkaväkiprikaati. Vastaus : Britannian armeija</w:t>
      </w:r>
    </w:p>
    <w:p>
      <w:r>
        <w:rPr>
          <w:b/>
        </w:rPr>
        <w:t xml:space="preserve">Tulos</w:t>
      </w:r>
    </w:p>
    <w:p>
      <w:r>
        <w:t xml:space="preserve">Mihin armeijaan 183. (2. Gloucesterin ja Worcesterin) prikaati kuului?</w:t>
      </w:r>
    </w:p>
    <w:p>
      <w:r>
        <w:rPr>
          <w:b/>
        </w:rPr>
        <w:t xml:space="preserve">Esimerkki 5.3078</w:t>
      </w:r>
    </w:p>
    <w:p>
      <w:r>
        <w:t xml:space="preserve">Konteksti : John Giuca (s. lokakuu 1983) on yhdysvaltalainen mies, joka tuomittiin syytteeseen toisen asteen törkeästä murhasta 19-vuotiaan Mark Fisherin kuolemasta vuonna 2003. Vastaus : murha</w:t>
      </w:r>
    </w:p>
    <w:p>
      <w:r>
        <w:rPr>
          <w:b/>
        </w:rPr>
        <w:t xml:space="preserve">Tulos</w:t>
      </w:r>
    </w:p>
    <w:p>
      <w:r>
        <w:t xml:space="preserve">Mihin rikokseen John Giucan katsotaan syyllistyneen?</w:t>
      </w:r>
    </w:p>
    <w:p>
      <w:r>
        <w:rPr>
          <w:b/>
        </w:rPr>
        <w:t xml:space="preserve">Esimerkki 5.3079</w:t>
      </w:r>
    </w:p>
    <w:p>
      <w:r>
        <w:t xml:space="preserve">Konteksti: Hubert Pilarski (19. lokakuuta 1913 - 5. lokakuuta 1996) oli Oberfähnrich Wehrmachtissa toisen maailmansodan aikana, ja hän oli yksi vain 882:sta rautaristin ritariristin ja tammilehtien ritariristin saajasta. Vastaus: 5. lokakuuta 1996</w:t>
      </w:r>
    </w:p>
    <w:p>
      <w:r>
        <w:rPr>
          <w:b/>
        </w:rPr>
        <w:t xml:space="preserve">Tulos</w:t>
      </w:r>
    </w:p>
    <w:p>
      <w:r>
        <w:t xml:space="preserve">Mikä on Hubert Pilarskin kuolinpäivä?</w:t>
      </w:r>
    </w:p>
    <w:p>
      <w:r>
        <w:rPr>
          <w:b/>
        </w:rPr>
        <w:t xml:space="preserve">Esimerkki 5.3080</w:t>
      </w:r>
    </w:p>
    <w:p>
      <w:r>
        <w:t xml:space="preserve">Konteksti : Sajal Barui (bengali: সজল বারুই) on tuomittu rikollinen, joka istuu elinkautista vankeutta isänsä, äitipuolensa ja velipuolensa murhasta. Vastaus: murha</w:t>
      </w:r>
    </w:p>
    <w:p>
      <w:r>
        <w:rPr>
          <w:b/>
        </w:rPr>
        <w:t xml:space="preserve">Tulos</w:t>
      </w:r>
    </w:p>
    <w:p>
      <w:r>
        <w:t xml:space="preserve">Mikä rikos johti Sajal Baruin tuomitsemiseen?</w:t>
      </w:r>
    </w:p>
    <w:p>
      <w:r>
        <w:rPr>
          <w:b/>
        </w:rPr>
        <w:t xml:space="preserve">Esimerkki 5.3081</w:t>
      </w:r>
    </w:p>
    <w:p>
      <w:r>
        <w:t xml:space="preserve">Konteksti : Kmart Australia Limited on australialainen alennusmyymälöiden (halpamyymälöiden) ketju, jonka omistaa Wesfarmers. Vastaus : Wesfarmers</w:t>
      </w:r>
    </w:p>
    <w:p>
      <w:r>
        <w:rPr>
          <w:b/>
        </w:rPr>
        <w:t xml:space="preserve">Tulos</w:t>
      </w:r>
    </w:p>
    <w:p>
      <w:r>
        <w:t xml:space="preserve">Mikä yritys on Kmart Australian emoyhtiö?</w:t>
      </w:r>
    </w:p>
    <w:p>
      <w:r>
        <w:rPr>
          <w:b/>
        </w:rPr>
        <w:t xml:space="preserve">Esimerkki 5.3082</w:t>
      </w:r>
    </w:p>
    <w:p>
      <w:r>
        <w:t xml:space="preserve">Konteksti: John William Byrd, Jr. (18. joulukuuta 1963 -- 19. helmikuuta 2002) teloitettiin tappavalla ruiskeella Monte Tewksburyn murhasta. Vastaus: murha</w:t>
      </w:r>
    </w:p>
    <w:p>
      <w:r>
        <w:rPr>
          <w:b/>
        </w:rPr>
        <w:t xml:space="preserve">Tulos</w:t>
      </w:r>
    </w:p>
    <w:p>
      <w:r>
        <w:t xml:space="preserve">Mikä rikos johti John William Byrd Jr:n tuomitsemiseen?</w:t>
      </w:r>
    </w:p>
    <w:p>
      <w:r>
        <w:rPr>
          <w:b/>
        </w:rPr>
        <w:t xml:space="preserve">Esimerkki 5.3083</w:t>
      </w:r>
    </w:p>
    <w:p>
      <w:r>
        <w:t xml:space="preserve">Konteksti : Aiemmin Juliette Roche-Gleizesin (taiteilijan vaimo) yksityiskokoelmassa ollut Woman with Black Glove sijaitsee Australian kansallisgalleriassa. Vastaus : National Gallery of Australia</w:t>
      </w:r>
    </w:p>
    <w:p>
      <w:r>
        <w:rPr>
          <w:b/>
        </w:rPr>
        <w:t xml:space="preserve">Tulos</w:t>
      </w:r>
    </w:p>
    <w:p>
      <w:r>
        <w:t xml:space="preserve">Mikä on sen paikan nimi, josta löytyy Woman with Black Glove?</w:t>
      </w:r>
    </w:p>
    <w:p>
      <w:r>
        <w:rPr>
          <w:b/>
        </w:rPr>
        <w:t xml:space="preserve">Esimerkki 5.3084</w:t>
      </w:r>
    </w:p>
    <w:p>
      <w:r>
        <w:t xml:space="preserve">Konteksti : Sari Ohhara on japanilainen bodyboarder ja maailman kolmanneksi paras naisbodyboarder. Vastaus : Nainen</w:t>
      </w:r>
    </w:p>
    <w:p>
      <w:r>
        <w:rPr>
          <w:b/>
        </w:rPr>
        <w:t xml:space="preserve">Tulos</w:t>
      </w:r>
    </w:p>
    <w:p>
      <w:r>
        <w:t xml:space="preserve">Mihin sukupuoliluokkaan Sari Ohhara kuuluu?</w:t>
      </w:r>
    </w:p>
    <w:p>
      <w:r>
        <w:rPr>
          <w:b/>
        </w:rPr>
        <w:t xml:space="preserve">Esimerkki 5.3085</w:t>
      </w:r>
    </w:p>
    <w:p>
      <w:r>
        <w:t xml:space="preserve">Konteksti : Fred West tappoi itsensä ennen oikeudenkäyntiä, kun taas Rose West vangittiin elinkautiseen vankeuteen marraskuussa 1995 sen jälkeen, kun hänet oli todettu syylliseksi 10 murhasta. Vastaus: murha</w:t>
      </w:r>
    </w:p>
    <w:p>
      <w:r>
        <w:rPr>
          <w:b/>
        </w:rPr>
        <w:t xml:space="preserve">Tulos</w:t>
      </w:r>
    </w:p>
    <w:p>
      <w:r>
        <w:t xml:space="preserve">Mistä rikoksesta Fred Westiä syytettiin?</w:t>
      </w:r>
    </w:p>
    <w:p>
      <w:r>
        <w:rPr>
          <w:b/>
        </w:rPr>
        <w:t xml:space="preserve">Esimerkki 5.3086</w:t>
      </w:r>
    </w:p>
    <w:p>
      <w:r>
        <w:t xml:space="preserve">Konteksti : The Devil's Own kuvattiin New Yorkissa Chelsea Piersin studiolla sekä Newarkissa, Hobokenissa, Jersey Cityssä, Bayonne Sandy Hookissa ja Montclairissa, New Jerseyssä. Vastaus : New York City</w:t>
      </w:r>
    </w:p>
    <w:p>
      <w:r>
        <w:rPr>
          <w:b/>
        </w:rPr>
        <w:t xml:space="preserve">Tulos</w:t>
      </w:r>
    </w:p>
    <w:p>
      <w:r>
        <w:t xml:space="preserve">Missä paikassa The Devil's Own sijaitsee?</w:t>
      </w:r>
    </w:p>
    <w:p>
      <w:r>
        <w:rPr>
          <w:b/>
        </w:rPr>
        <w:t xml:space="preserve">Esimerkki 5.3087</w:t>
      </w:r>
    </w:p>
    <w:p>
      <w:r>
        <w:t xml:space="preserve">Konteksti: Sir Philip King Enright (4. elokuuta 1894-29. syyskuuta 1960) oli brittiläinen kuninkaallisen laivaston amiraali, joka palveli toisessa maailmansodassa. Vastaus : Kuninkaallinen laivasto</w:t>
      </w:r>
    </w:p>
    <w:p>
      <w:r>
        <w:rPr>
          <w:b/>
        </w:rPr>
        <w:t xml:space="preserve">Tulos</w:t>
      </w:r>
    </w:p>
    <w:p>
      <w:r>
        <w:t xml:space="preserve">Mihin armeijaan Philip King Enright kuului?</w:t>
      </w:r>
    </w:p>
    <w:p>
      <w:r>
        <w:rPr>
          <w:b/>
        </w:rPr>
        <w:t xml:space="preserve">Esimerkki 5.3088</w:t>
      </w:r>
    </w:p>
    <w:p>
      <w:r>
        <w:t xml:space="preserve">Konteksti: Betsy Foxman on suorittanut luonnonvarojen suojelun kandidaatin tutkinnon Kalifornian yliopistossa Berkeleyssä ja väitellyt tohtoriksi. Vastaus : Kalifornian yliopisto, Berkeley</w:t>
      </w:r>
    </w:p>
    <w:p>
      <w:r>
        <w:rPr>
          <w:b/>
        </w:rPr>
        <w:t xml:space="preserve">Tulos</w:t>
      </w:r>
    </w:p>
    <w:p>
      <w:r>
        <w:t xml:space="preserve">Missä Betsy Foxman opiskeli tai työskenteli?</w:t>
      </w:r>
    </w:p>
    <w:p>
      <w:r>
        <w:rPr>
          <w:b/>
        </w:rPr>
        <w:t xml:space="preserve">Esimerkki 5.3089</w:t>
      </w:r>
    </w:p>
    <w:p>
      <w:r>
        <w:t xml:space="preserve">Konteksti : Finding Nemo on yhdysvaltalainen tietokoneanimaatioelokuva vuodelta 2003, jonka on tuottanut Pixar ja julkaissut Walt Disney Pictures. Vastaus : Pixar</w:t>
      </w:r>
    </w:p>
    <w:p>
      <w:r>
        <w:rPr>
          <w:b/>
        </w:rPr>
        <w:t xml:space="preserve">Tulos</w:t>
      </w:r>
    </w:p>
    <w:p>
      <w:r>
        <w:t xml:space="preserve">Mikä tuotantoyhtiö oli mukana Finding Nemossa?</w:t>
      </w:r>
    </w:p>
    <w:p>
      <w:r>
        <w:rPr>
          <w:b/>
        </w:rPr>
        <w:t xml:space="preserve">Esimerkki 5.3090</w:t>
      </w:r>
    </w:p>
    <w:p>
      <w:r>
        <w:t xml:space="preserve">Konteksti: Henry A. Lardy (19. elokuuta 1917 - 4. elokuuta 2010) oli biokemisti ja Wisconsin-Madisonin yliopiston biokemian laitoksen emeritusprofessori. Vastaus : Wisconsin-Madisonin yliopisto</w:t>
      </w:r>
    </w:p>
    <w:p>
      <w:r>
        <w:rPr>
          <w:b/>
        </w:rPr>
        <w:t xml:space="preserve">Tulos</w:t>
      </w:r>
    </w:p>
    <w:p>
      <w:r>
        <w:t xml:space="preserve">Missä yliopistossa Henry A. Lardy opiskeli?</w:t>
      </w:r>
    </w:p>
    <w:p>
      <w:r>
        <w:rPr>
          <w:b/>
        </w:rPr>
        <w:t xml:space="preserve">Esimerkki 5.3091</w:t>
      </w:r>
    </w:p>
    <w:p>
      <w:r>
        <w:t xml:space="preserve">Konteksti : Educating Yorkshire on brittiläinen dokumentaarinen televisio-ohjelma, joka lähetetään Channel 4 -kanavalla. Vastaus : Channel 4</w:t>
      </w:r>
    </w:p>
    <w:p>
      <w:r>
        <w:rPr>
          <w:b/>
        </w:rPr>
        <w:t xml:space="preserve">Tulos</w:t>
      </w:r>
    </w:p>
    <w:p>
      <w:r>
        <w:t xml:space="preserve">Millä kanavalla Educating Yorkshire esitettiin?</w:t>
      </w:r>
    </w:p>
    <w:p>
      <w:r>
        <w:rPr>
          <w:b/>
        </w:rPr>
        <w:t xml:space="preserve">Esimerkki 5.3092</w:t>
      </w:r>
    </w:p>
    <w:p>
      <w:r>
        <w:t xml:space="preserve">Konteksti : Krakovan kapina helmikuussa 1846 oli Jan Tyssowskin ja Edward Dembowskin kaltaisten puolalaisten kapinallisten johtama yritys lietsoa taistelua kansallisen itsenäisyyden puolesta. Vastaus : Helmikuu 1846</w:t>
      </w:r>
    </w:p>
    <w:p>
      <w:r>
        <w:rPr>
          <w:b/>
        </w:rPr>
        <w:t xml:space="preserve">Tulos</w:t>
      </w:r>
    </w:p>
    <w:p>
      <w:r>
        <w:t xml:space="preserve">Mikä oli Krakovan kansannousun päivämäärä?</w:t>
      </w:r>
    </w:p>
    <w:p>
      <w:r>
        <w:rPr>
          <w:b/>
        </w:rPr>
        <w:t xml:space="preserve">Esimerkki 5.3093</w:t>
      </w:r>
    </w:p>
    <w:p>
      <w:r>
        <w:t xml:space="preserve">Konteksti : Margareta Gyllenstierna af Fogelvik (1689 - kuoli 26. tammikuuta 1740) oli poliittisesti aktiivinen ruotsalainen kreivitär, joka oli naimisissa Arvid Hornin, valtioneuvoston kanslian puheenjohtajan (1710--1719 ja 1720--1738) ja yhden Ruotsin vapauden ajan johtohahmoista kanssa. Vastaus : Arvid Horn</w:t>
      </w:r>
    </w:p>
    <w:p>
      <w:r>
        <w:rPr>
          <w:b/>
        </w:rPr>
        <w:t xml:space="preserve">Tulos</w:t>
      </w:r>
    </w:p>
    <w:p>
      <w:r>
        <w:t xml:space="preserve">Mikä on Margareta Gyllenstiernan puolison nimi?</w:t>
      </w:r>
    </w:p>
    <w:p>
      <w:r>
        <w:rPr>
          <w:b/>
        </w:rPr>
        <w:t xml:space="preserve">Esimerkki 5.3094</w:t>
      </w:r>
    </w:p>
    <w:p>
      <w:r>
        <w:t xml:space="preserve">Konteksti : ``Cleaning House'' on CBS:n komediasarjan How I Met Your Mother kuudennen kauden toinen jakso ja 114. jakso kokonaisuudessaan. Vastaus : How I Met Your Mother</w:t>
      </w:r>
    </w:p>
    <w:p>
      <w:r>
        <w:rPr>
          <w:b/>
        </w:rPr>
        <w:t xml:space="preserve">Tulos</w:t>
      </w:r>
    </w:p>
    <w:p>
      <w:r>
        <w:t xml:space="preserve">Missä sarjassa Cleaning House oli mukana?</w:t>
      </w:r>
    </w:p>
    <w:p>
      <w:r>
        <w:rPr>
          <w:b/>
        </w:rPr>
        <w:t xml:space="preserve">Esimerkki 5.3095</w:t>
      </w:r>
    </w:p>
    <w:p>
      <w:r>
        <w:t xml:space="preserve">Konteksti : Bogdan Bogdanović (serbian kyrillisin kirjaimin: Богдан Богдановић; 20. elokuuta 1922 - 18. kesäkuuta 2010) oli serbialainen arkkitehti, urbanisti ja esseisti. Vastaus: arkkitehti</w:t>
      </w:r>
    </w:p>
    <w:p>
      <w:r>
        <w:rPr>
          <w:b/>
        </w:rPr>
        <w:t xml:space="preserve">Tulos</w:t>
      </w:r>
    </w:p>
    <w:p>
      <w:r>
        <w:t xml:space="preserve">Mikä oli Bogdan Bogdanovićin ammatti?</w:t>
      </w:r>
    </w:p>
    <w:p>
      <w:r>
        <w:rPr>
          <w:b/>
        </w:rPr>
        <w:t xml:space="preserve">Esimerkki 5.3096</w:t>
      </w:r>
    </w:p>
    <w:p>
      <w:r>
        <w:t xml:space="preserve">Asiayhteys : Bell P-63 Kingcobra on amerikkalainen hävittäjälentokone, jonka Bell Aircraft kehitti toisessa maailmansodassa Bell P-39 Airacobrasta ja jolla pyrittiin korjaamaan kyseisen lentokoneen puutteet. Vastaus : Bell P-39 Airacobra.</w:t>
      </w:r>
    </w:p>
    <w:p>
      <w:r>
        <w:rPr>
          <w:b/>
        </w:rPr>
        <w:t xml:space="preserve">Tulos</w:t>
      </w:r>
    </w:p>
    <w:p>
      <w:r>
        <w:t xml:space="preserve">Mikä on Bell P-63 Kingcobran perusta?</w:t>
      </w:r>
    </w:p>
    <w:p>
      <w:r>
        <w:rPr>
          <w:b/>
        </w:rPr>
        <w:t xml:space="preserve">Esimerkki 5.3097</w:t>
      </w:r>
    </w:p>
    <w:p>
      <w:r>
        <w:t xml:space="preserve">Taustaa : Goodby, Silverstein &amp; Partners on nykyään osa mainosalan holdingyhtiötä Omnicom Group, Inc.:tä. Vastaus : Omnicom Group</w:t>
      </w:r>
    </w:p>
    <w:p>
      <w:r>
        <w:rPr>
          <w:b/>
        </w:rPr>
        <w:t xml:space="preserve">Tulos</w:t>
      </w:r>
    </w:p>
    <w:p>
      <w:r>
        <w:t xml:space="preserve">Mihin yhtiöön Goodby, Silverstein &amp; Partners kuuluu?</w:t>
      </w:r>
    </w:p>
    <w:p>
      <w:r>
        <w:rPr>
          <w:b/>
        </w:rPr>
        <w:t xml:space="preserve">Esimerkki 5.3098</w:t>
      </w:r>
    </w:p>
    <w:p>
      <w:r>
        <w:t xml:space="preserve">Konteksti: William Leap suoritti kandidaatin tutkinnon Florida State Universityssä vuonna 1967 ja tohtorin tutkinnon Southern Methodist Universityssä vuonna 1970. Vastaus : Florida State University</w:t>
      </w:r>
    </w:p>
    <w:p>
      <w:r>
        <w:rPr>
          <w:b/>
        </w:rPr>
        <w:t xml:space="preserve">Tulos</w:t>
      </w:r>
    </w:p>
    <w:p>
      <w:r>
        <w:t xml:space="preserve">Missä yliopistossa William Leap opiskeli?</w:t>
      </w:r>
    </w:p>
    <w:p>
      <w:r>
        <w:rPr>
          <w:b/>
        </w:rPr>
        <w:t xml:space="preserve">Esimerkki 5.3099</w:t>
      </w:r>
    </w:p>
    <w:p>
      <w:r>
        <w:t xml:space="preserve">Konteksti : Lina Prokofjev (syntynyt Carolina Codina, 21. lokakuuta 1897 - 3. tammikuuta 1989) oli espanjalainen laulaja ja venäläisen säveltäjän Sergei Prokofjevin vaimo. Vastaus : Sergei Prokofjev</w:t>
      </w:r>
    </w:p>
    <w:p>
      <w:r>
        <w:rPr>
          <w:b/>
        </w:rPr>
        <w:t xml:space="preserve">Tulos</w:t>
      </w:r>
    </w:p>
    <w:p>
      <w:r>
        <w:t xml:space="preserve">Mikä on Lina Prokofjevin puolison nimi?</w:t>
      </w:r>
    </w:p>
    <w:p>
      <w:r>
        <w:rPr>
          <w:b/>
        </w:rPr>
        <w:t xml:space="preserve">Esimerkki 5.3100</w:t>
      </w:r>
    </w:p>
    <w:p>
      <w:r>
        <w:t xml:space="preserve">Konteksti : ``The Trade-Ins'' on amerikkalaisen tv-antologiasarjan The Twilight Zone jakso 96. Vastaus : Twilight Zone</w:t>
      </w:r>
    </w:p>
    <w:p>
      <w:r>
        <w:rPr>
          <w:b/>
        </w:rPr>
        <w:t xml:space="preserve">Tulos</w:t>
      </w:r>
    </w:p>
    <w:p>
      <w:r>
        <w:t xml:space="preserve">Mihin sarjaan The Trade-Ins kuuluu?</w:t>
      </w:r>
    </w:p>
    <w:p>
      <w:r>
        <w:rPr>
          <w:b/>
        </w:rPr>
        <w:t xml:space="preserve">Esimerkki 5.3101</w:t>
      </w:r>
    </w:p>
    <w:p>
      <w:r>
        <w:t xml:space="preserve">Konteksti : Holy Cross Crusaders -jalkapallojoukkue on Massachusettsin Worcesterissa sijaitsevan College of the Holy Crossin amerikkalaisen jalkapallon yliopisto-ohjelma. Vastaus : College of the Holy Cross</w:t>
      </w:r>
    </w:p>
    <w:p>
      <w:r>
        <w:rPr>
          <w:b/>
        </w:rPr>
        <w:t xml:space="preserve">Tulos</w:t>
      </w:r>
    </w:p>
    <w:p>
      <w:r>
        <w:t xml:space="preserve">Mikä on Holy Cross Crusaders jalkapallon emoyhtiö?</w:t>
      </w:r>
    </w:p>
    <w:p>
      <w:r>
        <w:rPr>
          <w:b/>
        </w:rPr>
        <w:t xml:space="preserve">Esimerkki 5.3102</w:t>
      </w:r>
    </w:p>
    <w:p>
      <w:r>
        <w:t xml:space="preserve">Konteksti : James Machon (s. 1848) oli Yhdysvaltain laivaston hyttipoika ja sai kunniamitalin roolistaan unionin laivastossa Yhdysvaltain sisällissodan aikana. Vastaus : Unionin laivasto</w:t>
      </w:r>
    </w:p>
    <w:p>
      <w:r>
        <w:rPr>
          <w:b/>
        </w:rPr>
        <w:t xml:space="preserve">Tulos</w:t>
      </w:r>
    </w:p>
    <w:p>
      <w:r>
        <w:t xml:space="preserve">Missä asevoimissa James Machon palveli?</w:t>
      </w:r>
    </w:p>
    <w:p>
      <w:r>
        <w:rPr>
          <w:b/>
        </w:rPr>
        <w:t xml:space="preserve">Esimerkki 5.3103</w:t>
      </w:r>
    </w:p>
    <w:p>
      <w:r>
        <w:t xml:space="preserve">Konteksti : NGC 1943 on tähtijoukko Mensan tähdistössä. Vastaus : Mensa</w:t>
      </w:r>
    </w:p>
    <w:p>
      <w:r>
        <w:rPr>
          <w:b/>
        </w:rPr>
        <w:t xml:space="preserve">Tulos</w:t>
      </w:r>
    </w:p>
    <w:p>
      <w:r>
        <w:t xml:space="preserve">Minkä tähtikuvion muodostaa NGC 1943?</w:t>
      </w:r>
    </w:p>
    <w:p>
      <w:r>
        <w:rPr>
          <w:b/>
        </w:rPr>
        <w:t xml:space="preserve">Esimerkki 5.3104</w:t>
      </w:r>
    </w:p>
    <w:p>
      <w:r>
        <w:t xml:space="preserve">Konteksti : Sally Grosvenor, Westminsterin herttuatar, o.s. Perry (1909 -- 30. toukokuuta 1990), oli Gerald Grosvenorin, Westminsterin neljännen herttuan, vaimo. Vastaus : Gerald Grosvenor, Westminsterin 4. herttua.</w:t>
      </w:r>
    </w:p>
    <w:p>
      <w:r>
        <w:rPr>
          <w:b/>
        </w:rPr>
        <w:t xml:space="preserve">Tulos</w:t>
      </w:r>
    </w:p>
    <w:p>
      <w:r>
        <w:t xml:space="preserve">Mikä on Sally Grosvenorin, Westminsterin herttuattaren puolison nimi?</w:t>
      </w:r>
    </w:p>
    <w:p>
      <w:r>
        <w:rPr>
          <w:b/>
        </w:rPr>
        <w:t xml:space="preserve">Esimerkki 5.3105</w:t>
      </w:r>
    </w:p>
    <w:p>
      <w:r>
        <w:t xml:space="preserve">Kontra-amiraali lordi William FitzRoy KCB (1. kesäkuuta 1782 - 13. toukokuuta 1857) oli Britannian kuninkaallisen laivaston upseeri, joka palveli Ranskan vallankumous- ja Napoleonin sotien aikana ja oli myös parlamentin jäsen. Vastaus : Royal Navy</w:t>
      </w:r>
    </w:p>
    <w:p>
      <w:r>
        <w:rPr>
          <w:b/>
        </w:rPr>
        <w:t xml:space="preserve">Tulos</w:t>
      </w:r>
    </w:p>
    <w:p>
      <w:r>
        <w:t xml:space="preserve">Missä järjestössä lordi William FitzRoy oli mukana?</w:t>
      </w:r>
    </w:p>
    <w:p>
      <w:r>
        <w:rPr>
          <w:b/>
        </w:rPr>
        <w:t xml:space="preserve">Esimerkki 5.3106</w:t>
      </w:r>
    </w:p>
    <w:p>
      <w:r>
        <w:t xml:space="preserve">Konteksti : Celeste Beard Johnson (s. 13. helmikuuta 1963), joka tunnetaan paremmin nimellä Celeste Beard, on tuomittu yhdysvaltalainen murhaaja, joka istuu elinkautista vankeusrangaistusta Mountain View Unitissa Gatesvillessä, Texasissa vuonna 1999 tehdystä miljonäärimiehensä Steven Beardin murhasta. Vastaus: murha</w:t>
      </w:r>
    </w:p>
    <w:p>
      <w:r>
        <w:rPr>
          <w:b/>
        </w:rPr>
        <w:t xml:space="preserve">Tulos</w:t>
      </w:r>
    </w:p>
    <w:p>
      <w:r>
        <w:t xml:space="preserve">Mistä rikoksesta Celeste Beardia syytettiin?</w:t>
      </w:r>
    </w:p>
    <w:p>
      <w:r>
        <w:rPr>
          <w:b/>
        </w:rPr>
        <w:t xml:space="preserve">Esimerkki 5.3107</w:t>
      </w:r>
    </w:p>
    <w:p>
      <w:r>
        <w:t xml:space="preserve">Konteksti : Theda Skocpol (s. 4. toukokuuta 1947) on yhdysvaltalainen sosiologi ja politiikan tutkija Harvardin yliopistossa. Vastaus : Harvardin yliopisto</w:t>
      </w:r>
    </w:p>
    <w:p>
      <w:r>
        <w:rPr>
          <w:b/>
        </w:rPr>
        <w:t xml:space="preserve">Tulos</w:t>
      </w:r>
    </w:p>
    <w:p>
      <w:r>
        <w:t xml:space="preserve">Mikä on Theda Skocpolin kouluttaneen yliopiston nimi?</w:t>
      </w:r>
    </w:p>
    <w:p>
      <w:r>
        <w:rPr>
          <w:b/>
        </w:rPr>
        <w:t xml:space="preserve">Esimerkki 5.3108</w:t>
      </w:r>
    </w:p>
    <w:p>
      <w:r>
        <w:t xml:space="preserve">Konteksti: William Cogswell (23. elokuuta 1838 - 22. toukokuuta 1895) oli Yhdysvaltain edustaja Massachusettsista ja Yhdysvaltain sisällissodan aikana unionin armeijan eversti, jolle myönnettiin kunniatohtorin arvo (brevet brigadier general, U.S. Volunteers). Vastaus : Yhdysvaltain sisällissota</w:t>
      </w:r>
    </w:p>
    <w:p>
      <w:r>
        <w:rPr>
          <w:b/>
        </w:rPr>
        <w:t xml:space="preserve">Tulos</w:t>
      </w:r>
    </w:p>
    <w:p>
      <w:r>
        <w:t xml:space="preserve">Mihin historialliseen sotaan William Cogswell osallistui?</w:t>
      </w:r>
    </w:p>
    <w:p>
      <w:r>
        <w:rPr>
          <w:b/>
        </w:rPr>
        <w:t xml:space="preserve">Esimerkki 5.3109</w:t>
      </w:r>
    </w:p>
    <w:p>
      <w:r>
        <w:t xml:space="preserve">Konteksti : Song of Summer on Ken Russellin kirjoittama, tuottama ja ohjaama mustavalkoinen televisioelokuva vuodelta 1968 BBC:n Omnibus-sarjaan, joka esitettiin ensi kerran 15. syyskuuta 1968. Vastaus : BBC</w:t>
      </w:r>
    </w:p>
    <w:p>
      <w:r>
        <w:rPr>
          <w:b/>
        </w:rPr>
        <w:t xml:space="preserve">Tulos</w:t>
      </w:r>
    </w:p>
    <w:p>
      <w:r>
        <w:t xml:space="preserve">Mikä tuotantoyhtiö on mukana Song of Summerissa?</w:t>
      </w:r>
    </w:p>
    <w:p>
      <w:r>
        <w:rPr>
          <w:b/>
        </w:rPr>
        <w:t xml:space="preserve">Esimerkki 5.3110</w:t>
      </w:r>
    </w:p>
    <w:p>
      <w:r>
        <w:t xml:space="preserve">Konteksti: Erich Kaiser (10. heinäkuuta 1921 -- 26. elokuuta 1942) oli Wehrmachtin korkeasti palkittu päämies toisen maailmansodan aikana. Hän sai myös rautaristin ritariristin. Vastaus : Rautaristin ritariristi</w:t>
      </w:r>
    </w:p>
    <w:p>
      <w:r>
        <w:rPr>
          <w:b/>
        </w:rPr>
        <w:t xml:space="preserve">Tulos</w:t>
      </w:r>
    </w:p>
    <w:p>
      <w:r>
        <w:t xml:space="preserve">Minkä palkinnon Erich Kaiser sai?</w:t>
      </w:r>
    </w:p>
    <w:p>
      <w:r>
        <w:rPr>
          <w:b/>
        </w:rPr>
        <w:t xml:space="preserve">Esimerkki 5.3111</w:t>
      </w:r>
    </w:p>
    <w:p>
      <w:r>
        <w:t xml:space="preserve">Konteksti : Viimeinen salamasota on Sam Katzmanin tuottama toisen maailmansodan aikainen elokuva vuodelta 1959, joka kuvattiin Veluwessa ja Cinetone-studioilla Amsterdamissa Columbia Picturesin julkaisua varten. Vastaus : Columbia Pictures</w:t>
      </w:r>
    </w:p>
    <w:p>
      <w:r>
        <w:rPr>
          <w:b/>
        </w:rPr>
        <w:t xml:space="preserve">Tulos</w:t>
      </w:r>
    </w:p>
    <w:p>
      <w:r>
        <w:t xml:space="preserve">Mikä tuotantoyhtiö oli mukana elokuvassa The Last Blitzkrieg?</w:t>
      </w:r>
    </w:p>
    <w:p>
      <w:r>
        <w:rPr>
          <w:b/>
        </w:rPr>
        <w:t xml:space="preserve">Esimerkki 5.3112</w:t>
      </w:r>
    </w:p>
    <w:p>
      <w:r>
        <w:t xml:space="preserve">Konteksti : NGC 5750 on Neitsyen tähdistössä sijaitseva aktiivisen galaktisen ytimen sisältävä viivamainen spiraaligalaksi. Vastaus : Virgo</w:t>
      </w:r>
    </w:p>
    <w:p>
      <w:r>
        <w:rPr>
          <w:b/>
        </w:rPr>
        <w:t xml:space="preserve">Tulos</w:t>
      </w:r>
    </w:p>
    <w:p>
      <w:r>
        <w:t xml:space="preserve">Mihin tähdistöön NGC 5750 kuuluu?</w:t>
      </w:r>
    </w:p>
    <w:p>
      <w:r>
        <w:rPr>
          <w:b/>
        </w:rPr>
        <w:t xml:space="preserve">Esimerkki 5.3113</w:t>
      </w:r>
    </w:p>
    <w:p>
      <w:r>
        <w:t xml:space="preserve">Konteksti : Claude François Ferey, Baron de Rozengath (21. syyskuuta 1771 -- 22. heinäkuuta 1812) oli Napoleonin sotien aikana divisioonan komentaja, ja hän kuoli taistellessaan Espanjassa brittejä vastaan. Vastaus : Napoleonin sodat</w:t>
      </w:r>
    </w:p>
    <w:p>
      <w:r>
        <w:rPr>
          <w:b/>
        </w:rPr>
        <w:t xml:space="preserve">Tulos</w:t>
      </w:r>
    </w:p>
    <w:p>
      <w:r>
        <w:t xml:space="preserve">Missä sodassa Claude François Ferey palveli?</w:t>
      </w:r>
    </w:p>
    <w:p>
      <w:r>
        <w:rPr>
          <w:b/>
        </w:rPr>
        <w:t xml:space="preserve">Esimerkki 5.3114</w:t>
      </w:r>
    </w:p>
    <w:p>
      <w:r>
        <w:t xml:space="preserve">Konteksti: As Schools Match Wits, joka alun perin esitettiin WWLP:llä Springfieldissä, Massachusettsissa, on lukioiden tietokilpailu, joka mainostaa itseään ``Amerikan pisimpään jatkunut lukioiden tietokilpailu vuodesta 1961''. Vastaus : WWLP</w:t>
      </w:r>
    </w:p>
    <w:p>
      <w:r>
        <w:rPr>
          <w:b/>
        </w:rPr>
        <w:t xml:space="preserve">Tulos</w:t>
      </w:r>
    </w:p>
    <w:p>
      <w:r>
        <w:t xml:space="preserve">Millä alkuperäisellä kanavalla As Schools Match Wits esitetään?</w:t>
      </w:r>
    </w:p>
    <w:p>
      <w:r>
        <w:rPr>
          <w:b/>
        </w:rPr>
        <w:t xml:space="preserve">Esimerkki 5.3115</w:t>
      </w:r>
    </w:p>
    <w:p>
      <w:r>
        <w:t xml:space="preserve">Konteksti: Kanadan kenraalikuvernööri Jeanne Sauvé nimitti Samuel Freedmanin Kanadan ritarikunnan jäseneksi 25. kesäkuuta 1984. Vastaus : Kanadan ritarikunnan upseeri</w:t>
      </w:r>
    </w:p>
    <w:p>
      <w:r>
        <w:rPr>
          <w:b/>
        </w:rPr>
        <w:t xml:space="preserve">Tulos</w:t>
      </w:r>
    </w:p>
    <w:p>
      <w:r>
        <w:t xml:space="preserve">Mikä palkinto myönnettiin Samuel Freedmanille?</w:t>
      </w:r>
    </w:p>
    <w:p>
      <w:r>
        <w:rPr>
          <w:b/>
        </w:rPr>
        <w:t xml:space="preserve">Esimerkki 5.3116</w:t>
      </w:r>
    </w:p>
    <w:p>
      <w:r>
        <w:t xml:space="preserve">Konteksti : ``Intro to Knots'' on NBC:n komediasarjan Community neljännen kauden kymmenes jakso, joka esitettiin alun perin 18. huhtikuuta 2013. Vastaus : Community</w:t>
      </w:r>
    </w:p>
    <w:p>
      <w:r>
        <w:rPr>
          <w:b/>
        </w:rPr>
        <w:t xml:space="preserve">Tulos</w:t>
      </w:r>
    </w:p>
    <w:p>
      <w:r>
        <w:t xml:space="preserve">Mihin sarjaan Intro to Knots kuuluu?</w:t>
      </w:r>
    </w:p>
    <w:p>
      <w:r>
        <w:rPr>
          <w:b/>
        </w:rPr>
        <w:t xml:space="preserve">Esimerkki 5.3117</w:t>
      </w:r>
    </w:p>
    <w:p>
      <w:r>
        <w:t xml:space="preserve">Konteksti: Sir George Matthew McNaughton CB (31. tammikuuta 1893 - 31. elokuuta 1966) oli brittiläinen rakennusinsinööri, joka oli erikoistunut vesirakentamiseen. Vastaus : 31. elokuuta 1966</w:t>
      </w:r>
    </w:p>
    <w:p>
      <w:r>
        <w:rPr>
          <w:b/>
        </w:rPr>
        <w:t xml:space="preserve">Tulos</w:t>
      </w:r>
    </w:p>
    <w:p>
      <w:r>
        <w:t xml:space="preserve">Mikä oli George Matthew McNaughtonin kuolinpäivä?</w:t>
      </w:r>
    </w:p>
    <w:p>
      <w:r>
        <w:rPr>
          <w:b/>
        </w:rPr>
        <w:t xml:space="preserve">Esimerkki 5.3118</w:t>
      </w:r>
    </w:p>
    <w:p>
      <w:r>
        <w:t xml:space="preserve">Konteksti : Safeco Insurance, joka kuuluu Liberty Mutual Groupiin, on kansallinen yhdysvaltalainen vakuutusyhtiö. Vastaus : Liberty Mutual</w:t>
      </w:r>
    </w:p>
    <w:p>
      <w:r>
        <w:rPr>
          <w:b/>
        </w:rPr>
        <w:t xml:space="preserve">Tulos</w:t>
      </w:r>
    </w:p>
    <w:p>
      <w:r>
        <w:t xml:space="preserve">Mikä on Safecon emoyhtiö?</w:t>
      </w:r>
    </w:p>
    <w:p>
      <w:r>
        <w:rPr>
          <w:b/>
        </w:rPr>
        <w:t xml:space="preserve">Esimerkki 5.3119</w:t>
      </w:r>
    </w:p>
    <w:p>
      <w:r>
        <w:t xml:space="preserve">Konteksti : Elisabeth Pähtz (joskus myös Paehtz; s. 8. tammikuuta 1985 Erfurt) on saksalainen shakinpelaaja, jolla on FIDE:n kansainvälisen mestarin (IM) ja naispuolisen suurmestarin (WGM) tittelit. Vastaus: Kansainvälinen mestari</w:t>
      </w:r>
    </w:p>
    <w:p>
      <w:r>
        <w:rPr>
          <w:b/>
        </w:rPr>
        <w:t xml:space="preserve">Tulos</w:t>
      </w:r>
    </w:p>
    <w:p>
      <w:r>
        <w:t xml:space="preserve">Mikä palkinto myönnettiin Elisabeth Pähtzille?</w:t>
      </w:r>
    </w:p>
    <w:p>
      <w:r>
        <w:rPr>
          <w:b/>
        </w:rPr>
        <w:t xml:space="preserve">Esimerkki 5.3120</w:t>
      </w:r>
    </w:p>
    <w:p>
      <w:r>
        <w:t xml:space="preserve">Konteksti : ISO 3166-2:LR on Liberiaa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3166-2:LR -standardit?</w:t>
      </w:r>
    </w:p>
    <w:p>
      <w:r>
        <w:rPr>
          <w:b/>
        </w:rPr>
        <w:t xml:space="preserve">Esimerkki 5.3121</w:t>
      </w:r>
    </w:p>
    <w:p>
      <w:r>
        <w:t xml:space="preserve">Asiayhteys: Joachim Coeler (1. kesäkuuta 1891 - 14. toukokuuta 1955) oli toisen maailmansodan aikana Luftwaffen korkeasti palkittu lentäjien kenraali. Hän sai myös rautaristin ritariristin. Vastaus : Luftwaffe</w:t>
      </w:r>
    </w:p>
    <w:p>
      <w:r>
        <w:rPr>
          <w:b/>
        </w:rPr>
        <w:t xml:space="preserve">Tulos</w:t>
      </w:r>
    </w:p>
    <w:p>
      <w:r>
        <w:t xml:space="preserve">Mihin sotilasjärjestöön Joachim Coeler kuului?</w:t>
      </w:r>
    </w:p>
    <w:p>
      <w:r>
        <w:rPr>
          <w:b/>
        </w:rPr>
        <w:t xml:space="preserve">Esimerkki 5.3122</w:t>
      </w:r>
    </w:p>
    <w:p>
      <w:r>
        <w:t xml:space="preserve">Konteksti : Celluloid Man on Shivendra Singh Dungarpurin ohjaama dokumenttielokuva vuodelta 2012, joka käsittelee legendaarisen intialaisen arkistonhoitajan P. K. Nairin, Intian kansallisen elokuva-arkiston perustajan ja intialaisen elokuvan vartijan elämää ja työtä. Vastaus: Intia</w:t>
      </w:r>
    </w:p>
    <w:p>
      <w:r>
        <w:rPr>
          <w:b/>
        </w:rPr>
        <w:t xml:space="preserve">Tulos</w:t>
      </w:r>
    </w:p>
    <w:p>
      <w:r>
        <w:t xml:space="preserve">Missä paikassa Celluloid Man on?</w:t>
      </w:r>
    </w:p>
    <w:p>
      <w:r>
        <w:rPr>
          <w:b/>
        </w:rPr>
        <w:t xml:space="preserve">Esimerkki 5.3123</w:t>
      </w:r>
    </w:p>
    <w:p>
      <w:r>
        <w:t xml:space="preserve">Konteksti: Mahin Oskouei (1929 -- tammikuu 2006) oli iranilainen teatteriohjaaja ja -opettaja ja Iranin teatteritaiteen uranuurtaja. Vastaus : Nainen</w:t>
      </w:r>
    </w:p>
    <w:p>
      <w:r>
        <w:rPr>
          <w:b/>
        </w:rPr>
        <w:t xml:space="preserve">Tulos</w:t>
      </w:r>
    </w:p>
    <w:p>
      <w:r>
        <w:t xml:space="preserve">Mitä sukupuolta Mahin Oskouei oli?</w:t>
      </w:r>
    </w:p>
    <w:p>
      <w:r>
        <w:rPr>
          <w:b/>
        </w:rPr>
        <w:t xml:space="preserve">Esimerkki 5.3124</w:t>
      </w:r>
    </w:p>
    <w:p>
      <w:r>
        <w:t xml:space="preserve">Konteksti : Maria Gabriella Sagheddu, O.C.S.O., oli italialainen trappistienunna, joka syntyi Sardiniassa vuonna 1914 ja kuoli tuberkuloosiin Grottaferratan trappistiluostarissa vuonna 1939, 25-vuotiaana. Vastaus: tuberkuloosi</w:t>
      </w:r>
    </w:p>
    <w:p>
      <w:r>
        <w:rPr>
          <w:b/>
        </w:rPr>
        <w:t xml:space="preserve">Tulos</w:t>
      </w:r>
    </w:p>
    <w:p>
      <w:r>
        <w:t xml:space="preserve">Mikä sairaus tappoi Maria Gabriella Sagheddun?</w:t>
      </w:r>
    </w:p>
    <w:p>
      <w:r>
        <w:rPr>
          <w:b/>
        </w:rPr>
        <w:t xml:space="preserve">Esimerkki 5.3125</w:t>
      </w:r>
    </w:p>
    <w:p>
      <w:r>
        <w:t xml:space="preserve">Konteksti : NGC 1000 on Andromedan suunnalla sijaitseva galaksi. Vastaus : Andromeda</w:t>
      </w:r>
    </w:p>
    <w:p>
      <w:r>
        <w:rPr>
          <w:b/>
        </w:rPr>
        <w:t xml:space="preserve">Tulos</w:t>
      </w:r>
    </w:p>
    <w:p>
      <w:r>
        <w:t xml:space="preserve">Missä tähdistössä on NGC 1000?</w:t>
      </w:r>
    </w:p>
    <w:p>
      <w:r>
        <w:rPr>
          <w:b/>
        </w:rPr>
        <w:t xml:space="preserve">Esimerkki 5.3126</w:t>
      </w:r>
    </w:p>
    <w:p>
      <w:r>
        <w:t xml:space="preserve">Konteksti : Vampyyri Nosferatu on Werner Herzog Filmproduktionin, ranskalaisen Gaumont-elokuvayhtiön ja saksalaisen ZDF:n yhteistuotanto. Vastaus : Werner Herzog Filmproduktion</w:t>
      </w:r>
    </w:p>
    <w:p>
      <w:r>
        <w:rPr>
          <w:b/>
        </w:rPr>
        <w:t xml:space="preserve">Tulos</w:t>
      </w:r>
    </w:p>
    <w:p>
      <w:r>
        <w:t xml:space="preserve">Mikä studio tuotti Nosferatu the Vampyre -elokuvan?</w:t>
      </w:r>
    </w:p>
    <w:p>
      <w:r>
        <w:rPr>
          <w:b/>
        </w:rPr>
        <w:t xml:space="preserve">Esimerkki 5.3127</w:t>
      </w:r>
    </w:p>
    <w:p>
      <w:r>
        <w:t xml:space="preserve">Konteksti : Thembelihle Mkize (s. 24. marraskuuta 1995) on eteläafrikkalainen entinen vesipallomaalivahti. Vastaus : Nainen</w:t>
      </w:r>
    </w:p>
    <w:p>
      <w:r>
        <w:rPr>
          <w:b/>
        </w:rPr>
        <w:t xml:space="preserve">Tulos</w:t>
      </w:r>
    </w:p>
    <w:p>
      <w:r>
        <w:t xml:space="preserve">Mitä sukupuolta Thembelihle Mkize oli?</w:t>
      </w:r>
    </w:p>
    <w:p>
      <w:r>
        <w:rPr>
          <w:b/>
        </w:rPr>
        <w:t xml:space="preserve">Esimerkki 5.3128</w:t>
      </w:r>
    </w:p>
    <w:p>
      <w:r>
        <w:t xml:space="preserve">Taustaa : Disney myi Miramaxin Filmyard Holdingsille, joka on Colony Capitalin, Tutor-Saliba Corporationin ja Qatar Investment Authorityn yhteisyritys, vuonna 2010, jolloin Disneyn 17 vuotta kestänyt yhteistyö studion kanssa päättyi. Vastaus : Filmyard Holdings</w:t>
      </w:r>
    </w:p>
    <w:p>
      <w:r>
        <w:rPr>
          <w:b/>
        </w:rPr>
        <w:t xml:space="preserve">Tulos</w:t>
      </w:r>
    </w:p>
    <w:p>
      <w:r>
        <w:t xml:space="preserve">Mikä yritys on Miramaxin emoyhtiö?</w:t>
      </w:r>
    </w:p>
    <w:p>
      <w:r>
        <w:rPr>
          <w:b/>
        </w:rPr>
        <w:t xml:space="preserve">Esimerkki 5.3129</w:t>
      </w:r>
    </w:p>
    <w:p>
      <w:r>
        <w:t xml:space="preserve">Konteksti : Henkien Julia kuvattiin Cinecittà-studioilla, Cinecittà, Rooma, Lazio, Italia; Vastaus : Cinecittà</w:t>
      </w:r>
    </w:p>
    <w:p>
      <w:r>
        <w:rPr>
          <w:b/>
        </w:rPr>
        <w:t xml:space="preserve">Tulos</w:t>
      </w:r>
    </w:p>
    <w:p>
      <w:r>
        <w:t xml:space="preserve">Mikä tuotantoyhtiö vastaa elokuvasta Juliet of the Spirits?</w:t>
      </w:r>
    </w:p>
    <w:p>
      <w:r>
        <w:rPr>
          <w:b/>
        </w:rPr>
        <w:t xml:space="preserve">Esimerkki 5.3130</w:t>
      </w:r>
    </w:p>
    <w:p>
      <w:r>
        <w:t xml:space="preserve">Konteksti : NGC 5584 on yli 50 000 valovuoden levyinen spiraaligalaksi, joka sijaitsee 72 miljoonan valovuoden päässä Neitsyen tähdistössä. Vastaus : Virgo</w:t>
      </w:r>
    </w:p>
    <w:p>
      <w:r>
        <w:rPr>
          <w:b/>
        </w:rPr>
        <w:t xml:space="preserve">Tulos</w:t>
      </w:r>
    </w:p>
    <w:p>
      <w:r>
        <w:t xml:space="preserve">Missä tähtikuviossa NGC 5584 sijaitsee?</w:t>
      </w:r>
    </w:p>
    <w:p>
      <w:r>
        <w:rPr>
          <w:b/>
        </w:rPr>
        <w:t xml:space="preserve">Esimerkki 5.3131</w:t>
      </w:r>
    </w:p>
    <w:p>
      <w:r>
        <w:t xml:space="preserve">Konteksti : NGC 2818 on planetaarinen tähtisumu, joka sijaitsee eteläisessä Pyxiksen (Kompassi) tähdistössä. Vastaus : Pyxis</w:t>
      </w:r>
    </w:p>
    <w:p>
      <w:r>
        <w:rPr>
          <w:b/>
        </w:rPr>
        <w:t xml:space="preserve">Tulos</w:t>
      </w:r>
    </w:p>
    <w:p>
      <w:r>
        <w:t xml:space="preserve">Mikä on tähtikuvio, joka on tehty NGC 2818:n kanssa?</w:t>
      </w:r>
    </w:p>
    <w:p>
      <w:r>
        <w:rPr>
          <w:b/>
        </w:rPr>
        <w:t xml:space="preserve">Esimerkki 5.3132</w:t>
      </w:r>
    </w:p>
    <w:p>
      <w:r>
        <w:t xml:space="preserve">Taustaa : Thomas Cook Airlines Scandinavia on tanskalainen tilauslentoyhtiö, jonka pääkonttori sijaitsee Kööpenhaminassa ja joka kuuluu Thomas Cook -konserniin. Vastaus : Thomas Cook Group</w:t>
      </w:r>
    </w:p>
    <w:p>
      <w:r>
        <w:rPr>
          <w:b/>
        </w:rPr>
        <w:t xml:space="preserve">Tulos</w:t>
      </w:r>
    </w:p>
    <w:p>
      <w:r>
        <w:t xml:space="preserve">Mikä yritys on Thomas Cook Airlines Scandinavian emoyhtiö?</w:t>
      </w:r>
    </w:p>
    <w:p>
      <w:r>
        <w:rPr>
          <w:b/>
        </w:rPr>
        <w:t xml:space="preserve">Esimerkki 5.3133</w:t>
      </w:r>
    </w:p>
    <w:p>
      <w:r>
        <w:t xml:space="preserve">Konteksti : Londyńczycy (puolalainen ääntäminen: (lɔndɨˈɲt͡ʂɨt͡sɨ), englanniksi ``The Londoners'') on puolalainen tv-draamasarja puolalaisista maahanmuuttajista Lontoossa, jota on esitetty TVP 1 -kanavalla vuoden 2008 lopusta lähtien. Vastaus : London</w:t>
      </w:r>
    </w:p>
    <w:p>
      <w:r>
        <w:rPr>
          <w:b/>
        </w:rPr>
        <w:t xml:space="preserve">Tulos</w:t>
      </w:r>
    </w:p>
    <w:p>
      <w:r>
        <w:t xml:space="preserve">Missä kaupungissa Londyńczycy sijaitsee?</w:t>
      </w:r>
    </w:p>
    <w:p>
      <w:r>
        <w:rPr>
          <w:b/>
        </w:rPr>
        <w:t xml:space="preserve">Esimerkki 5.3134</w:t>
      </w:r>
    </w:p>
    <w:p>
      <w:r>
        <w:t xml:space="preserve">Konteksti : Arthur Woollgar Verrall (5. helmikuuta 1851, Brighton -- 18. kesäkuuta 1912, Cambridge) oli brittiläinen klassikoiden tutkija, joka liittyi Cambridgen Trinity Collegeen ja oli ensimmäinen englannin kielen kuningas Edward VII:n professuurin haltija. Vastaus : Trinity College</w:t>
      </w:r>
    </w:p>
    <w:p>
      <w:r>
        <w:rPr>
          <w:b/>
        </w:rPr>
        <w:t xml:space="preserve">Tulos</w:t>
      </w:r>
    </w:p>
    <w:p>
      <w:r>
        <w:t xml:space="preserve">Mikä on Arthur Woollgar Verrallin kouluttaneen yliopiston nimi?</w:t>
      </w:r>
    </w:p>
    <w:p>
      <w:r>
        <w:rPr>
          <w:b/>
        </w:rPr>
        <w:t xml:space="preserve">Esimerkki 5.3135</w:t>
      </w:r>
    </w:p>
    <w:p>
      <w:r>
        <w:t xml:space="preserve">Konteksti: Gary Unmarried on Ed Yeagerin luoma amerikkalainen komediasarja, joka pyöri CBS:llä 24. syyskuuta 2008 - 17. maaliskuuta 2010. Vastaus : CBS</w:t>
      </w:r>
    </w:p>
    <w:p>
      <w:r>
        <w:rPr>
          <w:b/>
        </w:rPr>
        <w:t xml:space="preserve">Tulos</w:t>
      </w:r>
    </w:p>
    <w:p>
      <w:r>
        <w:t xml:space="preserve">Millä alkuperäisellä kanavalla Gary Unmarried soi?</w:t>
      </w:r>
    </w:p>
    <w:p>
      <w:r>
        <w:rPr>
          <w:b/>
        </w:rPr>
        <w:t xml:space="preserve">Esimerkki 5.3136</w:t>
      </w:r>
    </w:p>
    <w:p>
      <w:r>
        <w:t xml:space="preserve">Konteksti : Henry Warner Slocum (24. syyskuuta 1827 - 14. huhtikuuta 1894) oli Yhdysvaltain sisällissodan aikana unionin kenraali ja myöhemmin New Yorkin edustajainhuoneen jäsen. Vastaus : Yhdysvaltain sisällissota</w:t>
      </w:r>
    </w:p>
    <w:p>
      <w:r>
        <w:rPr>
          <w:b/>
        </w:rPr>
        <w:t xml:space="preserve">Tulos</w:t>
      </w:r>
    </w:p>
    <w:p>
      <w:r>
        <w:t xml:space="preserve">Mihin konfliktiin Henry Warner Slocum osallistui?</w:t>
      </w:r>
    </w:p>
    <w:p>
      <w:r>
        <w:rPr>
          <w:b/>
        </w:rPr>
        <w:t xml:space="preserve">Esimerkki 5.3137</w:t>
      </w:r>
    </w:p>
    <w:p>
      <w:r>
        <w:t xml:space="preserve">Konteksti: Dhvanit Thaker, joka tunnetaan yleisesti nimellä RJ Dhvanit, on gudžaratilainen radiopersoona ja laulaja Ahmedabadista, Intiasta. Vastaus : Ahmedabad</w:t>
      </w:r>
    </w:p>
    <w:p>
      <w:r>
        <w:rPr>
          <w:b/>
        </w:rPr>
        <w:t xml:space="preserve">Tulos</w:t>
      </w:r>
    </w:p>
    <w:p>
      <w:r>
        <w:t xml:space="preserve">Mistä kaupungista Dhvanit Thaker on kotoisin?</w:t>
      </w:r>
    </w:p>
    <w:p>
      <w:r>
        <w:rPr>
          <w:b/>
        </w:rPr>
        <w:t xml:space="preserve">Esimerkki 5.3138</w:t>
      </w:r>
    </w:p>
    <w:p>
      <w:r>
        <w:t xml:space="preserve">Konteksti: Dickey Chapelle, syntyjään Georgette Louise Meyer (14. maaliskuuta 1919 - 4. marraskuuta 1965), oli yhdysvaltalainen kuvajournalisti, joka tunnettiin sotakirjeenvaihtajana toisesta maailmansodasta Vietnamin sotaan. Vastaus : Vietnamin sota</w:t>
      </w:r>
    </w:p>
    <w:p>
      <w:r>
        <w:rPr>
          <w:b/>
        </w:rPr>
        <w:t xml:space="preserve">Tulos</w:t>
      </w:r>
    </w:p>
    <w:p>
      <w:r>
        <w:t xml:space="preserve">Mihin sotaan tai taisteluun Dickey Chapelle osallistui?</w:t>
      </w:r>
    </w:p>
    <w:p>
      <w:r>
        <w:rPr>
          <w:b/>
        </w:rPr>
        <w:t xml:space="preserve">Esimerkki 5.3139</w:t>
      </w:r>
    </w:p>
    <w:p>
      <w:r>
        <w:t xml:space="preserve">Konteksti : The Kid Comes Back on B. Reeves Easonin ohjaama palkintotappeluelokuva vuodelta 1938, jonka pääosissa nähdään Wayne Morris, Barton MacLane, June Travis ja ``Slapsie Maxie'' Rosenbloom. Vastaus : B. Reeves Eason</w:t>
      </w:r>
    </w:p>
    <w:p>
      <w:r>
        <w:rPr>
          <w:b/>
        </w:rPr>
        <w:t xml:space="preserve">Tulos</w:t>
      </w:r>
    </w:p>
    <w:p>
      <w:r>
        <w:t xml:space="preserve">Kuka ohjasi elokuvan The Kid Comes Back?</w:t>
      </w:r>
    </w:p>
    <w:p>
      <w:r>
        <w:rPr>
          <w:b/>
        </w:rPr>
        <w:t xml:space="preserve">Esimerkki 5.3140</w:t>
      </w:r>
    </w:p>
    <w:p>
      <w:r>
        <w:t xml:space="preserve">Konteksti : ``Attached'' on 160. jakso scifi-televisiosarjassa Star Trek: The Next Generation. Vastaus : Star Trek: The Next Generation</w:t>
      </w:r>
    </w:p>
    <w:p>
      <w:r>
        <w:rPr>
          <w:b/>
        </w:rPr>
        <w:t xml:space="preserve">Tulos</w:t>
      </w:r>
    </w:p>
    <w:p>
      <w:r>
        <w:t xml:space="preserve">Mihin sarjaan Attached kuuluu?</w:t>
      </w:r>
    </w:p>
    <w:p>
      <w:r>
        <w:rPr>
          <w:b/>
        </w:rPr>
        <w:t xml:space="preserve">Esimerkki 5.3141</w:t>
      </w:r>
    </w:p>
    <w:p>
      <w:r>
        <w:t xml:space="preserve">Konteksti : Kanadan kansallisen elokuvajohtokunnan (NFB) 74 871 dollarilla tuottama Cry of the Wild esitettiin yli 500 teatterissa Yhdysvalloissa, ja se tuotti avausviikollaan yli miljoona dollaria, ja sen bruttokassatulot olivat 4,5-5,5 miljoonaa dollaria. Vastaus : National Film Board of Canada</w:t>
      </w:r>
    </w:p>
    <w:p>
      <w:r>
        <w:rPr>
          <w:b/>
        </w:rPr>
        <w:t xml:space="preserve">Tulos</w:t>
      </w:r>
    </w:p>
    <w:p>
      <w:r>
        <w:t xml:space="preserve">Mikä tuotantoyhtiö on mukana elokuvassa Cry of the Wild?</w:t>
      </w:r>
    </w:p>
    <w:p>
      <w:r>
        <w:rPr>
          <w:b/>
        </w:rPr>
        <w:t xml:space="preserve">Esimerkki 5.3142</w:t>
      </w:r>
    </w:p>
    <w:p>
      <w:r>
        <w:t xml:space="preserve">Konteksti : Maailman terveysjärjestö perustettiin 7. huhtikuuta 1948, kun sen uusi perussääntö ratifioitiin kahdellakymmenelläkuudennella kansakunnalla. Vastaus : 7. huhtikuuta 1948</w:t>
      </w:r>
    </w:p>
    <w:p>
      <w:r>
        <w:rPr>
          <w:b/>
        </w:rPr>
        <w:t xml:space="preserve">Tulos</w:t>
      </w:r>
    </w:p>
    <w:p>
      <w:r>
        <w:t xml:space="preserve">Milloin Maailman terveysjärjestö perustettiin?</w:t>
      </w:r>
    </w:p>
    <w:p>
      <w:r>
        <w:rPr>
          <w:b/>
        </w:rPr>
        <w:t xml:space="preserve">Esimerkki 5.3143</w:t>
      </w:r>
    </w:p>
    <w:p>
      <w:r>
        <w:t xml:space="preserve">Konteksti : Federal Emergency Management Agency (FEMA) on Yhdysvaltojen sisäisen turvallisuuden ministeriön virasto, joka perustettiin alun perin presidentin vuoden 1978 uudelleenjärjestelysuunnitelmalla nro 3 ja pantiin täytäntöön kahdella toimeenpanomääräyksellä 1. huhtikuuta 1979. Vastaus : United States Department of Homeland Security</w:t>
      </w:r>
    </w:p>
    <w:p>
      <w:r>
        <w:rPr>
          <w:b/>
        </w:rPr>
        <w:t xml:space="preserve">Tulos</w:t>
      </w:r>
    </w:p>
    <w:p>
      <w:r>
        <w:t xml:space="preserve">Mikä on Federal Emergency Management Agencyn emoyhtiö?</w:t>
      </w:r>
    </w:p>
    <w:p>
      <w:r>
        <w:rPr>
          <w:b/>
        </w:rPr>
        <w:t xml:space="preserve">Esimerkki 5.3144</w:t>
      </w:r>
    </w:p>
    <w:p>
      <w:r>
        <w:t xml:space="preserve">Konteksti : Heidän elämänsä kevät oli kanadalainen dokumentaarinen minisarja, joka esitettiin CBC Televisionilla vuonna 1972. Vastaus : CBC Television</w:t>
      </w:r>
    </w:p>
    <w:p>
      <w:r>
        <w:rPr>
          <w:b/>
        </w:rPr>
        <w:t xml:space="preserve">Tulos</w:t>
      </w:r>
    </w:p>
    <w:p>
      <w:r>
        <w:t xml:space="preserve">Mikä kanava esitti Heidän elämänsä kevät -elokuvan?</w:t>
      </w:r>
    </w:p>
    <w:p>
      <w:r>
        <w:rPr>
          <w:b/>
        </w:rPr>
        <w:t xml:space="preserve">Esimerkki 5.3145</w:t>
      </w:r>
    </w:p>
    <w:p>
      <w:r>
        <w:t xml:space="preserve">Konteksti : John P. LaWare (20. helmikuuta 1928 - 2004) oli pankkiiri ja Federal Reserve Boardin entinen pääjohtaja. Vastaus : 2004</w:t>
      </w:r>
    </w:p>
    <w:p>
      <w:r>
        <w:rPr>
          <w:b/>
        </w:rPr>
        <w:t xml:space="preserve">Tulos</w:t>
      </w:r>
    </w:p>
    <w:p>
      <w:r>
        <w:t xml:space="preserve">Mikä on John P. LaWaren kuolinpäivä?</w:t>
      </w:r>
    </w:p>
    <w:p>
      <w:r>
        <w:rPr>
          <w:b/>
        </w:rPr>
        <w:t xml:space="preserve">Esimerkki 5.3146</w:t>
      </w:r>
    </w:p>
    <w:p>
      <w:r>
        <w:t xml:space="preserve">Konteksti : Kat Arujo (Annabeth Gish), Daisy Arujo (Julia Roberts) ja Jojo Barbosa (Lili Taylor) ovat tarjoilijoita Mystic Pizza -ravintolassa Mysticissä, Connecticutissa. Vastaus : Connecticut</w:t>
      </w:r>
    </w:p>
    <w:p>
      <w:r>
        <w:rPr>
          <w:b/>
        </w:rPr>
        <w:t xml:space="preserve">Tulos</w:t>
      </w:r>
    </w:p>
    <w:p>
      <w:r>
        <w:t xml:space="preserve">Missä paikassa Mystic Pizza on olemassa?</w:t>
      </w:r>
    </w:p>
    <w:p>
      <w:r>
        <w:rPr>
          <w:b/>
        </w:rPr>
        <w:t xml:space="preserve">Esimerkki 5.3147</w:t>
      </w:r>
    </w:p>
    <w:p>
      <w:r>
        <w:t xml:space="preserve">Konteksti : ``Authority Always Wins'' on HBO:n True Blood -televisiosarjan viidennen kauden toinen jakso ja 50. jakso kokonaisuudessaan. Vastaus : True Blood</w:t>
      </w:r>
    </w:p>
    <w:p>
      <w:r>
        <w:rPr>
          <w:b/>
        </w:rPr>
        <w:t xml:space="preserve">Tulos</w:t>
      </w:r>
    </w:p>
    <w:p>
      <w:r>
        <w:t xml:space="preserve">Mihin sarjaan Auktoriteetti voittaa aina kuuluu?</w:t>
      </w:r>
    </w:p>
    <w:p>
      <w:r>
        <w:rPr>
          <w:b/>
        </w:rPr>
        <w:t xml:space="preserve">Esimerkki 5.3148</w:t>
      </w:r>
    </w:p>
    <w:p>
      <w:r>
        <w:t xml:space="preserve">Konteksti : Uudet barbaarit (ital. I nuovi barbari) on Enzo G. Castellarin ohjaama italialainen postapokalyptinen toimintaelokuva vuodelta 1983. Vastaus : Enzo G. Castellari</w:t>
      </w:r>
    </w:p>
    <w:p>
      <w:r>
        <w:rPr>
          <w:b/>
        </w:rPr>
        <w:t xml:space="preserve">Tulos</w:t>
      </w:r>
    </w:p>
    <w:p>
      <w:r>
        <w:t xml:space="preserve">Mikä on The New Barbarians -elokuvan ohjaajan nimi?</w:t>
      </w:r>
    </w:p>
    <w:p>
      <w:r>
        <w:rPr>
          <w:b/>
        </w:rPr>
        <w:t xml:space="preserve">Esimerkki 5.3149</w:t>
      </w:r>
    </w:p>
    <w:p>
      <w:r>
        <w:t xml:space="preserve">Konteksti : Android Karenina on Ben H. Wintersin kirjoittama parodiaromaani vuodelta 2010, joka perustuu Leo Tolstoin Anna Kareninaan. Vastaus : Anna Karenina</w:t>
      </w:r>
    </w:p>
    <w:p>
      <w:r>
        <w:rPr>
          <w:b/>
        </w:rPr>
        <w:t xml:space="preserve">Tulos</w:t>
      </w:r>
    </w:p>
    <w:p>
      <w:r>
        <w:t xml:space="preserve">Mihin perustuu Android Karenina?</w:t>
      </w:r>
    </w:p>
    <w:p>
      <w:r>
        <w:rPr>
          <w:b/>
        </w:rPr>
        <w:t xml:space="preserve">Esimerkki 5.3150</w:t>
      </w:r>
    </w:p>
    <w:p>
      <w:r>
        <w:t xml:space="preserve">Konteksti : Jaroslav Šafránek (1890-1957) oli tšekkiläinen fyysikko, joka suunnitteli 1930-luvun jälkipuoliskolla matalan linjan mekaanisen televisiolähetysjärjestelmän, joka mahdollisti kuvaruudulle välitettävän kuvan autenttisen tilavaikutelman tuottamisen. Vastaus: 1957</w:t>
      </w:r>
    </w:p>
    <w:p>
      <w:r>
        <w:rPr>
          <w:b/>
        </w:rPr>
        <w:t xml:space="preserve">Tulos</w:t>
      </w:r>
    </w:p>
    <w:p>
      <w:r>
        <w:t xml:space="preserve">Mikä on Jaroslav Šafránekin kuolinpäivä?</w:t>
      </w:r>
    </w:p>
    <w:p>
      <w:r>
        <w:rPr>
          <w:b/>
        </w:rPr>
        <w:t xml:space="preserve">Esimerkki 5.3151</w:t>
      </w:r>
    </w:p>
    <w:p>
      <w:r>
        <w:t xml:space="preserve">Konteksti : That's My Man on Frank Borzagen ohjaama yhdysvaltalainen draamaelokuva vuodelta 1947, jonka käsikirjoittajina toimivat Steve Fisher ja Bradley King. Vastaus : Frank Borzage</w:t>
      </w:r>
    </w:p>
    <w:p>
      <w:r>
        <w:rPr>
          <w:b/>
        </w:rPr>
        <w:t xml:space="preserve">Tulos</w:t>
      </w:r>
    </w:p>
    <w:p>
      <w:r>
        <w:t xml:space="preserve">Kuka ohjasi elokuvan That's My Man?</w:t>
      </w:r>
    </w:p>
    <w:p>
      <w:r>
        <w:rPr>
          <w:b/>
        </w:rPr>
        <w:t xml:space="preserve">Esimerkki 5.3152</w:t>
      </w:r>
    </w:p>
    <w:p>
      <w:r>
        <w:t xml:space="preserve">Konteksti: Skip Battin kuoli illalla 6. heinäkuuta 2003 Alzheimerin taudin komplikaatioihin hoitolaitoksessa Salemissa, Oregonissa. Vastaus : Alzheimerin tauti</w:t>
      </w:r>
    </w:p>
    <w:p>
      <w:r>
        <w:rPr>
          <w:b/>
        </w:rPr>
        <w:t xml:space="preserve">Tulos</w:t>
      </w:r>
    </w:p>
    <w:p>
      <w:r>
        <w:t xml:space="preserve">Minkä sairauden Skip Battin sairasti?</w:t>
      </w:r>
    </w:p>
    <w:p>
      <w:r>
        <w:rPr>
          <w:b/>
        </w:rPr>
        <w:t xml:space="preserve">Esimerkki 5.3153</w:t>
      </w:r>
    </w:p>
    <w:p>
      <w:r>
        <w:t xml:space="preserve">Konteksti : Arabella Mansfield (23. toukokuuta 1846 -- 1. elokuuta 1911), syntyjään Belle Aurelia Babb, oli ensimmäinen naispuolinen lakimies Yhdysvalloissa vuonna 1869, kun hänet hyväksyttiin Iowan asianajajaksi; hän teki uransa yliopistojen opettajana ja hallintovirkamiehenä. Vastaus: nainen</w:t>
      </w:r>
    </w:p>
    <w:p>
      <w:r>
        <w:rPr>
          <w:b/>
        </w:rPr>
        <w:t xml:space="preserve">Tulos</w:t>
      </w:r>
    </w:p>
    <w:p>
      <w:r>
        <w:t xml:space="preserve">Mihin sukupuoleen Arabella Mansfield liitetään?</w:t>
      </w:r>
    </w:p>
    <w:p>
      <w:r>
        <w:rPr>
          <w:b/>
        </w:rPr>
        <w:t xml:space="preserve">Esimerkki 5.3154</w:t>
      </w:r>
    </w:p>
    <w:p>
      <w:r>
        <w:t xml:space="preserve">Konteksti : The Abduction Club on Stefan Schwartzin ohjaama brittiläinen elokuva. Vastaus : Stefan Schwartz</w:t>
      </w:r>
    </w:p>
    <w:p>
      <w:r>
        <w:rPr>
          <w:b/>
        </w:rPr>
        <w:t xml:space="preserve">Tulos</w:t>
      </w:r>
    </w:p>
    <w:p>
      <w:r>
        <w:t xml:space="preserve">Kuka ohjaaja työskenteli The Abduction Club -elokuvan parissa?</w:t>
      </w:r>
    </w:p>
    <w:p>
      <w:r>
        <w:rPr>
          <w:b/>
        </w:rPr>
        <w:t xml:space="preserve">Esimerkki 5.3155</w:t>
      </w:r>
    </w:p>
    <w:p>
      <w:r>
        <w:t xml:space="preserve">Konteksti : Armageddon Now (osat 1 ja 2) muodostivat kaksi jaksoa amerikkalais-uusiseelantilaisesta televisiosarjasta Hercules: The Legendary Journeys (1995-1999). Vastaus : Hercules: The Legendary Journeys</w:t>
      </w:r>
    </w:p>
    <w:p>
      <w:r>
        <w:rPr>
          <w:b/>
        </w:rPr>
        <w:t xml:space="preserve">Tulos</w:t>
      </w:r>
    </w:p>
    <w:p>
      <w:r>
        <w:t xml:space="preserve">Mihin sarjaan Armageddon Now kuului?</w:t>
      </w:r>
    </w:p>
    <w:p>
      <w:r>
        <w:rPr>
          <w:b/>
        </w:rPr>
        <w:t xml:space="preserve">Esimerkki 5.3156</w:t>
      </w:r>
    </w:p>
    <w:p>
      <w:r>
        <w:t xml:space="preserve">Konteksti : Nuoren Baran kuolema, Joseph Bara tai Baran kuolema on ranskalaisen taiteilijan Jacques-Louis Davidin epätäydellinen maalaus vuodelta 1794, joka on nykyään Calvet'n museossa. Vastaus: Musée Calvet</w:t>
      </w:r>
    </w:p>
    <w:p>
      <w:r>
        <w:rPr>
          <w:b/>
        </w:rPr>
        <w:t xml:space="preserve">Tulos</w:t>
      </w:r>
    </w:p>
    <w:p>
      <w:r>
        <w:t xml:space="preserve">Mikä on sen paikan nimi, josta löytyy Nuoren Baran kuolema?</w:t>
      </w:r>
    </w:p>
    <w:p>
      <w:r>
        <w:rPr>
          <w:b/>
        </w:rPr>
        <w:t xml:space="preserve">Esimerkki 5.3157</w:t>
      </w:r>
    </w:p>
    <w:p>
      <w:r>
        <w:t xml:space="preserve">Konteksti: Gerhard Lindner (26. joulukuuta 1896 - 3. kesäkuuta 1982) oli toisen maailmansodan aikana Wehrmachtissa korkeasti palkittu kenraalimajuri. Hän sai myös rautaristin ritariristin. Vastaus : Rautaristin ritariristi</w:t>
      </w:r>
    </w:p>
    <w:p>
      <w:r>
        <w:rPr>
          <w:b/>
        </w:rPr>
        <w:t xml:space="preserve">Tulos</w:t>
      </w:r>
    </w:p>
    <w:p>
      <w:r>
        <w:t xml:space="preserve">Minkä palkinnon Gerhard Lindner sai?</w:t>
      </w:r>
    </w:p>
    <w:p>
      <w:r>
        <w:rPr>
          <w:b/>
        </w:rPr>
        <w:t xml:space="preserve">Esimerkki 5.3158</w:t>
      </w:r>
    </w:p>
    <w:p>
      <w:r>
        <w:t xml:space="preserve">Konteksti : ``Chief of Hearts'' on Simpsonien kahdeskymmenesensimmäisen kauden kahdeksastoista jakso. Vastaus : Simpsonit</w:t>
      </w:r>
    </w:p>
    <w:p>
      <w:r>
        <w:rPr>
          <w:b/>
        </w:rPr>
        <w:t xml:space="preserve">Tulos</w:t>
      </w:r>
    </w:p>
    <w:p>
      <w:r>
        <w:t xml:space="preserve">Mihin sarjaan Chief of Hearts kuuluu?</w:t>
      </w:r>
    </w:p>
    <w:p>
      <w:r>
        <w:rPr>
          <w:b/>
        </w:rPr>
        <w:t xml:space="preserve">Esimerkki 5.3159</w:t>
      </w:r>
    </w:p>
    <w:p>
      <w:r>
        <w:t xml:space="preserve">Konteksti : Péter Bornemisza (n. 1535 -- 1584) oli aatelissyntyinen unkarilainen luterilainen piispa. Vastaus : 1584</w:t>
      </w:r>
    </w:p>
    <w:p>
      <w:r>
        <w:rPr>
          <w:b/>
        </w:rPr>
        <w:t xml:space="preserve">Tulos</w:t>
      </w:r>
    </w:p>
    <w:p>
      <w:r>
        <w:t xml:space="preserve">Mikä on Péter Bornemiszan kuolinpäivä?</w:t>
      </w:r>
    </w:p>
    <w:p>
      <w:r>
        <w:rPr>
          <w:b/>
        </w:rPr>
        <w:t xml:space="preserve">Esimerkki 5.3160</w:t>
      </w:r>
    </w:p>
    <w:p>
      <w:r>
        <w:t xml:space="preserve">Konteksti : Marcus Oliveira (s. 18. maaliskuuta 1979) on kevyen raskaansarjan ammattinyrkkeilijä, joka ottelee Lawrencessa, Kansasissa. Vastaus : Lawrence</w:t>
      </w:r>
    </w:p>
    <w:p>
      <w:r>
        <w:rPr>
          <w:b/>
        </w:rPr>
        <w:t xml:space="preserve">Tulos</w:t>
      </w:r>
    </w:p>
    <w:p>
      <w:r>
        <w:t xml:space="preserve">Mihin kaupunkiin Marcus Oliveira liittyy?</w:t>
      </w:r>
    </w:p>
    <w:p>
      <w:r>
        <w:rPr>
          <w:b/>
        </w:rPr>
        <w:t xml:space="preserve">Esimerkki 5.3161</w:t>
      </w:r>
    </w:p>
    <w:p>
      <w:r>
        <w:t xml:space="preserve">Konteksti: Randy Thorsteinson (s. 8. marraskuuta 1956) on poliitikko ja liikemies Red Deerissä Albertassa Kanadassa. Vastaus : poliitikko</w:t>
      </w:r>
    </w:p>
    <w:p>
      <w:r>
        <w:rPr>
          <w:b/>
        </w:rPr>
        <w:t xml:space="preserve">Tulos</w:t>
      </w:r>
    </w:p>
    <w:p>
      <w:r>
        <w:t xml:space="preserve">Mikä oli Randy Thorsteinsonin ammatti?</w:t>
      </w:r>
    </w:p>
    <w:p>
      <w:r>
        <w:rPr>
          <w:b/>
        </w:rPr>
        <w:t xml:space="preserve">Esimerkki 5.3162</w:t>
      </w:r>
    </w:p>
    <w:p>
      <w:r>
        <w:t xml:space="preserve">Taustaa : Winnendenin kouluammuskelu tapahtui 11. maaliskuuta 2009 aamulla Winnendenin lukiossa Baden-Württembergin Baden-Württembergin osavaltiossa Lounais-Saksassa, ja sen jälkeen ammuskeltiin autokaupassa läheisessä Wendlingenissä. Vastaus: 11. maaliskuuta 2009</w:t>
      </w:r>
    </w:p>
    <w:p>
      <w:r>
        <w:rPr>
          <w:b/>
        </w:rPr>
        <w:t xml:space="preserve">Tulos</w:t>
      </w:r>
    </w:p>
    <w:p>
      <w:r>
        <w:t xml:space="preserve">Mikä päivämäärä liittyy Winnendenin kouluammuskeluun?</w:t>
      </w:r>
    </w:p>
    <w:p>
      <w:r>
        <w:rPr>
          <w:b/>
        </w:rPr>
        <w:t xml:space="preserve">Esimerkki 5.3163</w:t>
      </w:r>
    </w:p>
    <w:p>
      <w:r>
        <w:t xml:space="preserve">Konteksti : Portrait of Catherine, Duchess of Cambridge on ensimmäinen virallinen muotokuva Cambridgen herttuattaresta Catherinesta, joka paljastettiin National Portrait Galleryssa Lontoossa 11. tammikuuta 2013. Vastaus : National Portrait Gallery</w:t>
      </w:r>
    </w:p>
    <w:p>
      <w:r>
        <w:rPr>
          <w:b/>
        </w:rPr>
        <w:t xml:space="preserve">Tulos</w:t>
      </w:r>
    </w:p>
    <w:p>
      <w:r>
        <w:t xml:space="preserve">Mikä on sen paikan nimi, josta löytyy Cambridgen herttuatar Catherinen muotokuva?</w:t>
      </w:r>
    </w:p>
    <w:p>
      <w:r>
        <w:rPr>
          <w:b/>
        </w:rPr>
        <w:t xml:space="preserve">Esimerkki 5.3164</w:t>
      </w:r>
    </w:p>
    <w:p>
      <w:r>
        <w:t xml:space="preserve">Konteksti: Chatsworthin pää on hieman ylielämänkokoinen pronssinen pää, joka on peräisin noin vuodelta 460 eaa. ja joka on nyt British Museumissa. Vastaus : British Museum</w:t>
      </w:r>
    </w:p>
    <w:p>
      <w:r>
        <w:rPr>
          <w:b/>
        </w:rPr>
        <w:t xml:space="preserve">Tulos</w:t>
      </w:r>
    </w:p>
    <w:p>
      <w:r>
        <w:t xml:space="preserve">Mikä on sen paikan nimi, josta Chatsworth Head löytyy?</w:t>
      </w:r>
    </w:p>
    <w:p>
      <w:r>
        <w:rPr>
          <w:b/>
        </w:rPr>
        <w:t xml:space="preserve">Esimerkki 5.3165</w:t>
      </w:r>
    </w:p>
    <w:p>
      <w:r>
        <w:t xml:space="preserve">Konteksti : Chiara Boggiatto (s. 17. helmikuuta 1986 Moncalieri, Torino) on italialainen rintauimari. Vastaus: uimari</w:t>
      </w:r>
    </w:p>
    <w:p>
      <w:r>
        <w:rPr>
          <w:b/>
        </w:rPr>
        <w:t xml:space="preserve">Tulos</w:t>
      </w:r>
    </w:p>
    <w:p>
      <w:r>
        <w:t xml:space="preserve">Millainen ammatti Chiara Boggiatto on?</w:t>
      </w:r>
    </w:p>
    <w:p>
      <w:r>
        <w:rPr>
          <w:b/>
        </w:rPr>
        <w:t xml:space="preserve">Esimerkki 5.3166</w:t>
      </w:r>
    </w:p>
    <w:p>
      <w:r>
        <w:t xml:space="preserve">Konteksti : Ready to Rumble on Brian Robbinsin ohjaama ja Steven Brillin käsikirjoittama yhdysvaltalainen komediaelokuva vuodelta 2000, joka perustuu Turner Broadcastingin nykyään lakkautettuun ammattipainin promootioon, World Championship Wrestlingiin (WCW). Vastaus : World Championship Wrestling</w:t>
      </w:r>
    </w:p>
    <w:p>
      <w:r>
        <w:rPr>
          <w:b/>
        </w:rPr>
        <w:t xml:space="preserve">Tulos</w:t>
      </w:r>
    </w:p>
    <w:p>
      <w:r>
        <w:t xml:space="preserve">Mihin Ready to Rumble perustuu?</w:t>
      </w:r>
    </w:p>
    <w:p>
      <w:r>
        <w:rPr>
          <w:b/>
        </w:rPr>
        <w:t xml:space="preserve">Esimerkki 5.3167</w:t>
      </w:r>
    </w:p>
    <w:p>
      <w:r>
        <w:t xml:space="preserve">Konteksti : Maastojuoksun Euroopan mestaruuskilpailut 2014 olivat eurooppalaisten urheilijoiden 21. maastojuoksukilpailu, joka järjestettiin Bulgarian Samokovissa 14. joulukuuta 2014. Vastaus : 14. joulukuuta 2014</w:t>
      </w:r>
    </w:p>
    <w:p>
      <w:r>
        <w:rPr>
          <w:b/>
        </w:rPr>
        <w:t xml:space="preserve">Tulos</w:t>
      </w:r>
    </w:p>
    <w:p>
      <w:r>
        <w:t xml:space="preserve">Mikä oli vuoden 2014 maastojuoksun Euroopan mestaruuskilpailujen päivämäärä?</w:t>
      </w:r>
    </w:p>
    <w:p>
      <w:r>
        <w:rPr>
          <w:b/>
        </w:rPr>
        <w:t xml:space="preserve">Esimerkki 5.3168</w:t>
      </w:r>
    </w:p>
    <w:p>
      <w:r>
        <w:t xml:space="preserve">Konteksti : Minipreço on portugalilainen alennusmyymäläketju, joka on osa espanjalaista Dia-yhtiötä, jonka aiemmin omisti ranskalainen supermarketyhtiö Carrefour. Vastaus : Dia</w:t>
      </w:r>
    </w:p>
    <w:p>
      <w:r>
        <w:rPr>
          <w:b/>
        </w:rPr>
        <w:t xml:space="preserve">Tulos</w:t>
      </w:r>
    </w:p>
    <w:p>
      <w:r>
        <w:t xml:space="preserve">Mihin yritykseen Minipreço kuuluu?</w:t>
      </w:r>
    </w:p>
    <w:p>
      <w:r>
        <w:rPr>
          <w:b/>
        </w:rPr>
        <w:t xml:space="preserve">Esimerkki 5.3169</w:t>
      </w:r>
    </w:p>
    <w:p>
      <w:r>
        <w:t xml:space="preserve">Konteksti : ISO 3103 on Kansainvälisen standardisoimisjärjestön (International Organization for Standardization, yleisesti ISO) julkaisema standardi, jossa määritellään standardoitu menetelmä teen valmistamiseksi, mahdollisesti ISO 1839:ssä kuvatuilla standardoiduilla menetelmillä otetuilla näytteillä. Vastaus : Kansainvälinen standardisoimisjärjestö</w:t>
      </w:r>
    </w:p>
    <w:p>
      <w:r>
        <w:rPr>
          <w:b/>
        </w:rPr>
        <w:t xml:space="preserve">Tulos</w:t>
      </w:r>
    </w:p>
    <w:p>
      <w:r>
        <w:t xml:space="preserve">Kuka on asettanut ISO 3103 -standardit?</w:t>
      </w:r>
    </w:p>
    <w:p>
      <w:r>
        <w:rPr>
          <w:b/>
        </w:rPr>
        <w:t xml:space="preserve">Esimerkki 5.3170</w:t>
      </w:r>
    </w:p>
    <w:p>
      <w:r>
        <w:t xml:space="preserve">Konteksti : Xu Dongxiang (kiinaksi 徐东香; pinyin: Xú Dōngxiāng; s. 15. tammikuuta 1983 Hangzhou) on kiinalainen naispuolinen soutaja, joka kilpaili Kiinan joukkueessa vuoden 2008 kesäolympialaisissa ja vuoden 2012 kesäolympialaisissa, joissa hän ja joukkuetoverinsa Huang Wenyi voittivat hopeaa naisten kevyessä kaksoiskilpailussa. Vastaus: nainen</w:t>
      </w:r>
    </w:p>
    <w:p>
      <w:r>
        <w:rPr>
          <w:b/>
        </w:rPr>
        <w:t xml:space="preserve">Tulos</w:t>
      </w:r>
    </w:p>
    <w:p>
      <w:r>
        <w:t xml:space="preserve">Mikä kuvaa Xu Dongxiangin sukupuolta?</w:t>
      </w:r>
    </w:p>
    <w:p>
      <w:r>
        <w:rPr>
          <w:b/>
        </w:rPr>
        <w:t xml:space="preserve">Esimerkki 5.3171</w:t>
      </w:r>
    </w:p>
    <w:p>
      <w:r>
        <w:t xml:space="preserve">Konteksti : Kapteeni Robert F. R. Lewis (30. tammikuuta 1826 - 23. helmikuuta 1881) oli Yhdysvaltain laivaston upseeri. Vastaus : Yhdysvaltain laivasto</w:t>
      </w:r>
    </w:p>
    <w:p>
      <w:r>
        <w:rPr>
          <w:b/>
        </w:rPr>
        <w:t xml:space="preserve">Tulos</w:t>
      </w:r>
    </w:p>
    <w:p>
      <w:r>
        <w:t xml:space="preserve">Missä sotilasjärjestössä Robert F. R. Lewis palveli?</w:t>
      </w:r>
    </w:p>
    <w:p>
      <w:r>
        <w:rPr>
          <w:b/>
        </w:rPr>
        <w:t xml:space="preserve">Esimerkki 5.3172</w:t>
      </w:r>
    </w:p>
    <w:p>
      <w:r>
        <w:t xml:space="preserve">Konteksti: That's My Mommy on vuonna 1955 valmistunut Tom ja Jerry -animaatioelokuva, jonka ovat ohjanneet ja tuottaneet William Hanna ja Joseph Barbera ja jonka musiikin on tehnyt Scott Bradley. Vastaus : Tom ja Jerry</w:t>
      </w:r>
    </w:p>
    <w:p>
      <w:r>
        <w:rPr>
          <w:b/>
        </w:rPr>
        <w:t xml:space="preserve">Tulos</w:t>
      </w:r>
    </w:p>
    <w:p>
      <w:r>
        <w:t xml:space="preserve">Mikä on sarjan nimi, johon That's My Mommy kuuluu?</w:t>
      </w:r>
    </w:p>
    <w:p>
      <w:r>
        <w:rPr>
          <w:b/>
        </w:rPr>
        <w:t xml:space="preserve">Esimerkki 5.3173</w:t>
      </w:r>
    </w:p>
    <w:p>
      <w:r>
        <w:t xml:space="preserve">Taustaa: Gaisalin junaturma tapahtui 2. elokuuta 1999, kun kaksi junaa, joissa oli 2 500 ihmistä, törmäsi toisiinsa syrjäisellä Gaisalin asemalla, joka sijaitsee 310 mailin päässä Gauhatin kaupungista Assamissa. Vastaus : 2. elokuuta 1999</w:t>
      </w:r>
    </w:p>
    <w:p>
      <w:r>
        <w:rPr>
          <w:b/>
        </w:rPr>
        <w:t xml:space="preserve">Tulos</w:t>
      </w:r>
    </w:p>
    <w:p>
      <w:r>
        <w:t xml:space="preserve">Milloin Gaisalin junaturma tapahtui?</w:t>
      </w:r>
    </w:p>
    <w:p>
      <w:r>
        <w:rPr>
          <w:b/>
        </w:rPr>
        <w:t xml:space="preserve">Esimerkki 5.3174</w:t>
      </w:r>
    </w:p>
    <w:p>
      <w:r>
        <w:t xml:space="preserve">Konteksti: Sarja kuvattiin New Yorkissa, ja sen tarinat keskittyivät New Yorkin poliisilaitoksen (NYPD) poliisien ja New Yorkin palolaitoksen (FDNY) palomiesten ja ensihoitajien elämään, jotka kaikki työskentelevät samalla kuvitteellisella piirillä klo 15.00-23.00 vuoron - "kolmannen vahdin" - aikana. Vastaus : New York City</w:t>
      </w:r>
    </w:p>
    <w:p>
      <w:r>
        <w:rPr>
          <w:b/>
        </w:rPr>
        <w:t xml:space="preserve">Tulos</w:t>
      </w:r>
    </w:p>
    <w:p>
      <w:r>
        <w:t xml:space="preserve">Missä paikassa Third Watch on?</w:t>
      </w:r>
    </w:p>
    <w:p>
      <w:r>
        <w:rPr>
          <w:b/>
        </w:rPr>
        <w:t xml:space="preserve">Esimerkki 5.3175</w:t>
      </w:r>
    </w:p>
    <w:p>
      <w:r>
        <w:t xml:space="preserve">Konteksti : Sandra E. Adams on kontra-amiraali Yhdysvaltain laivastossa. Vastaus : Yhdysvaltain laivasto</w:t>
      </w:r>
    </w:p>
    <w:p>
      <w:r>
        <w:rPr>
          <w:b/>
        </w:rPr>
        <w:t xml:space="preserve">Tulos</w:t>
      </w:r>
    </w:p>
    <w:p>
      <w:r>
        <w:t xml:space="preserve">Missä armeijassa Sandra E. Adams palveli?</w:t>
      </w:r>
    </w:p>
    <w:p>
      <w:r>
        <w:rPr>
          <w:b/>
        </w:rPr>
        <w:t xml:space="preserve">Esimerkki 5.3176</w:t>
      </w:r>
    </w:p>
    <w:p>
      <w:r>
        <w:t xml:space="preserve">Udo Cordes (22. heinäkuuta 1921 - 7. maaliskuuta 2007) oli toisen maailmansodan aikana Luftwaffen yliluutnantti ja rautaristin ritariristin saaja. Vastaus : Toisessa maailmansodassa</w:t>
      </w:r>
    </w:p>
    <w:p>
      <w:r>
        <w:rPr>
          <w:b/>
        </w:rPr>
        <w:t xml:space="preserve">Tulos</w:t>
      </w:r>
    </w:p>
    <w:p>
      <w:r>
        <w:t xml:space="preserve">Mihin konfliktiin Udo Cordes osallistui?</w:t>
      </w:r>
    </w:p>
    <w:p>
      <w:r>
        <w:rPr>
          <w:b/>
        </w:rPr>
        <w:t xml:space="preserve">Esimerkki 5.3177</w:t>
      </w:r>
    </w:p>
    <w:p>
      <w:r>
        <w:t xml:space="preserve">Konteksti : Surutyttö (espanjaksi La niña de luto) on Manuel Summersin ohjaama espanjalainen komediaelokuva vuodelta 1964. Vastaus : Manuel Summers</w:t>
      </w:r>
    </w:p>
    <w:p>
      <w:r>
        <w:rPr>
          <w:b/>
        </w:rPr>
        <w:t xml:space="preserve">Tulos</w:t>
      </w:r>
    </w:p>
    <w:p>
      <w:r>
        <w:t xml:space="preserve">Elokuvan The Girl in Mourning ohjasi kuka?</w:t>
      </w:r>
    </w:p>
    <w:p>
      <w:r>
        <w:rPr>
          <w:b/>
        </w:rPr>
        <w:t xml:space="preserve">Esimerkki 5.3178</w:t>
      </w:r>
    </w:p>
    <w:p>
      <w:r>
        <w:t xml:space="preserve">Konteksti : Tessema Eshete (27. heinäkuuta 1876-13. lokakuuta 1964) syntyi Minjarissa Etiopiassa äidilleen Woleteyes Habtulle ja isälleen Eshete Gubelle. Vastaus : 1964</w:t>
      </w:r>
    </w:p>
    <w:p>
      <w:r>
        <w:rPr>
          <w:b/>
        </w:rPr>
        <w:t xml:space="preserve">Tulos</w:t>
      </w:r>
    </w:p>
    <w:p>
      <w:r>
        <w:t xml:space="preserve">Milloin Tessema Eshete kuoli?</w:t>
      </w:r>
    </w:p>
    <w:p>
      <w:r>
        <w:rPr>
          <w:b/>
        </w:rPr>
        <w:t xml:space="preserve">Esimerkki 5.3179</w:t>
      </w:r>
    </w:p>
    <w:p>
      <w:r>
        <w:t xml:space="preserve">Taustaa: Essent on osa RWE AG:tä. Essentillä on 2,3 miljoonaa sähköasiakasta ja noin 2,0 miljoonaa kaasuasiakasta. Vastaus : RWE</w:t>
      </w:r>
    </w:p>
    <w:p>
      <w:r>
        <w:rPr>
          <w:b/>
        </w:rPr>
        <w:t xml:space="preserve">Tulos</w:t>
      </w:r>
    </w:p>
    <w:p>
      <w:r>
        <w:t xml:space="preserve">Mikä yritys on Essentin emoyhtiö?</w:t>
      </w:r>
    </w:p>
    <w:p>
      <w:r>
        <w:rPr>
          <w:b/>
        </w:rPr>
        <w:t xml:space="preserve">Esimerkki 5.3180</w:t>
      </w:r>
    </w:p>
    <w:p>
      <w:r>
        <w:t xml:space="preserve">Konteksti: Ayrshire (Earl of Carrick's Own) Yeomanry oli brittiläisen Yeomanryn rykmentti, ja se on nykyään Skotlannin ja Pohjois-Irlannin Yeomanryn (SNIY) panssaroitu laivue, joka on osa Britannian armeijan reserviä. Vastaus: Britannian armeija</w:t>
      </w:r>
    </w:p>
    <w:p>
      <w:r>
        <w:rPr>
          <w:b/>
        </w:rPr>
        <w:t xml:space="preserve">Tulos</w:t>
      </w:r>
    </w:p>
    <w:p>
      <w:r>
        <w:t xml:space="preserve">Mihin osastoon Ayrshire (Earl of Carrick's Own) Yeomanry kuului?</w:t>
      </w:r>
    </w:p>
    <w:p>
      <w:r>
        <w:rPr>
          <w:b/>
        </w:rPr>
        <w:t xml:space="preserve">Esimerkki 5.3181</w:t>
      </w:r>
    </w:p>
    <w:p>
      <w:r>
        <w:t xml:space="preserve">Konteksti : Lluís-Anton Baulenas (katalaanin ääntäminen: (ʎuˈiz ənˈtɔm bəwˈɫɛnəs)) (s. Barcelona 1958) on katalonialainen kirjailija, kääntäjä ja näytelmäkirjailija. Vastaus: Barcelona</w:t>
      </w:r>
    </w:p>
    <w:p>
      <w:r>
        <w:rPr>
          <w:b/>
        </w:rPr>
        <w:t xml:space="preserve">Tulos</w:t>
      </w:r>
    </w:p>
    <w:p>
      <w:r>
        <w:t xml:space="preserve">Mihin kaupunkiin Lluís-Anton Baulenas liittyy?</w:t>
      </w:r>
    </w:p>
    <w:p>
      <w:r>
        <w:rPr>
          <w:b/>
        </w:rPr>
        <w:t xml:space="preserve">Esimerkki 5.3182</w:t>
      </w:r>
    </w:p>
    <w:p>
      <w:r>
        <w:t xml:space="preserve">Konteksti : Tikattu mies on Tizianin noin 1509 valmistama maalaus, joka on nykyään National Galleryssa Lontoossa. Vastaus : National Gallery</w:t>
      </w:r>
    </w:p>
    <w:p>
      <w:r>
        <w:rPr>
          <w:b/>
        </w:rPr>
        <w:t xml:space="preserve">Tulos</w:t>
      </w:r>
    </w:p>
    <w:p>
      <w:r>
        <w:t xml:space="preserve">Mikä on sen paikan nimi, josta A Man with a Quilted Sleeve löytyy?</w:t>
      </w:r>
    </w:p>
    <w:p>
      <w:r>
        <w:rPr>
          <w:b/>
        </w:rPr>
        <w:t xml:space="preserve">Esimerkki 5.3183</w:t>
      </w:r>
    </w:p>
    <w:p>
      <w:r>
        <w:t xml:space="preserve">Konteksti : The Barkleys of Broadway on Metro-Goldwyn-Mayerin Arthur Freed -yksikön vuonna 1949 valmistunut Technicolor-musikaalielokuva, jossa Fred Astaire ja Ginger Rogers tapasivat uudelleen kymmenen vuoden eron jälkeen. Vastaus : Metro-Goldwyn-Mayer</w:t>
      </w:r>
    </w:p>
    <w:p>
      <w:r>
        <w:rPr>
          <w:b/>
        </w:rPr>
        <w:t xml:space="preserve">Tulos</w:t>
      </w:r>
    </w:p>
    <w:p>
      <w:r>
        <w:t xml:space="preserve">Mikä studio tuotti The Barkleys of Broadwayn?</w:t>
      </w:r>
    </w:p>
    <w:p>
      <w:r>
        <w:rPr>
          <w:b/>
        </w:rPr>
        <w:t xml:space="preserve">Esimerkki 5.3184</w:t>
      </w:r>
    </w:p>
    <w:p>
      <w:r>
        <w:t xml:space="preserve">Konteksti : Nanook of the North (tunnetaan myös nimellä Nanook of the North: A Story Of Life and Love In the Actual Arctic) on Robert J. Flahertyn vuonna 1922 valmistunut yhdysvaltalainen mykkä dokumenttielokuva, jossa on dokumenttidraaman elementtejä, aikana, jolloin elokuvien jakamista dokumenttielokuviin ja draamaan ei vielä ollut olemassa. Vastaus : Arctic</w:t>
      </w:r>
    </w:p>
    <w:p>
      <w:r>
        <w:rPr>
          <w:b/>
        </w:rPr>
        <w:t xml:space="preserve">Tulos</w:t>
      </w:r>
    </w:p>
    <w:p>
      <w:r>
        <w:t xml:space="preserve">Missä paikassa on Nanook of the North?</w:t>
      </w:r>
    </w:p>
    <w:p>
      <w:r>
        <w:rPr>
          <w:b/>
        </w:rPr>
        <w:t xml:space="preserve">Esimerkki 5.3185</w:t>
      </w:r>
    </w:p>
    <w:p>
      <w:r>
        <w:t xml:space="preserve">Konteksti : Kalimera Ellada (kreikaksi Καλημέρα Ελλάδα; englanniksi Good Morning Greece) on ANT1:n vuonna 1992-2011 lähettämä ja lokakuussa 2015 uudelleen käynnistämä televisio-ohjelma, jonka juontajana toimi Giorgos Papadakis. Vastaus : ANT1</w:t>
      </w:r>
    </w:p>
    <w:p>
      <w:r>
        <w:rPr>
          <w:b/>
        </w:rPr>
        <w:t xml:space="preserve">Tulos</w:t>
      </w:r>
    </w:p>
    <w:p>
      <w:r>
        <w:t xml:space="preserve">Millä kanavalla Kalimera Ellada lähetetään?</w:t>
      </w:r>
    </w:p>
    <w:p>
      <w:r>
        <w:rPr>
          <w:b/>
        </w:rPr>
        <w:t xml:space="preserve">Esimerkki 5.3186</w:t>
      </w:r>
    </w:p>
    <w:p>
      <w:r>
        <w:t xml:space="preserve">Konteksti : Jean Goldschmit (20. helmikuuta 1924 - 14. helmikuuta 1994) oli luxemburgilainen maantiepyöräilyn ammattilainen. Vastaus : 14. helmikuuta 1994</w:t>
      </w:r>
    </w:p>
    <w:p>
      <w:r>
        <w:rPr>
          <w:b/>
        </w:rPr>
        <w:t xml:space="preserve">Tulos</w:t>
      </w:r>
    </w:p>
    <w:p>
      <w:r>
        <w:t xml:space="preserve">Mikä oli Jean Goldschmitin kuolinpäivä?</w:t>
      </w:r>
    </w:p>
    <w:p>
      <w:r>
        <w:rPr>
          <w:b/>
        </w:rPr>
        <w:t xml:space="preserve">Esimerkki 5.3187</w:t>
      </w:r>
    </w:p>
    <w:p>
      <w:r>
        <w:t xml:space="preserve">Konteksti : NGC 281 on H II -alue Kassiopeian tähdistössä ja osa Perseuksen spiraalihaaraa. Vastaus : Cassiopeia</w:t>
      </w:r>
    </w:p>
    <w:p>
      <w:r>
        <w:rPr>
          <w:b/>
        </w:rPr>
        <w:t xml:space="preserve">Tulos</w:t>
      </w:r>
    </w:p>
    <w:p>
      <w:r>
        <w:t xml:space="preserve">Mikä on tähtikuvio, joka on tehty NGC 281:n kanssa?</w:t>
      </w:r>
    </w:p>
    <w:p>
      <w:r>
        <w:rPr>
          <w:b/>
        </w:rPr>
        <w:t xml:space="preserve">Esimerkki 5.3188</w:t>
      </w:r>
    </w:p>
    <w:p>
      <w:r>
        <w:t xml:space="preserve">Konteksti: South African Breweries (virallisesti The South African Breweries Limited, epävirallisesti SAB) on panimo- ja pullotusyhtiö, jonka pääkonttori sijaitsee Johannesburgissa, Etelä-Afrikassa ja joka on SABMillerin kokonaan omistama tytäryhtiö. Vastaus : SABMiller</w:t>
      </w:r>
    </w:p>
    <w:p>
      <w:r>
        <w:rPr>
          <w:b/>
        </w:rPr>
        <w:t xml:space="preserve">Tulos</w:t>
      </w:r>
    </w:p>
    <w:p>
      <w:r>
        <w:t xml:space="preserve">Mihin yhtiöön South African Breweries kuuluu?</w:t>
      </w:r>
    </w:p>
    <w:p>
      <w:r>
        <w:rPr>
          <w:b/>
        </w:rPr>
        <w:t xml:space="preserve">Esimerkki 5.3189</w:t>
      </w:r>
    </w:p>
    <w:p>
      <w:r>
        <w:t xml:space="preserve">Konteksti : Take a Letter, Darling on Mitchell Leisenin ohjaama yhdysvaltalainen romanttinen komediaelokuva vuodelta 1942. Vastaus : Mitchell Leisen</w:t>
      </w:r>
    </w:p>
    <w:p>
      <w:r>
        <w:rPr>
          <w:b/>
        </w:rPr>
        <w:t xml:space="preserve">Tulos</w:t>
      </w:r>
    </w:p>
    <w:p>
      <w:r>
        <w:t xml:space="preserve">Kuka on ohjaaja elokuvassa Ota kirje, kultaseni?</w:t>
      </w:r>
    </w:p>
    <w:p>
      <w:r>
        <w:rPr>
          <w:b/>
        </w:rPr>
        <w:t xml:space="preserve">Esimerkki 5.3190</w:t>
      </w:r>
    </w:p>
    <w:p>
      <w:r>
        <w:t xml:space="preserve">Konteksti : ISO 3166-2:BE on Belgiaa koskeva merkintä ISO 3166-2 -standardissa, joka on osa Kansainvälisen standardisoimisjärjestön (ISO) julkaisemaa ISO 3166 -standardia, jossa määritellään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3166-2:BE -standardit?</w:t>
      </w:r>
    </w:p>
    <w:p>
      <w:r>
        <w:rPr>
          <w:b/>
        </w:rPr>
        <w:t xml:space="preserve">Esimerkki 5.3191</w:t>
      </w:r>
    </w:p>
    <w:p>
      <w:r>
        <w:t xml:space="preserve">Taustaa: Kh-58 otettiin käyttöön vuonna 1982 Neuvostoliiton Su-24M "Fencer D" -lentokoneessa. Vastaus: 1982</w:t>
      </w:r>
    </w:p>
    <w:p>
      <w:r>
        <w:rPr>
          <w:b/>
        </w:rPr>
        <w:t xml:space="preserve">Tulos</w:t>
      </w:r>
    </w:p>
    <w:p>
      <w:r>
        <w:t xml:space="preserve">Mikä vuosi oli Kh-58:n käyttöönottovuosi?</w:t>
      </w:r>
    </w:p>
    <w:p>
      <w:r>
        <w:rPr>
          <w:b/>
        </w:rPr>
        <w:t xml:space="preserve">Esimerkki 5.3192</w:t>
      </w:r>
    </w:p>
    <w:p>
      <w:r>
        <w:t xml:space="preserve">Konteksti : ``Terrorform'' on scifi-sarjakuvan Red Dwarf sarjan V kolmas jakso ja sarjan kahdeskymmenes seitsemäs jakso. Vastaus : Red Dwarf</w:t>
      </w:r>
    </w:p>
    <w:p>
      <w:r>
        <w:rPr>
          <w:b/>
        </w:rPr>
        <w:t xml:space="preserve">Tulos</w:t>
      </w:r>
    </w:p>
    <w:p>
      <w:r>
        <w:t xml:space="preserve">Missä sarjassa Terrorform on?</w:t>
      </w:r>
    </w:p>
    <w:p>
      <w:r>
        <w:rPr>
          <w:b/>
        </w:rPr>
        <w:t xml:space="preserve">Esimerkki 5.3193</w:t>
      </w:r>
    </w:p>
    <w:p>
      <w:r>
        <w:t xml:space="preserve">Konteksti : HR 1614 (284 G. Eridani, GJ 183) on tähti Eridanuksen tähdistössä. Vastaus : Eridanus</w:t>
      </w:r>
    </w:p>
    <w:p>
      <w:r>
        <w:rPr>
          <w:b/>
        </w:rPr>
        <w:t xml:space="preserve">Tulos</w:t>
      </w:r>
    </w:p>
    <w:p>
      <w:r>
        <w:t xml:space="preserve">Mihin tähdistöön HR 1614 kuuluu?</w:t>
      </w:r>
    </w:p>
    <w:p>
      <w:r>
        <w:rPr>
          <w:b/>
        </w:rPr>
        <w:t xml:space="preserve">Esimerkki 5.3194</w:t>
      </w:r>
    </w:p>
    <w:p>
      <w:r>
        <w:t xml:space="preserve">Konteksti: Vermont Garrison (29. lokakuuta 1915 - 14. helmikuuta 1994) oli Yhdysvaltain ilmavoimien upseeriura, ja hän oli ässä, jolla oli 17,33 ilmataisteluvoittoa. Vastaus : Yhdysvaltain ilmavoimat</w:t>
      </w:r>
    </w:p>
    <w:p>
      <w:r>
        <w:rPr>
          <w:b/>
        </w:rPr>
        <w:t xml:space="preserve">Tulos</w:t>
      </w:r>
    </w:p>
    <w:p>
      <w:r>
        <w:t xml:space="preserve">Missä armeijassa Vermont Garrison palveli?</w:t>
      </w:r>
    </w:p>
    <w:p>
      <w:r>
        <w:rPr>
          <w:b/>
        </w:rPr>
        <w:t xml:space="preserve">Esimerkki 5.3195</w:t>
      </w:r>
    </w:p>
    <w:p>
      <w:r>
        <w:t xml:space="preserve">Konteksti : Cleophus Prince Jr. (s. 24. heinäkuuta 1967 , myös tunnettu nimellä Clairemontin murhaaja) on yhdysvaltalainen sarjamurhaaja, joka tuomittiin kuolemaan vuonna 1993 kuuden naisen raiskauksesta ja murhasta San Diegon piirikunnassa Kaliforniassa tammikuusta syyskuuhun 1990. Vastaus: murha</w:t>
      </w:r>
    </w:p>
    <w:p>
      <w:r>
        <w:rPr>
          <w:b/>
        </w:rPr>
        <w:t xml:space="preserve">Tulos</w:t>
      </w:r>
    </w:p>
    <w:p>
      <w:r>
        <w:t xml:space="preserve">Mihin rikokseen Cleophus Prince Jr:n katsotaan syyllistyneen?</w:t>
      </w:r>
    </w:p>
    <w:p>
      <w:r>
        <w:rPr>
          <w:b/>
        </w:rPr>
        <w:t xml:space="preserve">Esimerkki 5.3196</w:t>
      </w:r>
    </w:p>
    <w:p>
      <w:r>
        <w:t xml:space="preserve">Konteksti : Frederik Andersen (s. 2. lokakuuta 1989) on tanskalainen jääkiekkomaalivahti, joka pelaa tällä hetkellä Anaheim Ducksissa National Hockey Leaguessa (NHL). Vastaus : Anaheim Ducks</w:t>
      </w:r>
    </w:p>
    <w:p>
      <w:r>
        <w:rPr>
          <w:b/>
        </w:rPr>
        <w:t xml:space="preserve">Tulos</w:t>
      </w:r>
    </w:p>
    <w:p>
      <w:r>
        <w:t xml:space="preserve">Missä joukkueessa Frederik Andersen pelasi?</w:t>
      </w:r>
    </w:p>
    <w:p>
      <w:r>
        <w:rPr>
          <w:b/>
        </w:rPr>
        <w:t xml:space="preserve">Esimerkki 5.3197</w:t>
      </w:r>
    </w:p>
    <w:p>
      <w:r>
        <w:t xml:space="preserve">Konteksti : Bershka (espanjalainen ääntäminen: (ˈberʃka), (ˈberska)) on vähittäiskauppias ja osa espanjalaista Inditex-konsernia (joka omistaa myös Zara-, Massimo Dutti-, Pull and Bear-, Oysho-, Uterqüe-, Stradivarius- ja Zara Home -merkit). Vastaus: Inditex</w:t>
      </w:r>
    </w:p>
    <w:p>
      <w:r>
        <w:rPr>
          <w:b/>
        </w:rPr>
        <w:t xml:space="preserve">Tulos</w:t>
      </w:r>
    </w:p>
    <w:p>
      <w:r>
        <w:t xml:space="preserve">Mikä yritys on Bershkan emoyhtiö?</w:t>
      </w:r>
    </w:p>
    <w:p>
      <w:r>
        <w:rPr>
          <w:b/>
        </w:rPr>
        <w:t xml:space="preserve">Esimerkki 5.3198</w:t>
      </w:r>
    </w:p>
    <w:p>
      <w:r>
        <w:t xml:space="preserve">Konteksti : Old Joy kertoo kahden ystävän, Kurtin (Will Oldham) ja Markin (Daniel London), tarinan, kun he palaavat yhteen viikonlopun retkeilyretkelle Cascade-vuoristoon ja Bagby Hot Springsiin Portlandin itäpuolella Oregonissa. Vastaus : Oregon</w:t>
      </w:r>
    </w:p>
    <w:p>
      <w:r>
        <w:rPr>
          <w:b/>
        </w:rPr>
        <w:t xml:space="preserve">Tulos</w:t>
      </w:r>
    </w:p>
    <w:p>
      <w:r>
        <w:t xml:space="preserve">Missä paikassa Vanha ilo on?</w:t>
      </w:r>
    </w:p>
    <w:p>
      <w:r>
        <w:rPr>
          <w:b/>
        </w:rPr>
        <w:t xml:space="preserve">Esimerkki 5.3199</w:t>
      </w:r>
    </w:p>
    <w:p>
      <w:r>
        <w:t xml:space="preserve">Konteksti : Baghead on Jay Duplassin ja Mark Duplassin kirjoittama ja ohjaama kauhukomedia vuodelta 2008. Vastaus : Jay Duplass</w:t>
      </w:r>
    </w:p>
    <w:p>
      <w:r>
        <w:rPr>
          <w:b/>
        </w:rPr>
        <w:t xml:space="preserve">Tulos</w:t>
      </w:r>
    </w:p>
    <w:p>
      <w:r>
        <w:t xml:space="preserve">Kuka ohjasi elokuvan Baghead?</w:t>
      </w:r>
    </w:p>
    <w:p>
      <w:r>
        <w:rPr>
          <w:b/>
        </w:rPr>
        <w:t xml:space="preserve">Esimerkki 5.3200</w:t>
      </w:r>
    </w:p>
    <w:p>
      <w:r>
        <w:t xml:space="preserve">Konteksti : Power Rangers Zeo on yhdysvaltalainen televisiosarja ja Power Rangers -sarjan neljäs kausi, joka perustuu Super Sentai -sarjaan Chōriki Sentai Ohranger. Vastaus : Chōriki Sentai Ohranger</w:t>
      </w:r>
    </w:p>
    <w:p>
      <w:r>
        <w:rPr>
          <w:b/>
        </w:rPr>
        <w:t xml:space="preserve">Tulos</w:t>
      </w:r>
    </w:p>
    <w:p>
      <w:r>
        <w:t xml:space="preserve">Mihin Power Rangers Zeo perustuu?</w:t>
      </w:r>
    </w:p>
    <w:p>
      <w:r>
        <w:rPr>
          <w:b/>
        </w:rPr>
        <w:t xml:space="preserve">Esimerkki 5.3201</w:t>
      </w:r>
    </w:p>
    <w:p>
      <w:r>
        <w:t xml:space="preserve">Konteksti : Nova Widianto (s. 10. lokakuuta 1977 Klaten, Keski-Jaava) on indonesialainen sulkapalloilija. Vastaus: mies</w:t>
      </w:r>
    </w:p>
    <w:p>
      <w:r>
        <w:rPr>
          <w:b/>
        </w:rPr>
        <w:t xml:space="preserve">Tulos</w:t>
      </w:r>
    </w:p>
    <w:p>
      <w:r>
        <w:t xml:space="preserve">Mikä oli Nova Widianton sukupuoli?</w:t>
      </w:r>
    </w:p>
    <w:p>
      <w:r>
        <w:rPr>
          <w:b/>
        </w:rPr>
        <w:t xml:space="preserve">Esimerkki 5.3202</w:t>
      </w:r>
    </w:p>
    <w:p>
      <w:r>
        <w:t xml:space="preserve">Konteksti: Mirna Mazić (s. 24. joulukuuta 1985 Zagreb, Jugoslavian sosialistinen liittotasavalta) on kroatialainen naiskoripalloilija. Vastaus: nainen</w:t>
      </w:r>
    </w:p>
    <w:p>
      <w:r>
        <w:rPr>
          <w:b/>
        </w:rPr>
        <w:t xml:space="preserve">Tulos</w:t>
      </w:r>
    </w:p>
    <w:p>
      <w:r>
        <w:t xml:space="preserve">Mikä on Mirna Mazićin sukupuoli tai sukupuoli?</w:t>
      </w:r>
    </w:p>
    <w:p>
      <w:r>
        <w:rPr>
          <w:b/>
        </w:rPr>
        <w:t xml:space="preserve">Esimerkki 5.3203</w:t>
      </w:r>
    </w:p>
    <w:p>
      <w:r>
        <w:t xml:space="preserve">Konteksti : Antonis Daglis (kreikaksi Αντώνης Δαγλης; s. 1974 -- 2. elokuuta 1997) oli kreikkalainen sarjamurhaaja, joka tuomittiin kolmen naisen murhasta ja kuuden muun murhayrityksestä Ateenassa 23. tammikuuta 1997. Vastaus: murha</w:t>
      </w:r>
    </w:p>
    <w:p>
      <w:r>
        <w:rPr>
          <w:b/>
        </w:rPr>
        <w:t xml:space="preserve">Tulos</w:t>
      </w:r>
    </w:p>
    <w:p>
      <w:r>
        <w:t xml:space="preserve">Mistä rikoksesta Antonis Daglis sai syytteen?</w:t>
      </w:r>
    </w:p>
    <w:p>
      <w:r>
        <w:rPr>
          <w:b/>
        </w:rPr>
        <w:t xml:space="preserve">Esimerkki 5.3204</w:t>
      </w:r>
    </w:p>
    <w:p>
      <w:r>
        <w:t xml:space="preserve">Konteksti : Henry C. Courtney (s. 1856, kuolinpäivä tuntematon) oli Yhdysvaltain laivaston merimies ja Yhdysvaltain armeijan korkeimman kunniamerkin, Medal of Honorin, saaja. Vastaus : Medal of Honor</w:t>
      </w:r>
    </w:p>
    <w:p>
      <w:r>
        <w:rPr>
          <w:b/>
        </w:rPr>
        <w:t xml:space="preserve">Tulos</w:t>
      </w:r>
    </w:p>
    <w:p>
      <w:r>
        <w:t xml:space="preserve">Minkä palkinnon Henry C. Courtney sai?</w:t>
      </w:r>
    </w:p>
    <w:p>
      <w:r>
        <w:rPr>
          <w:b/>
        </w:rPr>
        <w:t xml:space="preserve">Esimerkki 5.3205</w:t>
      </w:r>
    </w:p>
    <w:p>
      <w:r>
        <w:t xml:space="preserve">Konteksti : Pohjois-Suomen Ryhmä oli Suomen armeijan muodostelma talvisodan aikana. Vastaus : Suomen armeija</w:t>
      </w:r>
    </w:p>
    <w:p>
      <w:r>
        <w:rPr>
          <w:b/>
        </w:rPr>
        <w:t xml:space="preserve">Tulos</w:t>
      </w:r>
    </w:p>
    <w:p>
      <w:r>
        <w:t xml:space="preserve">Missä armeijassa Pohjois-Suomen ryhmä palveli?</w:t>
      </w:r>
    </w:p>
    <w:p>
      <w:r>
        <w:rPr>
          <w:b/>
        </w:rPr>
        <w:t xml:space="preserve">Esimerkki 5.3206</w:t>
      </w:r>
    </w:p>
    <w:p>
      <w:r>
        <w:t xml:space="preserve">Konteksti : Karaiskakis-stadionin katastrofi oli tapahtuma, joka sattui 8. helmikuuta 1981 Karaiskakis-stadionilla Neo Falirossa, Pireuksessa, Kreikassa, Olympiakosin ja AEK Ateenan välisen jalkapallo-ottelun päätyttyä. Vastaus: 8. helmikuuta 1981</w:t>
      </w:r>
    </w:p>
    <w:p>
      <w:r>
        <w:rPr>
          <w:b/>
        </w:rPr>
        <w:t xml:space="preserve">Tulos</w:t>
      </w:r>
    </w:p>
    <w:p>
      <w:r>
        <w:t xml:space="preserve">Milloin tapahtui Karaiskakis-stadionin katastrofi?</w:t>
      </w:r>
    </w:p>
    <w:p>
      <w:r>
        <w:rPr>
          <w:b/>
        </w:rPr>
        <w:t xml:space="preserve">Esimerkki 5.3207</w:t>
      </w:r>
    </w:p>
    <w:p>
      <w:r>
        <w:t xml:space="preserve">Konteksti : Unfabulous on yhdysvaltalainen lasten televisiosarja, joka esitettiin Nickelodeonilla. Vastaus : Nickelodeon</w:t>
      </w:r>
    </w:p>
    <w:p>
      <w:r>
        <w:rPr>
          <w:b/>
        </w:rPr>
        <w:t xml:space="preserve">Tulos</w:t>
      </w:r>
    </w:p>
    <w:p>
      <w:r>
        <w:t xml:space="preserve">Millä kanavalla Unfabulous esitettiin ensimmäisen kerran?</w:t>
      </w:r>
    </w:p>
    <w:p>
      <w:r>
        <w:rPr>
          <w:b/>
        </w:rPr>
        <w:t xml:space="preserve">Esimerkki 5.3208</w:t>
      </w:r>
    </w:p>
    <w:p>
      <w:r>
        <w:t xml:space="preserve">Konteksti : ISO 3166-2:MC on Monacoa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3166-2:MC -standardit?</w:t>
      </w:r>
    </w:p>
    <w:p>
      <w:r>
        <w:rPr>
          <w:b/>
        </w:rPr>
        <w:t xml:space="preserve">Esimerkki 5.3209</w:t>
      </w:r>
    </w:p>
    <w:p>
      <w:r>
        <w:t xml:space="preserve">Konteksti: Sergiu Burcă valmistui Moldovan valtionyliopistosta vuonna 1984 ja työskenteli TeleRadio-Moldovassa ja Romanian kirjallisuusmuseossa Chişinăussa. Vastaus : Moldovan valtionyliopisto</w:t>
      </w:r>
    </w:p>
    <w:p>
      <w:r>
        <w:rPr>
          <w:b/>
        </w:rPr>
        <w:t xml:space="preserve">Tulos</w:t>
      </w:r>
    </w:p>
    <w:p>
      <w:r>
        <w:t xml:space="preserve">Missä yliopistossa Sergiu Burcă opiskeli?</w:t>
      </w:r>
    </w:p>
    <w:p>
      <w:r>
        <w:rPr>
          <w:b/>
        </w:rPr>
        <w:t xml:space="preserve">Esimerkki 5.3210</w:t>
      </w:r>
    </w:p>
    <w:p>
      <w:r>
        <w:t xml:space="preserve">Konteksti : Cassavetes kehotti Scorsesea tekemään jotain Who's That Knocking At My Door -elokuvan kaltaista, josta Cassavetes oli pitänyt, ja sitten tuli Mean Streets -elokuva, joka perustui todellisiin tapahtumiin, joita Scorsese näki lähes säännöllisesti varttuessaan New Yorkin Little Italiassa. Vastaus : New York City</w:t>
      </w:r>
    </w:p>
    <w:p>
      <w:r>
        <w:rPr>
          <w:b/>
        </w:rPr>
        <w:t xml:space="preserve">Tulos</w:t>
      </w:r>
    </w:p>
    <w:p>
      <w:r>
        <w:t xml:space="preserve">Missä paikassa Mean Streets on?</w:t>
      </w:r>
    </w:p>
    <w:p>
      <w:r>
        <w:rPr>
          <w:b/>
        </w:rPr>
        <w:t xml:space="preserve">Esimerkki 5.3211</w:t>
      </w:r>
    </w:p>
    <w:p>
      <w:r>
        <w:t xml:space="preserve">Konteksti : ``Rahmonin käärinliina'' on Angel-sarjan toisen kauden kahdeksas jakso. Vastaus : Angel</w:t>
      </w:r>
    </w:p>
    <w:p>
      <w:r>
        <w:rPr>
          <w:b/>
        </w:rPr>
        <w:t xml:space="preserve">Tulos</w:t>
      </w:r>
    </w:p>
    <w:p>
      <w:r>
        <w:t xml:space="preserve">Rahmonin käärinliina oli missä sarjassa?</w:t>
      </w:r>
    </w:p>
    <w:p>
      <w:r>
        <w:rPr>
          <w:b/>
        </w:rPr>
        <w:t xml:space="preserve">Esimerkki 5.3212</w:t>
      </w:r>
    </w:p>
    <w:p>
      <w:r>
        <w:t xml:space="preserve">Konteksti: V. Sathiamoorthy on intialainen poliitikko ja Tamil Nadun lakiasäätävän kokouksen entinen jäsen. Vastaus: poliitikko</w:t>
      </w:r>
    </w:p>
    <w:p>
      <w:r>
        <w:rPr>
          <w:b/>
        </w:rPr>
        <w:t xml:space="preserve">Tulos</w:t>
      </w:r>
    </w:p>
    <w:p>
      <w:r>
        <w:t xml:space="preserve">Millainen ammatti V. Sathiamoorthy on?</w:t>
      </w:r>
    </w:p>
    <w:p>
      <w:r>
        <w:rPr>
          <w:b/>
        </w:rPr>
        <w:t xml:space="preserve">Esimerkki 5.3213</w:t>
      </w:r>
    </w:p>
    <w:p>
      <w:r>
        <w:t xml:space="preserve">Taustaa : Alun perin Jim Leen perustama itsenäinen yhtiö, jota muut tekijät laajensivat myöhempinä vuosina, WildStormista tuli DC Comicsin kustantamo vuonna 1999. Vastaus : DC Comics</w:t>
      </w:r>
    </w:p>
    <w:p>
      <w:r>
        <w:rPr>
          <w:b/>
        </w:rPr>
        <w:t xml:space="preserve">Tulos</w:t>
      </w:r>
    </w:p>
    <w:p>
      <w:r>
        <w:t xml:space="preserve">Mikä yritys on WildStormin emoyhtiö?</w:t>
      </w:r>
    </w:p>
    <w:p>
      <w:r>
        <w:rPr>
          <w:b/>
        </w:rPr>
        <w:t xml:space="preserve">Esimerkki 5.3214</w:t>
      </w:r>
    </w:p>
    <w:p>
      <w:r>
        <w:t xml:space="preserve">Konteksti: P. R. Francis (1924 - 10. toukokuuta 2002) oli Intian kansalliskongressin poliitikko ja Intian kansallisen ammattiyhdistyskongressin (INTUC) johtaja Thrissurista ja Ollurin vaalipiirin lakiasäätävän kokouksen jäsen Keralan lakiasäätävään kokoukseen vuosina 1957, 1960, 1970 ja 1977. Vastaus: poliitikko</w:t>
      </w:r>
    </w:p>
    <w:p>
      <w:r>
        <w:rPr>
          <w:b/>
        </w:rPr>
        <w:t xml:space="preserve">Tulos</w:t>
      </w:r>
    </w:p>
    <w:p>
      <w:r>
        <w:t xml:space="preserve">Mikä oli P. R. Francisin ura?</w:t>
      </w:r>
    </w:p>
    <w:p>
      <w:r>
        <w:rPr>
          <w:b/>
        </w:rPr>
        <w:t xml:space="preserve">Esimerkki 5.3215</w:t>
      </w:r>
    </w:p>
    <w:p>
      <w:r>
        <w:t xml:space="preserve">Konteksti: Francisco Ballesteros (1770 Zaragoza -- 29. kesäkuuta 1832 Pariisi) oli espanjalainen kenraali niemimaan sodan aikana. Vastaus : Peninsulaarisota</w:t>
      </w:r>
    </w:p>
    <w:p>
      <w:r>
        <w:rPr>
          <w:b/>
        </w:rPr>
        <w:t xml:space="preserve">Tulos</w:t>
      </w:r>
    </w:p>
    <w:p>
      <w:r>
        <w:t xml:space="preserve">Missä sodassa Francisco Ballesteros oli mukana?</w:t>
      </w:r>
    </w:p>
    <w:p>
      <w:r>
        <w:rPr>
          <w:b/>
        </w:rPr>
        <w:t xml:space="preserve">Esimerkki 5.3216</w:t>
      </w:r>
    </w:p>
    <w:p>
      <w:r>
        <w:t xml:space="preserve">Konteksti : John Whitelocke (1757 -- 23. lokakuuta 1833) oli brittiläinen armeijan upseeri. Vastaus : Britannian armeija</w:t>
      </w:r>
    </w:p>
    <w:p>
      <w:r>
        <w:rPr>
          <w:b/>
        </w:rPr>
        <w:t xml:space="preserve">Tulos</w:t>
      </w:r>
    </w:p>
    <w:p>
      <w:r>
        <w:t xml:space="preserve">Mihin asevoimiin John Whitelocke kuului?</w:t>
      </w:r>
    </w:p>
    <w:p>
      <w:r>
        <w:rPr>
          <w:b/>
        </w:rPr>
        <w:t xml:space="preserve">Esimerkki 5.3217</w:t>
      </w:r>
    </w:p>
    <w:p>
      <w:r>
        <w:t xml:space="preserve">Konteksti : Aviel Barclay (s. 1969) on kanadalainen naispuolinen sofer (juutalainen kirjuri). Vastaus: nainen</w:t>
      </w:r>
    </w:p>
    <w:p>
      <w:r>
        <w:rPr>
          <w:b/>
        </w:rPr>
        <w:t xml:space="preserve">Tulos</w:t>
      </w:r>
    </w:p>
    <w:p>
      <w:r>
        <w:t xml:space="preserve">Onko Aviel Barclay mies vai nainen?</w:t>
      </w:r>
    </w:p>
    <w:p>
      <w:r>
        <w:rPr>
          <w:b/>
        </w:rPr>
        <w:t xml:space="preserve">Esimerkki 5.3218</w:t>
      </w:r>
    </w:p>
    <w:p>
      <w:r>
        <w:t xml:space="preserve">Konteksti : 6. (Royal Welch) laskuvarjopataljoona oli Britannian armeijan toisen maailmansodan aikana perustama laskuvarjorykmentin jalkaväkipataljoona. Vastaus : Britannian armeija</w:t>
      </w:r>
    </w:p>
    <w:p>
      <w:r>
        <w:rPr>
          <w:b/>
        </w:rPr>
        <w:t xml:space="preserve">Tulos</w:t>
      </w:r>
    </w:p>
    <w:p>
      <w:r>
        <w:t xml:space="preserve">Mihin armeijaan 6. (Royal Welch) laskuvarjopataljoona kuului?</w:t>
      </w:r>
    </w:p>
    <w:p>
      <w:r>
        <w:rPr>
          <w:b/>
        </w:rPr>
        <w:t xml:space="preserve">Esimerkki 5.3219</w:t>
      </w:r>
    </w:p>
    <w:p>
      <w:r>
        <w:t xml:space="preserve">Konteksti : Uwe Ochsenknecht oli naimisissa Natascha Ochsenknechtin kanssa, jonka kanssa hänellä on kolme lasta: pojat Wilson Gonzales Ochsenknecht (s. 18.3.1990) ja Jimi Blue Ochsenknecht (s. 27.12.1991) sekä tytär Cheyenne Savannah Ochsenknecht (s. 13.1.2000). Vastaus : Natascha Ochsenknecht</w:t>
      </w:r>
    </w:p>
    <w:p>
      <w:r>
        <w:rPr>
          <w:b/>
        </w:rPr>
        <w:t xml:space="preserve">Tulos</w:t>
      </w:r>
    </w:p>
    <w:p>
      <w:r>
        <w:t xml:space="preserve">Mikä on Uwe Ochsenknechtin puolison nimi?</w:t>
      </w:r>
    </w:p>
    <w:p>
      <w:r>
        <w:rPr>
          <w:b/>
        </w:rPr>
        <w:t xml:space="preserve">Esimerkki 5.3220</w:t>
      </w:r>
    </w:p>
    <w:p>
      <w:r>
        <w:t xml:space="preserve">Konteksti : Live to Dance on yhdysvaltalainen televisiotodellisuusohjelma ja tanssikilpailu CBS-kanavalla. Vastaus : CBS</w:t>
      </w:r>
    </w:p>
    <w:p>
      <w:r>
        <w:rPr>
          <w:b/>
        </w:rPr>
        <w:t xml:space="preserve">Tulos</w:t>
      </w:r>
    </w:p>
    <w:p>
      <w:r>
        <w:t xml:space="preserve">Mikä kanava lähettää Live to Dance -ohjelman?</w:t>
      </w:r>
    </w:p>
    <w:p>
      <w:r>
        <w:rPr>
          <w:b/>
        </w:rPr>
        <w:t xml:space="preserve">Esimerkki 5.3221</w:t>
      </w:r>
    </w:p>
    <w:p>
      <w:r>
        <w:t xml:space="preserve">Asiayhteys: HD 86264 b on ekstrasolaarinen planeetta, joka kiertää F-tyypin pääjaksotähteä HD 86264, joka sijaitsee noin 237 valovuoden päässä Hydran tähdistössä. Vastaus : Hydra</w:t>
      </w:r>
    </w:p>
    <w:p>
      <w:r>
        <w:rPr>
          <w:b/>
        </w:rPr>
        <w:t xml:space="preserve">Tulos</w:t>
      </w:r>
    </w:p>
    <w:p>
      <w:r>
        <w:t xml:space="preserve">Missä tähtikuviossa HD 86264 b sijaitsee?</w:t>
      </w:r>
    </w:p>
    <w:p>
      <w:r>
        <w:rPr>
          <w:b/>
        </w:rPr>
        <w:t xml:space="preserve">Esimerkki 5.3222</w:t>
      </w:r>
    </w:p>
    <w:p>
      <w:r>
        <w:t xml:space="preserve">Konteksti: Gergely András Molnár (16. marraskuuta 1897 -- 22. maaliskuuta 2006) oli 108-vuotiaana viimeinen unkarilainen ensimmäisen maailmansodan veteraani. Vastaus : Ensimmäinen maailmansota</w:t>
      </w:r>
    </w:p>
    <w:p>
      <w:r>
        <w:rPr>
          <w:b/>
        </w:rPr>
        <w:t xml:space="preserve">Tulos</w:t>
      </w:r>
    </w:p>
    <w:p>
      <w:r>
        <w:t xml:space="preserve">Missä sodassa Gergely András Molnár taisteli?</w:t>
      </w:r>
    </w:p>
    <w:p>
      <w:r>
        <w:rPr>
          <w:b/>
        </w:rPr>
        <w:t xml:space="preserve">Esimerkki 5.3223</w:t>
      </w:r>
    </w:p>
    <w:p>
      <w:r>
        <w:t xml:space="preserve">Konteksti : Jean Chalette (27. joulukuuta 1581 (kastettu) -- 2. lokakuuta 1643) oli ranskalainen pienois- ja muotokuvamaalari. Vastaus : 1643</w:t>
      </w:r>
    </w:p>
    <w:p>
      <w:r>
        <w:rPr>
          <w:b/>
        </w:rPr>
        <w:t xml:space="preserve">Tulos</w:t>
      </w:r>
    </w:p>
    <w:p>
      <w:r>
        <w:t xml:space="preserve">Milloin Jean Chalette kuoli?</w:t>
      </w:r>
    </w:p>
    <w:p>
      <w:r>
        <w:rPr>
          <w:b/>
        </w:rPr>
        <w:t xml:space="preserve">Esimerkki 5.3224</w:t>
      </w:r>
    </w:p>
    <w:p>
      <w:r>
        <w:t xml:space="preserve">Konteksti : Iota Horologii b (ι Hor b / ι Horologii b), usein luetteloitu HR 810 b, on noin 56 valovuoden päässä Horologiumin (heilurikello) tähdistössä sijaitseva ekstrasolaarinen planeetta. Vastaus: Horologium</w:t>
      </w:r>
    </w:p>
    <w:p>
      <w:r>
        <w:rPr>
          <w:b/>
        </w:rPr>
        <w:t xml:space="preserve">Tulos</w:t>
      </w:r>
    </w:p>
    <w:p>
      <w:r>
        <w:t xml:space="preserve">Mihin tähdistöön Iota Horologii b kuuluu?</w:t>
      </w:r>
    </w:p>
    <w:p>
      <w:r>
        <w:rPr>
          <w:b/>
        </w:rPr>
        <w:t xml:space="preserve">Esimerkki 5.3225</w:t>
      </w:r>
    </w:p>
    <w:p>
      <w:r>
        <w:t xml:space="preserve">Konteksti : Frederician taistelu käytiin Schleswig-Holsteinin ja Tanskan sotilaiden välillä 6. heinäkuuta 1849 Fredericiassa Tanskassa. Vastaus : 6. heinäkuuta 1849</w:t>
      </w:r>
    </w:p>
    <w:p>
      <w:r>
        <w:rPr>
          <w:b/>
        </w:rPr>
        <w:t xml:space="preserve">Tulos</w:t>
      </w:r>
    </w:p>
    <w:p>
      <w:r>
        <w:t xml:space="preserve">Mikä oli Frederician taistelun päivämäärä?</w:t>
      </w:r>
    </w:p>
    <w:p>
      <w:r>
        <w:rPr>
          <w:b/>
        </w:rPr>
        <w:t xml:space="preserve">Esimerkki 5.3226</w:t>
      </w:r>
    </w:p>
    <w:p>
      <w:r>
        <w:t xml:space="preserve">Konteksti: M. Waldo Hatler (6. tammikuuta 1894 - 31. elokuuta 1967) oli ensimmäisen maailmansodan aikainen Yhdysvaltain armeijan kersantti, joka sai kunniamitalin sankarillisuudestaan lähellä Pouillya Ranskassa 8. marraskuuta 1918. Vastaus : Ensimmäinen maailmansota</w:t>
      </w:r>
    </w:p>
    <w:p>
      <w:r>
        <w:rPr>
          <w:b/>
        </w:rPr>
        <w:t xml:space="preserve">Tulos</w:t>
      </w:r>
    </w:p>
    <w:p>
      <w:r>
        <w:t xml:space="preserve">Missä sodassa M. Waldo Hatler oli taistelijana?</w:t>
      </w:r>
    </w:p>
    <w:p>
      <w:r>
        <w:rPr>
          <w:b/>
        </w:rPr>
        <w:t xml:space="preserve">Esimerkki 5.3227</w:t>
      </w:r>
    </w:p>
    <w:p>
      <w:r>
        <w:t xml:space="preserve">Konteksti : Nolan Pratt valittiin 5. kierroksella, 115. kaiken kaikkiaan, vuonna 1993 NHL Entry Draft Hartford Whalers Portland Winter Hawks Länsi Hockey League. Vastaus : Hartford Whalers</w:t>
      </w:r>
    </w:p>
    <w:p>
      <w:r>
        <w:rPr>
          <w:b/>
        </w:rPr>
        <w:t xml:space="preserve">Tulos</w:t>
      </w:r>
    </w:p>
    <w:p>
      <w:r>
        <w:t xml:space="preserve">Mihin joukkueeseen Nolan Pratt liittyy?</w:t>
      </w:r>
    </w:p>
    <w:p>
      <w:r>
        <w:rPr>
          <w:b/>
        </w:rPr>
        <w:t xml:space="preserve">Esimerkki 5.3228</w:t>
      </w:r>
    </w:p>
    <w:p>
      <w:r>
        <w:t xml:space="preserve">Konteksti : The Matador on Richard Shepardin kirjoittama ja ohjaama synkkä komediaelokuva vuodelta 2005, jonka pääosissa nähdään Pierce Brosnan ja Greg Kinnear. Vastaus : Richard Shepard</w:t>
      </w:r>
    </w:p>
    <w:p>
      <w:r>
        <w:rPr>
          <w:b/>
        </w:rPr>
        <w:t xml:space="preserve">Tulos</w:t>
      </w:r>
    </w:p>
    <w:p>
      <w:r>
        <w:t xml:space="preserve">Kuka oli Matadorin ohjaaja?</w:t>
      </w:r>
    </w:p>
    <w:p>
      <w:r>
        <w:rPr>
          <w:b/>
        </w:rPr>
        <w:t xml:space="preserve">Esimerkki 5.3229</w:t>
      </w:r>
    </w:p>
    <w:p>
      <w:r>
        <w:t xml:space="preserve">Konteksti : ISO 3166-2:SR on Surinamen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3166-2:SR -standardit?</w:t>
      </w:r>
    </w:p>
    <w:p>
      <w:r>
        <w:rPr>
          <w:b/>
        </w:rPr>
        <w:t xml:space="preserve">Esimerkki 5.3230</w:t>
      </w:r>
    </w:p>
    <w:p>
      <w:r>
        <w:t xml:space="preserve">Konteksti : ``You Can Always Find a Fall Guy'' on kaksikymmentäviides jakso suositussa brittiläisessä ITC:n televisiosarjassa Randall and Hopkirk (Deceased) vuodelta 1969, jonka pääosissa esiintyivät Mike Pratt, Kenneth Cope ja Annette Andre. Vastaus : Randall ja Hopkirk</w:t>
      </w:r>
    </w:p>
    <w:p>
      <w:r>
        <w:rPr>
          <w:b/>
        </w:rPr>
        <w:t xml:space="preserve">Tulos</w:t>
      </w:r>
    </w:p>
    <w:p>
      <w:r>
        <w:t xml:space="preserve">Mihin sarjaan You Can Always Find a Fall Guy kuuluu?</w:t>
      </w:r>
    </w:p>
    <w:p>
      <w:r>
        <w:rPr>
          <w:b/>
        </w:rPr>
        <w:t xml:space="preserve">Esimerkki 5.3231</w:t>
      </w:r>
    </w:p>
    <w:p>
      <w:r>
        <w:t xml:space="preserve">Konteksti : Putra Badhu on Pallab Ghoshin ohjaama bengalilainen elokuva vuodelta 1998, jonka tuotti Damaini Pictures Pvt . Vastaus : Pallab Ghosh</w:t>
      </w:r>
    </w:p>
    <w:p>
      <w:r>
        <w:rPr>
          <w:b/>
        </w:rPr>
        <w:t xml:space="preserve">Tulos</w:t>
      </w:r>
    </w:p>
    <w:p>
      <w:r>
        <w:t xml:space="preserve">Kuka on ohjannut Putra Badhun?</w:t>
      </w:r>
    </w:p>
    <w:p>
      <w:r>
        <w:rPr>
          <w:b/>
        </w:rPr>
        <w:t xml:space="preserve">Esimerkki 5.3232</w:t>
      </w:r>
    </w:p>
    <w:p>
      <w:r>
        <w:t xml:space="preserve">Konteksti : Kuninkaan oma kuninkaallinen rykmentti (Lancaster) oli Britannian armeijan jalkaväkirykmentti. Vastaus : Britannian armeija</w:t>
      </w:r>
    </w:p>
    <w:p>
      <w:r>
        <w:rPr>
          <w:b/>
        </w:rPr>
        <w:t xml:space="preserve">Tulos</w:t>
      </w:r>
    </w:p>
    <w:p>
      <w:r>
        <w:t xml:space="preserve">Kenen palveluksessa King's Own Royal Regiment (Lancaster) palveli?</w:t>
      </w:r>
    </w:p>
    <w:p>
      <w:r>
        <w:rPr>
          <w:b/>
        </w:rPr>
        <w:t xml:space="preserve">Esimerkki 5.3233</w:t>
      </w:r>
    </w:p>
    <w:p>
      <w:r>
        <w:t xml:space="preserve">Konteksti : Once a Cop (kiinaksi: 超級計劃) on Stanley Tongin ohjaama hongkongilainen toimintaelokuva vuodelta 1993, jonka pääosassa on Michelle Yeoh. Vastaus: Stanley Tong</w:t>
      </w:r>
    </w:p>
    <w:p>
      <w:r>
        <w:rPr>
          <w:b/>
        </w:rPr>
        <w:t xml:space="preserve">Tulos</w:t>
      </w:r>
    </w:p>
    <w:p>
      <w:r>
        <w:t xml:space="preserve">Kuka on Once a Cop -elokuvan ohjaaja?</w:t>
      </w:r>
    </w:p>
    <w:p>
      <w:r>
        <w:rPr>
          <w:b/>
        </w:rPr>
        <w:t xml:space="preserve">Esimerkki 5.3234</w:t>
      </w:r>
    </w:p>
    <w:p>
      <w:r>
        <w:t xml:space="preserve">Konteksti : HD 200661 on K-tyypin tähti Equuleuksen tähdistössä. Vastaus : Equuleus</w:t>
      </w:r>
    </w:p>
    <w:p>
      <w:r>
        <w:rPr>
          <w:b/>
        </w:rPr>
        <w:t xml:space="preserve">Tulos</w:t>
      </w:r>
    </w:p>
    <w:p>
      <w:r>
        <w:t xml:space="preserve">Mikä on tähtikuvio, joka muodostuu HD 200661:stä?</w:t>
      </w:r>
    </w:p>
    <w:p>
      <w:r>
        <w:rPr>
          <w:b/>
        </w:rPr>
        <w:t xml:space="preserve">Esimerkki 5.3235</w:t>
      </w:r>
    </w:p>
    <w:p>
      <w:r>
        <w:t xml:space="preserve">Konteksti : ISO 3166-2:VC on Saint Vincent ja Grenadiinit -nimikettä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3166-2:VC -standardit?</w:t>
      </w:r>
    </w:p>
    <w:p>
      <w:r>
        <w:rPr>
          <w:b/>
        </w:rPr>
        <w:t xml:space="preserve">Esimerkki 5.3236</w:t>
      </w:r>
    </w:p>
    <w:p>
      <w:r>
        <w:t xml:space="preserve">Konteksti: RAF:n 94. lentolaivue oli kuninkaallisten ilmavoimien yksikkö, joka palveli ensimmäisen ja toisen maailmansodan aikana. Laivue on muodostettu yhteensä neljä kertaa. Vastaus : Ensimmäisessä maailmansodassa</w:t>
      </w:r>
    </w:p>
    <w:p>
      <w:r>
        <w:rPr>
          <w:b/>
        </w:rPr>
        <w:t xml:space="preserve">Tulos</w:t>
      </w:r>
    </w:p>
    <w:p>
      <w:r>
        <w:t xml:space="preserve">Mihin sotaan tai taisteluun nro 94 RAF-laivue osallistui?</w:t>
      </w:r>
    </w:p>
    <w:p>
      <w:r>
        <w:rPr>
          <w:b/>
        </w:rPr>
        <w:t xml:space="preserve">Esimerkki 5.3237</w:t>
      </w:r>
    </w:p>
    <w:p>
      <w:r>
        <w:t xml:space="preserve">Konteksti : Thingol rakensi satumaisen pääkaupungin ja linnoituksen suuren kukkulan alle, jonka nimi on Menegroth, Tuhat luolaa. Vastaus : Menegroth</w:t>
      </w:r>
    </w:p>
    <w:p>
      <w:r>
        <w:rPr>
          <w:b/>
        </w:rPr>
        <w:t xml:space="preserve">Tulos</w:t>
      </w:r>
    </w:p>
    <w:p>
      <w:r>
        <w:t xml:space="preserve">Mistä kaupungista Thingol on kotoisin?</w:t>
      </w:r>
    </w:p>
    <w:p>
      <w:r>
        <w:rPr>
          <w:b/>
        </w:rPr>
        <w:t xml:space="preserve">Esimerkki 5.3238</w:t>
      </w:r>
    </w:p>
    <w:p>
      <w:r>
        <w:t xml:space="preserve">Konteksti: María Lorenza Barreneche Iriarte (3. heinäkuuta 1926 - 5. tammikuuta 2016) oli argentiinalainen julkisuuden henkilö ja edesmenneen presidentin Raúl Alfonsínin vaimo. Vastaus : Raúl Alfonsín</w:t>
      </w:r>
    </w:p>
    <w:p>
      <w:r>
        <w:rPr>
          <w:b/>
        </w:rPr>
        <w:t xml:space="preserve">Tulos</w:t>
      </w:r>
    </w:p>
    <w:p>
      <w:r>
        <w:t xml:space="preserve">Mikä on María Lorenza Barrenechen puolison nimi?</w:t>
      </w:r>
    </w:p>
    <w:p>
      <w:r>
        <w:rPr>
          <w:b/>
        </w:rPr>
        <w:t xml:space="preserve">Esimerkki 5.3239</w:t>
      </w:r>
    </w:p>
    <w:p>
      <w:r>
        <w:t xml:space="preserve">Konteksti : Stan Jonathan oli laadittu 5. kierroksella (86. kaiken kaikkiaan) vuoden 1975 NHL merkintä luonnos Boston Bruins. Vastaus : Boston Bruins</w:t>
      </w:r>
    </w:p>
    <w:p>
      <w:r>
        <w:rPr>
          <w:b/>
        </w:rPr>
        <w:t xml:space="preserve">Tulos</w:t>
      </w:r>
    </w:p>
    <w:p>
      <w:r>
        <w:t xml:space="preserve">Pelaaja Stan Jonathan pelasi minkä joukkueen riveissä?</w:t>
      </w:r>
    </w:p>
    <w:p>
      <w:r>
        <w:rPr>
          <w:b/>
        </w:rPr>
        <w:t xml:space="preserve">Esimerkki 5.3240</w:t>
      </w:r>
    </w:p>
    <w:p>
      <w:r>
        <w:t xml:space="preserve">Konteksti: Rudolf Trenkel (17. tammikuuta 1918 - 26. huhtikuuta 2001) oli saksalainen toisen maailmansodan Luftwaffen 138 voittoa saavuttanut lentävä ässä ja Rautaristin ritariristin (saksaksi Ritterkreuz des Eisernen Kreuzes) saaja. Vastaus : Rautaristin ritariristi</w:t>
      </w:r>
    </w:p>
    <w:p>
      <w:r>
        <w:rPr>
          <w:b/>
        </w:rPr>
        <w:t xml:space="preserve">Tulos</w:t>
      </w:r>
    </w:p>
    <w:p>
      <w:r>
        <w:t xml:space="preserve">Minkä palkinnon Rudolf Trenkel sai?</w:t>
      </w:r>
    </w:p>
    <w:p>
      <w:r>
        <w:rPr>
          <w:b/>
        </w:rPr>
        <w:t xml:space="preserve">Esimerkki 5.3241</w:t>
      </w:r>
    </w:p>
    <w:p>
      <w:r>
        <w:t xml:space="preserve">Konteksti : John J. Van Buren (1915--1942) oli Yhdysvaltain laivaston upseeri, joka sai ansiokkaasta lentorististä ja laivastorististä toimistaan taistelussa toisen maailmansodan aikana. Vastaus : Distinguished Flying Cross</w:t>
      </w:r>
    </w:p>
    <w:p>
      <w:r>
        <w:rPr>
          <w:b/>
        </w:rPr>
        <w:t xml:space="preserve">Tulos</w:t>
      </w:r>
    </w:p>
    <w:p>
      <w:r>
        <w:t xml:space="preserve">Minkä palkinnon John J. Van Buren sai?</w:t>
      </w:r>
    </w:p>
    <w:p>
      <w:r>
        <w:rPr>
          <w:b/>
        </w:rPr>
        <w:t xml:space="preserve">Esimerkki 5.3242</w:t>
      </w:r>
    </w:p>
    <w:p>
      <w:r>
        <w:t xml:space="preserve">Konteksti : Timo Petteri Nummelin (s. 25. marraskuuta 1972) on suomalainen jääkiekkoammattilainen puolustaja, entinen NHL-puolustaja Minnesota Wildissa ja Columbus Blue Jacketsissa. Vastaus : Columbus Blue Jackets</w:t>
      </w:r>
    </w:p>
    <w:p>
      <w:r>
        <w:rPr>
          <w:b/>
        </w:rPr>
        <w:t xml:space="preserve">Tulos</w:t>
      </w:r>
    </w:p>
    <w:p>
      <w:r>
        <w:t xml:space="preserve">Missä joukkueessa Petteri Nummelin on?</w:t>
      </w:r>
    </w:p>
    <w:p>
      <w:r>
        <w:rPr>
          <w:b/>
        </w:rPr>
        <w:t xml:space="preserve">Esimerkki 5.3243</w:t>
      </w:r>
    </w:p>
    <w:p>
      <w:r>
        <w:t xml:space="preserve">Konteksti: Withers A. Burress (24. marraskuuta 1894 - 13. kesäkuuta 1977) oli Virginia Military Institutesta valmistunut ja sen komentaja sekä Yhdysvaltain armeijan upseeri ja taistelukomentaja ensimmäisessä ja toisessa maailmansodassa. Vastaus : Ensimmäinen maailmansota</w:t>
      </w:r>
    </w:p>
    <w:p>
      <w:r>
        <w:rPr>
          <w:b/>
        </w:rPr>
        <w:t xml:space="preserve">Tulos</w:t>
      </w:r>
    </w:p>
    <w:p>
      <w:r>
        <w:t xml:space="preserve">Mihin historialliseen sotaan Withers A. Burress osallistui?</w:t>
      </w:r>
    </w:p>
    <w:p>
      <w:r>
        <w:rPr>
          <w:b/>
        </w:rPr>
        <w:t xml:space="preserve">Esimerkki 5.3244</w:t>
      </w:r>
    </w:p>
    <w:p>
      <w:r>
        <w:t xml:space="preserve">Konteksti : Arturo Corvalán Galaz (s. 1. syyskuuta 1978) on chileläinen maantiepyöräilijä, joka on eläkkeellä. Vastaus: mies</w:t>
      </w:r>
    </w:p>
    <w:p>
      <w:r>
        <w:rPr>
          <w:b/>
        </w:rPr>
        <w:t xml:space="preserve">Tulos</w:t>
      </w:r>
    </w:p>
    <w:p>
      <w:r>
        <w:t xml:space="preserve">Mitä sukupuolta Arturo Corvalán on?</w:t>
      </w:r>
    </w:p>
    <w:p>
      <w:r>
        <w:rPr>
          <w:b/>
        </w:rPr>
        <w:t xml:space="preserve">Esimerkki 5.3245</w:t>
      </w:r>
    </w:p>
    <w:p>
      <w:r>
        <w:t xml:space="preserve">Konteksti : Päästäksesi taivaaseen sinun on ensin kuoltava (tadžikiksi: Биҳишт фақат барои мурдагон, Bihisht faqat baroi murdagon; persiaksi: بهشت فقط برای مردگان) on Jamshed Usmonovin ohjaama elokuva vuodelta 2006. Vastaus : Jamshed Usmonov</w:t>
      </w:r>
    </w:p>
    <w:p>
      <w:r>
        <w:rPr>
          <w:b/>
        </w:rPr>
        <w:t xml:space="preserve">Tulos</w:t>
      </w:r>
    </w:p>
    <w:p>
      <w:r>
        <w:t xml:space="preserve">Kuka ohjasi elokuvan Taivaaseen päästäkseen on ensin kuoltava?</w:t>
      </w:r>
    </w:p>
    <w:p>
      <w:r>
        <w:rPr>
          <w:b/>
        </w:rPr>
        <w:t xml:space="preserve">Esimerkki 5.3246</w:t>
      </w:r>
    </w:p>
    <w:p>
      <w:r>
        <w:t xml:space="preserve">Konteksti : ISO 3166-2:GU on Guamia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3166-2:GU -standardit?</w:t>
      </w:r>
    </w:p>
    <w:p>
      <w:r>
        <w:rPr>
          <w:b/>
        </w:rPr>
        <w:t xml:space="preserve">Esimerkki 5.3247</w:t>
      </w:r>
    </w:p>
    <w:p>
      <w:r>
        <w:t xml:space="preserve">Konteksti : Kansainvälisen standardisoimisjärjestön (ISO) julkaisema ISO 5776 on kansainvälinen standardi, joka määrittelee symbolit esimerkiksi käsikirjoitusten, konekirjoitusten ja kirjapainojen oikolukua varten. Vastaus : Kansainvälinen standardisoimisjärjestö</w:t>
      </w:r>
    </w:p>
    <w:p>
      <w:r>
        <w:rPr>
          <w:b/>
        </w:rPr>
        <w:t xml:space="preserve">Tulos</w:t>
      </w:r>
    </w:p>
    <w:p>
      <w:r>
        <w:t xml:space="preserve">Kuka määritteli ISO 5776 -standardit?</w:t>
      </w:r>
    </w:p>
    <w:p>
      <w:r>
        <w:rPr>
          <w:b/>
        </w:rPr>
        <w:t xml:space="preserve">Esimerkki 5.3248</w:t>
      </w:r>
    </w:p>
    <w:p>
      <w:r>
        <w:t xml:space="preserve">Konteksti : Mirco Di Tora (s. 19. toukokuuta 1986) on italialainen miesuimari. Vastaus: mies</w:t>
      </w:r>
    </w:p>
    <w:p>
      <w:r>
        <w:rPr>
          <w:b/>
        </w:rPr>
        <w:t xml:space="preserve">Tulos</w:t>
      </w:r>
    </w:p>
    <w:p>
      <w:r>
        <w:t xml:space="preserve">Mikä on Mirco Di Toran sukupuoli?</w:t>
      </w:r>
    </w:p>
    <w:p>
      <w:r>
        <w:rPr>
          <w:b/>
        </w:rPr>
        <w:t xml:space="preserve">Esimerkki 5.3249</w:t>
      </w:r>
    </w:p>
    <w:p>
      <w:r>
        <w:t xml:space="preserve">Konteksti: Mary McSorley on entinen irlantilainen nationalistipoliitikko. Vastaus: poliitikko</w:t>
      </w:r>
    </w:p>
    <w:p>
      <w:r>
        <w:rPr>
          <w:b/>
        </w:rPr>
        <w:t xml:space="preserve">Tulos</w:t>
      </w:r>
    </w:p>
    <w:p>
      <w:r>
        <w:t xml:space="preserve">Millainen ammatti Mary McSorley on?</w:t>
      </w:r>
    </w:p>
    <w:p>
      <w:r>
        <w:rPr>
          <w:b/>
        </w:rPr>
        <w:t xml:space="preserve">Esimerkki 5.3250</w:t>
      </w:r>
    </w:p>
    <w:p>
      <w:r>
        <w:t xml:space="preserve">Konteksti : Long Arm of the Law Part 3 on Michael Makin ohjaama hongkongilainen toimintaelokuva vuodelta 1989, jonka pääosissa nähdään Andy Lau, Elizabeth Lee, Max Mok ja Elvis Tsui. Vastaus : Hong Kong</w:t>
      </w:r>
    </w:p>
    <w:p>
      <w:r>
        <w:rPr>
          <w:b/>
        </w:rPr>
        <w:t xml:space="preserve">Tulos</w:t>
      </w:r>
    </w:p>
    <w:p>
      <w:r>
        <w:t xml:space="preserve">Missä paikassa on Long Arm of the Law osa 3?</w:t>
      </w:r>
    </w:p>
    <w:p>
      <w:r>
        <w:rPr>
          <w:b/>
        </w:rPr>
        <w:t xml:space="preserve">Esimerkki 5.3251</w:t>
      </w:r>
    </w:p>
    <w:p>
      <w:r>
        <w:t xml:space="preserve">Konteksti : John Honey (1781--1813) tuli tunnetuksi yhdeksäntoista-vuotiaana St Andrewsin yliopiston opiskelijana. Vastaus : St Andrewsin yliopisto</w:t>
      </w:r>
    </w:p>
    <w:p>
      <w:r>
        <w:rPr>
          <w:b/>
        </w:rPr>
        <w:t xml:space="preserve">Tulos</w:t>
      </w:r>
    </w:p>
    <w:p>
      <w:r>
        <w:t xml:space="preserve">Mikä korkeakoulu tai yliopisto liittyy John Honeyyn?</w:t>
      </w:r>
    </w:p>
    <w:p>
      <w:r>
        <w:rPr>
          <w:b/>
        </w:rPr>
        <w:t xml:space="preserve">Esimerkki 5.3252</w:t>
      </w:r>
    </w:p>
    <w:p>
      <w:r>
        <w:t xml:space="preserve">Konteksti : Lianna (Linda Griffiths) on New Jerseyn pikkukaupungissa sijaitsevassa yliopistossa elokuvaa ja mediaa opettavan professorin vaimo ja kahden lapsen äiti. Vastaus : New Jersey</w:t>
      </w:r>
    </w:p>
    <w:p>
      <w:r>
        <w:rPr>
          <w:b/>
        </w:rPr>
        <w:t xml:space="preserve">Tulos</w:t>
      </w:r>
    </w:p>
    <w:p>
      <w:r>
        <w:t xml:space="preserve">Missä paikassa Lianna on?</w:t>
      </w:r>
    </w:p>
    <w:p>
      <w:r>
        <w:rPr>
          <w:b/>
        </w:rPr>
        <w:t xml:space="preserve">Esimerkki 5.3253</w:t>
      </w:r>
    </w:p>
    <w:p>
      <w:r>
        <w:t xml:space="preserve">Konteksti: Of Feline Bondage on vuonna 1965 julkaistu Tom ja Jerry -sarjakuva, jonka on ohjannut ja tuottanut Chuck Jones ja jonka animaatioita ovat tehneet Ben Washam, Don Towsley, Ken Harris, Tom Ray ja Dick Thompson. Vastaus : Chuck Jones</w:t>
      </w:r>
    </w:p>
    <w:p>
      <w:r>
        <w:rPr>
          <w:b/>
        </w:rPr>
        <w:t xml:space="preserve">Tulos</w:t>
      </w:r>
    </w:p>
    <w:p>
      <w:r>
        <w:t xml:space="preserve">Kuka on ohjannut Of Feline Bondage?</w:t>
      </w:r>
    </w:p>
    <w:p>
      <w:r>
        <w:rPr>
          <w:b/>
        </w:rPr>
        <w:t xml:space="preserve">Esimerkki 5.3254</w:t>
      </w:r>
    </w:p>
    <w:p>
      <w:r>
        <w:t xml:space="preserve">Konteksti: Fielding Dawson (2. elokuuta 1930 - 5. tammikuuta 2002) oli beat-aikakauden novellien ja romaanien kirjoittaja ja Black Mountain Collegen opiskelija. Vastaus : Black Mountain College</w:t>
      </w:r>
    </w:p>
    <w:p>
      <w:r>
        <w:rPr>
          <w:b/>
        </w:rPr>
        <w:t xml:space="preserve">Tulos</w:t>
      </w:r>
    </w:p>
    <w:p>
      <w:r>
        <w:t xml:space="preserve">Mikä oli Fielding Dawsonin koulu?</w:t>
      </w:r>
    </w:p>
    <w:p>
      <w:r>
        <w:rPr>
          <w:b/>
        </w:rPr>
        <w:t xml:space="preserve">Esimerkki 5.3255</w:t>
      </w:r>
    </w:p>
    <w:p>
      <w:r>
        <w:t xml:space="preserve">Konteksti : SPB Software, joka on Venäjän suurinta hakukonetta ylläpitävän johtavan venäläisen IT-yrityksen Yandexin divisioona, kehittää mobiiliratkaisuja OEM-mobiililaitevalmistajille, matkapuhelinoperaattoreille, älypuhelimille, tablet-laitteille ja loppukäyttäjille maailmanlaajuisesti. Vastaus : Yandex</w:t>
      </w:r>
    </w:p>
    <w:p>
      <w:r>
        <w:rPr>
          <w:b/>
        </w:rPr>
        <w:t xml:space="preserve">Tulos</w:t>
      </w:r>
    </w:p>
    <w:p>
      <w:r>
        <w:t xml:space="preserve">Mikä yritys on SPB Softwaren emoyhtiö?</w:t>
      </w:r>
    </w:p>
    <w:p>
      <w:r>
        <w:rPr>
          <w:b/>
        </w:rPr>
        <w:t xml:space="preserve">Esimerkki 5.3256</w:t>
      </w:r>
    </w:p>
    <w:p>
      <w:r>
        <w:t xml:space="preserve">Konteksti : NGC 2 on spiraaligalaksi Pegasuksen tähdistössä. Vastaus : Pegasus</w:t>
      </w:r>
    </w:p>
    <w:p>
      <w:r>
        <w:rPr>
          <w:b/>
        </w:rPr>
        <w:t xml:space="preserve">Tulos</w:t>
      </w:r>
    </w:p>
    <w:p>
      <w:r>
        <w:t xml:space="preserve">Minkä tähtikuvion muodostaa NGC 2?</w:t>
      </w:r>
    </w:p>
    <w:p>
      <w:r>
        <w:rPr>
          <w:b/>
        </w:rPr>
        <w:t xml:space="preserve">Esimerkki 5.3257</w:t>
      </w:r>
    </w:p>
    <w:p>
      <w:r>
        <w:t xml:space="preserve">Konteksti : R Boötis on Mira-muuttuja Boötesin tähdistössä. Vastaus : Boötes</w:t>
      </w:r>
    </w:p>
    <w:p>
      <w:r>
        <w:rPr>
          <w:b/>
        </w:rPr>
        <w:t xml:space="preserve">Tulos</w:t>
      </w:r>
    </w:p>
    <w:p>
      <w:r>
        <w:t xml:space="preserve">Mihin tähdistöön R Boötis kuuluu?</w:t>
      </w:r>
    </w:p>
    <w:p>
      <w:r>
        <w:rPr>
          <w:b/>
        </w:rPr>
        <w:t xml:space="preserve">Esimerkki 5.3258</w:t>
      </w:r>
    </w:p>
    <w:p>
      <w:r>
        <w:t xml:space="preserve">Konteksti : Matka läpi yön (alun perin hollanniksi Reis door de nacht) on hollantilaisen kirjailijan Anne de Vriesin alun perin neljässä osassa (1951--1958) ilmestynyt romaani, jonka keskiössä on toisen maailmansodan vaikutus erääseen kristittyyn perheeseen Alankomaissa. Vastaus : Alankomaat</w:t>
      </w:r>
    </w:p>
    <w:p>
      <w:r>
        <w:rPr>
          <w:b/>
        </w:rPr>
        <w:t xml:space="preserve">Tulos</w:t>
      </w:r>
    </w:p>
    <w:p>
      <w:r>
        <w:t xml:space="preserve">Missä paikassa Journey Through the Night on?</w:t>
      </w:r>
    </w:p>
    <w:p>
      <w:r>
        <w:rPr>
          <w:b/>
        </w:rPr>
        <w:t xml:space="preserve">Esimerkki 5.3259</w:t>
      </w:r>
    </w:p>
    <w:p>
      <w:r>
        <w:t xml:space="preserve">Konteksti: Kapteeni Godfrey Herbert (28. helmikuuta 1884 - 8. elokuuta 1961) oli kuninkaallisen laivaston upseeri, jota joskus kutsuttiin "Baralong Herbertiksi" viitaten ensimmäisen maailmansodan aikana sattuneisiin Baralongin tapahtumiin. Vuosina 1898-1919 kestäneen laivastouransa aikana ja palatessaan palvelukseen toisen maailmansodan aikana vuosina 1939-1943 Herbert kohtasi kuoleman useaan kertaan. Vastaus : Kuninkaallinen laivasto</w:t>
      </w:r>
    </w:p>
    <w:p>
      <w:r>
        <w:rPr>
          <w:b/>
        </w:rPr>
        <w:t xml:space="preserve">Tulos</w:t>
      </w:r>
    </w:p>
    <w:p>
      <w:r>
        <w:t xml:space="preserve">Mihin haaraan Godfrey Herbert kuului?</w:t>
      </w:r>
    </w:p>
    <w:p>
      <w:r>
        <w:rPr>
          <w:b/>
        </w:rPr>
        <w:t xml:space="preserve">Esimerkki 5.3260</w:t>
      </w:r>
    </w:p>
    <w:p>
      <w:r>
        <w:t xml:space="preserve">Taustaa : Percy Schmeiser ja Louise Schmeiser saivat vuonna 2007 Right Livelihood Award -palkinnon: ... rohkeudestaan puolustaa biologista monimuotoisuutta ja maanviljelijöiden oikeuksia sekä haastaa patenttilakien nykyisten tulkintojen ympäristölliset ja moraaliset vääristymät. Vastaus : Right Livelihood Award</w:t>
      </w:r>
    </w:p>
    <w:p>
      <w:r>
        <w:rPr>
          <w:b/>
        </w:rPr>
        <w:t xml:space="preserve">Tulos</w:t>
      </w:r>
    </w:p>
    <w:p>
      <w:r>
        <w:t xml:space="preserve">Mikä palkinto myönnettiin Percy Schmeiserille?</w:t>
      </w:r>
    </w:p>
    <w:p>
      <w:r>
        <w:rPr>
          <w:b/>
        </w:rPr>
        <w:t xml:space="preserve">Esimerkki 5.3261</w:t>
      </w:r>
    </w:p>
    <w:p>
      <w:r>
        <w:t xml:space="preserve">Konteksti : ISO 3166-2:EG on Egyptin nimike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3166-2:EG -standardit?</w:t>
      </w:r>
    </w:p>
    <w:p>
      <w:r>
        <w:rPr>
          <w:b/>
        </w:rPr>
        <w:t xml:space="preserve">Esimerkki 5.3262</w:t>
      </w:r>
    </w:p>
    <w:p>
      <w:r>
        <w:t xml:space="preserve">Konteksti : Passarowitzin sopimus tai Požarevacin sopimus oli rauhansopimus, joka allekirjoitettiin Požarevacissa (serbian kyrillisin kirjaimin: Пожаревац, saksa: Passarowitz, turk: Pasarofça, unkari: Pozsarevác), kaupunki Osmanien valtakunnassa (nykyisessä Serbiassa), 21. heinäkuuta 1718 Osmanien valtakunnan sekä Itävallan Habsburgien monarkian ja Venetsian tasavallan välillä. Vastaus: 21. heinäkuuta 1718</w:t>
      </w:r>
    </w:p>
    <w:p>
      <w:r>
        <w:rPr>
          <w:b/>
        </w:rPr>
        <w:t xml:space="preserve">Tulos</w:t>
      </w:r>
    </w:p>
    <w:p>
      <w:r>
        <w:t xml:space="preserve">Milloin Passarowitzin sopimus tehtiin?</w:t>
      </w:r>
    </w:p>
    <w:p>
      <w:r>
        <w:rPr>
          <w:b/>
        </w:rPr>
        <w:t xml:space="preserve">Esimerkki 5.3263</w:t>
      </w:r>
    </w:p>
    <w:p>
      <w:r>
        <w:t xml:space="preserve">Konteksti : Future Weapons, joskus myös FutureWeapons ja Futureweapons, on televisiosarja, joka sai ensi-iltansa 19. huhtikuuta 2006 Discovery Channelilla. Vastaus : Discovery Channel</w:t>
      </w:r>
    </w:p>
    <w:p>
      <w:r>
        <w:rPr>
          <w:b/>
        </w:rPr>
        <w:t xml:space="preserve">Tulos</w:t>
      </w:r>
    </w:p>
    <w:p>
      <w:r>
        <w:t xml:space="preserve">Millä kanavalla Future Weapons esitettiin ensimmäisen kerran?</w:t>
      </w:r>
    </w:p>
    <w:p>
      <w:r>
        <w:rPr>
          <w:b/>
        </w:rPr>
        <w:t xml:space="preserve">Esimerkki 5.3264</w:t>
      </w:r>
    </w:p>
    <w:p>
      <w:r>
        <w:t xml:space="preserve">Konteksti : Kapteeni Arthur Wakefield (19. marraskuuta 1799 -- 17. kesäkuuta 1843) palveli kuninkaallisessa laivastossa ennen kuin hän liittyi veljensä Edward Gibbon Wakefieldin seuraan ja perusti Uuden-Seelannin Nelsonin uuden asutuksen. Vastaus : Kuninkaallinen laivasto</w:t>
      </w:r>
    </w:p>
    <w:p>
      <w:r>
        <w:rPr>
          <w:b/>
        </w:rPr>
        <w:t xml:space="preserve">Tulos</w:t>
      </w:r>
    </w:p>
    <w:p>
      <w:r>
        <w:t xml:space="preserve">Mihin armeijaan Arthur Wakefield kuului?</w:t>
      </w:r>
    </w:p>
    <w:p>
      <w:r>
        <w:rPr>
          <w:b/>
        </w:rPr>
        <w:t xml:space="preserve">Esimerkki 5.3265</w:t>
      </w:r>
    </w:p>
    <w:p>
      <w:r>
        <w:t xml:space="preserve">Konteksti : Paul Alexander Bartlett (13. heinäkuuta 1909 - 19. huhtikuuta 1990) oli yhdysvaltalainen kirjailija, taiteilija ja runoilija. Vastaus : 19. huhtikuuta 1990</w:t>
      </w:r>
    </w:p>
    <w:p>
      <w:r>
        <w:rPr>
          <w:b/>
        </w:rPr>
        <w:t xml:space="preserve">Tulos</w:t>
      </w:r>
    </w:p>
    <w:p>
      <w:r>
        <w:t xml:space="preserve">Minä vuonna Paul Alexander Bartlett kuoli?</w:t>
      </w:r>
    </w:p>
    <w:p>
      <w:r>
        <w:rPr>
          <w:b/>
        </w:rPr>
        <w:t xml:space="preserve">Esimerkki 5.3266</w:t>
      </w:r>
    </w:p>
    <w:p>
      <w:r>
        <w:t xml:space="preserve">Konteksti : The Secrets of Isis, joka alun perin lähetettiin nimellä Isis, on amerikkalainen live-action-supersankarisarja, jonka Filmation tuotti vuosina 1975-1977 CBS:n lauantaiaamun ohjelmistoon. Vastaus : CBS</w:t>
      </w:r>
    </w:p>
    <w:p>
      <w:r>
        <w:rPr>
          <w:b/>
        </w:rPr>
        <w:t xml:space="preserve">Tulos</w:t>
      </w:r>
    </w:p>
    <w:p>
      <w:r>
        <w:t xml:space="preserve">Mikä kanava lähettää Isiksen salaisuudet?</w:t>
      </w:r>
    </w:p>
    <w:p>
      <w:r>
        <w:rPr>
          <w:b/>
        </w:rPr>
        <w:t xml:space="preserve">Esimerkki 5.3267</w:t>
      </w:r>
    </w:p>
    <w:p>
      <w:r>
        <w:t xml:space="preserve">Konteksti : Herra Duck astuu ulos on Walt Disney Companyn tekemä Aku Ankka-sarjakuva. Vastaus : Walt Disney Company</w:t>
      </w:r>
    </w:p>
    <w:p>
      <w:r>
        <w:rPr>
          <w:b/>
        </w:rPr>
        <w:t xml:space="preserve">Tulos</w:t>
      </w:r>
    </w:p>
    <w:p>
      <w:r>
        <w:t xml:space="preserve">Mikä tuotantoyhtiö on mukana elokuvassa Mr. Duck Steps Out?</w:t>
      </w:r>
    </w:p>
    <w:p>
      <w:r>
        <w:rPr>
          <w:b/>
        </w:rPr>
        <w:t xml:space="preserve">Esimerkki 5.3268</w:t>
      </w:r>
    </w:p>
    <w:p>
      <w:r>
        <w:t xml:space="preserve">Konteksti : Peg Woffington oli (aiemmin vain miehistä koostuneen) ruokailukerhon ensimmäinen naispuolinen jäsen, ja vuonna 1750 hänestä tuli kerhon puheenjohtaja vaaleilla. Vastaus : Nainen</w:t>
      </w:r>
    </w:p>
    <w:p>
      <w:r>
        <w:rPr>
          <w:b/>
        </w:rPr>
        <w:t xml:space="preserve">Tulos</w:t>
      </w:r>
    </w:p>
    <w:p>
      <w:r>
        <w:t xml:space="preserve">Mikä oli Peg Woffingtonin sukupuoli?</w:t>
      </w:r>
    </w:p>
    <w:p>
      <w:r>
        <w:rPr>
          <w:b/>
        </w:rPr>
        <w:t xml:space="preserve">Esimerkki 5.3269</w:t>
      </w:r>
    </w:p>
    <w:p>
      <w:r>
        <w:t xml:space="preserve">Konteksti : ``Judge Me Tender'' on Simpsonien kahdennenkymmenennen ensimmäisen kauden kahdeskymmeneskolmas jakso ja kauden päätösjakso. Vastaus : Simpsonit</w:t>
      </w:r>
    </w:p>
    <w:p>
      <w:r>
        <w:rPr>
          <w:b/>
        </w:rPr>
        <w:t xml:space="preserve">Tulos</w:t>
      </w:r>
    </w:p>
    <w:p>
      <w:r>
        <w:t xml:space="preserve">Mihin sarjaan Judge Me Tender kuuluu?</w:t>
      </w:r>
    </w:p>
    <w:p>
      <w:r>
        <w:rPr>
          <w:b/>
        </w:rPr>
        <w:t xml:space="preserve">Esimerkki 5.3270</w:t>
      </w:r>
    </w:p>
    <w:p>
      <w:r>
        <w:t xml:space="preserve">Konteksti : Susan Wise Bauer (s. 1968) on yhdysvaltalainen kirjailija, kirjoittamisen ja amerikkalaisen kirjallisuuden englannin kielen opettaja The College of William and Maryssä ja Peace Hill Pressin perustaja. Vastaus : College of William and Mary</w:t>
      </w:r>
    </w:p>
    <w:p>
      <w:r>
        <w:rPr>
          <w:b/>
        </w:rPr>
        <w:t xml:space="preserve">Tulos</w:t>
      </w:r>
    </w:p>
    <w:p>
      <w:r>
        <w:t xml:space="preserve">Missä yliopistossa Susan Wise Bauer opiskeli?</w:t>
      </w:r>
    </w:p>
    <w:p>
      <w:r>
        <w:rPr>
          <w:b/>
        </w:rPr>
        <w:t xml:space="preserve">Esimerkki 5.3271</w:t>
      </w:r>
    </w:p>
    <w:p>
      <w:r>
        <w:t xml:space="preserve">Taustaa: Se on American Eagle Airlines Inc:tä ja Executive Airlines Inc:tä operoivan AMR Eagle Holdings Corporationin tytäryhtiö. Molemmat ovat American Airlinesin emoyhtiön AMR Corporationin tytäryhtiöitä. Vastaus : AMR Corporation</w:t>
      </w:r>
    </w:p>
    <w:p>
      <w:r>
        <w:rPr>
          <w:b/>
        </w:rPr>
        <w:t xml:space="preserve">Tulos</w:t>
      </w:r>
    </w:p>
    <w:p>
      <w:r>
        <w:t xml:space="preserve">Mikä yhtiö on Executive Airlinesin emoyhtiö?</w:t>
      </w:r>
    </w:p>
    <w:p>
      <w:r>
        <w:rPr>
          <w:b/>
        </w:rPr>
        <w:t xml:space="preserve">Esimerkki 5.3272</w:t>
      </w:r>
    </w:p>
    <w:p>
      <w:r>
        <w:t xml:space="preserve">Konteksti : L'ira di Achille, kansainvälisesti julkaistu nimellä The Fury of Achilles, on vuonna 1962 valmistunut italialainen historiallinen draama, joka sijoittuu Troijan sodan yhdeksänteen vuoteen ja perustuu pääasiassa Homeroksen Iliasiin. Vastaus : Troijan sota</w:t>
      </w:r>
    </w:p>
    <w:p>
      <w:r>
        <w:rPr>
          <w:b/>
        </w:rPr>
        <w:t xml:space="preserve">Tulos</w:t>
      </w:r>
    </w:p>
    <w:p>
      <w:r>
        <w:t xml:space="preserve">Mihin Akhilleuksen raivo perustuu?</w:t>
      </w:r>
    </w:p>
    <w:p>
      <w:r>
        <w:rPr>
          <w:b/>
        </w:rPr>
        <w:t xml:space="preserve">Esimerkki 5.3273</w:t>
      </w:r>
    </w:p>
    <w:p>
      <w:r>
        <w:t xml:space="preserve">Konteksti : ``The Last Recruit'' on American Broadcasting Companyn Lost-sarjan kuudennen kauden 13. televisiojakso ja 116. jakso. Vastaus : Lost</w:t>
      </w:r>
    </w:p>
    <w:p>
      <w:r>
        <w:rPr>
          <w:b/>
        </w:rPr>
        <w:t xml:space="preserve">Tulos</w:t>
      </w:r>
    </w:p>
    <w:p>
      <w:r>
        <w:t xml:space="preserve">Mikä on sarjan nimi, johon The Last Recruit kuuluu?</w:t>
      </w:r>
    </w:p>
    <w:p>
      <w:r>
        <w:rPr>
          <w:b/>
        </w:rPr>
        <w:t xml:space="preserve">Esimerkki 5.3274</w:t>
      </w:r>
    </w:p>
    <w:p>
      <w:r>
        <w:t xml:space="preserve">Konteksti: Rubén Jaramillo Méndez (1900 -- 23. toukokuuta 1962) oli meksikolainen sotilas- ja poliittinen johtaja, joka oli campesino-peräinen ja osallistui Meksikon vallankumoukseen. Vastaus : Meksikon vallankumous</w:t>
      </w:r>
    </w:p>
    <w:p>
      <w:r>
        <w:rPr>
          <w:b/>
        </w:rPr>
        <w:t xml:space="preserve">Tulos</w:t>
      </w:r>
    </w:p>
    <w:p>
      <w:r>
        <w:t xml:space="preserve">Missä sodassa Rubén Jaramillo palveli?</w:t>
      </w:r>
    </w:p>
    <w:p>
      <w:r>
        <w:rPr>
          <w:b/>
        </w:rPr>
        <w:t xml:space="preserve">Esimerkki 5.3275</w:t>
      </w:r>
    </w:p>
    <w:p>
      <w:r>
        <w:t xml:space="preserve">Konteksti: Ernst Reusch (10. syyskuuta 1916 - 26. tammikuuta 1945) oli toisen maailmansodan aikana Luftwaffen korkeasti palkittu majuri, joka sai rautaristin ritariristin. Vastaus : Toinen maailmansota</w:t>
      </w:r>
    </w:p>
    <w:p>
      <w:r>
        <w:rPr>
          <w:b/>
        </w:rPr>
        <w:t xml:space="preserve">Tulos</w:t>
      </w:r>
    </w:p>
    <w:p>
      <w:r>
        <w:t xml:space="preserve">Mihin sotaan Ernst Reusch osallistui?</w:t>
      </w:r>
    </w:p>
    <w:p>
      <w:r>
        <w:rPr>
          <w:b/>
        </w:rPr>
        <w:t xml:space="preserve">Esimerkki 5.3276</w:t>
      </w:r>
    </w:p>
    <w:p>
      <w:r>
        <w:t xml:space="preserve">Konteksti : Aylin Yıldızoğlu (s. 13. helmikuuta 1975 İzmir, Turkki) on turkkilainen naiskoripalloilija. Vastaus: Nainen</w:t>
      </w:r>
    </w:p>
    <w:p>
      <w:r>
        <w:rPr>
          <w:b/>
        </w:rPr>
        <w:t xml:space="preserve">Tulos</w:t>
      </w:r>
    </w:p>
    <w:p>
      <w:r>
        <w:t xml:space="preserve">Mikä oli Aylin Yıldızoğlun sukupuoli?</w:t>
      </w:r>
    </w:p>
    <w:p>
      <w:r>
        <w:rPr>
          <w:b/>
        </w:rPr>
        <w:t xml:space="preserve">Esimerkki 5.3277</w:t>
      </w:r>
    </w:p>
    <w:p>
      <w:r>
        <w:t xml:space="preserve">Asiayhteys : France Bleu Béarn on alueellinen yleisradioasema, joka kuuluu Ranskan France Bleu -verkkoon, jonka omistaa julkinen radioyhtiö Radio France. Vastaus : Radio France</w:t>
      </w:r>
    </w:p>
    <w:p>
      <w:r>
        <w:rPr>
          <w:b/>
        </w:rPr>
        <w:t xml:space="preserve">Tulos</w:t>
      </w:r>
    </w:p>
    <w:p>
      <w:r>
        <w:t xml:space="preserve">Mikä yritys on France Bleu Béarnin emoyhtiö?</w:t>
      </w:r>
    </w:p>
    <w:p>
      <w:r>
        <w:rPr>
          <w:b/>
        </w:rPr>
        <w:t xml:space="preserve">Esimerkki 5.3278</w:t>
      </w:r>
    </w:p>
    <w:p>
      <w:r>
        <w:t xml:space="preserve">Konteksti : Elliot Meyerowitz suoritti perustutkintonsa Columbian yliopistossa (biologian kandidaatin tutkinto, 1973), jossa hän työskenteli osa-aikaisesti Cyrus Levinthalin laboratoriossa, jossa hän tutki yhdistettyjä mikroskooppisia ja laskennallisia menetelmiä aksonien ja dendriittipuiden jäljittämiseksi kalojen hermostossa. Vastaus : Columbia University</w:t>
      </w:r>
    </w:p>
    <w:p>
      <w:r>
        <w:rPr>
          <w:b/>
        </w:rPr>
        <w:t xml:space="preserve">Tulos</w:t>
      </w:r>
    </w:p>
    <w:p>
      <w:r>
        <w:t xml:space="preserve">Missä yliopistossa Elliot Meyerowitz opiskeli?</w:t>
      </w:r>
    </w:p>
    <w:p>
      <w:r>
        <w:rPr>
          <w:b/>
        </w:rPr>
        <w:t xml:space="preserve">Esimerkki 5.3279</w:t>
      </w:r>
    </w:p>
    <w:p>
      <w:r>
        <w:t xml:space="preserve">Konteksti : The Body Snatchers on Jack Finneyn vuonna 1955 kirjoittama tieteisromaani, joka julkaistiin alun perin Colliers Magazine -lehdessä vuonna 1954. Siinä kuvataan, kuinka avaruudesta Maahan ajautuneet siemenet valtaavat Mill Valleyn kaupungin. Vastaus : California</w:t>
      </w:r>
    </w:p>
    <w:p>
      <w:r>
        <w:rPr>
          <w:b/>
        </w:rPr>
        <w:t xml:space="preserve">Tulos</w:t>
      </w:r>
    </w:p>
    <w:p>
      <w:r>
        <w:t xml:space="preserve">Missä paikassa The Body Snatchers on olemassa?</w:t>
      </w:r>
    </w:p>
    <w:p>
      <w:r>
        <w:rPr>
          <w:b/>
        </w:rPr>
        <w:t xml:space="preserve">Esimerkki 5.3280</w:t>
      </w:r>
    </w:p>
    <w:p>
      <w:r>
        <w:t xml:space="preserve">Konteksti : Syerstonin Avro Vulcanin onnettomuus vuonna 1958 oli sotilasilmailun onnettomuus, joka tapahtui Englannissa 20. syyskuuta 1958 RAF Syerstonissa, Nottinghamshiren osavaltiossa pidetyn lentonäytöksen aikana, kun Avro Vulcan -pommikoneen prototyyppi syöksyi maahan. Vastaus: 20. syyskuuta 1958</w:t>
      </w:r>
    </w:p>
    <w:p>
      <w:r>
        <w:rPr>
          <w:b/>
        </w:rPr>
        <w:t xml:space="preserve">Tulos</w:t>
      </w:r>
    </w:p>
    <w:p>
      <w:r>
        <w:t xml:space="preserve">Mikä oli Syerston Avro Vulcanin vuoden 1958 onnettomuuspäivä?</w:t>
      </w:r>
    </w:p>
    <w:p>
      <w:r>
        <w:rPr>
          <w:b/>
        </w:rPr>
        <w:t xml:space="preserve">Esimerkki 5.3281</w:t>
      </w:r>
    </w:p>
    <w:p>
      <w:r>
        <w:t xml:space="preserve">Konteksti : Bataafse Petroleum Maatschappij (BPM), joka tunnettiin myös nimellä Bataafsche Petroleum Maatschappij (englanniksi: Batavian Oil Company), oli vuonna 1907 perustetun hollantilaisen Royal Dutch Shell -öljy-yhtiön tytäryhtiö, joka louhi ja jalosti öljyä Alankomaiden Itä-Intiassa. Vastaus : Royal Dutch Shell</w:t>
      </w:r>
    </w:p>
    <w:p>
      <w:r>
        <w:rPr>
          <w:b/>
        </w:rPr>
        <w:t xml:space="preserve">Tulos</w:t>
      </w:r>
    </w:p>
    <w:p>
      <w:r>
        <w:t xml:space="preserve">Mikä on Bataafse Petroleum Maatschappij'n emoyhtiö?</w:t>
      </w:r>
    </w:p>
    <w:p>
      <w:r>
        <w:rPr>
          <w:b/>
        </w:rPr>
        <w:t xml:space="preserve">Esimerkki 5.3282</w:t>
      </w:r>
    </w:p>
    <w:p>
      <w:r>
        <w:t xml:space="preserve">Konteksti : The Sky Hawk on yhdysvaltalainen Pre-Code-seikkailuelokuva vuodelta 1929, jonka tuotti ja levitti Fox Film Corporation ja ohjasi John G. Blystone. Vastaus : John G. Blystone</w:t>
      </w:r>
    </w:p>
    <w:p>
      <w:r>
        <w:rPr>
          <w:b/>
        </w:rPr>
        <w:t xml:space="preserve">Tulos</w:t>
      </w:r>
    </w:p>
    <w:p>
      <w:r>
        <w:t xml:space="preserve">Kuka ohjaaja työskenteli The Sky Hawk -elokuvan parissa?</w:t>
      </w:r>
    </w:p>
    <w:p>
      <w:r>
        <w:rPr>
          <w:b/>
        </w:rPr>
        <w:t xml:space="preserve">Esimerkki 5.3283</w:t>
      </w:r>
    </w:p>
    <w:p>
      <w:r>
        <w:t xml:space="preserve">Konteksti : Just Around the Corner on Irving Cummingsin ohjaama yhdysvaltalainen musiikkikomediaelokuva vuodelta 1938. Vastaus : Irving Cummings</w:t>
      </w:r>
    </w:p>
    <w:p>
      <w:r>
        <w:rPr>
          <w:b/>
        </w:rPr>
        <w:t xml:space="preserve">Tulos</w:t>
      </w:r>
    </w:p>
    <w:p>
      <w:r>
        <w:t xml:space="preserve">Kuka ohjasi elokuvan Just Around the Corner?</w:t>
      </w:r>
    </w:p>
    <w:p>
      <w:r>
        <w:rPr>
          <w:b/>
        </w:rPr>
        <w:t xml:space="preserve">Esimerkki 5.3284</w:t>
      </w:r>
    </w:p>
    <w:p>
      <w:r>
        <w:t xml:space="preserve">Konteksti: Dare Not Walk Alone kertoo kansalaisoikeusliikkeestä ja sen jälkiseurauksista St. Augustinessa, Floridassa, jossa vallitsi pitkittynyt rotujen välinen jännitys ja jossa NAACP ja SCLC järjestivät protesteja. Vastaus : Florida</w:t>
      </w:r>
    </w:p>
    <w:p>
      <w:r>
        <w:rPr>
          <w:b/>
        </w:rPr>
        <w:t xml:space="preserve">Tulos</w:t>
      </w:r>
    </w:p>
    <w:p>
      <w:r>
        <w:t xml:space="preserve">Missä paikassa Dare Not Walk Alone on olemassa?</w:t>
      </w:r>
    </w:p>
    <w:p>
      <w:r>
        <w:rPr>
          <w:b/>
        </w:rPr>
        <w:t xml:space="preserve">Esimerkki 5.3285</w:t>
      </w:r>
    </w:p>
    <w:p>
      <w:r>
        <w:t xml:space="preserve">Konteksti : Kristuksen ilmestyminen Neitsyt Marialle on italialaisen renessanssimestarin Filippino Lippin maalaus, joka on toteutettu noin vuonna 1493 ja joka on nykyään Münchenin Alte Pinakothekissa, Saksassa. Vastaus : Alte Pinakothek</w:t>
      </w:r>
    </w:p>
    <w:p>
      <w:r>
        <w:rPr>
          <w:b/>
        </w:rPr>
        <w:t xml:space="preserve">Tulos</w:t>
      </w:r>
    </w:p>
    <w:p>
      <w:r>
        <w:t xml:space="preserve">Mikä on sen paikan nimi, jossa Kristuksen ilmestyminen Neitsyt Marialle tapahtuu?</w:t>
      </w:r>
    </w:p>
    <w:p>
      <w:r>
        <w:rPr>
          <w:b/>
        </w:rPr>
        <w:t xml:space="preserve">Esimerkki 5.3286</w:t>
      </w:r>
    </w:p>
    <w:p>
      <w:r>
        <w:t xml:space="preserve">Konteksti : Elokuvaohjaaja Clay Walkerin ohjaama elokuva ``The Cole Nobody Knows'' on ollut esillä yli 40 kansainvälisellä elokuvafestivaalilla ja saanut Cine Golden Eagle -palkinnon. Vastaus : Clay Walker</w:t>
      </w:r>
    </w:p>
    <w:p>
      <w:r>
        <w:rPr>
          <w:b/>
        </w:rPr>
        <w:t xml:space="preserve">Tulos</w:t>
      </w:r>
    </w:p>
    <w:p>
      <w:r>
        <w:t xml:space="preserve">Kuka ohjasi elokuvan The Cole Nobody Knows?</w:t>
      </w:r>
    </w:p>
    <w:p>
      <w:r>
        <w:rPr>
          <w:b/>
        </w:rPr>
        <w:t xml:space="preserve">Esimerkki 5.3287</w:t>
      </w:r>
    </w:p>
    <w:p>
      <w:r>
        <w:t xml:space="preserve">Konteksti : Preethi Madu Thamashe Nodu (Kannada: ಪ್ರೀತಿ ಮಾಡ쳁 ತಮಾಷೆ ನೋಡ쳁) on intialainen Kannada-elokuva vuodelta 1979, jonka on ohjannut C. V. Rajendran ja tuottanut Dwarakish. Vastaus : C. V. Rajendran</w:t>
      </w:r>
    </w:p>
    <w:p>
      <w:r>
        <w:rPr>
          <w:b/>
        </w:rPr>
        <w:t xml:space="preserve">Tulos</w:t>
      </w:r>
    </w:p>
    <w:p>
      <w:r>
        <w:t xml:space="preserve">Kuka on Preethi Madu Thamashe Nodun ohjaaja?</w:t>
      </w:r>
    </w:p>
    <w:p>
      <w:r>
        <w:rPr>
          <w:b/>
        </w:rPr>
        <w:t xml:space="preserve">Esimerkki 5.3288</w:t>
      </w:r>
    </w:p>
    <w:p>
      <w:r>
        <w:t xml:space="preserve">Konteksti : 29 Arietis (lyhenne 29 Ari) on kolmoistähtijärjestelmä Oinaan pohjoisessa tähdistössä. Vastaus : Oinas</w:t>
      </w:r>
    </w:p>
    <w:p>
      <w:r>
        <w:rPr>
          <w:b/>
        </w:rPr>
        <w:t xml:space="preserve">Tulos</w:t>
      </w:r>
    </w:p>
    <w:p>
      <w:r>
        <w:t xml:space="preserve">Missä tähtikuviossa 29 Arietis sijaitsee?</w:t>
      </w:r>
    </w:p>
    <w:p>
      <w:r>
        <w:rPr>
          <w:b/>
        </w:rPr>
        <w:t xml:space="preserve">Esimerkki 5.3289</w:t>
      </w:r>
    </w:p>
    <w:p>
      <w:r>
        <w:t xml:space="preserve">Konteksti : Hän työskentelee tällä hetkellä asianajajana Pepper Hamilton LLP:ssä Washington DC:ssä. Anant Raut on valmistunut Yalen yliopistosta ja Harvardin oikeustieteellisestä tiedekunnasta. Vastaus: Yalen yliopisto</w:t>
      </w:r>
    </w:p>
    <w:p>
      <w:r>
        <w:rPr>
          <w:b/>
        </w:rPr>
        <w:t xml:space="preserve">Tulos</w:t>
      </w:r>
    </w:p>
    <w:p>
      <w:r>
        <w:t xml:space="preserve">Missä yliopistossa Anant Raut opiskeli?</w:t>
      </w:r>
    </w:p>
    <w:p>
      <w:r>
        <w:rPr>
          <w:b/>
        </w:rPr>
        <w:t xml:space="preserve">Esimerkki 5.3290</w:t>
      </w:r>
    </w:p>
    <w:p>
      <w:r>
        <w:t xml:space="preserve">Konteksti : Los Angeles Timesin Mary McNamara suhtautui sarjaan laimeasti ja totesi, että ``Raising Hope on hauska, herttainen, toisinaan provokatiivinen ja toisinaan valitettavan liioiteltu.''. Vastaus : Los Angeles</w:t>
      </w:r>
    </w:p>
    <w:p>
      <w:r>
        <w:rPr>
          <w:b/>
        </w:rPr>
        <w:t xml:space="preserve">Tulos</w:t>
      </w:r>
    </w:p>
    <w:p>
      <w:r>
        <w:t xml:space="preserve">Missä paikassa Raising Hope on olemassa?</w:t>
      </w:r>
    </w:p>
    <w:p>
      <w:r>
        <w:rPr>
          <w:b/>
        </w:rPr>
        <w:t xml:space="preserve">Esimerkki 5.3291</w:t>
      </w:r>
    </w:p>
    <w:p>
      <w:r>
        <w:t xml:space="preserve">Konteksti : Season's Greetings on Trick 'r Treat -elokuvan käsikirjoittajan ja ohjaajan Michael Doughertyn vuonna 1996 tekemä lyhytanimaatio, joka oli elokuvan edeltäjä. Vastaus : Season's Greetings</w:t>
      </w:r>
    </w:p>
    <w:p>
      <w:r>
        <w:rPr>
          <w:b/>
        </w:rPr>
        <w:t xml:space="preserve">Tulos</w:t>
      </w:r>
    </w:p>
    <w:p>
      <w:r>
        <w:t xml:space="preserve">Mikä on Trick 'r Treatin perusta?</w:t>
      </w:r>
    </w:p>
    <w:p>
      <w:r>
        <w:rPr>
          <w:b/>
        </w:rPr>
        <w:t xml:space="preserve">Esimerkki 5.3292</w:t>
      </w:r>
    </w:p>
    <w:p>
      <w:r>
        <w:t xml:space="preserve">Konteksti : Simon Lajeunesse (s. 22. tammikuuta 1981) on eläkkeellä oleva kanadalainen jääkiekkomaalivahti, joka pelasi yhden NHL-ottelun Ottawa Senatorsissa kaudella 2001-02. Vastaus : Ottawa Senators</w:t>
      </w:r>
    </w:p>
    <w:p>
      <w:r>
        <w:rPr>
          <w:b/>
        </w:rPr>
        <w:t xml:space="preserve">Tulos</w:t>
      </w:r>
    </w:p>
    <w:p>
      <w:r>
        <w:t xml:space="preserve">Mihin joukkueeseen Simon Lajeunesse liittyy?</w:t>
      </w:r>
    </w:p>
    <w:p>
      <w:r>
        <w:rPr>
          <w:b/>
        </w:rPr>
        <w:t xml:space="preserve">Esimerkki 5.3293</w:t>
      </w:r>
    </w:p>
    <w:p>
      <w:r>
        <w:t xml:space="preserve">Konteksti : Thomas Hammarberg sai romanien oikeuksien puolesta osoittamastaan sinnikkyydestä ja intohimosta 3. huhtikuuta 2012 Berliinissä dokumentaatio- ja kulttuurikeskuksen, Saksan sinttien ja romanien keskusneuvoston ja Manfred Lautenschlaeger -säätiön myöntämän Euroopan sinttien ja romanien kansalaisoikeuspalkinnon. Vastaus : Euroopan sinttien ja romanien kansalaisoikeuspalkinto.</w:t>
      </w:r>
    </w:p>
    <w:p>
      <w:r>
        <w:rPr>
          <w:b/>
        </w:rPr>
        <w:t xml:space="preserve">Tulos</w:t>
      </w:r>
    </w:p>
    <w:p>
      <w:r>
        <w:t xml:space="preserve">Minkä palkinnon Thomas Hammarberg sai?</w:t>
      </w:r>
    </w:p>
    <w:p>
      <w:r>
        <w:rPr>
          <w:b/>
        </w:rPr>
        <w:t xml:space="preserve">Esimerkki 5.3294</w:t>
      </w:r>
    </w:p>
    <w:p>
      <w:r>
        <w:t xml:space="preserve">Taustaa : Katekavian lento 9357 oli Krasnojarskista Igarkaan Venäjällä liikennöivä kotimaanlento, joka syöksyi maahan varhain 3. elokuuta 2010, ja siinä kuoli kaksitoista lentokoneessa olleista viidestätoista ihmisestä. Vastaus : 3. elokuuta 2010</w:t>
      </w:r>
    </w:p>
    <w:p>
      <w:r>
        <w:rPr>
          <w:b/>
        </w:rPr>
        <w:t xml:space="preserve">Tulos</w:t>
      </w:r>
    </w:p>
    <w:p>
      <w:r>
        <w:t xml:space="preserve">Katekavian lennon 9357 päivämäärä?</w:t>
      </w:r>
    </w:p>
    <w:p>
      <w:r>
        <w:rPr>
          <w:b/>
        </w:rPr>
        <w:t xml:space="preserve">Esimerkki 5.3295</w:t>
      </w:r>
    </w:p>
    <w:p>
      <w:r>
        <w:t xml:space="preserve">Konteksti : Gotthard von Kettler (myös Ketteler, saksaksi Gotthard Kettler, Herzog von Kurland; 2. helmikuuta 1517 -- 17. toukokuuta 1587) oli Liivinmaan ritarikunnan viimeinen mestari ja ensimmäinen Kurlannin ja Semigallian herttua. Vastaus: 17. toukokuuta 1587</w:t>
      </w:r>
    </w:p>
    <w:p>
      <w:r>
        <w:rPr>
          <w:b/>
        </w:rPr>
        <w:t xml:space="preserve">Tulos</w:t>
      </w:r>
    </w:p>
    <w:p>
      <w:r>
        <w:t xml:space="preserve">Mikä oli Gotthard Kettlerin kuolinpäivä?</w:t>
      </w:r>
    </w:p>
    <w:p>
      <w:r>
        <w:rPr>
          <w:b/>
        </w:rPr>
        <w:t xml:space="preserve">Esimerkki 5.3296</w:t>
      </w:r>
    </w:p>
    <w:p>
      <w:r>
        <w:t xml:space="preserve">Konteksti : USS Julia (1863) oli Yhdysvaltain sisällissodan aikana unionin laivaston kaappaama slooppi. Vastaus : Amerikan sisällissodassa</w:t>
      </w:r>
    </w:p>
    <w:p>
      <w:r>
        <w:rPr>
          <w:b/>
        </w:rPr>
        <w:t xml:space="preserve">Tulos</w:t>
      </w:r>
    </w:p>
    <w:p>
      <w:r>
        <w:t xml:space="preserve">Mihin konfliktiin USS Julia (1863) kuului?</w:t>
      </w:r>
    </w:p>
    <w:p>
      <w:r>
        <w:rPr>
          <w:b/>
        </w:rPr>
        <w:t xml:space="preserve">Esimerkki 5.3297</w:t>
      </w:r>
    </w:p>
    <w:p>
      <w:r>
        <w:t xml:space="preserve">Konteksti : George Sitts (29. lokakuuta 1913 - 8. huhtikuuta 1947) teloitettiin 33-vuotiaana Yhdysvaltain Etelä-Dakotan osavaltiossa murhasta, jossa hän murhasi osavaltion rikostutkintaosaston erikoisagentin Tom Matthewsin, joka oli yrittänyt pidättää Sittsin Minnesotassa annetun etsintäkuulutuksen perusteella. Vastaus: murha</w:t>
      </w:r>
    </w:p>
    <w:p>
      <w:r>
        <w:rPr>
          <w:b/>
        </w:rPr>
        <w:t xml:space="preserve">Tulos</w:t>
      </w:r>
    </w:p>
    <w:p>
      <w:r>
        <w:t xml:space="preserve">Mistä rikoksesta George Sittsiä syytettiin?</w:t>
      </w:r>
    </w:p>
    <w:p>
      <w:r>
        <w:rPr>
          <w:b/>
        </w:rPr>
        <w:t xml:space="preserve">Esimerkki 5.3298</w:t>
      </w:r>
    </w:p>
    <w:p>
      <w:r>
        <w:t xml:space="preserve">Konteksti : Joseph Delaneyn kirjoittama The Spook's Battle on neljäs tarina The Wardstone Chronicles -sarjassa. Vastaus : The Wardstone Chronicles</w:t>
      </w:r>
    </w:p>
    <w:p>
      <w:r>
        <w:rPr>
          <w:b/>
        </w:rPr>
        <w:t xml:space="preserve">Tulos</w:t>
      </w:r>
    </w:p>
    <w:p>
      <w:r>
        <w:t xml:space="preserve">Mihin sarjaan The Spook's Battle kuuluu?</w:t>
      </w:r>
    </w:p>
    <w:p>
      <w:r>
        <w:rPr>
          <w:b/>
        </w:rPr>
        <w:t xml:space="preserve">Esimerkki 5.3299</w:t>
      </w:r>
    </w:p>
    <w:p>
      <w:r>
        <w:t xml:space="preserve">Konteksti: Władysław Gnyś (24. elokuuta 1910 - 28. helmikuuta 2000) oli puolalainen Puolan ilmavoimien lentäjä ja luultavasti ensimmäinen liittoutuneiden ilmataisteluvoittaja toisessa maailmansodassa. Vuonna 1931 Wladyslaw Gnys astui asepalvelukseen Puolan ilmavoimiin. Vastaus : Puolan ilmavoimat</w:t>
      </w:r>
    </w:p>
    <w:p>
      <w:r>
        <w:rPr>
          <w:b/>
        </w:rPr>
        <w:t xml:space="preserve">Tulos</w:t>
      </w:r>
    </w:p>
    <w:p>
      <w:r>
        <w:t xml:space="preserve">Mitkä asevoimat käyttivät Władysław Gnyśin palvelusta?</w:t>
      </w:r>
    </w:p>
    <w:p>
      <w:r>
        <w:rPr>
          <w:b/>
        </w:rPr>
        <w:t xml:space="preserve">Esimerkki 5.3300</w:t>
      </w:r>
    </w:p>
    <w:p>
      <w:r>
        <w:t xml:space="preserve">Konteksti : Deadline at Dawn on vuoden 1946 film noir, ainoa ohjaaja Harold Clurmanin ohjaama elokuva. Vastaus : Harold Clurman</w:t>
      </w:r>
    </w:p>
    <w:p>
      <w:r>
        <w:rPr>
          <w:b/>
        </w:rPr>
        <w:t xml:space="preserve">Tulos</w:t>
      </w:r>
    </w:p>
    <w:p>
      <w:r>
        <w:t xml:space="preserve">Kuka on Deadline at Dawnin ohjaaja?</w:t>
      </w:r>
    </w:p>
    <w:p>
      <w:r>
        <w:rPr>
          <w:b/>
        </w:rPr>
        <w:t xml:space="preserve">Esimerkki 5.3301</w:t>
      </w:r>
    </w:p>
    <w:p>
      <w:r>
        <w:t xml:space="preserve">Konteksti : Punaisen viidakon mysteeri (saksaksi: Weiße Fracht für Hongkong, ransk: Le mystère de la jongue rouge, ital: Da 077: criminali ad Hong Kong, tunnetaan myös nimellä Operaatio Hongkong) on Helmut Ashleyn ohjaama saksalais-ranskalais-italialainen seikkailu- ja vakoojaelokuva vuodelta 1964, jossa näyttelevät Maria Perschy, Dietmar Schönherr ja Brad Harris. Vastaus: Helmut Ashley</w:t>
      </w:r>
    </w:p>
    <w:p>
      <w:r>
        <w:rPr>
          <w:b/>
        </w:rPr>
        <w:t xml:space="preserve">Tulos</w:t>
      </w:r>
    </w:p>
    <w:p>
      <w:r>
        <w:t xml:space="preserve">Mikä on Punaisen viidakon mysteeri -elokuvan ohjaaja?</w:t>
      </w:r>
    </w:p>
    <w:p>
      <w:r>
        <w:rPr>
          <w:b/>
        </w:rPr>
        <w:t xml:space="preserve">Esimerkki 5.3302</w:t>
      </w:r>
    </w:p>
    <w:p>
      <w:r>
        <w:t xml:space="preserve">Konteksti : Helga Kurm (11. tammikuuta 1920 - 7. tammikuuta 2011) oli virolainen pedagogi. Vastaus : 7. tammikuuta 2011</w:t>
      </w:r>
    </w:p>
    <w:p>
      <w:r>
        <w:rPr>
          <w:b/>
        </w:rPr>
        <w:t xml:space="preserve">Tulos</w:t>
      </w:r>
    </w:p>
    <w:p>
      <w:r>
        <w:t xml:space="preserve">Milloin Helga Kurmin elämä päättyi?</w:t>
      </w:r>
    </w:p>
    <w:p>
      <w:r>
        <w:rPr>
          <w:b/>
        </w:rPr>
        <w:t xml:space="preserve">Esimerkki 5.3303</w:t>
      </w:r>
    </w:p>
    <w:p>
      <w:r>
        <w:t xml:space="preserve">Konteksti : Myra Strober valmistui Cornellin yliopiston School of Industrial and Labor Relations -korkeakoulusta vuonna 1962. Vastaus : Cornellin yliopistosta</w:t>
      </w:r>
    </w:p>
    <w:p>
      <w:r>
        <w:rPr>
          <w:b/>
        </w:rPr>
        <w:t xml:space="preserve">Tulos</w:t>
      </w:r>
    </w:p>
    <w:p>
      <w:r>
        <w:t xml:space="preserve">Missä yliopistossa Myra Strober opiskeli?</w:t>
      </w:r>
    </w:p>
    <w:p>
      <w:r>
        <w:rPr>
          <w:b/>
        </w:rPr>
        <w:t xml:space="preserve">Esimerkki 5.3304</w:t>
      </w:r>
    </w:p>
    <w:p>
      <w:r>
        <w:t xml:space="preserve">Konteksti : Solar Pons on August Derlethin luoma fiktiivinen etsivä, joka on Arthur Conan Doylen Sherlock Holmesin jäljitelmä. Vastaus : Sherlock Holmes</w:t>
      </w:r>
    </w:p>
    <w:p>
      <w:r>
        <w:rPr>
          <w:b/>
        </w:rPr>
        <w:t xml:space="preserve">Tulos</w:t>
      </w:r>
    </w:p>
    <w:p>
      <w:r>
        <w:t xml:space="preserve">Mihin Solar Pons perustuu?</w:t>
      </w:r>
    </w:p>
    <w:p>
      <w:r>
        <w:rPr>
          <w:b/>
        </w:rPr>
        <w:t xml:space="preserve">Esimerkki 5.3305</w:t>
      </w:r>
    </w:p>
    <w:p>
      <w:r>
        <w:t xml:space="preserve">Konteksti : ``Frame Toby'' on televisiosarjan The Office viidennen tuotantokauden yhdeksäs jakso ja sarjan kahdeksankymmenes ensimmäinen jakso kokonaisuudessaan. Vastaus : The Office</w:t>
      </w:r>
    </w:p>
    <w:p>
      <w:r>
        <w:rPr>
          <w:b/>
        </w:rPr>
        <w:t xml:space="preserve">Tulos</w:t>
      </w:r>
    </w:p>
    <w:p>
      <w:r>
        <w:t xml:space="preserve">Mihin sarjaan Frame Toby kuuluu?</w:t>
      </w:r>
    </w:p>
    <w:p>
      <w:r>
        <w:rPr>
          <w:b/>
        </w:rPr>
        <w:t xml:space="preserve">Esimerkki 5.3306</w:t>
      </w:r>
    </w:p>
    <w:p>
      <w:r>
        <w:t xml:space="preserve">Konteksti : Ryan Ellis (s. 3. tammikuuta 1991) on kanadalainen jääkiekkoammattilainen puolustaja, joka pelaa tällä hetkellä Nashville Predatorsissa National Hockey Leaguessa (NHL). Vastaus : Nashville Predators</w:t>
      </w:r>
    </w:p>
    <w:p>
      <w:r>
        <w:rPr>
          <w:b/>
        </w:rPr>
        <w:t xml:space="preserve">Tulos</w:t>
      </w:r>
    </w:p>
    <w:p>
      <w:r>
        <w:t xml:space="preserve">Missä joukkueessa Ryan Ellis pelaa?</w:t>
      </w:r>
    </w:p>
    <w:p>
      <w:r>
        <w:rPr>
          <w:b/>
        </w:rPr>
        <w:t xml:space="preserve">Esimerkki 5.3307</w:t>
      </w:r>
    </w:p>
    <w:p>
      <w:r>
        <w:t xml:space="preserve">Konteksti : Fox News Channel (FNC), joka tunnetaan myös nimellä Fox News, on yhdysvaltalainen kaapeli- ja satelliitti-uutistelevisiokanava, jonka omistaa 21st Century Foxin tytäryhtiö Fox Entertainment Group. Vastaus : Fox Entertainment Group</w:t>
      </w:r>
    </w:p>
    <w:p>
      <w:r>
        <w:rPr>
          <w:b/>
        </w:rPr>
        <w:t xml:space="preserve">Tulos</w:t>
      </w:r>
    </w:p>
    <w:p>
      <w:r>
        <w:t xml:space="preserve">Mikä on Fox Newsin emoyhtiö?</w:t>
      </w:r>
    </w:p>
    <w:p>
      <w:r>
        <w:rPr>
          <w:b/>
        </w:rPr>
        <w:t xml:space="preserve">Esimerkki 5.3308</w:t>
      </w:r>
    </w:p>
    <w:p>
      <w:r>
        <w:t xml:space="preserve">Konteksti : L'altra metà del cielo (Taivaan toinen puolikas) on Franco Rossin ohjaama italialainen komediaelokuva vuodelta 1977. Vastaus : Franco Rossi</w:t>
      </w:r>
    </w:p>
    <w:p>
      <w:r>
        <w:rPr>
          <w:b/>
        </w:rPr>
        <w:t xml:space="preserve">Tulos</w:t>
      </w:r>
    </w:p>
    <w:p>
      <w:r>
        <w:t xml:space="preserve">Mikä on L'altra metà del cielon ohjaaja?</w:t>
      </w:r>
    </w:p>
    <w:p>
      <w:r>
        <w:rPr>
          <w:b/>
        </w:rPr>
        <w:t xml:space="preserve">Esimerkki 5.3309</w:t>
      </w:r>
    </w:p>
    <w:p>
      <w:r>
        <w:t xml:space="preserve">Konteksti : NBC:n toimintakomediasarjan Chuckin pilottijaksossa ``Chuck Versus the Intersect'' päähenkilön paras ystävä Morgan Grimes saa mieleen Kim Basingerin esittämän Vicki Valen elokuvassa 1989, kun hän tapaa naispäähenkilön Sarah Walkerin. Vastaus: Nainen</w:t>
      </w:r>
    </w:p>
    <w:p>
      <w:r>
        <w:rPr>
          <w:b/>
        </w:rPr>
        <w:t xml:space="preserve">Tulos</w:t>
      </w:r>
    </w:p>
    <w:p>
      <w:r>
        <w:t xml:space="preserve">Mihin sukupuoleen Vicki Vale liittyy?</w:t>
      </w:r>
    </w:p>
    <w:p>
      <w:r>
        <w:rPr>
          <w:b/>
        </w:rPr>
        <w:t xml:space="preserve">Esimerkki 5.3310</w:t>
      </w:r>
    </w:p>
    <w:p>
      <w:r>
        <w:t xml:space="preserve">Konteksti: Tales of the Vampires on viisi numeroa käsittävä amerikkalainen sarjakuvasarja (myöhemmin kerätty yhdeksi taskukirjaksi), jonka julkaisi Dark Horse Comics ja joka sijoittuu Buffyverseen. Vastaus : Buffyverse</w:t>
      </w:r>
    </w:p>
    <w:p>
      <w:r>
        <w:rPr>
          <w:b/>
        </w:rPr>
        <w:t xml:space="preserve">Tulos</w:t>
      </w:r>
    </w:p>
    <w:p>
      <w:r>
        <w:t xml:space="preserve">Missä paikassa Tales of the Vampires on?</w:t>
      </w:r>
    </w:p>
    <w:p>
      <w:r>
        <w:rPr>
          <w:b/>
        </w:rPr>
        <w:t xml:space="preserve">Esimerkki 5.3311</w:t>
      </w:r>
    </w:p>
    <w:p>
      <w:r>
        <w:t xml:space="preserve">Konteksti: Maeve Murphy on palkittu käsikirjoittaja ja elokuvaohjaaja. Vastaus: elokuvaohjaaja</w:t>
      </w:r>
    </w:p>
    <w:p>
      <w:r>
        <w:rPr>
          <w:b/>
        </w:rPr>
        <w:t xml:space="preserve">Tulos</w:t>
      </w:r>
    </w:p>
    <w:p>
      <w:r>
        <w:t xml:space="preserve">Millainen ammatti Maeve Murphy on?</w:t>
      </w:r>
    </w:p>
    <w:p>
      <w:r>
        <w:rPr>
          <w:b/>
        </w:rPr>
        <w:t xml:space="preserve">Esimerkki 5.3312</w:t>
      </w:r>
    </w:p>
    <w:p>
      <w:r>
        <w:t xml:space="preserve">Konteksti : Bandkanon 1 (bkan 1) oli ruotsalainen itseliikkuva tykistöajoneuvo, joka oli Ruotsin armeijan käytössä vuosina 1967-2003. Vastaus : 1967</w:t>
      </w:r>
    </w:p>
    <w:p>
      <w:r>
        <w:rPr>
          <w:b/>
        </w:rPr>
        <w:t xml:space="preserve">Tulos</w:t>
      </w:r>
    </w:p>
    <w:p>
      <w:r>
        <w:t xml:space="preserve">Minä vuonna Bandkanon 1 valmistettiin?</w:t>
      </w:r>
    </w:p>
    <w:p>
      <w:r>
        <w:rPr>
          <w:b/>
        </w:rPr>
        <w:t xml:space="preserve">Esimerkki 5.3313</w:t>
      </w:r>
    </w:p>
    <w:p>
      <w:r>
        <w:t xml:space="preserve">Konteksti: Hey, Landlord on amerikkalainen komediasarja, joka esitettiin NBC:llä kaudella 1966-1967 Procter &amp; Gamblen sponsoroimana sunnuntai-iltaisin kello 20.30-21.00 itäisellä aikajaksolla. Vastaus : NBC</w:t>
      </w:r>
    </w:p>
    <w:p>
      <w:r>
        <w:rPr>
          <w:b/>
        </w:rPr>
        <w:t xml:space="preserve">Tulos</w:t>
      </w:r>
    </w:p>
    <w:p>
      <w:r>
        <w:t xml:space="preserve">Mikä oli Hey, Landlord -elokuvan alkuperäinen verkosto?</w:t>
      </w:r>
    </w:p>
    <w:p>
      <w:r>
        <w:rPr>
          <w:b/>
        </w:rPr>
        <w:t xml:space="preserve">Esimerkki 5.3314</w:t>
      </w:r>
    </w:p>
    <w:p>
      <w:r>
        <w:t xml:space="preserve">Konteksti : Lundbyn taistelu käytiin Lundbyn eteläpuolella Koillis-Himmerlandissa 3. heinäkuuta 1864 toisessa Schleswigin sodassa. Vastaus : 3. heinäkuuta 1864</w:t>
      </w:r>
    </w:p>
    <w:p>
      <w:r>
        <w:rPr>
          <w:b/>
        </w:rPr>
        <w:t xml:space="preserve">Tulos</w:t>
      </w:r>
    </w:p>
    <w:p>
      <w:r>
        <w:t xml:space="preserve">Minä päivänä Lundbyn taistelu tapahtui?</w:t>
      </w:r>
    </w:p>
    <w:p>
      <w:r>
        <w:rPr>
          <w:b/>
        </w:rPr>
        <w:t xml:space="preserve">Esimerkki 5.3315</w:t>
      </w:r>
    </w:p>
    <w:p>
      <w:r>
        <w:t xml:space="preserve">Sigmund Selberg (11. elokuuta 1910 - 20. huhtikuuta 1994) oli norjalainen matemaatikko. Vastaus : matemaatikko</w:t>
      </w:r>
    </w:p>
    <w:p>
      <w:r>
        <w:rPr>
          <w:b/>
        </w:rPr>
        <w:t xml:space="preserve">Tulos</w:t>
      </w:r>
    </w:p>
    <w:p>
      <w:r>
        <w:t xml:space="preserve">Mikä oli Sigmund Selbergin ammatti?</w:t>
      </w:r>
    </w:p>
    <w:p>
      <w:r>
        <w:rPr>
          <w:b/>
        </w:rPr>
        <w:t xml:space="preserve">Esimerkki 5.3316</w:t>
      </w:r>
    </w:p>
    <w:p>
      <w:r>
        <w:t xml:space="preserve">Konteksti : Bram Stokerin Draculan kirous (tunnetaan myös yksinkertaisesti nimellä Draculan kirous) on The Asylum -yhtiön vuonna 2006 tekemä kauhuelokuva, jonka käsikirjoitti ja ohjasi Leigh Scott. Vastaus : The Asylum</w:t>
      </w:r>
    </w:p>
    <w:p>
      <w:r>
        <w:rPr>
          <w:b/>
        </w:rPr>
        <w:t xml:space="preserve">Tulos</w:t>
      </w:r>
    </w:p>
    <w:p>
      <w:r>
        <w:t xml:space="preserve">Mikä on Bram Stokerin Draculan kirouksesta vastaava tuotantoyhtiö?</w:t>
      </w:r>
    </w:p>
    <w:p>
      <w:r>
        <w:rPr>
          <w:b/>
        </w:rPr>
        <w:t xml:space="preserve">Esimerkki 5.3317</w:t>
      </w:r>
    </w:p>
    <w:p>
      <w:r>
        <w:t xml:space="preserve">Konteksti : Gorges Edmond Howard (1715--1786) oli irlantilainen kirjailija. Vastaus : 1786</w:t>
      </w:r>
    </w:p>
    <w:p>
      <w:r>
        <w:rPr>
          <w:b/>
        </w:rPr>
        <w:t xml:space="preserve">Tulos</w:t>
      </w:r>
    </w:p>
    <w:p>
      <w:r>
        <w:t xml:space="preserve">Milloin Gorges Edmond Howardin kuolema päättyi?</w:t>
      </w:r>
    </w:p>
    <w:p>
      <w:r>
        <w:rPr>
          <w:b/>
        </w:rPr>
        <w:t xml:space="preserve">Esimerkki 5.3318</w:t>
      </w:r>
    </w:p>
    <w:p>
      <w:r>
        <w:t xml:space="preserve">Konteksti : ``No Country Club for Old Men'' on Family Guy -animaatiokomediasarjan yhdennentoista kauden kahdeskymmeneskakkonen toinen jakso ja kauden päätösjakso sekä 210. jakso kokonaisuudessaan. Vastaus : Family Guy</w:t>
      </w:r>
    </w:p>
    <w:p>
      <w:r>
        <w:rPr>
          <w:b/>
        </w:rPr>
        <w:t xml:space="preserve">Tulos</w:t>
      </w:r>
    </w:p>
    <w:p>
      <w:r>
        <w:t xml:space="preserve">Mistä sarjasta on peräisin No Country Club for Old Men?</w:t>
      </w:r>
    </w:p>
    <w:p>
      <w:r>
        <w:rPr>
          <w:b/>
        </w:rPr>
        <w:t xml:space="preserve">Esimerkki 5.3319</w:t>
      </w:r>
    </w:p>
    <w:p>
      <w:r>
        <w:t xml:space="preserve">Konteksti : Hans Seyffer, joka tunnetaan myös nimellä Hans Seyfer tai Hans of Heilbronn (n. 1460--1509), oli myöhäisgoottilaiseen tyyliin kuuluva kiviveistäjä ja puunveistäjä. Vastaus : 1509</w:t>
      </w:r>
    </w:p>
    <w:p>
      <w:r>
        <w:rPr>
          <w:b/>
        </w:rPr>
        <w:t xml:space="preserve">Tulos</w:t>
      </w:r>
    </w:p>
    <w:p>
      <w:r>
        <w:t xml:space="preserve">Minä päivänä Hans Seyffer kuoli?</w:t>
      </w:r>
    </w:p>
    <w:p>
      <w:r>
        <w:rPr>
          <w:b/>
        </w:rPr>
        <w:t xml:space="preserve">Esimerkki 5.3320</w:t>
      </w:r>
    </w:p>
    <w:p>
      <w:r>
        <w:t xml:space="preserve">Konteksti : Don Smoothey (11. huhtikuuta 1919 - 17. toukokuuta 2015) oli brittiläinen näyttelijä, varietee-esiintyjä ja koomikko. Vastaus : 17. toukokuuta 2015</w:t>
      </w:r>
    </w:p>
    <w:p>
      <w:r>
        <w:rPr>
          <w:b/>
        </w:rPr>
        <w:t xml:space="preserve">Tulos</w:t>
      </w:r>
    </w:p>
    <w:p>
      <w:r>
        <w:t xml:space="preserve">Mikä oli Don Smootheyn kuolinpäivä?</w:t>
      </w:r>
    </w:p>
    <w:p>
      <w:r>
        <w:rPr>
          <w:b/>
        </w:rPr>
        <w:t xml:space="preserve">Esimerkki 5.3321</w:t>
      </w:r>
    </w:p>
    <w:p>
      <w:r>
        <w:t xml:space="preserve">Konteksti: Whitney Boddie (s. 23. tammikuuta 1987) on naiskoripalloilija, joka pelasi viimeksi Sacramento Monarchsissa. Vastaus : Sacramento Monarchs</w:t>
      </w:r>
    </w:p>
    <w:p>
      <w:r>
        <w:rPr>
          <w:b/>
        </w:rPr>
        <w:t xml:space="preserve">Tulos</w:t>
      </w:r>
    </w:p>
    <w:p>
      <w:r>
        <w:t xml:space="preserve">Missä joukkueessa Whitney Boddie on?</w:t>
      </w:r>
    </w:p>
    <w:p>
      <w:r>
        <w:rPr>
          <w:b/>
        </w:rPr>
        <w:t xml:space="preserve">Esimerkki 5.3322</w:t>
      </w:r>
    </w:p>
    <w:p>
      <w:r>
        <w:t xml:space="preserve">Konteksti : NGC 7331-ryhmä on galaksien ryhmä Pegasuksen tähdistössä. Vastaus : Pegasus</w:t>
      </w:r>
    </w:p>
    <w:p>
      <w:r>
        <w:rPr>
          <w:b/>
        </w:rPr>
        <w:t xml:space="preserve">Tulos</w:t>
      </w:r>
    </w:p>
    <w:p>
      <w:r>
        <w:t xml:space="preserve">Missä tähdistössä NGC 7331-ryhmä on?</w:t>
      </w:r>
    </w:p>
    <w:p>
      <w:r>
        <w:rPr>
          <w:b/>
        </w:rPr>
        <w:t xml:space="preserve">Esimerkki 5.3323</w:t>
      </w:r>
    </w:p>
    <w:p>
      <w:r>
        <w:t xml:space="preserve">Taustaa: Sterling Trucks Corporation, yleisesti Sterling, oli yhdysvaltalainen kuorma-autojen valmistaja, jonka pääkonttori sijaitsi Redford Townshipissa, Michiganissa, Yhdysvalloissa, ja se oli Daimler Trucks North America LLC:n tytäryhtiö, joka puolestaan on saksalaisen Daimler AG:n kokonaan omistama tytäryhtiö. Se oli alun perin Ford Motor Companyn raskaiden kuorma-autojen osasto, mutta se ostettiin ja nimettiin uudelleen vuonna 1997. Vastaus : Daimler Trucks North America</w:t>
      </w:r>
    </w:p>
    <w:p>
      <w:r>
        <w:rPr>
          <w:b/>
        </w:rPr>
        <w:t xml:space="preserve">Tulos</w:t>
      </w:r>
    </w:p>
    <w:p>
      <w:r>
        <w:t xml:space="preserve">Mikä yritys on Sterling Trucksin emoyhtiö?</w:t>
      </w:r>
    </w:p>
    <w:p>
      <w:r>
        <w:rPr>
          <w:b/>
        </w:rPr>
        <w:t xml:space="preserve">Esimerkki 5.3324</w:t>
      </w:r>
    </w:p>
    <w:p>
      <w:r>
        <w:t xml:space="preserve">Konteksti : Lewis Golding Arnold (15. tammikuuta 1817 - 22. syyskuuta 1871) oli Yhdysvaltain armeijan upseeri ja prikaatikenraali unionin armeijassa Yhdysvaltain sisällissodan aikana, ja hänet tunnettiin pääasiassa palveluksestaan Floridassa. Vastaus : Yhdysvaltain sisällissota</w:t>
      </w:r>
    </w:p>
    <w:p>
      <w:r>
        <w:rPr>
          <w:b/>
        </w:rPr>
        <w:t xml:space="preserve">Tulos</w:t>
      </w:r>
    </w:p>
    <w:p>
      <w:r>
        <w:t xml:space="preserve">Missä sodassa tai taistelussa Lewis Golding Arnold taisteli?</w:t>
      </w:r>
    </w:p>
    <w:p>
      <w:r>
        <w:rPr>
          <w:b/>
        </w:rPr>
        <w:t xml:space="preserve">Esimerkki 5.3325</w:t>
      </w:r>
    </w:p>
    <w:p>
      <w:r>
        <w:t xml:space="preserve">Konteksti : Uee ja hänen toinen näyttelijänsä Joo Won opiskelivat molemmat näyttelemistä Sungkyunkwanin yliopistossa ja tunsivat toisensa jo ennestään. Vastaus : Sungkyunkwanin yliopisto</w:t>
      </w:r>
    </w:p>
    <w:p>
      <w:r>
        <w:rPr>
          <w:b/>
        </w:rPr>
        <w:t xml:space="preserve">Tulos</w:t>
      </w:r>
    </w:p>
    <w:p>
      <w:r>
        <w:t xml:space="preserve">Missä yliopistossa Uee opiskeli?</w:t>
      </w:r>
    </w:p>
    <w:p>
      <w:r>
        <w:rPr>
          <w:b/>
        </w:rPr>
        <w:t xml:space="preserve">Esimerkki 5.3326</w:t>
      </w:r>
    </w:p>
    <w:p>
      <w:r>
        <w:t xml:space="preserve">Konteksti : He kutsuvat sitä synniksi (They Call It Sin) on yhdysvaltalainen Pre-Code-draamaelokuva vuodelta 1932, jossa Loretta Young näyttelee maanviljelijän tytärtä, joka seuraa kiertävää myyntimiestä New Yorkiin, mutta huomaa, että tämä on jo kihloissa. Vastaus : New York City</w:t>
      </w:r>
    </w:p>
    <w:p>
      <w:r>
        <w:rPr>
          <w:b/>
        </w:rPr>
        <w:t xml:space="preserve">Tulos</w:t>
      </w:r>
    </w:p>
    <w:p>
      <w:r>
        <w:t xml:space="preserve">Missä paikassa They Call It Sin sijaitsee?</w:t>
      </w:r>
    </w:p>
    <w:p>
      <w:r>
        <w:rPr>
          <w:b/>
        </w:rPr>
        <w:t xml:space="preserve">Esimerkki 5.3327</w:t>
      </w:r>
    </w:p>
    <w:p>
      <w:r>
        <w:t xml:space="preserve">Konteksti : Wilhelmine Amalia Brunswick-Lüneburgin (21. huhtikuuta 1673 -- 10. huhtikuuta 1742) oli Pyhän Rooman keisarinna, saksalaisten kuningatar, Unkarin kuningatar, Böömin kuningatar, Itävallan arkkiherttuatar jne. Pyhän Rooman keisari Joosef I:n puolisona. Vastaus : Joosef I, Pyhän Rooman keisari</w:t>
      </w:r>
    </w:p>
    <w:p>
      <w:r>
        <w:rPr>
          <w:b/>
        </w:rPr>
        <w:t xml:space="preserve">Tulos</w:t>
      </w:r>
    </w:p>
    <w:p>
      <w:r>
        <w:t xml:space="preserve">Mikä on Wilhelmine Amalia Brunswick-Lüneburgin puolison nimi?</w:t>
      </w:r>
    </w:p>
    <w:p>
      <w:r>
        <w:rPr>
          <w:b/>
        </w:rPr>
        <w:t xml:space="preserve">Esimerkki 5.3328</w:t>
      </w:r>
    </w:p>
    <w:p>
      <w:r>
        <w:t xml:space="preserve">Konteksti : ``What Lies Below'' on yhdysvaltalaisen tieteisdraamasarjan Fringe toisen kauden 13. jakso. Vastaus : Fringe</w:t>
      </w:r>
    </w:p>
    <w:p>
      <w:r>
        <w:rPr>
          <w:b/>
        </w:rPr>
        <w:t xml:space="preserve">Tulos</w:t>
      </w:r>
    </w:p>
    <w:p>
      <w:r>
        <w:t xml:space="preserve">Missä sarjassa What Lies Below oli?</w:t>
      </w:r>
    </w:p>
    <w:p>
      <w:r>
        <w:rPr>
          <w:b/>
        </w:rPr>
        <w:t xml:space="preserve">Esimerkki 5.3329</w:t>
      </w:r>
    </w:p>
    <w:p>
      <w:r>
        <w:t xml:space="preserve">Konteksti : ISO 3166-2:CM on Kamerunin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3166-2:CM -standardit?</w:t>
      </w:r>
    </w:p>
    <w:p>
      <w:r>
        <w:rPr>
          <w:b/>
        </w:rPr>
        <w:t xml:space="preserve">Esimerkki 5.3330</w:t>
      </w:r>
    </w:p>
    <w:p>
      <w:r>
        <w:t xml:space="preserve">Konteksti : Gone with the Pope kuvattiin Los Angelesissa ja Palm Springsissä, Kaliforniassa sekä Las Vegasissa, Nevadassa ja Roomassa, Italiassa. Vastaus : Los Angeles</w:t>
      </w:r>
    </w:p>
    <w:p>
      <w:r>
        <w:rPr>
          <w:b/>
        </w:rPr>
        <w:t xml:space="preserve">Tulos</w:t>
      </w:r>
    </w:p>
    <w:p>
      <w:r>
        <w:t xml:space="preserve">Missä paikassa Gone with the Pope on?</w:t>
      </w:r>
    </w:p>
    <w:p>
      <w:r>
        <w:rPr>
          <w:b/>
        </w:rPr>
        <w:t xml:space="preserve">Esimerkki 5.3331</w:t>
      </w:r>
    </w:p>
    <w:p>
      <w:r>
        <w:t xml:space="preserve">Konteksti : HD 23079 on noin 114 valovuoden päässä oleva tähti Reticulumin tähdistössä. Vastaus : Reticulum</w:t>
      </w:r>
    </w:p>
    <w:p>
      <w:r>
        <w:rPr>
          <w:b/>
        </w:rPr>
        <w:t xml:space="preserve">Tulos</w:t>
      </w:r>
    </w:p>
    <w:p>
      <w:r>
        <w:t xml:space="preserve">Mihin tähdistöön HD 23079 kuuluu?</w:t>
      </w:r>
    </w:p>
    <w:p>
      <w:r>
        <w:rPr>
          <w:b/>
        </w:rPr>
        <w:t xml:space="preserve">Esimerkki 5.3332</w:t>
      </w:r>
    </w:p>
    <w:p>
      <w:r>
        <w:t xml:space="preserve">Konteksti: Víctor Isla opiskeli vuosina 1986-1992 oikeustiedettä ja valtiotieteitä San Marcosin kansallisessa yliopistossa Limassa. Vastaus : San Marcosin kansallinen yliopisto</w:t>
      </w:r>
    </w:p>
    <w:p>
      <w:r>
        <w:rPr>
          <w:b/>
        </w:rPr>
        <w:t xml:space="preserve">Tulos</w:t>
      </w:r>
    </w:p>
    <w:p>
      <w:r>
        <w:t xml:space="preserve">Missä korkeakoulussa Víctor Isla opiskeli?</w:t>
      </w:r>
    </w:p>
    <w:p>
      <w:r>
        <w:rPr>
          <w:b/>
        </w:rPr>
        <w:t xml:space="preserve">Esimerkki 5.3333</w:t>
      </w:r>
    </w:p>
    <w:p>
      <w:r>
        <w:t xml:space="preserve">Konteksti : Suuri pyramidiryöstö on Katherine Robertsin fantasiaromaani, joka on ensimmäinen romaani Seitsemän upeaa ihmettä -sarjassa ja esiosa Babylon-peliin. Vastaus : The Seven Fabulous Wonders</w:t>
      </w:r>
    </w:p>
    <w:p>
      <w:r>
        <w:rPr>
          <w:b/>
        </w:rPr>
        <w:t xml:space="preserve">Tulos</w:t>
      </w:r>
    </w:p>
    <w:p>
      <w:r>
        <w:t xml:space="preserve">Mihin sarjaan Suuri pyramidiryöstö kuuluu?</w:t>
      </w:r>
    </w:p>
    <w:p>
      <w:r>
        <w:rPr>
          <w:b/>
        </w:rPr>
        <w:t xml:space="preserve">Esimerkki 5.3334</w:t>
      </w:r>
    </w:p>
    <w:p>
      <w:r>
        <w:t xml:space="preserve">Konteksti : Ivan Mosjoukine kuoli tuberkuloosiin Neuilly-sur-Seinein klinikalla. Vastaus: tuberkuloosi</w:t>
      </w:r>
    </w:p>
    <w:p>
      <w:r>
        <w:rPr>
          <w:b/>
        </w:rPr>
        <w:t xml:space="preserve">Tulos</w:t>
      </w:r>
    </w:p>
    <w:p>
      <w:r>
        <w:t xml:space="preserve">Mikä sairaus aiheutti Ivan Mosjoukinen kuoleman?</w:t>
      </w:r>
    </w:p>
    <w:p>
      <w:r>
        <w:rPr>
          <w:b/>
        </w:rPr>
        <w:t xml:space="preserve">Esimerkki 5.3335</w:t>
      </w:r>
    </w:p>
    <w:p>
      <w:r>
        <w:t xml:space="preserve">Taustaa : Marraskuussa 2012 International Airlines Group, jonka tytäryhtiö Iberia omisti 45,85 prosentin osuuden Vuelingistä, tarjoutui ostamaan loput 54,15 prosenttia yhtiöstä siten, että sekä Iberia että IAG omistaisivat molemmat osakkeet, eikä yhtiö näin ollen olisi kokonaan IAG:n omistuksessa 100 prosentin osuuden kautta. Vastaus: International Airlines Group</w:t>
      </w:r>
    </w:p>
    <w:p>
      <w:r>
        <w:rPr>
          <w:b/>
        </w:rPr>
        <w:t xml:space="preserve">Tulos</w:t>
      </w:r>
    </w:p>
    <w:p>
      <w:r>
        <w:t xml:space="preserve">Mikä yhtiö on Vuelingin emoyhtiö?</w:t>
      </w:r>
    </w:p>
    <w:p>
      <w:r>
        <w:rPr>
          <w:b/>
        </w:rPr>
        <w:t xml:space="preserve">Esimerkki 5.3336</w:t>
      </w:r>
    </w:p>
    <w:p>
      <w:r>
        <w:t xml:space="preserve">Konteksti : The Road to Glory on Howard Hawksin ohjaama ja Twentieth Century Foxin tuottama dramaattinen elokuva vuodelta 1936, jossa kuvataan ensimmäisen maailmansodan aikaista juoksuhaudansotaa Ranskassa. Elokuvan pääosissa ovat Fredric March, Warner Baxter, Lionel Barrymore ja June Lang. Vastaus: Howard Hawks</w:t>
      </w:r>
    </w:p>
    <w:p>
      <w:r>
        <w:rPr>
          <w:b/>
        </w:rPr>
        <w:t xml:space="preserve">Tulos</w:t>
      </w:r>
    </w:p>
    <w:p>
      <w:r>
        <w:t xml:space="preserve">Mikä on The Road to Glory -elokuvan ohjaaja?</w:t>
      </w:r>
    </w:p>
    <w:p>
      <w:r>
        <w:rPr>
          <w:b/>
        </w:rPr>
        <w:t xml:space="preserve">Esimerkki 5.3337</w:t>
      </w:r>
    </w:p>
    <w:p>
      <w:r>
        <w:t xml:space="preserve">Konteksti : Madeinusa on vuonna 2005 valmistunut elokuva, joka sijoittuu kuvitteelliseen alkuperäiskansojen Manayayaycunan kylään (quechua-kielellä "kaupunki, jonne kukaan ei pääse") Perun Andeilla. Vastaus : Andes</w:t>
      </w:r>
    </w:p>
    <w:p>
      <w:r>
        <w:rPr>
          <w:b/>
        </w:rPr>
        <w:t xml:space="preserve">Tulos</w:t>
      </w:r>
    </w:p>
    <w:p>
      <w:r>
        <w:t xml:space="preserve">Missä paikassa Madeinusa sijaitsee?</w:t>
      </w:r>
    </w:p>
    <w:p>
      <w:r>
        <w:rPr>
          <w:b/>
        </w:rPr>
        <w:t xml:space="preserve">Esimerkki 5.3338</w:t>
      </w:r>
    </w:p>
    <w:p>
      <w:r>
        <w:t xml:space="preserve">Konteksti : Taginaen taistelussa (tunnetaan myös nimellä Busta Gallorumin taistelu) kesä-heinäkuussa 552 Narsesin johtamat Bysantin valtakunnan joukot mursivat Pohjankonnien vallan Italiassa ja pohjustivat tietä Bysantin väliaikaiselle Italian niemimaan takaisinvalloitukselle. Vastaus : Narsarses: heinäkuu 552</w:t>
      </w:r>
    </w:p>
    <w:p>
      <w:r>
        <w:rPr>
          <w:b/>
        </w:rPr>
        <w:t xml:space="preserve">Tulos</w:t>
      </w:r>
    </w:p>
    <w:p>
      <w:r>
        <w:t xml:space="preserve">Mikä oli Taginaen taistelun päivämäärä?</w:t>
      </w:r>
    </w:p>
    <w:p>
      <w:r>
        <w:rPr>
          <w:b/>
        </w:rPr>
        <w:t xml:space="preserve">Esimerkki 5.3339</w:t>
      </w:r>
    </w:p>
    <w:p>
      <w:r>
        <w:t xml:space="preserve">Konteksti : Kun Liu Qi kuoli pian sen jälkeen, kun Liu Bei oli varmistanut asemansa alueella, jälkimmäinen seurasi edellistä Jingin maakunnan uutena kuvernöörinä ja meni Jianyeen naimisiin Sun Quanin nuoremman siskon Lady Sunin kanssa laillistamaan perimyksensä. Vastaus : Lady Sun</w:t>
      </w:r>
    </w:p>
    <w:p>
      <w:r>
        <w:rPr>
          <w:b/>
        </w:rPr>
        <w:t xml:space="preserve">Tulos</w:t>
      </w:r>
    </w:p>
    <w:p>
      <w:r>
        <w:t xml:space="preserve">Mikä on Liu Bein puolison nimi?</w:t>
      </w:r>
    </w:p>
    <w:p>
      <w:r>
        <w:rPr>
          <w:b/>
        </w:rPr>
        <w:t xml:space="preserve">Esimerkki 5.3340</w:t>
      </w:r>
    </w:p>
    <w:p>
      <w:r>
        <w:t xml:space="preserve">Konteksti : Cordel Encantado (suomeksi: Lumottu tarina) on brasilialainen telenovela, jonka Rede Globo tuotti ja lähetti 11. huhtikuuta - 23. syyskuuta 2011. Vastaus : Rede Globo</w:t>
      </w:r>
    </w:p>
    <w:p>
      <w:r>
        <w:rPr>
          <w:b/>
        </w:rPr>
        <w:t xml:space="preserve">Tulos</w:t>
      </w:r>
    </w:p>
    <w:p>
      <w:r>
        <w:t xml:space="preserve">Mistä löydät Cordel Encantado -ohjelman?</w:t>
      </w:r>
    </w:p>
    <w:p>
      <w:r>
        <w:rPr>
          <w:b/>
        </w:rPr>
        <w:t xml:space="preserve">Esimerkki 5.3341</w:t>
      </w:r>
    </w:p>
    <w:p>
      <w:r>
        <w:t xml:space="preserve">Konteksti : Never on Tuesday -elokuvan kuvaukset tapahtuivat Borrego Springsissä, Kaliforniassa. Vastaus : California</w:t>
      </w:r>
    </w:p>
    <w:p>
      <w:r>
        <w:rPr>
          <w:b/>
        </w:rPr>
        <w:t xml:space="preserve">Tulos</w:t>
      </w:r>
    </w:p>
    <w:p>
      <w:r>
        <w:t xml:space="preserve">Missä paikassa Never on Tuesday on olemassa?</w:t>
      </w:r>
    </w:p>
    <w:p>
      <w:r>
        <w:rPr>
          <w:b/>
        </w:rPr>
        <w:t xml:space="preserve">Esimerkki 5.3342</w:t>
      </w:r>
    </w:p>
    <w:p>
      <w:r>
        <w:t xml:space="preserve">Konteksti : ``Talvihulluus'' on yhdysvaltalaisen televisiokomediasarjan 30 Rock neljännen tuotantokauden yhdestoista jakso ja sarjan 69. jakso. Vastaus : 30 Rock</w:t>
      </w:r>
    </w:p>
    <w:p>
      <w:r>
        <w:rPr>
          <w:b/>
        </w:rPr>
        <w:t xml:space="preserve">Tulos</w:t>
      </w:r>
    </w:p>
    <w:p>
      <w:r>
        <w:t xml:space="preserve">Mihin sarjaan Talvihulluus kuului?</w:t>
      </w:r>
    </w:p>
    <w:p>
      <w:r>
        <w:rPr>
          <w:b/>
        </w:rPr>
        <w:t xml:space="preserve">Esimerkki 5.3343</w:t>
      </w:r>
    </w:p>
    <w:p>
      <w:r>
        <w:t xml:space="preserve">Konteksti : Arthur Twining Hadley (23. huhtikuuta 1856 - 6. maaliskuuta 1930, i/ˈhædliː/, HAD-lee) oli taloustieteilijä, joka toimi Yalen yliopiston presidenttinä vuosina 1899-1921. Vastaus: Yalen yliopisto</w:t>
      </w:r>
    </w:p>
    <w:p>
      <w:r>
        <w:rPr>
          <w:b/>
        </w:rPr>
        <w:t xml:space="preserve">Tulos</w:t>
      </w:r>
    </w:p>
    <w:p>
      <w:r>
        <w:t xml:space="preserve">Missä Arthur Twining Hadley opiskeli tai työskenteli?</w:t>
      </w:r>
    </w:p>
    <w:p>
      <w:r>
        <w:rPr>
          <w:b/>
        </w:rPr>
        <w:t xml:space="preserve">Esimerkki 5.3344</w:t>
      </w:r>
    </w:p>
    <w:p>
      <w:r>
        <w:t xml:space="preserve">Konteksti : Pantyhose Hero, joka tunnetaan myös nimellä Pantyhose Killer, on Sammo Hungin tuottama ja ohjaama hongkongilainen toimintakomedia vuodelta 1990. Vastaus : Hong Kong</w:t>
      </w:r>
    </w:p>
    <w:p>
      <w:r>
        <w:rPr>
          <w:b/>
        </w:rPr>
        <w:t xml:space="preserve">Tulos</w:t>
      </w:r>
    </w:p>
    <w:p>
      <w:r>
        <w:t xml:space="preserve">Missä paikassa Pantyhose Hero on olemassa?</w:t>
      </w:r>
    </w:p>
    <w:p>
      <w:r>
        <w:rPr>
          <w:b/>
        </w:rPr>
        <w:t xml:space="preserve">Esimerkki 5.3345</w:t>
      </w:r>
    </w:p>
    <w:p>
      <w:r>
        <w:t xml:space="preserve">Konteksti : ISO 3166-2:AG on Antigua ja Barbudaa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3166-2:AG -standardit?</w:t>
      </w:r>
    </w:p>
    <w:p>
      <w:r>
        <w:rPr>
          <w:b/>
        </w:rPr>
        <w:t xml:space="preserve">Esimerkki 5.3346</w:t>
      </w:r>
    </w:p>
    <w:p>
      <w:r>
        <w:t xml:space="preserve">Konteksti : Barbara Sidney, Leicesterin kreivitär (1563 -- 24. toukokuuta 1621) oli walesilainen perijätär ja Robert Sidneyn, Leicesterin ensimmäisen jaarlin, ensimmäinen vaimo. Vastaus : Robert Sidney, Leicesterin 1. jaarli.</w:t>
      </w:r>
    </w:p>
    <w:p>
      <w:r>
        <w:rPr>
          <w:b/>
        </w:rPr>
        <w:t xml:space="preserve">Tulos</w:t>
      </w:r>
    </w:p>
    <w:p>
      <w:r>
        <w:t xml:space="preserve">Mikä on Barbara Sidneyn, Leicesterin kreivittären puolison nimi?</w:t>
      </w:r>
    </w:p>
    <w:p>
      <w:r>
        <w:rPr>
          <w:b/>
        </w:rPr>
        <w:t xml:space="preserve">Esimerkki 5.3347</w:t>
      </w:r>
    </w:p>
    <w:p>
      <w:r>
        <w:t xml:space="preserve">Konteksti: Robert Sacre (s. 6. kesäkuuta 1989) on koripalloilija, joka pelaa koripalloliitto Los Angeles Lakersin joukkueessa National Basketball Associationissa (NBA). Vastaus : Los Angeles Lakers</w:t>
      </w:r>
    </w:p>
    <w:p>
      <w:r>
        <w:rPr>
          <w:b/>
        </w:rPr>
        <w:t xml:space="preserve">Tulos</w:t>
      </w:r>
    </w:p>
    <w:p>
      <w:r>
        <w:t xml:space="preserve">Missä joukkueessa Robert Sacre pelasi?</w:t>
      </w:r>
    </w:p>
    <w:p>
      <w:r>
        <w:rPr>
          <w:b/>
        </w:rPr>
        <w:t xml:space="preserve">Esimerkki 5.3348</w:t>
      </w:r>
    </w:p>
    <w:p>
      <w:r>
        <w:t xml:space="preserve">Konteksti: Danilo Restivo (s. huhtikuu 1972) on italialainen mies, joka istuu Britanniassa elinkautista vankeusrangaistusta, josta on mahdollista saada 40 vuotta, Heather Barnettin murhasta 12. marraskuuta 2002 Bournemouthissa, Englannissa. Vastaus : murha</w:t>
      </w:r>
    </w:p>
    <w:p>
      <w:r>
        <w:rPr>
          <w:b/>
        </w:rPr>
        <w:t xml:space="preserve">Tulos</w:t>
      </w:r>
    </w:p>
    <w:p>
      <w:r>
        <w:t xml:space="preserve">Mikä rikos johti Danilo Restivon tuomitsemiseen?</w:t>
      </w:r>
    </w:p>
    <w:p>
      <w:r>
        <w:rPr>
          <w:b/>
        </w:rPr>
        <w:t xml:space="preserve">Esimerkki 5.3349</w:t>
      </w:r>
    </w:p>
    <w:p>
      <w:r>
        <w:t xml:space="preserve">Konteksti : Vuonna 1996 kongressin kirjasto valitsi Destry Rides Again -elokuvan säilytettäväksi Yhdysvaltain kansalliseen elokuvarekisteriin, koska se on "kulttuurisesti, historiallisesti tai esteettisesti merkittävä". Vastaus : National Film Registry</w:t>
      </w:r>
    </w:p>
    <w:p>
      <w:r>
        <w:rPr>
          <w:b/>
        </w:rPr>
        <w:t xml:space="preserve">Tulos</w:t>
      </w:r>
    </w:p>
    <w:p>
      <w:r>
        <w:t xml:space="preserve">Minkä palkinnon sai Destry Rides Again?</w:t>
      </w:r>
    </w:p>
    <w:p>
      <w:r>
        <w:rPr>
          <w:b/>
        </w:rPr>
        <w:t xml:space="preserve">Esimerkki 5.3350</w:t>
      </w:r>
    </w:p>
    <w:p>
      <w:r>
        <w:t xml:space="preserve">Konteksti : Léon Clément Le Fort (5. joulukuuta 1829, Lille -- 19. lokakuuta 1893) oli ranskalainen kirurgi, joka muistetaan työstään kohdunlaskeuman parissa, mukaan lukien Le Fortin leikkaus. Vastaus : kirurgi</w:t>
      </w:r>
    </w:p>
    <w:p>
      <w:r>
        <w:rPr>
          <w:b/>
        </w:rPr>
        <w:t xml:space="preserve">Tulos</w:t>
      </w:r>
    </w:p>
    <w:p>
      <w:r>
        <w:t xml:space="preserve">Millainen ammatti Léon Clément Le Fortilla on?</w:t>
      </w:r>
    </w:p>
    <w:p>
      <w:r>
        <w:rPr>
          <w:b/>
        </w:rPr>
        <w:t xml:space="preserve">Esimerkki 5.3351</w:t>
      </w:r>
    </w:p>
    <w:p>
      <w:r>
        <w:t xml:space="preserve">Konteksti : Lars Nicklas Bäckström (s. 23. marraskuuta 1987) on ruotsalainen ammattilaisjääkiekkoilija ja National Hockey Leaguen (NHL) Washington Capitalsin varakapteeni. Vastaus : Washington Capitals</w:t>
      </w:r>
    </w:p>
    <w:p>
      <w:r>
        <w:rPr>
          <w:b/>
        </w:rPr>
        <w:t xml:space="preserve">Tulos</w:t>
      </w:r>
    </w:p>
    <w:p>
      <w:r>
        <w:t xml:space="preserve">Missä joukkueessa Nicklas Bäckström pelasi?</w:t>
      </w:r>
    </w:p>
    <w:p>
      <w:r>
        <w:rPr>
          <w:b/>
        </w:rPr>
        <w:t xml:space="preserve">Esimerkki 5.3352</w:t>
      </w:r>
    </w:p>
    <w:p>
      <w:r>
        <w:t xml:space="preserve">Konteksti : Richard Franchot (2. kesäkuuta 1816 - 23. marraskuuta 1875) oli Yhdysvaltain edustaja New Yorkista ja sitten upseeri unionin armeijassa Yhdysvaltain sisällissodan aikana. Vastaus : Unionin armeija</w:t>
      </w:r>
    </w:p>
    <w:p>
      <w:r>
        <w:rPr>
          <w:b/>
        </w:rPr>
        <w:t xml:space="preserve">Tulos</w:t>
      </w:r>
    </w:p>
    <w:p>
      <w:r>
        <w:t xml:space="preserve">Missä armeijassa Richard Franchot palveli?</w:t>
      </w:r>
    </w:p>
    <w:p>
      <w:r>
        <w:rPr>
          <w:b/>
        </w:rPr>
        <w:t xml:space="preserve">Esimerkki 5.3353</w:t>
      </w:r>
    </w:p>
    <w:p>
      <w:r>
        <w:t xml:space="preserve">Konteksti : Derrick Ng (s. 21. syyskuuta 1987) on kanadalainen sulkapalloilija Vancouverista, Brittiläisestä Kolumbiasta. Vastaus : mies</w:t>
      </w:r>
    </w:p>
    <w:p>
      <w:r>
        <w:rPr>
          <w:b/>
        </w:rPr>
        <w:t xml:space="preserve">Tulos</w:t>
      </w:r>
    </w:p>
    <w:p>
      <w:r>
        <w:t xml:space="preserve">Minkä sukupuolen Derrick Ng on?</w:t>
      </w:r>
    </w:p>
    <w:p>
      <w:r>
        <w:rPr>
          <w:b/>
        </w:rPr>
        <w:t xml:space="preserve">Esimerkki 5.3354</w:t>
      </w:r>
    </w:p>
    <w:p>
      <w:r>
        <w:t xml:space="preserve">Konteksti : Famulus (mahdollisesti Fabulus, Fabullus tai Amulius) oli freskomaalari, joka oli kuuluisa Rooman Domus Aureassa tekemästään Neron tilaamasta työstä. Vastaus : Rooma</w:t>
      </w:r>
    </w:p>
    <w:p>
      <w:r>
        <w:rPr>
          <w:b/>
        </w:rPr>
        <w:t xml:space="preserve">Tulos</w:t>
      </w:r>
    </w:p>
    <w:p>
      <w:r>
        <w:t xml:space="preserve">Mistä kaupungista Famulus on kotoisin?</w:t>
      </w:r>
    </w:p>
    <w:p>
      <w:r>
        <w:rPr>
          <w:b/>
        </w:rPr>
        <w:t xml:space="preserve">Esimerkki 5.3355</w:t>
      </w:r>
    </w:p>
    <w:p>
      <w:r>
        <w:t xml:space="preserve">Konteksti : Félix Omar Fernández Rodríguez (s. 22. heinäkuuta 1976) on eläkkeellä oleva miespuolinen yleisurheilija. Vastaus: Mies</w:t>
      </w:r>
    </w:p>
    <w:p>
      <w:r>
        <w:rPr>
          <w:b/>
        </w:rPr>
        <w:t xml:space="preserve">Tulos</w:t>
      </w:r>
    </w:p>
    <w:p>
      <w:r>
        <w:t xml:space="preserve">Mihin sukupuoleen Félix Omar Fernández kuuluu?</w:t>
      </w:r>
    </w:p>
    <w:p>
      <w:r>
        <w:rPr>
          <w:b/>
        </w:rPr>
        <w:t xml:space="preserve">Esimerkki 5.3356</w:t>
      </w:r>
    </w:p>
    <w:p>
      <w:r>
        <w:t xml:space="preserve">Konteksti: Wolfgang Haack opiskeli konetekniikkaa Hannoverin yliopistossa ja matematiikkaa Jenassa. Vastaus : Hannoverin yliopistossa</w:t>
      </w:r>
    </w:p>
    <w:p>
      <w:r>
        <w:rPr>
          <w:b/>
        </w:rPr>
        <w:t xml:space="preserve">Tulos</w:t>
      </w:r>
    </w:p>
    <w:p>
      <w:r>
        <w:t xml:space="preserve">Mikä on sen yliopiston nimi, joka koulutti Wolfgang Haackin?</w:t>
      </w:r>
    </w:p>
    <w:p>
      <w:r>
        <w:rPr>
          <w:b/>
        </w:rPr>
        <w:t xml:space="preserve">Esimerkki 5.3357</w:t>
      </w:r>
    </w:p>
    <w:p>
      <w:r>
        <w:t xml:space="preserve">Konteksti : Gentry de Paris on Pariisissa asuva burleskitanssija, taiteellinen johtaja ja näytelmäkirjailija. Vastaus : tanssija</w:t>
      </w:r>
    </w:p>
    <w:p>
      <w:r>
        <w:rPr>
          <w:b/>
        </w:rPr>
        <w:t xml:space="preserve">Tulos</w:t>
      </w:r>
    </w:p>
    <w:p>
      <w:r>
        <w:t xml:space="preserve">Mikä oli Gentry de Paris'n ura?</w:t>
      </w:r>
    </w:p>
    <w:p>
      <w:r>
        <w:rPr>
          <w:b/>
        </w:rPr>
        <w:t xml:space="preserve">Esimerkki 5.3358</w:t>
      </w:r>
    </w:p>
    <w:p>
      <w:r>
        <w:t xml:space="preserve">Konteksti : David Milgaard (s. 7. heinäkuuta 1952) on kanadalainen, joka tuomittiin väärin perustein sairaanhoitaja Gail Millerin raiskauksesta ja murhasta. Vastaus : murha</w:t>
      </w:r>
    </w:p>
    <w:p>
      <w:r>
        <w:rPr>
          <w:b/>
        </w:rPr>
        <w:t xml:space="preserve">Tulos</w:t>
      </w:r>
    </w:p>
    <w:p>
      <w:r>
        <w:t xml:space="preserve">Mihin rikokseen David Milgaardin katsotaan syyllistyneen?</w:t>
      </w:r>
    </w:p>
    <w:p>
      <w:r>
        <w:rPr>
          <w:b/>
        </w:rPr>
        <w:t xml:space="preserve">Esimerkki 5.3359</w:t>
      </w:r>
    </w:p>
    <w:p>
      <w:r>
        <w:t xml:space="preserve">Taustaa : Vietnam Airlinesin lento 474 syöksyi maahan lähestyttäessä Nha Trangin lentokenttää 14. marraskuuta 1992 sykloni Forrestin aikana. Vastaus: 14. marraskuuta 1992</w:t>
      </w:r>
    </w:p>
    <w:p>
      <w:r>
        <w:rPr>
          <w:b/>
        </w:rPr>
        <w:t xml:space="preserve">Tulos</w:t>
      </w:r>
    </w:p>
    <w:p>
      <w:r>
        <w:t xml:space="preserve">Mikä oli Vietnam Airlinesin lennon 474 ajankohta?</w:t>
      </w:r>
    </w:p>
    <w:p>
      <w:r>
        <w:rPr>
          <w:b/>
        </w:rPr>
        <w:t xml:space="preserve">Esimerkki 5.3360</w:t>
      </w:r>
    </w:p>
    <w:p>
      <w:r>
        <w:t xml:space="preserve">Konteksti : Anne Sjerp Troelstra (s. 10. elokuuta 1939) on puhtaan matematiikan ja matematiikan perusteiden emeritusprofessori Amsterdamin yliopiston logiikan, kielen ja laskennan instituutissa (ILLC). Vastaus : Amsterdamin yliopisto</w:t>
      </w:r>
    </w:p>
    <w:p>
      <w:r>
        <w:rPr>
          <w:b/>
        </w:rPr>
        <w:t xml:space="preserve">Tulos</w:t>
      </w:r>
    </w:p>
    <w:p>
      <w:r>
        <w:t xml:space="preserve">Mikä oli Anne Sjerp Troelstran opiskelupaikka?</w:t>
      </w:r>
    </w:p>
    <w:p>
      <w:r>
        <w:rPr>
          <w:b/>
        </w:rPr>
        <w:t xml:space="preserve">Esimerkki 5.3361</w:t>
      </w:r>
    </w:p>
    <w:p>
      <w:r>
        <w:t xml:space="preserve">Konteksti : Nicholas Rodda (s. 11. lokakuuta 1992) on miespuolinen entinen vesipalloilija Etelä-Afrikasta. Vastaus: mies</w:t>
      </w:r>
    </w:p>
    <w:p>
      <w:r>
        <w:rPr>
          <w:b/>
        </w:rPr>
        <w:t xml:space="preserve">Tulos</w:t>
      </w:r>
    </w:p>
    <w:p>
      <w:r>
        <w:t xml:space="preserve">Onko Nicholas Rodda mies vai nainen?</w:t>
      </w:r>
    </w:p>
    <w:p>
      <w:r>
        <w:rPr>
          <w:b/>
        </w:rPr>
        <w:t xml:space="preserve">Esimerkki 5.3362</w:t>
      </w:r>
    </w:p>
    <w:p>
      <w:r>
        <w:t xml:space="preserve">Konteksti: Hylck Bonerin muotokuva on hollantilaisen kultakauden maalarin Frans Halsin vuonna 1635 maalaama maalaus, joka on nykyään Frickin kokoelmassa. Vastaus : Frickin kokoelmassa</w:t>
      </w:r>
    </w:p>
    <w:p>
      <w:r>
        <w:rPr>
          <w:b/>
        </w:rPr>
        <w:t xml:space="preserve">Tulos</w:t>
      </w:r>
    </w:p>
    <w:p>
      <w:r>
        <w:t xml:space="preserve">Mikä on sen paikan nimi, josta Hylck Boner löytyy?</w:t>
      </w:r>
    </w:p>
    <w:p>
      <w:r>
        <w:rPr>
          <w:b/>
        </w:rPr>
        <w:t xml:space="preserve">Esimerkki 5.3363</w:t>
      </w:r>
    </w:p>
    <w:p>
      <w:r>
        <w:t xml:space="preserve">Konteksti : ISO 3166-2:IR on Iranin islamilaista tasavaltaa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3166-2:IR -standardit?</w:t>
      </w:r>
    </w:p>
    <w:p>
      <w:r>
        <w:rPr>
          <w:b/>
        </w:rPr>
        <w:t xml:space="preserve">Esimerkki 5.3364</w:t>
      </w:r>
    </w:p>
    <w:p>
      <w:r>
        <w:t xml:space="preserve">Konteksti : Bonaparte, ensimmäinen konsuli (Bonaparte, Premier Consul) on Jean-Auguste-Dominique Ingresin vuonna 1804 tekemä muotokuva Napoleon Bonapartesta ensimmäisenä konsulina. Vastaus : Bonaparte, pääkonsuli</w:t>
      </w:r>
    </w:p>
    <w:p>
      <w:r>
        <w:rPr>
          <w:b/>
        </w:rPr>
        <w:t xml:space="preserve">Tulos</w:t>
      </w:r>
    </w:p>
    <w:p>
      <w:r>
        <w:t xml:space="preserve">Mihin Bonaparte, ensimmäinen konsuli perustuu?</w:t>
      </w:r>
    </w:p>
    <w:p>
      <w:r>
        <w:rPr>
          <w:b/>
        </w:rPr>
        <w:t xml:space="preserve">Esimerkki 5.3365</w:t>
      </w:r>
    </w:p>
    <w:p>
      <w:r>
        <w:t xml:space="preserve">Konteksti : Strengleikar (suomeksi: jousisoittimet) on kokoelma kaksikymmentäyksi vanhaa norjalaista proosasatua, jotka perustuvat Marie de Francen vanhaan ranskalaiseen Lais-kertomukseen. Vastaus : Marie de Francen Lais</w:t>
      </w:r>
    </w:p>
    <w:p>
      <w:r>
        <w:rPr>
          <w:b/>
        </w:rPr>
        <w:t xml:space="preserve">Tulos</w:t>
      </w:r>
    </w:p>
    <w:p>
      <w:r>
        <w:t xml:space="preserve">Mihin Strengleikar perustuu?</w:t>
      </w:r>
    </w:p>
    <w:p>
      <w:r>
        <w:rPr>
          <w:b/>
        </w:rPr>
        <w:t xml:space="preserve">Esimerkki 5.3366</w:t>
      </w:r>
    </w:p>
    <w:p>
      <w:r>
        <w:t xml:space="preserve">Konteksti : Kalyana Ramudu (Telugu: కల్యాణ రాముడు) on vuonna 2003 valmistunut telugulainen perhe-elokuva ja remake malayalamilaisesta Kalyanaraman-elokuvasta, jonka on ohjannut G. Ram Prasad ja tuottanut Venkata Shyam Prasad SP Entertainmentsin alaisuudessa. Vastaus: SP Entertainments</w:t>
      </w:r>
    </w:p>
    <w:p>
      <w:r>
        <w:rPr>
          <w:b/>
        </w:rPr>
        <w:t xml:space="preserve">Tulos</w:t>
      </w:r>
    </w:p>
    <w:p>
      <w:r>
        <w:t xml:space="preserve">Mikä studio tuotti Kalyana Ramudun?</w:t>
      </w:r>
    </w:p>
    <w:p>
      <w:r>
        <w:rPr>
          <w:b/>
        </w:rPr>
        <w:t xml:space="preserve">Esimerkki 5.3367</w:t>
      </w:r>
    </w:p>
    <w:p>
      <w:r>
        <w:t xml:space="preserve">Konteksti : Victor Benjamin Neuburg kuoli tuberkuloosiin 30. toukokuuta 1940. Vastaus: tuberkuloosi</w:t>
      </w:r>
    </w:p>
    <w:p>
      <w:r>
        <w:rPr>
          <w:b/>
        </w:rPr>
        <w:t xml:space="preserve">Tulos</w:t>
      </w:r>
    </w:p>
    <w:p>
      <w:r>
        <w:t xml:space="preserve">Mikä sairaus tappoi Victor Benjamin Neuburgin?</w:t>
      </w:r>
    </w:p>
    <w:p>
      <w:r>
        <w:rPr>
          <w:b/>
        </w:rPr>
        <w:t xml:space="preserve">Esimerkki 5.3368</w:t>
      </w:r>
    </w:p>
    <w:p>
      <w:r>
        <w:t xml:space="preserve">Konteksti: Phan Thị Hà Thanh (s. 16. lokakuuta 1991) on vietnamilainen taidevoimistelija, joka on kotoisin Hải Phòngista. Vastaus : Taidevoimistelija</w:t>
      </w:r>
    </w:p>
    <w:p>
      <w:r>
        <w:rPr>
          <w:b/>
        </w:rPr>
        <w:t xml:space="preserve">Tulos</w:t>
      </w:r>
    </w:p>
    <w:p>
      <w:r>
        <w:t xml:space="preserve">Millainen ammatti Phan Thị Hà Thanhilla on?</w:t>
      </w:r>
    </w:p>
    <w:p>
      <w:r>
        <w:rPr>
          <w:b/>
        </w:rPr>
        <w:t xml:space="preserve">Esimerkki 5.3369</w:t>
      </w:r>
    </w:p>
    <w:p>
      <w:r>
        <w:t xml:space="preserve">Konteksti : James B. Chandler (6. lokakuuta 1837 - 12. heinäkuuta 1899) oli Yhdysvaltain sisällissodan aikainen unionin laivaston merimies, joka sai Yhdysvaltain armeijan korkeimman kunniamerkin, kunniamitalin, toimistaan Mobile Bayn taistelussa. Vastaus : Yhdysvaltain sisällissota</w:t>
      </w:r>
    </w:p>
    <w:p>
      <w:r>
        <w:rPr>
          <w:b/>
        </w:rPr>
        <w:t xml:space="preserve">Tulos</w:t>
      </w:r>
    </w:p>
    <w:p>
      <w:r>
        <w:t xml:space="preserve">Mihin sotaan James B. Chandler osallistui?</w:t>
      </w:r>
    </w:p>
    <w:p>
      <w:r>
        <w:rPr>
          <w:b/>
        </w:rPr>
        <w:t xml:space="preserve">Esimerkki 5.3370</w:t>
      </w:r>
    </w:p>
    <w:p>
      <w:r>
        <w:t xml:space="preserve">Konteksti : Dame Chocolate (espanjaksi Anna minulle suklaata) on yhdysvaltalainen espanjankielinen telenovela, jonka tuotti yhdysvaltalainen televisioverkko Telemundo ja joka esitettiin 5. maaliskuuta - 5. lokakuuta 2007. Vastaus : Telemundo</w:t>
      </w:r>
    </w:p>
    <w:p>
      <w:r>
        <w:rPr>
          <w:b/>
        </w:rPr>
        <w:t xml:space="preserve">Tulos</w:t>
      </w:r>
    </w:p>
    <w:p>
      <w:r>
        <w:t xml:space="preserve">Mikä kanava lähetti Dame Chocolatea?</w:t>
      </w:r>
    </w:p>
    <w:p>
      <w:r>
        <w:rPr>
          <w:b/>
        </w:rPr>
        <w:t xml:space="preserve">Esimerkki 5.3371</w:t>
      </w:r>
    </w:p>
    <w:p>
      <w:r>
        <w:t xml:space="preserve">Konteksti: Christina Wirth (s. 18. huhtikuuta 1987) on yhdysvaltalainen koripalloilija, joka pelasi viimeksi WNBA:n Indiana Feverissä. Vastaus : Indiana Fever</w:t>
      </w:r>
    </w:p>
    <w:p>
      <w:r>
        <w:rPr>
          <w:b/>
        </w:rPr>
        <w:t xml:space="preserve">Tulos</w:t>
      </w:r>
    </w:p>
    <w:p>
      <w:r>
        <w:t xml:space="preserve">Missä joukkueessa Christina Wirth on?</w:t>
      </w:r>
    </w:p>
    <w:p>
      <w:r>
        <w:rPr>
          <w:b/>
        </w:rPr>
        <w:t xml:space="preserve">Esimerkki 5.3372</w:t>
      </w:r>
    </w:p>
    <w:p>
      <w:r>
        <w:t xml:space="preserve">Konteksti : ``Miss Emma Peel (laulu, teksti/lyriikat sivulla Pet Your Friends''. karaoketexty.cz. Shark Inferno (2015). ``Puncture''. ``Emma Peel - Play Emma For Me''. discogs.com. Pussy Galore (1996). ``Sympathy For the Record Industry''. Sympathy Records. ``Flat is Beautiful''. Food Network. Lähteet Alvarez, Maria (1998), ``Feministinen ikoni catsuitissa (naispäähenkilö Emma Peel 1960-luvun brittiläisessä televisiosarjassa 'The Avengers')'', New Statesman, 14. elokuuta. Cornell, Paul; Day, Martin; &amp; Topping, Keith (1998). The Avengers Dossier. Lontoo: Virgin Books. ISBN 0-86369-754-2. Lars Baumgart (2002): DAS KONZEPT EMMA PEEL -- Der unerwartete Charme der Emanzipation: THE AVENGERS und ihr Publikum. Kiel: Verlag Ludwig -- ISBN 978-3-933598-40-0 Vastaus: nainen.</w:t>
      </w:r>
    </w:p>
    <w:p>
      <w:r>
        <w:rPr>
          <w:b/>
        </w:rPr>
        <w:t xml:space="preserve">Tulos</w:t>
      </w:r>
    </w:p>
    <w:p>
      <w:r>
        <w:t xml:space="preserve">Mikä on Emma Peelin sukupuoli?</w:t>
      </w:r>
    </w:p>
    <w:p>
      <w:r>
        <w:rPr>
          <w:b/>
        </w:rPr>
        <w:t xml:space="preserve">Esimerkki 5.3373</w:t>
      </w:r>
    </w:p>
    <w:p>
      <w:r>
        <w:t xml:space="preserve">Konteksti: Shrek teki DreamWorks Animationista Pixarin ensisijaisen kilpailijan pitkien elokuvien animaatiossa, erityisesti tietokoneanimaatiossa. Vastaus : DreamWorks Animation</w:t>
      </w:r>
    </w:p>
    <w:p>
      <w:r>
        <w:rPr>
          <w:b/>
        </w:rPr>
        <w:t xml:space="preserve">Tulos</w:t>
      </w:r>
    </w:p>
    <w:p>
      <w:r>
        <w:t xml:space="preserve">Mikä tuotantoyhtiö tai mitkä tuotantoyhtiöt loivat Shrekin?</w:t>
      </w:r>
    </w:p>
    <w:p>
      <w:r>
        <w:rPr>
          <w:b/>
        </w:rPr>
        <w:t xml:space="preserve">Esimerkki 5.3374</w:t>
      </w:r>
    </w:p>
    <w:p>
      <w:r>
        <w:t xml:space="preserve">Taustaa : T-Mobile International AG on saksalainen holdingyhtiö, joka hallinnoi Deutsche Telekom AG:n matkaviestinnän tytäryhtiöitä Saksan ulkopuolella. Vastaus : Deutsche Telekom</w:t>
      </w:r>
    </w:p>
    <w:p>
      <w:r>
        <w:rPr>
          <w:b/>
        </w:rPr>
        <w:t xml:space="preserve">Tulos</w:t>
      </w:r>
    </w:p>
    <w:p>
      <w:r>
        <w:t xml:space="preserve">Mikä on T-Mobilen emoyhtiö?</w:t>
      </w:r>
    </w:p>
    <w:p>
      <w:r>
        <w:rPr>
          <w:b/>
        </w:rPr>
        <w:t xml:space="preserve">Esimerkki 5.3375</w:t>
      </w:r>
    </w:p>
    <w:p>
      <w:r>
        <w:t xml:space="preserve">Konteksti : Lady Xun (henkilökohtainen nimi tuntematon) (kiinaksi: 荀; pinyin: Xún; kuollut 335), muodollisesti Yuzhangin lady (豫章君), oli Jinin keisari Yuanin (Sima Rui) jalkavaimo hänen ollessaan Langyen prinssi. Vastaus : Jinin keisari Yuan</w:t>
      </w:r>
    </w:p>
    <w:p>
      <w:r>
        <w:rPr>
          <w:b/>
        </w:rPr>
        <w:t xml:space="preserve">Tulos</w:t>
      </w:r>
    </w:p>
    <w:p>
      <w:r>
        <w:t xml:space="preserve">Mikä on Lady Xunin puolison nimi?</w:t>
      </w:r>
    </w:p>
    <w:p>
      <w:r>
        <w:rPr>
          <w:b/>
        </w:rPr>
        <w:t xml:space="preserve">Esimerkki 5.3376</w:t>
      </w:r>
    </w:p>
    <w:p>
      <w:r>
        <w:t xml:space="preserve">Konteksti : Madonna ja lapsi pyhien Johannes Kastajan ja Sebastianin välissä on italialaisen renessanssitaiteilijan Pietro Peruginon vuonna 1493 tekemä maalaus, joka on Firenzen Uffizin galleriassa. Vastaus : Uffizi</w:t>
      </w:r>
    </w:p>
    <w:p>
      <w:r>
        <w:rPr>
          <w:b/>
        </w:rPr>
        <w:t xml:space="preserve">Tulos</w:t>
      </w:r>
    </w:p>
    <w:p>
      <w:r>
        <w:t xml:space="preserve">Mikä on sen paikan nimi, jossa pyhien Johannes Kastajan ja Sebastianuksen välissä oleva Madonna ja lapsi kruunattuna on?</w:t>
      </w:r>
    </w:p>
    <w:p>
      <w:r>
        <w:rPr>
          <w:b/>
        </w:rPr>
        <w:t xml:space="preserve">Esimerkki 5.3377</w:t>
      </w:r>
    </w:p>
    <w:p>
      <w:r>
        <w:t xml:space="preserve">Konteksti: Asia Squawk Box on CNBC Asia -televisiokanavan talousuutisohjelma, joka esitetään maanantaista perjantaihin klo 7.00-10.00 (Hongkongin, Singaporen ja Taiwanin aikaa). Vastaus : CNBC Asia</w:t>
      </w:r>
    </w:p>
    <w:p>
      <w:r>
        <w:rPr>
          <w:b/>
        </w:rPr>
        <w:t xml:space="preserve">Tulos</w:t>
      </w:r>
    </w:p>
    <w:p>
      <w:r>
        <w:t xml:space="preserve">Mistä löydät ohjelman Asia Squawk Box?</w:t>
      </w:r>
    </w:p>
    <w:p>
      <w:r>
        <w:rPr>
          <w:b/>
        </w:rPr>
        <w:t xml:space="preserve">Esimerkki 5.3378</w:t>
      </w:r>
    </w:p>
    <w:p>
      <w:r>
        <w:t xml:space="preserve">Konteksti : Lewis Locke (syntyjään Louis Tacy) (5. marraskuuta 1835 - 4. tammikuuta 1920) oli unionin armeijan sotamies, joka sai kunniamitalin toimistaan Yhdysvaltain sisällissodassa. Vastaus : Amerikan sisällissota</w:t>
      </w:r>
    </w:p>
    <w:p>
      <w:r>
        <w:rPr>
          <w:b/>
        </w:rPr>
        <w:t xml:space="preserve">Tulos</w:t>
      </w:r>
    </w:p>
    <w:p>
      <w:r>
        <w:t xml:space="preserve">Missä sodassa Lewis Locke oli taistelijana?</w:t>
      </w:r>
    </w:p>
    <w:p>
      <w:r>
        <w:rPr>
          <w:b/>
        </w:rPr>
        <w:t xml:space="preserve">Esimerkki 5.3379</w:t>
      </w:r>
    </w:p>
    <w:p>
      <w:r>
        <w:t xml:space="preserve">Konteksti : Guggenheim-apurahan ansiosta Gonzalo Rojas palasi vuonna 1979 Chileen, 400 kilometriä pääkaupungista etelään sijaitsevaan Chillániin asumaan pysyvästi, mutta ei silti päässyt opettamaan yliopistoon. Vastaus : Guggenheim-apuraha</w:t>
      </w:r>
    </w:p>
    <w:p>
      <w:r>
        <w:rPr>
          <w:b/>
        </w:rPr>
        <w:t xml:space="preserve">Tulos</w:t>
      </w:r>
    </w:p>
    <w:p>
      <w:r>
        <w:t xml:space="preserve">Mikä palkinto myönnettiin Gonzalo Rojasille?</w:t>
      </w:r>
    </w:p>
    <w:p>
      <w:r>
        <w:rPr>
          <w:b/>
        </w:rPr>
        <w:t xml:space="preserve">Esimerkki 5.3380</w:t>
      </w:r>
    </w:p>
    <w:p>
      <w:r>
        <w:t xml:space="preserve">Konteksti : Elegy of Ren (hangul: 렌의 애가, Renui aega) on Kim Ki-youngin ohjaama eteläkorealainen elokuva vuodelta 1969. Vastaus : Kim Ki-young</w:t>
      </w:r>
    </w:p>
    <w:p>
      <w:r>
        <w:rPr>
          <w:b/>
        </w:rPr>
        <w:t xml:space="preserve">Tulos</w:t>
      </w:r>
    </w:p>
    <w:p>
      <w:r>
        <w:t xml:space="preserve">Kuka on ohjaaja elokuvassa Elegy of Ren?</w:t>
      </w:r>
    </w:p>
    <w:p>
      <w:r>
        <w:rPr>
          <w:b/>
        </w:rPr>
        <w:t xml:space="preserve">Esimerkki 5.3381</w:t>
      </w:r>
    </w:p>
    <w:p>
      <w:r>
        <w:t xml:space="preserve">Konteksti: Wafaa Sleiman (s. 20. kesäkuuta 1952) on Libanonin entinen presidentinvaimo (2008-2014), presidentti Michel Suleimanin vaimo. Vastaus : Michel Suleiman</w:t>
      </w:r>
    </w:p>
    <w:p>
      <w:r>
        <w:rPr>
          <w:b/>
        </w:rPr>
        <w:t xml:space="preserve">Tulos</w:t>
      </w:r>
    </w:p>
    <w:p>
      <w:r>
        <w:t xml:space="preserve">Mikä on Wafaa Sleimanin puolison nimi?</w:t>
      </w:r>
    </w:p>
    <w:p>
      <w:r>
        <w:rPr>
          <w:b/>
        </w:rPr>
        <w:t xml:space="preserve">Esimerkki 5.3382</w:t>
      </w:r>
    </w:p>
    <w:p>
      <w:r>
        <w:t xml:space="preserve">Konteksti : Santo Bugito on vuonna 1995 valmistunut animaatiosarja, jonka Klasky-Csupo on tuottanut ja kehittänyt CBS:lle ja jonka on luonut Arlene Klasky. Vastaus : CBS</w:t>
      </w:r>
    </w:p>
    <w:p>
      <w:r>
        <w:rPr>
          <w:b/>
        </w:rPr>
        <w:t xml:space="preserve">Tulos</w:t>
      </w:r>
    </w:p>
    <w:p>
      <w:r>
        <w:t xml:space="preserve">Mikä oli ensimmäinen verkko, jossa Santo Bugito oli?</w:t>
      </w:r>
    </w:p>
    <w:p>
      <w:r>
        <w:rPr>
          <w:b/>
        </w:rPr>
        <w:t xml:space="preserve">Esimerkki 5.3383</w:t>
      </w:r>
    </w:p>
    <w:p>
      <w:r>
        <w:t xml:space="preserve">Konteksti: Herta Haas (29. maaliskuuta 1914 - 5. maaliskuuta 2010) oli jugoslavialainen partisaani toisen maailmansodan aikana ja Josip Broz Titon, partisaanijohtajan ja tulevan Jugoslavian presidentin, toinen vaimo. Vastaus : Josip Broz Tito</w:t>
      </w:r>
    </w:p>
    <w:p>
      <w:r>
        <w:rPr>
          <w:b/>
        </w:rPr>
        <w:t xml:space="preserve">Tulos</w:t>
      </w:r>
    </w:p>
    <w:p>
      <w:r>
        <w:t xml:space="preserve">Mikä on Herta Haasin puolison nimi?</w:t>
      </w:r>
    </w:p>
    <w:p>
      <w:r>
        <w:rPr>
          <w:b/>
        </w:rPr>
        <w:t xml:space="preserve">Esimerkki 5.3384</w:t>
      </w:r>
    </w:p>
    <w:p>
      <w:r>
        <w:t xml:space="preserve">Konteksti : ISO 3166-2:MG on Madagaskaria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3166-2:MG -standardit?</w:t>
      </w:r>
    </w:p>
    <w:p>
      <w:r>
        <w:rPr>
          <w:b/>
        </w:rPr>
        <w:t xml:space="preserve">Esimerkki 5.3385</w:t>
      </w:r>
    </w:p>
    <w:p>
      <w:r>
        <w:t xml:space="preserve">Konteksti : Kunnialegioonan upseeri ja Ordre national du Mériten upseeri, nuoriso- ja urheilumitalin ja palomiesten kunniamitalin haltija, eversti Michel Lafourcade on saanut useita palkintoja, muun muassa Ranskan kansallisen palomiesliiton, Saksan ja Luxemburgin palomiesliiton palkinnot. Vastaus : Kunnialegioonan upseeri</w:t>
      </w:r>
    </w:p>
    <w:p>
      <w:r>
        <w:rPr>
          <w:b/>
        </w:rPr>
        <w:t xml:space="preserve">Tulos</w:t>
      </w:r>
    </w:p>
    <w:p>
      <w:r>
        <w:t xml:space="preserve">Mikä palkinto myönnettiin Michel Lafourcadelle?</w:t>
      </w:r>
    </w:p>
    <w:p>
      <w:r>
        <w:rPr>
          <w:b/>
        </w:rPr>
        <w:t xml:space="preserve">Esimerkki 5.3386</w:t>
      </w:r>
    </w:p>
    <w:p>
      <w:r>
        <w:t xml:space="preserve">Konteksti : Staffordin täytevaalit 1984 olivat 3. toukokuuta 1984 pidetyt parlamentin täytevaalit Staffordin parlamentin alahuoneen vaalipiirissä. Vastaus: 3. toukokuuta 1984</w:t>
      </w:r>
    </w:p>
    <w:p>
      <w:r>
        <w:rPr>
          <w:b/>
        </w:rPr>
        <w:t xml:space="preserve">Tulos</w:t>
      </w:r>
    </w:p>
    <w:p>
      <w:r>
        <w:t xml:space="preserve">Mikä päivämäärä liittyy Staffordin täytevaaleihin vuonna 1984?</w:t>
      </w:r>
    </w:p>
    <w:p>
      <w:r>
        <w:rPr>
          <w:b/>
        </w:rPr>
        <w:t xml:space="preserve">Esimerkki 5.3387</w:t>
      </w:r>
    </w:p>
    <w:p>
      <w:r>
        <w:t xml:space="preserve">Konteksti : The Wright Way on Ben Eltonin käsikirjoittama brittiläinen komediasarja, joka esitettiin BBC One -kanavalla huhtikuussa-- Vastaus : BBC One.</w:t>
      </w:r>
    </w:p>
    <w:p>
      <w:r>
        <w:rPr>
          <w:b/>
        </w:rPr>
        <w:t xml:space="preserve">Tulos</w:t>
      </w:r>
    </w:p>
    <w:p>
      <w:r>
        <w:t xml:space="preserve">Millä kanavalla The Wright Way esitetään?</w:t>
      </w:r>
    </w:p>
    <w:p>
      <w:r>
        <w:rPr>
          <w:b/>
        </w:rPr>
        <w:t xml:space="preserve">Esimerkki 5.3388</w:t>
      </w:r>
    </w:p>
    <w:p>
      <w:r>
        <w:t xml:space="preserve">Konteksti : The Bullet is Not for Firing on brittiläisen komediasarjan Dad's Army kolmannen sarjan neljäs jakso, joka lähetettiin alun perin torstaina 2. lokakuuta 1969. Vastaus : Dad's Army</w:t>
      </w:r>
    </w:p>
    <w:p>
      <w:r>
        <w:rPr>
          <w:b/>
        </w:rPr>
        <w:t xml:space="preserve">Tulos</w:t>
      </w:r>
    </w:p>
    <w:p>
      <w:r>
        <w:t xml:space="preserve">Mihin sarjaan jakso Luoti ei ole ampumista varten kuuluu?</w:t>
      </w:r>
    </w:p>
    <w:p>
      <w:r>
        <w:rPr>
          <w:b/>
        </w:rPr>
        <w:t xml:space="preserve">Esimerkki 5.3389</w:t>
      </w:r>
    </w:p>
    <w:p>
      <w:r>
        <w:t xml:space="preserve">Konteksti : Sardor Rustamov (s. 1. huhtikuuta 1993) on uzbekistanilainen miespuolinen jousiampuja. Vastaus : mies</w:t>
      </w:r>
    </w:p>
    <w:p>
      <w:r>
        <w:rPr>
          <w:b/>
        </w:rPr>
        <w:t xml:space="preserve">Tulos</w:t>
      </w:r>
    </w:p>
    <w:p>
      <w:r>
        <w:t xml:space="preserve">Mikä sukupuoli on Sardor Rustamov?</w:t>
      </w:r>
    </w:p>
    <w:p>
      <w:r>
        <w:rPr>
          <w:b/>
        </w:rPr>
        <w:t xml:space="preserve">Esimerkki 5.3390</w:t>
      </w:r>
    </w:p>
    <w:p>
      <w:r>
        <w:t xml:space="preserve">Konteksti : ISO 3166-2:LB on Libanonia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3166-2:LB -standardit?</w:t>
      </w:r>
    </w:p>
    <w:p>
      <w:r>
        <w:rPr>
          <w:b/>
        </w:rPr>
        <w:t xml:space="preserve">Esimerkki 5.3391</w:t>
      </w:r>
    </w:p>
    <w:p>
      <w:r>
        <w:t xml:space="preserve">Konteksti : Kudzu.comin omistaa ja sitä ylläpitää Cox Media Group. Vastaus : Cox Media Group</w:t>
      </w:r>
    </w:p>
    <w:p>
      <w:r>
        <w:rPr>
          <w:b/>
        </w:rPr>
        <w:t xml:space="preserve">Tulos</w:t>
      </w:r>
    </w:p>
    <w:p>
      <w:r>
        <w:t xml:space="preserve">Mihin yritykseen Kudzu.com kuuluu?</w:t>
      </w:r>
    </w:p>
    <w:p>
      <w:r>
        <w:rPr>
          <w:b/>
        </w:rPr>
        <w:t xml:space="preserve">Esimerkki 5.3392</w:t>
      </w:r>
    </w:p>
    <w:p>
      <w:r>
        <w:t xml:space="preserve">Konteksti : Audata (muinaiskreikkalainen Αὐδάτη; hallitsi noin 359 - 336 eaa.) oli illyrialainen prinsessa ja myöhemmin makedonialainen kuningatar, kun hän avioitui Filippos II Makedonian kanssa vuonna 359 eaa. Hän oli Dardanian valtion illyrialaisen kuninkaan Bardylliksen tytär tai veljentytär. Vastaus : Filip II Makedonialainen</w:t>
      </w:r>
    </w:p>
    <w:p>
      <w:r>
        <w:rPr>
          <w:b/>
        </w:rPr>
        <w:t xml:space="preserve">Tulos</w:t>
      </w:r>
    </w:p>
    <w:p>
      <w:r>
        <w:t xml:space="preserve">Mikä on Audatan puolison nimi?</w:t>
      </w:r>
    </w:p>
    <w:p>
      <w:r>
        <w:rPr>
          <w:b/>
        </w:rPr>
        <w:t xml:space="preserve">Esimerkki 5.3393</w:t>
      </w:r>
    </w:p>
    <w:p>
      <w:r>
        <w:t xml:space="preserve">Konteksti: South Eastern and Chatham Railway (SECR) H-luokka on 0-4-4T-höyryveturiluokka, joka on alun perin suunniteltu esikaupunkien matkustajaliikenteeseen ja jonka on suunnitellut Harry Wainwright vuonna 1904. Vastaus : 1904</w:t>
      </w:r>
    </w:p>
    <w:p>
      <w:r>
        <w:rPr>
          <w:b/>
        </w:rPr>
        <w:t xml:space="preserve">Tulos</w:t>
      </w:r>
    </w:p>
    <w:p>
      <w:r>
        <w:t xml:space="preserve">Minä vuonna South Eastern and Chatham Railway otettiin käyttöön?</w:t>
      </w:r>
    </w:p>
    <w:p>
      <w:r>
        <w:rPr>
          <w:b/>
        </w:rPr>
        <w:t xml:space="preserve">Esimerkki 5.3394</w:t>
      </w:r>
    </w:p>
    <w:p>
      <w:r>
        <w:t xml:space="preserve">Konteksti: Nur-Pashi Kulajevin (s. 1980), joka on kotoisin Engenoista, Tšetšeniasta, uskotaan olevan ainoa eloonjäänyt 32 panttivangin ottajasta Beslanin koulun panttivankikriisissä vuonna 2004, vaikka Tšetšenian sotapäällikkö Shamil Bassajev kiistää väitteen ja sanoo, että yksi toinen pakeni. Vastaus: Beslanin koulun panttivankikriisi</w:t>
      </w:r>
    </w:p>
    <w:p>
      <w:r>
        <w:rPr>
          <w:b/>
        </w:rPr>
        <w:t xml:space="preserve">Tulos</w:t>
      </w:r>
    </w:p>
    <w:p>
      <w:r>
        <w:t xml:space="preserve">Mikä rikos johti Nur-Pashi Kulajevin tuomitsemiseen?</w:t>
      </w:r>
    </w:p>
    <w:p>
      <w:r>
        <w:rPr>
          <w:b/>
        </w:rPr>
        <w:t xml:space="preserve">Esimerkki 5.3395</w:t>
      </w:r>
    </w:p>
    <w:p>
      <w:r>
        <w:t xml:space="preserve">Konteksti: Napoleon Beazley (5. elokuuta 1976 - 28. toukokuuta 2002) oli tuomittu murhaaja, jonka Texasin osavaltio teloitti tappavalla ruiskeella 63-vuotiaan texasilaisen liikemiehen John Luttigin murhasta vuonna 1994. Vastaus : murha</w:t>
      </w:r>
    </w:p>
    <w:p>
      <w:r>
        <w:rPr>
          <w:b/>
        </w:rPr>
        <w:t xml:space="preserve">Tulos</w:t>
      </w:r>
    </w:p>
    <w:p>
      <w:r>
        <w:t xml:space="preserve">Mistä rikoksesta Napoleon Beazley sai syytteen?</w:t>
      </w:r>
    </w:p>
    <w:p>
      <w:r>
        <w:rPr>
          <w:b/>
        </w:rPr>
        <w:t xml:space="preserve">Esimerkki 5.3396</w:t>
      </w:r>
    </w:p>
    <w:p>
      <w:r>
        <w:t xml:space="preserve">Konteksti : Jakub Zbořil (s. 21. helmikuuta 1997) on tšekkiläinen jääkiekkopuolustaja, joka pelaa tällä hetkellä Saint John Sea Dogsissa Quebec Major Junior Hockey Leaguessa (QMJHL) Boston Bruinsin National Hockey Leaguessa (NHL). Vastaus: Boston Bruins</w:t>
      </w:r>
    </w:p>
    <w:p>
      <w:r>
        <w:rPr>
          <w:b/>
        </w:rPr>
        <w:t xml:space="preserve">Tulos</w:t>
      </w:r>
    </w:p>
    <w:p>
      <w:r>
        <w:t xml:space="preserve">Pelaaja Jakub Zbořil pelasi minkä joukkueen kanssa?</w:t>
      </w:r>
    </w:p>
    <w:p>
      <w:r>
        <w:rPr>
          <w:b/>
        </w:rPr>
        <w:t xml:space="preserve">Esimerkki 5.3397</w:t>
      </w:r>
    </w:p>
    <w:p>
      <w:r>
        <w:t xml:space="preserve">Konteksti : Colton Sceviour (s. 20. huhtikuuta 1989) on kanadalainen jääkiekkoammattilainen oikea laitahyökkääjä, joka pelaa tällä hetkellä Dallas Starsissa National Hockey Leaguessa (NHL). Vastaus : Dallas Stars</w:t>
      </w:r>
    </w:p>
    <w:p>
      <w:r>
        <w:rPr>
          <w:b/>
        </w:rPr>
        <w:t xml:space="preserve">Tulos</w:t>
      </w:r>
    </w:p>
    <w:p>
      <w:r>
        <w:t xml:space="preserve">Missä joukkueessa Colton Sceviour pelasi?</w:t>
      </w:r>
    </w:p>
    <w:p>
      <w:r>
        <w:rPr>
          <w:b/>
        </w:rPr>
        <w:t xml:space="preserve">Esimerkki 5.3398</w:t>
      </w:r>
    </w:p>
    <w:p>
      <w:r>
        <w:t xml:space="preserve">Konteksti : A Picture of Her Tombstone on yhdysvaltalaisen kirjailijan Thomas Lipinskin rikosromaani, joka sijoittuu 1990-luvun Pittsburghiin, Pennsylvaniaan. Vastaus : Pittsburgh</w:t>
      </w:r>
    </w:p>
    <w:p>
      <w:r>
        <w:rPr>
          <w:b/>
        </w:rPr>
        <w:t xml:space="preserve">Tulos</w:t>
      </w:r>
    </w:p>
    <w:p>
      <w:r>
        <w:t xml:space="preserve">Missä paikassa on kuva hänen hautakivestään?</w:t>
      </w:r>
    </w:p>
    <w:p>
      <w:r>
        <w:rPr>
          <w:b/>
        </w:rPr>
        <w:t xml:space="preserve">Esimerkki 5.3399</w:t>
      </w:r>
    </w:p>
    <w:p>
      <w:r>
        <w:t xml:space="preserve">Konteksti : Moscho Tzavela oli suliotalainen, Lambros Tzavelasin vaimo, jonka kanssa hänellä oli poika, Fotos. Vastaus : Lambros Tzavelas</w:t>
      </w:r>
    </w:p>
    <w:p>
      <w:r>
        <w:rPr>
          <w:b/>
        </w:rPr>
        <w:t xml:space="preserve">Tulos</w:t>
      </w:r>
    </w:p>
    <w:p>
      <w:r>
        <w:t xml:space="preserve">Mikä on Moscho Tzavelan puolison nimi?</w:t>
      </w:r>
    </w:p>
    <w:p>
      <w:r>
        <w:rPr>
          <w:b/>
        </w:rPr>
        <w:t xml:space="preserve">Esimerkki 5.3400</w:t>
      </w:r>
    </w:p>
    <w:p>
      <w:r>
        <w:t xml:space="preserve">Taustaa: CFM International on yhdysvaltalaisen General Electricin GE Aviationin ja ranskalaisen Safranin Snecman yhteisyritys. Vastaus : GE Aviation</w:t>
      </w:r>
    </w:p>
    <w:p>
      <w:r>
        <w:rPr>
          <w:b/>
        </w:rPr>
        <w:t xml:space="preserve">Tulos</w:t>
      </w:r>
    </w:p>
    <w:p>
      <w:r>
        <w:t xml:space="preserve">Mikä yritys on CFM Internationalin emoyhtiö?</w:t>
      </w:r>
    </w:p>
    <w:p>
      <w:r>
        <w:rPr>
          <w:b/>
        </w:rPr>
        <w:t xml:space="preserve">Esimerkki 5.3401</w:t>
      </w:r>
    </w:p>
    <w:p>
      <w:r>
        <w:t xml:space="preserve">Konteksti : Tuor jäi Gondoliniin ja meni naimisiin Turgonin tyttären Idril Celebrindalin kanssa. Vastaus: Idril</w:t>
      </w:r>
    </w:p>
    <w:p>
      <w:r>
        <w:rPr>
          <w:b/>
        </w:rPr>
        <w:t xml:space="preserve">Tulos</w:t>
      </w:r>
    </w:p>
    <w:p>
      <w:r>
        <w:t xml:space="preserve">Mikä on Tuorin puolison nimi?</w:t>
      </w:r>
    </w:p>
    <w:p>
      <w:r>
        <w:rPr>
          <w:b/>
        </w:rPr>
        <w:t xml:space="preserve">Esimerkki 5.3402</w:t>
      </w:r>
    </w:p>
    <w:p>
      <w:r>
        <w:t xml:space="preserve">Konteksti : Pedro de Oñaa (1570--1643) pidetään ensimmäisenä tunnettuna Chilessä syntyneenä runoilijana, ja hänet muistetaan parhaiten hänen runoepoksestaan Primera parte de Arauco domado (``Ensimmäinen osa Araukian valloituksesta''). Vastaus: 1643</w:t>
      </w:r>
    </w:p>
    <w:p>
      <w:r>
        <w:rPr>
          <w:b/>
        </w:rPr>
        <w:t xml:space="preserve">Tulos</w:t>
      </w:r>
    </w:p>
    <w:p>
      <w:r>
        <w:t xml:space="preserve">Mikä oli Pedro de Oñan kuolinpäivä?</w:t>
      </w:r>
    </w:p>
    <w:p>
      <w:r>
        <w:rPr>
          <w:b/>
        </w:rPr>
        <w:t xml:space="preserve">Esimerkki 5.3403</w:t>
      </w:r>
    </w:p>
    <w:p>
      <w:r>
        <w:t xml:space="preserve">Konteksti : ``Genen sietämätön samankaltaisuus'' on Bob's Burgers -animaatiosarjan kolmannen kauden kahdeksas jakso. Vastaus : Bob's Burgers</w:t>
      </w:r>
    </w:p>
    <w:p>
      <w:r>
        <w:rPr>
          <w:b/>
        </w:rPr>
        <w:t xml:space="preserve">Tulos</w:t>
      </w:r>
    </w:p>
    <w:p>
      <w:r>
        <w:t xml:space="preserve">Mikä on sarjan nimi, johon The Unbearable Like-Likeness of Gene kuuluu?</w:t>
      </w:r>
    </w:p>
    <w:p>
      <w:r>
        <w:rPr>
          <w:b/>
        </w:rPr>
        <w:t xml:space="preserve">Esimerkki 5.3404</w:t>
      </w:r>
    </w:p>
    <w:p>
      <w:r>
        <w:t xml:space="preserve">Konteksti : Samuel Harriman (lokakuu 1826 -- 25. elokuuta 1897) oli Yhdysvaltain sisällissodan aikana unionin armeijan eversti, joka nimitettiin ja vahvistettiin prikaatikenraaliksi vuonna 1866. Vastaus : Yhdysvaltain sisällissota</w:t>
      </w:r>
    </w:p>
    <w:p>
      <w:r>
        <w:rPr>
          <w:b/>
        </w:rPr>
        <w:t xml:space="preserve">Tulos</w:t>
      </w:r>
    </w:p>
    <w:p>
      <w:r>
        <w:t xml:space="preserve">Missä sodassa Samuel Harriman palveli?</w:t>
      </w:r>
    </w:p>
    <w:p>
      <w:r>
        <w:rPr>
          <w:b/>
        </w:rPr>
        <w:t xml:space="preserve">Esimerkki 5.3405</w:t>
      </w:r>
    </w:p>
    <w:p>
      <w:r>
        <w:t xml:space="preserve">Konteksti : Una farfalla con le ali insanguinate on Duccio Tessarin ohjaama giallo-elokuva vuodelta 1971. Vastaus : Duccio Tessari</w:t>
      </w:r>
    </w:p>
    <w:p>
      <w:r>
        <w:rPr>
          <w:b/>
        </w:rPr>
        <w:t xml:space="preserve">Tulos</w:t>
      </w:r>
    </w:p>
    <w:p>
      <w:r>
        <w:t xml:space="preserve">Kenellä oli ohjaajan rooli elokuvassa Una farfalla con le ali insanguinate?</w:t>
      </w:r>
    </w:p>
    <w:p>
      <w:r>
        <w:rPr>
          <w:b/>
        </w:rPr>
        <w:t xml:space="preserve">Esimerkki 5.3406</w:t>
      </w:r>
    </w:p>
    <w:p>
      <w:r>
        <w:t xml:space="preserve">Konteksti : Anja Huber (s. 20. toukokuuta 1983 Berchtesgaden) on saksalainen skeleton-urheilija, joka on kilpaillut vuodesta 2003 lähtien. Vastaus : Berchtesgaden</w:t>
      </w:r>
    </w:p>
    <w:p>
      <w:r>
        <w:rPr>
          <w:b/>
        </w:rPr>
        <w:t xml:space="preserve">Tulos</w:t>
      </w:r>
    </w:p>
    <w:p>
      <w:r>
        <w:t xml:space="preserve">Mistä kaupungista Anja Huber on kotoisin?</w:t>
      </w:r>
    </w:p>
    <w:p>
      <w:r>
        <w:rPr>
          <w:b/>
        </w:rPr>
        <w:t xml:space="preserve">Esimerkki 5.3407</w:t>
      </w:r>
    </w:p>
    <w:p>
      <w:r>
        <w:t xml:space="preserve">Konteksti : Maria Landi (15?? - 19. tammikuuta 1599) oli Monacon puoliso, joka oli naimisissa Monacon herran Ercole Grimaldin kanssa. Vastaus : 19. tammikuuta 1599</w:t>
      </w:r>
    </w:p>
    <w:p>
      <w:r>
        <w:rPr>
          <w:b/>
        </w:rPr>
        <w:t xml:space="preserve">Tulos</w:t>
      </w:r>
    </w:p>
    <w:p>
      <w:r>
        <w:t xml:space="preserve">Minä vuonna Maria Landi kuoli?</w:t>
      </w:r>
    </w:p>
    <w:p>
      <w:r>
        <w:rPr>
          <w:b/>
        </w:rPr>
        <w:t xml:space="preserve">Esimerkki 5.3408</w:t>
      </w:r>
    </w:p>
    <w:p>
      <w:r>
        <w:t xml:space="preserve">Konteksti : Draculan kuolema eli Drakula halála, joskus käännettynä Drakulan kuolema, on unkarilainen mykkäkauhuelokuva vuodelta 1921, jonka käsikirjoitti ja ohjasi Károly Lajthay. Vastaus : Károly Lajthay</w:t>
      </w:r>
    </w:p>
    <w:p>
      <w:r>
        <w:rPr>
          <w:b/>
        </w:rPr>
        <w:t xml:space="preserve">Tulos</w:t>
      </w:r>
    </w:p>
    <w:p>
      <w:r>
        <w:t xml:space="preserve">Kenellä oli Draculan kuolemassa ohjaajan rooli?</w:t>
      </w:r>
    </w:p>
    <w:p>
      <w:r>
        <w:rPr>
          <w:b/>
        </w:rPr>
        <w:t xml:space="preserve">Esimerkki 5.3409</w:t>
      </w:r>
    </w:p>
    <w:p>
      <w:r>
        <w:t xml:space="preserve">Konteksti: Watching on brittiläinen komediasarja, jonka Granada Television tuotti ITV-verkkoa varten ja jota esitettiin seitsemän sarjaa ja neljä erikoissarjaa vuosina 1987-1993. Vastaus : ITV</w:t>
      </w:r>
    </w:p>
    <w:p>
      <w:r>
        <w:rPr>
          <w:b/>
        </w:rPr>
        <w:t xml:space="preserve">Tulos</w:t>
      </w:r>
    </w:p>
    <w:p>
      <w:r>
        <w:t xml:space="preserve">Millä kanavalla Watching ilmestyi ensimmäisen kerran?</w:t>
      </w:r>
    </w:p>
    <w:p>
      <w:r>
        <w:rPr>
          <w:b/>
        </w:rPr>
        <w:t xml:space="preserve">Esimerkki 5.3410</w:t>
      </w:r>
    </w:p>
    <w:p>
      <w:r>
        <w:t xml:space="preserve">Konteksti : Frieda Lawrence (11. elokuuta 1879 -- 11. elokuuta 1956), syntyjään Frieda Freiin von Richthofen, oli saksalainen kirjallisuuden henkilö, joka tunnetaan pääasiassa avioliitostaan brittiläisen kirjailijan D. H. Lawrencen kanssa. Vastaus : D. H. Lawrence</w:t>
      </w:r>
    </w:p>
    <w:p>
      <w:r>
        <w:rPr>
          <w:b/>
        </w:rPr>
        <w:t xml:space="preserve">Tulos</w:t>
      </w:r>
    </w:p>
    <w:p>
      <w:r>
        <w:t xml:space="preserve">Mikä on Frieda Lawrencen puolison nimi?</w:t>
      </w:r>
    </w:p>
    <w:p>
      <w:r>
        <w:rPr>
          <w:b/>
        </w:rPr>
        <w:t xml:space="preserve">Esimerkki 5.3411</w:t>
      </w:r>
    </w:p>
    <w:p>
      <w:r>
        <w:t xml:space="preserve">Konteksti: Ružica Sokićilla todettiin Alzheimerin tauti, johon hän kuoli 19. joulukuuta 2013 79-vuotiaana kotikaupungissaan Belgradissa Serbiassa. Vastaus : Alzheimerin tauti</w:t>
      </w:r>
    </w:p>
    <w:p>
      <w:r>
        <w:rPr>
          <w:b/>
        </w:rPr>
        <w:t xml:space="preserve">Tulos</w:t>
      </w:r>
    </w:p>
    <w:p>
      <w:r>
        <w:t xml:space="preserve">Mikä sairaus tappoi Ružica Sokićin?</w:t>
      </w:r>
    </w:p>
    <w:p>
      <w:r>
        <w:rPr>
          <w:b/>
        </w:rPr>
        <w:t xml:space="preserve">Esimerkki 5.3412</w:t>
      </w:r>
    </w:p>
    <w:p>
      <w:r>
        <w:t xml:space="preserve">Konteksti : "Täysi ympyrä" on Space: 1999 -sarjan ensimmäisen sarjan viidestoista jakso. Vastaus: Space: 1999</w:t>
      </w:r>
    </w:p>
    <w:p>
      <w:r>
        <w:rPr>
          <w:b/>
        </w:rPr>
        <w:t xml:space="preserve">Tulos</w:t>
      </w:r>
    </w:p>
    <w:p>
      <w:r>
        <w:t xml:space="preserve">Mistä sarjasta The Full Circle on?</w:t>
      </w:r>
    </w:p>
    <w:p>
      <w:r>
        <w:rPr>
          <w:b/>
        </w:rPr>
        <w:t xml:space="preserve">Esimerkki 5.3413</w:t>
      </w:r>
    </w:p>
    <w:p>
      <w:r>
        <w:t xml:space="preserve">Konteksti : Paper Bullets on Phil Rosenin ohjaama yhdysvaltalainen elokuva vuodelta 1941. Vastaus : Phil Rosen</w:t>
      </w:r>
    </w:p>
    <w:p>
      <w:r>
        <w:rPr>
          <w:b/>
        </w:rPr>
        <w:t xml:space="preserve">Tulos</w:t>
      </w:r>
    </w:p>
    <w:p>
      <w:r>
        <w:t xml:space="preserve">Paper Bullets saksalainen draamaelokuva vuodelta 2001 ohjaus ?</w:t>
      </w:r>
    </w:p>
    <w:p>
      <w:r>
        <w:rPr>
          <w:b/>
        </w:rPr>
        <w:t xml:space="preserve">Esimerkki 5.3414</w:t>
      </w:r>
    </w:p>
    <w:p>
      <w:r>
        <w:t xml:space="preserve">Konteksti : Bernhart von Reesenin muotokuva on saksalaisen renessanssin mestarin Albrecht Dürerin maalaus vuodelta 1521, joka on nykyään Dresdenin Gemäldegalerie Alte Meisterissä Saksassa. Vastaus : Gemäldegalerie Alte Meister</w:t>
      </w:r>
    </w:p>
    <w:p>
      <w:r>
        <w:rPr>
          <w:b/>
        </w:rPr>
        <w:t xml:space="preserve">Tulos</w:t>
      </w:r>
    </w:p>
    <w:p>
      <w:r>
        <w:t xml:space="preserve">Mikä on sen paikan nimi, josta löytyy Bernhart von Reesenin muotokuva?</w:t>
      </w:r>
    </w:p>
    <w:p>
      <w:r>
        <w:rPr>
          <w:b/>
        </w:rPr>
        <w:t xml:space="preserve">Esimerkki 5.3415</w:t>
      </w:r>
    </w:p>
    <w:p>
      <w:r>
        <w:t xml:space="preserve">Alan Massey sai koulutuksen Liverpoolin yliopistossa ja Britannia Royal Naval Collegessa, ja hän palveli HMS Newcastlen, HMS Campbeltownin ja HMS Illustriousin kapteenina Taleban-hallinnon vastaisissa operaatioissa Afganistanissa vuonna 2001 sekä HMS Ark Royalin kapteenina johtaessaan amfibiallista hyökkäystä Irakiin vuonna 2003. Vastaus : Liverpoolin yliopisto</w:t>
      </w:r>
    </w:p>
    <w:p>
      <w:r>
        <w:rPr>
          <w:b/>
        </w:rPr>
        <w:t xml:space="preserve">Tulos</w:t>
      </w:r>
    </w:p>
    <w:p>
      <w:r>
        <w:t xml:space="preserve">Missä yliopistossa Alan Massey opiskeli?</w:t>
      </w:r>
    </w:p>
    <w:p>
      <w:r>
        <w:rPr>
          <w:b/>
        </w:rPr>
        <w:t xml:space="preserve">Esimerkki 5.3416</w:t>
      </w:r>
    </w:p>
    <w:p>
      <w:r>
        <w:t xml:space="preserve">Konteksti : Tom Alberg opiskeli Harvardin yliopistossa, jossa hän suoritti BA-tutkinnon kansainvälisissä asioissa vuonna 1962. Vastaus : Harvardin yliopisto</w:t>
      </w:r>
    </w:p>
    <w:p>
      <w:r>
        <w:rPr>
          <w:b/>
        </w:rPr>
        <w:t xml:space="preserve">Tulos</w:t>
      </w:r>
    </w:p>
    <w:p>
      <w:r>
        <w:t xml:space="preserve">Mikä on Tom Albergin kouluttaneen yliopiston nimi?</w:t>
      </w:r>
    </w:p>
    <w:p>
      <w:r>
        <w:rPr>
          <w:b/>
        </w:rPr>
        <w:t xml:space="preserve">Esimerkki 5.3417</w:t>
      </w:r>
    </w:p>
    <w:p>
      <w:r>
        <w:t xml:space="preserve">Konteksti: Molly Creamer (s. 25. syyskuuta 1981) on entinen koripalloilija, jonka New York Liberty valitsi vuoden 2003 WNBA Draftin ensimmäisellä kierroksella. Vastaus : New York Liberty</w:t>
      </w:r>
    </w:p>
    <w:p>
      <w:r>
        <w:rPr>
          <w:b/>
        </w:rPr>
        <w:t xml:space="preserve">Tulos</w:t>
      </w:r>
    </w:p>
    <w:p>
      <w:r>
        <w:t xml:space="preserve">Mihin joukkueeseen Molly Creamer kuuluu?</w:t>
      </w:r>
    </w:p>
    <w:p>
      <w:r>
        <w:rPr>
          <w:b/>
        </w:rPr>
        <w:t xml:space="preserve">Esimerkki 5.3418</w:t>
      </w:r>
    </w:p>
    <w:p>
      <w:r>
        <w:t xml:space="preserve">Konteksti: Nicholas Barr FRSA on brittiläinen taloustieteilijä, joka toimii tällä hetkellä julkisen talouden professorina London School of Economicsissa (LSE). Vastaus: taloustieteilijä</w:t>
      </w:r>
    </w:p>
    <w:p>
      <w:r>
        <w:rPr>
          <w:b/>
        </w:rPr>
        <w:t xml:space="preserve">Tulos</w:t>
      </w:r>
    </w:p>
    <w:p>
      <w:r>
        <w:t xml:space="preserve">Mikä oli Nicholas Barrin ammatti?</w:t>
      </w:r>
    </w:p>
    <w:p>
      <w:r>
        <w:rPr>
          <w:b/>
        </w:rPr>
        <w:t xml:space="preserve">Esimerkki 5.3419</w:t>
      </w:r>
    </w:p>
    <w:p>
      <w:r>
        <w:t xml:space="preserve">Konteksti : Antoine Morlot (5. toukokuuta 1766 - 23. maaliskuuta 1809) oli ranskalainen divisioonan komentaja Ranskan vallankumoussotien ja Napoleonin sotien aikana. Vastaus : Napoleonin sodissa</w:t>
      </w:r>
    </w:p>
    <w:p>
      <w:r>
        <w:rPr>
          <w:b/>
        </w:rPr>
        <w:t xml:space="preserve">Tulos</w:t>
      </w:r>
    </w:p>
    <w:p>
      <w:r>
        <w:t xml:space="preserve">Missä sodassa tai taistelussa Antoine Morlot taisteli?</w:t>
      </w:r>
    </w:p>
    <w:p>
      <w:r>
        <w:rPr>
          <w:b/>
        </w:rPr>
        <w:t xml:space="preserve">Esimerkki 5.3420</w:t>
      </w:r>
    </w:p>
    <w:p>
      <w:r>
        <w:t xml:space="preserve">Konteksti : Sadepisara (turk. Güle Güle) on Zeki Öktenin ohjaama turkkilainen draamakomedia vuodelta 2000, joka kertoo viiden Bozcaadan vanhuksen ystävyydestä. Vastaus : Zeki Ökten</w:t>
      </w:r>
    </w:p>
    <w:p>
      <w:r>
        <w:rPr>
          <w:b/>
        </w:rPr>
        <w:t xml:space="preserve">Tulos</w:t>
      </w:r>
    </w:p>
    <w:p>
      <w:r>
        <w:t xml:space="preserve">Mikä on Raindropin ohjaaja?</w:t>
      </w:r>
    </w:p>
    <w:p>
      <w:r>
        <w:rPr>
          <w:b/>
        </w:rPr>
        <w:t xml:space="preserve">Esimerkki 5.3421</w:t>
      </w:r>
    </w:p>
    <w:p>
      <w:r>
        <w:t xml:space="preserve">Konteksti : Les Espions (vakoojat) on Henri-Georges Clouzot'n ohjaama ranskalainen elokuva vuodelta 1957, jonka käsikirjoittajina toimivat Jerôme Géronim ja Egon Hostovsky. Vastaus: Henri-Georges Clouzot</w:t>
      </w:r>
    </w:p>
    <w:p>
      <w:r>
        <w:rPr>
          <w:b/>
        </w:rPr>
        <w:t xml:space="preserve">Tulos</w:t>
      </w:r>
    </w:p>
    <w:p>
      <w:r>
        <w:t xml:space="preserve">Kuka on Les Espions -elokuvan ohjaaja?</w:t>
      </w:r>
    </w:p>
    <w:p>
      <w:r>
        <w:rPr>
          <w:b/>
        </w:rPr>
        <w:t xml:space="preserve">Esimerkki 5.3422</w:t>
      </w:r>
    </w:p>
    <w:p>
      <w:r>
        <w:t xml:space="preserve">Context : Far as Human Eye Could See (julkaistu 1987) on Isaac Asimovin 19. kokoelma tieteellisiä esseitä, lyhyitä teoksia, jotka ilmestyivät alun perin The Magazine of Fantasy and Science Fictionissa (F&amp;SF) ja jotka julkaistiin ensimmäisen kerran marraskuun 1984 ja maaliskuun 1986 välillä. Vastaus : The Magazine of Fantasy and Science Fiction</w:t>
      </w:r>
    </w:p>
    <w:p>
      <w:r>
        <w:rPr>
          <w:b/>
        </w:rPr>
        <w:t xml:space="preserve">Tulos</w:t>
      </w:r>
    </w:p>
    <w:p>
      <w:r>
        <w:t xml:space="preserve">Mistä sarjasta on Far as Human Eye Could See?</w:t>
      </w:r>
    </w:p>
    <w:p>
      <w:r>
        <w:rPr>
          <w:b/>
        </w:rPr>
        <w:t xml:space="preserve">Esimerkki 5.3423</w:t>
      </w:r>
    </w:p>
    <w:p>
      <w:r>
        <w:t xml:space="preserve">Konteksti : Georgios Akropolites, latinankieliseltä nimeltään Acropolites tai Acropolita (kreikaksi Γεῶργιος Ἀκροπολίτης, Georgios Akropolitês, 1217 tai 1220 -- 1282), oli Konstantinopolissa syntynyt bysanttilainen kreikkalainen historioitsija ja valtiomies. Vastaus: 1282</w:t>
      </w:r>
    </w:p>
    <w:p>
      <w:r>
        <w:rPr>
          <w:b/>
        </w:rPr>
        <w:t xml:space="preserve">Tulos</w:t>
      </w:r>
    </w:p>
    <w:p>
      <w:r>
        <w:t xml:space="preserve">Minä päivänä George Akropolites kuoli?</w:t>
      </w:r>
    </w:p>
    <w:p>
      <w:r>
        <w:rPr>
          <w:b/>
        </w:rPr>
        <w:t xml:space="preserve">Esimerkki 5.3424</w:t>
      </w:r>
    </w:p>
    <w:p>
      <w:r>
        <w:t xml:space="preserve">Konteksti : ISO 3166-2:BL on Saint Barthélemya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3166-2:BL -standardit?</w:t>
      </w:r>
    </w:p>
    <w:p>
      <w:r>
        <w:rPr>
          <w:b/>
        </w:rPr>
        <w:t xml:space="preserve">Esimerkki 5.3425</w:t>
      </w:r>
    </w:p>
    <w:p>
      <w:r>
        <w:t xml:space="preserve">Konteksti : ISO 3166-2:AL on Albaniaa koskeva merkintä ISO 3166-2 -standardissa, joka on osa Kansainvälisen standardisoimisjärjestön (ISO) julkaisemaa ISO 3166 -standardia, joka määrittelee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3166-2:AL -standardit?</w:t>
      </w:r>
    </w:p>
    <w:p>
      <w:r>
        <w:rPr>
          <w:b/>
        </w:rPr>
        <w:t xml:space="preserve">Esimerkki 5.3426</w:t>
      </w:r>
    </w:p>
    <w:p>
      <w:r>
        <w:t xml:space="preserve">Konteksti: Rahima Moosa (14. lokakuuta 1922 - 29. toukokuuta 1993) oli Transvaalin intiaanikongressin ja myöhemmin Afrikan kansalliskongressin jäsen. Vastaus: 29. toukokuuta 1993</w:t>
      </w:r>
    </w:p>
    <w:p>
      <w:r>
        <w:rPr>
          <w:b/>
        </w:rPr>
        <w:t xml:space="preserve">Tulos</w:t>
      </w:r>
    </w:p>
    <w:p>
      <w:r>
        <w:t xml:space="preserve">Mikä oli Rahima Moosan kuolinpäivä?</w:t>
      </w:r>
    </w:p>
    <w:p>
      <w:r>
        <w:rPr>
          <w:b/>
        </w:rPr>
        <w:t xml:space="preserve">Esimerkki 5.3427</w:t>
      </w:r>
    </w:p>
    <w:p>
      <w:r>
        <w:t xml:space="preserve">Konteksti : Boogie Woogie Kids Championship oli intialainen tanssikilpailusarja, jonka loivat ja ohjasivat Javed Jaffrey ja Ravi Behl, R&amp;N TV Productionsin omistajat, Sony Entertainment Televisionille ja Sony Entertainment Television Aasialle. Vastaus : Sony</w:t>
      </w:r>
    </w:p>
    <w:p>
      <w:r>
        <w:rPr>
          <w:b/>
        </w:rPr>
        <w:t xml:space="preserve">Tulos</w:t>
      </w:r>
    </w:p>
    <w:p>
      <w:r>
        <w:t xml:space="preserve">Mikä on Boogie Woogie Kids Championshipin tuotantoyhtiö?</w:t>
      </w:r>
    </w:p>
    <w:p>
      <w:r>
        <w:rPr>
          <w:b/>
        </w:rPr>
        <w:t xml:space="preserve">Esimerkki 5.3428</w:t>
      </w:r>
    </w:p>
    <w:p>
      <w:r>
        <w:t xml:space="preserve">Konteksti : Mary Charlene Noble (15. lokakuuta 1940 - 27. huhtikuuta 2006), joka tunnettiin lapsuudesta lähtien lempinimellä Kay Noble, oli yhdysvaltalainen naispuolinen ammattipainija. Vastaus: Nainen</w:t>
      </w:r>
    </w:p>
    <w:p>
      <w:r>
        <w:rPr>
          <w:b/>
        </w:rPr>
        <w:t xml:space="preserve">Tulos</w:t>
      </w:r>
    </w:p>
    <w:p>
      <w:r>
        <w:t xml:space="preserve">Kumpaa sukupuolta Kay Noble on?</w:t>
      </w:r>
    </w:p>
    <w:p>
      <w:r>
        <w:rPr>
          <w:b/>
        </w:rPr>
        <w:t xml:space="preserve">Esimerkki 5.3429</w:t>
      </w:r>
    </w:p>
    <w:p>
      <w:r>
        <w:t xml:space="preserve">Konteksti: Ivo Pukanić (21. tammikuuta 1961 - 23. lokakuuta 2008) oli kroatialainen toimittaja. Vastaus: toimittaja</w:t>
      </w:r>
    </w:p>
    <w:p>
      <w:r>
        <w:rPr>
          <w:b/>
        </w:rPr>
        <w:t xml:space="preserve">Tulos</w:t>
      </w:r>
    </w:p>
    <w:p>
      <w:r>
        <w:t xml:space="preserve">Mikä oli Ivo Pukanićin ura?</w:t>
      </w:r>
    </w:p>
    <w:p>
      <w:r>
        <w:rPr>
          <w:b/>
        </w:rPr>
        <w:t xml:space="preserve">Esimerkki 5.3430</w:t>
      </w:r>
    </w:p>
    <w:p>
      <w:r>
        <w:t xml:space="preserve">Konteksti : Chung Myung-hee (Hangul: 정명희, Hanja: 鄭明熙) on eteläkorealainen entinen sulkapalloilija. Vastaus: Nainen</w:t>
      </w:r>
    </w:p>
    <w:p>
      <w:r>
        <w:rPr>
          <w:b/>
        </w:rPr>
        <w:t xml:space="preserve">Tulos</w:t>
      </w:r>
    </w:p>
    <w:p>
      <w:r>
        <w:t xml:space="preserve">Mitä sukupuolta Chung Myung-hee on?</w:t>
      </w:r>
    </w:p>
    <w:p>
      <w:r>
        <w:rPr>
          <w:b/>
        </w:rPr>
        <w:t xml:space="preserve">Esimerkki 5.3431</w:t>
      </w:r>
    </w:p>
    <w:p>
      <w:r>
        <w:t xml:space="preserve">Konteksti : V4381 Sagittarii on muuttuva tähti Jousimiehen tähdistössä. Vastaus : Jousimies</w:t>
      </w:r>
    </w:p>
    <w:p>
      <w:r>
        <w:rPr>
          <w:b/>
        </w:rPr>
        <w:t xml:space="preserve">Tulos</w:t>
      </w:r>
    </w:p>
    <w:p>
      <w:r>
        <w:t xml:space="preserve">Mikä on sen tähtikuvion nimi, johon V4381 Sagittarii kuuluu?</w:t>
      </w:r>
    </w:p>
    <w:p>
      <w:r>
        <w:rPr>
          <w:b/>
        </w:rPr>
        <w:t xml:space="preserve">Esimerkki 5.3432</w:t>
      </w:r>
    </w:p>
    <w:p>
      <w:r>
        <w:t xml:space="preserve">Konteksti : Erika ja Benjamin Sifrit pidätettiin 31. toukokuuta 2002, mutta ei murhasta: pariskunta jäi kiinni Hooters-liikkeen ryöstöstä. Vastaus: murha</w:t>
      </w:r>
    </w:p>
    <w:p>
      <w:r>
        <w:rPr>
          <w:b/>
        </w:rPr>
        <w:t xml:space="preserve">Tulos</w:t>
      </w:r>
    </w:p>
    <w:p>
      <w:r>
        <w:t xml:space="preserve">Mistä rikoksesta Erika ja Benjamin Sifrit joutuivat syytteeseen?</w:t>
      </w:r>
    </w:p>
    <w:p>
      <w:r>
        <w:rPr>
          <w:b/>
        </w:rPr>
        <w:t xml:space="preserve">Esimerkki 5.3433</w:t>
      </w:r>
    </w:p>
    <w:p>
      <w:r>
        <w:t xml:space="preserve">Selig Perlman (9. joulukuuta 1888 - 14. elokuuta 1959) oli taloustieteilijä ja työelämän historioitsija Wisconsinin yliopistossa Madisonissa. Vastaus : Wisconsinin yliopisto-- Madison</w:t>
      </w:r>
    </w:p>
    <w:p>
      <w:r>
        <w:rPr>
          <w:b/>
        </w:rPr>
        <w:t xml:space="preserve">Tulos</w:t>
      </w:r>
    </w:p>
    <w:p>
      <w:r>
        <w:t xml:space="preserve">Missä yliopistossa Selig Perlman opiskeli?</w:t>
      </w:r>
    </w:p>
    <w:p>
      <w:r>
        <w:rPr>
          <w:b/>
        </w:rPr>
        <w:t xml:space="preserve">Esimerkki 5.3434</w:t>
      </w:r>
    </w:p>
    <w:p>
      <w:r>
        <w:t xml:space="preserve">Konteksti : Kim Possible on amerikkalainen lasten animaatiosarja, jonka ovat luoneet Bob Schooley ja Mark McCorkle Disney Channelille. Vastaus : Disney Channel</w:t>
      </w:r>
    </w:p>
    <w:p>
      <w:r>
        <w:rPr>
          <w:b/>
        </w:rPr>
        <w:t xml:space="preserve">Tulos</w:t>
      </w:r>
    </w:p>
    <w:p>
      <w:r>
        <w:t xml:space="preserve">Mikä verkko isännöi Kim Possiblea?</w:t>
      </w:r>
    </w:p>
    <w:p>
      <w:r>
        <w:rPr>
          <w:b/>
        </w:rPr>
        <w:t xml:space="preserve">Esimerkki 5.3435</w:t>
      </w:r>
    </w:p>
    <w:p>
      <w:r>
        <w:t xml:space="preserve">Konteksti : SeaFire, joka julkaistiin ensimmäisen kerran vuonna 1994, oli John Gardnerin neljästoista romaani, joka käsitteli Ian Flemingin salaista agenttia James Bondia (mukaan luettuna Gardnerin romaani Licence to Kill). Vastaus : James Bond</w:t>
      </w:r>
    </w:p>
    <w:p>
      <w:r>
        <w:rPr>
          <w:b/>
        </w:rPr>
        <w:t xml:space="preserve">Tulos</w:t>
      </w:r>
    </w:p>
    <w:p>
      <w:r>
        <w:t xml:space="preserve">Missä ohjelmassa SeaFire esiintyy?</w:t>
      </w:r>
    </w:p>
    <w:p>
      <w:r>
        <w:rPr>
          <w:b/>
        </w:rPr>
        <w:t xml:space="preserve">Esimerkki 5.3436</w:t>
      </w:r>
    </w:p>
    <w:p>
      <w:r>
        <w:t xml:space="preserve">Taustaa : First Airin lento 6560 oli tilauslento, joka syöksyi maahan lähellä Resolutea Nunavutissa Kanadassa 20. elokuuta 2011. Vastaus : 20. elokuuta 2011</w:t>
      </w:r>
    </w:p>
    <w:p>
      <w:r>
        <w:rPr>
          <w:b/>
        </w:rPr>
        <w:t xml:space="preserve">Tulos</w:t>
      </w:r>
    </w:p>
    <w:p>
      <w:r>
        <w:t xml:space="preserve">Mikä oli First Airin lennon 6560 päivämäärä?</w:t>
      </w:r>
    </w:p>
    <w:p>
      <w:r>
        <w:rPr>
          <w:b/>
        </w:rPr>
        <w:t xml:space="preserve">Esimerkki 5.3437</w:t>
      </w:r>
    </w:p>
    <w:p>
      <w:r>
        <w:t xml:space="preserve">Konteksti : The Delightful Rogue on RKO Picturesin tuottama ja levittämä romanttinen seikkailuelokuva vuodelta 1929. Vastaus : RKO Pictures</w:t>
      </w:r>
    </w:p>
    <w:p>
      <w:r>
        <w:rPr>
          <w:b/>
        </w:rPr>
        <w:t xml:space="preserve">Tulos</w:t>
      </w:r>
    </w:p>
    <w:p>
      <w:r>
        <w:t xml:space="preserve">Mikä on The Delightful Roguen tuotantoyhtiö?</w:t>
      </w:r>
    </w:p>
    <w:p>
      <w:r>
        <w:rPr>
          <w:b/>
        </w:rPr>
        <w:t xml:space="preserve">Esimerkki 5.3438</w:t>
      </w:r>
    </w:p>
    <w:p>
      <w:r>
        <w:t xml:space="preserve">Taustaa : Foodtown oli uusiseelantilainen supermarketketju, jonka omisti Progressive Enterprises. Vastaus : Progressive Enterprises</w:t>
      </w:r>
    </w:p>
    <w:p>
      <w:r>
        <w:rPr>
          <w:b/>
        </w:rPr>
        <w:t xml:space="preserve">Tulos</w:t>
      </w:r>
    </w:p>
    <w:p>
      <w:r>
        <w:t xml:space="preserve">Mikä on Foodtownin emoyhtiö?</w:t>
      </w:r>
    </w:p>
    <w:p>
      <w:r>
        <w:rPr>
          <w:b/>
        </w:rPr>
        <w:t xml:space="preserve">Esimerkki 5.3439</w:t>
      </w:r>
    </w:p>
    <w:p>
      <w:r>
        <w:t xml:space="preserve">Konteksti : Juan Quintero Muñoz (1903--1980) oli espanjalainen elokuvasäveltäjä. Vastaus : 1980</w:t>
      </w:r>
    </w:p>
    <w:p>
      <w:r>
        <w:rPr>
          <w:b/>
        </w:rPr>
        <w:t xml:space="preserve">Tulos</w:t>
      </w:r>
    </w:p>
    <w:p>
      <w:r>
        <w:t xml:space="preserve">Minä vuonna Juan Quintero Muñoz kuoli?</w:t>
      </w:r>
    </w:p>
    <w:p>
      <w:r>
        <w:rPr>
          <w:b/>
        </w:rPr>
        <w:t xml:space="preserve">Esimerkki 5.3440</w:t>
      </w:r>
    </w:p>
    <w:p>
      <w:r>
        <w:t xml:space="preserve">Konteksti: Hans-Georg Borck (24. syyskuuta 1921 - 8. toukokuuta 2011) oli toisen maailmansodan aikana Wehrmachtin korkeasti palkittu päämies. Hän sai myös rautaristin ritariristin. Vastaus : Rautaristin ritariristi</w:t>
      </w:r>
    </w:p>
    <w:p>
      <w:r>
        <w:rPr>
          <w:b/>
        </w:rPr>
        <w:t xml:space="preserve">Tulos</w:t>
      </w:r>
    </w:p>
    <w:p>
      <w:r>
        <w:t xml:space="preserve">Mikä palkinto myönnettiin Hans-Georg Borckille?</w:t>
      </w:r>
    </w:p>
    <w:p>
      <w:r>
        <w:rPr>
          <w:b/>
        </w:rPr>
        <w:t xml:space="preserve">Esimerkki 5.3441</w:t>
      </w:r>
    </w:p>
    <w:p>
      <w:r>
        <w:t xml:space="preserve">Konteksti : NGC 6872, joka tunnetaan myös Kondorigalaksina, on suuri SB(s)b pec-tyypin viivamainen spiraaligalaksi Pavon tähdistössä. Vastaus : Pavo</w:t>
      </w:r>
    </w:p>
    <w:p>
      <w:r>
        <w:rPr>
          <w:b/>
        </w:rPr>
        <w:t xml:space="preserve">Tulos</w:t>
      </w:r>
    </w:p>
    <w:p>
      <w:r>
        <w:t xml:space="preserve">Mikä on tähtikuvio, joka on tehty NGC 6872:n kanssa?</w:t>
      </w:r>
    </w:p>
    <w:p>
      <w:r>
        <w:rPr>
          <w:b/>
        </w:rPr>
        <w:t xml:space="preserve">Esimerkki 5.3442</w:t>
      </w:r>
    </w:p>
    <w:p>
      <w:r>
        <w:t xml:space="preserve">Konteksti : ``Beta-pilvi'' on Space: 1999 -ohjelman toisen sarjan neljästoista jakso (ja ohjelman kolmekymmentäkahdeksas jakso kokonaisuudessaan). Vastaus: Space: 1999</w:t>
      </w:r>
    </w:p>
    <w:p>
      <w:r>
        <w:rPr>
          <w:b/>
        </w:rPr>
        <w:t xml:space="preserve">Tulos</w:t>
      </w:r>
    </w:p>
    <w:p>
      <w:r>
        <w:t xml:space="preserve">Mihin sarjaan The Beta Cloud kuuluu?</w:t>
      </w:r>
    </w:p>
    <w:p>
      <w:r>
        <w:rPr>
          <w:b/>
        </w:rPr>
        <w:t xml:space="preserve">Esimerkki 5.3443</w:t>
      </w:r>
    </w:p>
    <w:p>
      <w:r>
        <w:t xml:space="preserve">Konteksti : Charles R. Ware (1911--1942) oli Yhdysvaltain laivaston upseeri, jolle myönnettiin postuumisti merivoimien risti hänen toimistaan Midwayn taistelussa toisen maailmansodan aikana. Vastaus : Yhdysvaltain laivasto</w:t>
      </w:r>
    </w:p>
    <w:p>
      <w:r>
        <w:rPr>
          <w:b/>
        </w:rPr>
        <w:t xml:space="preserve">Tulos</w:t>
      </w:r>
    </w:p>
    <w:p>
      <w:r>
        <w:t xml:space="preserve">Missä järjestössä Charles R. Ware oli mukana?</w:t>
      </w:r>
    </w:p>
    <w:p>
      <w:r>
        <w:rPr>
          <w:b/>
        </w:rPr>
        <w:t xml:space="preserve">Esimerkki 5.3444</w:t>
      </w:r>
    </w:p>
    <w:p>
      <w:r>
        <w:t xml:space="preserve">Konteksti : Mária Földes syntyi juutalaiseen unkarilaiseen perheeseen Aradissa, Romaniassa 5. syyskuuta 1925. Vastaus : Arad</w:t>
      </w:r>
    </w:p>
    <w:p>
      <w:r>
        <w:rPr>
          <w:b/>
        </w:rPr>
        <w:t xml:space="preserve">Tulos</w:t>
      </w:r>
    </w:p>
    <w:p>
      <w:r>
        <w:t xml:space="preserve">Mihin kaupunkiin Mária Földes liittyy?</w:t>
      </w:r>
    </w:p>
    <w:p>
      <w:r>
        <w:rPr>
          <w:b/>
        </w:rPr>
        <w:t xml:space="preserve">Esimerkki 5.3445</w:t>
      </w:r>
    </w:p>
    <w:p>
      <w:r>
        <w:t xml:space="preserve">Konteksti : Ken Kristensen sai MFA-tutkinnon vuonna 2008 Columbian yliopiston elokuvakoulusta. Vastaus : Columbia University</w:t>
      </w:r>
    </w:p>
    <w:p>
      <w:r>
        <w:rPr>
          <w:b/>
        </w:rPr>
        <w:t xml:space="preserve">Tulos</w:t>
      </w:r>
    </w:p>
    <w:p>
      <w:r>
        <w:t xml:space="preserve">Missä yliopistossa Ken Kristensen opiskeli?</w:t>
      </w:r>
    </w:p>
    <w:p>
      <w:r>
        <w:rPr>
          <w:b/>
        </w:rPr>
        <w:t xml:space="preserve">Esimerkki 5.3446</w:t>
      </w:r>
    </w:p>
    <w:p>
      <w:r>
        <w:t xml:space="preserve">Konteksti : Bulls &amp; Bears on amerikkalainen liikeanalyysiohjelma, joka on The Cost of Freedom -liiketoimintalohkon ensimmäinen ohjelma, joka esitetään lauantaisin klo 10.00 ET Fox News Channelilla. Vastaus : Fox News Channel</w:t>
      </w:r>
    </w:p>
    <w:p>
      <w:r>
        <w:rPr>
          <w:b/>
        </w:rPr>
        <w:t xml:space="preserve">Tulos</w:t>
      </w:r>
    </w:p>
    <w:p>
      <w:r>
        <w:t xml:space="preserve">Millä kanavalla Bulls &amp; Bears esitettiin?</w:t>
      </w:r>
    </w:p>
    <w:p>
      <w:r>
        <w:rPr>
          <w:b/>
        </w:rPr>
        <w:t xml:space="preserve">Esimerkki 5.3447</w:t>
      </w:r>
    </w:p>
    <w:p>
      <w:r>
        <w:t xml:space="preserve">Konteksti: Elyard (etunimi ja päivämäärät tuntemattomia) oli englantilainen ykkösluokan kriketinpelaaja, joka toimi Marylebone Cricket Clubissa (MCC) 1800-luvulla. Vastaus : kriketinpelaaja</w:t>
      </w:r>
    </w:p>
    <w:p>
      <w:r>
        <w:rPr>
          <w:b/>
        </w:rPr>
        <w:t xml:space="preserve">Tulos</w:t>
      </w:r>
    </w:p>
    <w:p>
      <w:r>
        <w:t xml:space="preserve">Millainen ammatti Elyardilla on?</w:t>
      </w:r>
    </w:p>
    <w:p>
      <w:r>
        <w:rPr>
          <w:b/>
        </w:rPr>
        <w:t xml:space="preserve">Esimerkki 5.3448</w:t>
      </w:r>
    </w:p>
    <w:p>
      <w:r>
        <w:t xml:space="preserve">Konteksti : Jean-Louis-Henri Le Secq des Tournelles (18. elokuuta 1818 -- 26. joulukuuta 1882) oli ranskalainen taidemaalari ja valokuvaaja. Vastaus : 26. joulukuuta 1882</w:t>
      </w:r>
    </w:p>
    <w:p>
      <w:r>
        <w:rPr>
          <w:b/>
        </w:rPr>
        <w:t xml:space="preserve">Tulos</w:t>
      </w:r>
    </w:p>
    <w:p>
      <w:r>
        <w:t xml:space="preserve">Mikä oli Henri Le Secqin kuolinpäivä?</w:t>
      </w:r>
    </w:p>
    <w:p>
      <w:r>
        <w:rPr>
          <w:b/>
        </w:rPr>
        <w:t xml:space="preserve">Esimerkki 5.3449</w:t>
      </w:r>
    </w:p>
    <w:p>
      <w:r>
        <w:t xml:space="preserve">Konteksti: Berndt Lubich von Milovan (7. joulukuuta 1913 - 17. huhtikuuta 2006) oli Waffen-SS:n Hauptsturmführer (kapteeni) toisen maailmansodan aikana, ja hänelle myönnettiin Rautaristin ritariristi, joka myönnettiin tunnustuksena natsi-Saksan äärimmäisestä taistelukentän urheudesta tai menestyksekkäästä sotilaallisesta johtajuudesta toisen maailmansodan aikana. Berndt Lubich von Milovan palveli SS-divisioona Totenkopfin 3. SS-Sturmgeschütz-pataljoonan 1. patteriston komentajana, kun hänelle myönnettiin Ritariristi lokakuussa 1943. Vastaus : Toinen maailmansota</w:t>
      </w:r>
    </w:p>
    <w:p>
      <w:r>
        <w:rPr>
          <w:b/>
        </w:rPr>
        <w:t xml:space="preserve">Tulos</w:t>
      </w:r>
    </w:p>
    <w:p>
      <w:r>
        <w:t xml:space="preserve">Missä sodassa Berndt Lubich von Milovan taisteli?</w:t>
      </w:r>
    </w:p>
    <w:p>
      <w:r>
        <w:rPr>
          <w:b/>
        </w:rPr>
        <w:t xml:space="preserve">Esimerkki 5.3450</w:t>
      </w:r>
    </w:p>
    <w:p>
      <w:r>
        <w:t xml:space="preserve">Konteksti: Rudolf Rennecke (19. kesäkuuta 1915 - 3. maaliskuuta 1986) oli toisen maailmansodan aikana Fallschirmjägerin yliluutnantti. Hän sai myös rautaristin ritariristin tammenlehvineen. Vastaus : Rautaristin ritariristi tammenlehvineen.</w:t>
      </w:r>
    </w:p>
    <w:p>
      <w:r>
        <w:rPr>
          <w:b/>
        </w:rPr>
        <w:t xml:space="preserve">Tulos</w:t>
      </w:r>
    </w:p>
    <w:p>
      <w:r>
        <w:t xml:space="preserve">Minkä palkinnon Rudolf Rennecke sai?</w:t>
      </w:r>
    </w:p>
    <w:p>
      <w:r>
        <w:rPr>
          <w:b/>
        </w:rPr>
        <w:t xml:space="preserve">Esimerkki 5.3451</w:t>
      </w:r>
    </w:p>
    <w:p>
      <w:r>
        <w:t xml:space="preserve">Konteksti : PTRD-41 (lyhennetty venäjänkielestä, ProtivoTankovoye Ruzhyo Degtyaryova;Противотанковое однозарядное ружьёё системы Дегтярёва образца 1941 года;``Degtjarjovin panssarintorjuntakivääri'') oli panssarintorjuntakivääri, jota Neuvostoliiton puna-armeija tuotti ja käytti vuoden 1941 alusta lähtien toisen maailmansodan aikana. Se oli yksilaukauksinen ase, joka ampui 14,5 × 114 mm:n patruunaa. Vastaus: 1941</w:t>
      </w:r>
    </w:p>
    <w:p>
      <w:r>
        <w:rPr>
          <w:b/>
        </w:rPr>
        <w:t xml:space="preserve">Tulos</w:t>
      </w:r>
    </w:p>
    <w:p>
      <w:r>
        <w:t xml:space="preserve">Minä vuonna PTRD aloitti toimintansa?</w:t>
      </w:r>
    </w:p>
    <w:p>
      <w:r>
        <w:rPr>
          <w:b/>
        </w:rPr>
        <w:t xml:space="preserve">Esimerkki 5.3452</w:t>
      </w:r>
    </w:p>
    <w:p>
      <w:r>
        <w:t xml:space="preserve">Konteksti : Miten hukutetaan tohtori Mracek, asianajaja (tšekki: Jak utopit dr. Mráčka aneb Konec vodníků v Čechách) on tšekkiläinen komediaelokuva, jonka on ohjannut Václav Vorlíček. Vastaus : Václav Vorlíček</w:t>
      </w:r>
    </w:p>
    <w:p>
      <w:r>
        <w:rPr>
          <w:b/>
        </w:rPr>
        <w:t xml:space="preserve">Tulos</w:t>
      </w:r>
    </w:p>
    <w:p>
      <w:r>
        <w:t xml:space="preserve">Kuka vastasi ohjauksesta elokuvassa How to Drown Dr. Mracek, the Lawyer?</w:t>
      </w:r>
    </w:p>
    <w:p>
      <w:r>
        <w:rPr>
          <w:b/>
        </w:rPr>
        <w:t xml:space="preserve">Esimerkki 5.3453</w:t>
      </w:r>
    </w:p>
    <w:p>
      <w:r>
        <w:t xml:space="preserve">Konteksti : Yuan Leshang (kiinaksi 元樂尚; s. 565), myöhemmin buddhalaisnunna Huasheng (華勝), oli Kiinan/Xianbei-dynastian Pohjois-Zhoun keisari Xuanin jalkavaimo. Vastaus : Keisari Xuan, pohjoisen Zhoun keisari</w:t>
      </w:r>
    </w:p>
    <w:p>
      <w:r>
        <w:rPr>
          <w:b/>
        </w:rPr>
        <w:t xml:space="preserve">Tulos</w:t>
      </w:r>
    </w:p>
    <w:p>
      <w:r>
        <w:t xml:space="preserve">Mikä on Yuan Leshangin puolison nimi?</w:t>
      </w:r>
    </w:p>
    <w:p>
      <w:r>
        <w:rPr>
          <w:b/>
        </w:rPr>
        <w:t xml:space="preserve">Esimerkki 5.3454</w:t>
      </w:r>
    </w:p>
    <w:p>
      <w:r>
        <w:t xml:space="preserve">Konteksti : The Evil Dead on yhdysvaltalainen yliluonnollinen kauhuelokuva vuodelta 1981, jonka on käsikirjoittanut ja ohjannut Sam Raimi ja jonka tuottajina ovat Raimi ja Bruce Campbell, joka näyttelee myös Ellen Sandweissin ja Betsy Bakerin rinnalla. Vastaus : Sam Raimi</w:t>
      </w:r>
    </w:p>
    <w:p>
      <w:r>
        <w:rPr>
          <w:b/>
        </w:rPr>
        <w:t xml:space="preserve">Tulos</w:t>
      </w:r>
    </w:p>
    <w:p>
      <w:r>
        <w:t xml:space="preserve">Kuka toimi The Evil Deadin ohjaajana?</w:t>
      </w:r>
    </w:p>
    <w:p>
      <w:r>
        <w:rPr>
          <w:b/>
        </w:rPr>
        <w:t xml:space="preserve">Esimerkki 5.3455</w:t>
      </w:r>
    </w:p>
    <w:p>
      <w:r>
        <w:t xml:space="preserve">Konteksti : 10 Aquarii (lyhenne 10 Aqr) on sininen hyperjättiläistähti Vesimiehen tähdistössä. Vastaus : Aquarius</w:t>
      </w:r>
    </w:p>
    <w:p>
      <w:r>
        <w:rPr>
          <w:b/>
        </w:rPr>
        <w:t xml:space="preserve">Tulos</w:t>
      </w:r>
    </w:p>
    <w:p>
      <w:r>
        <w:t xml:space="preserve">Tähti 10 Aquarii kuuluu tähdistöön, joka tunnetaan nimellä mikä?</w:t>
      </w:r>
    </w:p>
    <w:p>
      <w:r>
        <w:rPr>
          <w:b/>
        </w:rPr>
        <w:t xml:space="preserve">Esimerkki 5.3456</w:t>
      </w:r>
    </w:p>
    <w:p>
      <w:r>
        <w:t xml:space="preserve">Konteksti : ``One of Us, One of Them'' on NBC:n tieteisdraamasarja Heroesin kolmannen kauden kolmas jakso ja kaikkiaan kolmekymmentäseitsemäs jakso. Vastaus : Heroes</w:t>
      </w:r>
    </w:p>
    <w:p>
      <w:r>
        <w:rPr>
          <w:b/>
        </w:rPr>
        <w:t xml:space="preserve">Tulos</w:t>
      </w:r>
    </w:p>
    <w:p>
      <w:r>
        <w:t xml:space="preserve">Missä ohjelmassa One of Us, One of Them esiintyy?</w:t>
      </w:r>
    </w:p>
    <w:p>
      <w:r>
        <w:rPr>
          <w:b/>
        </w:rPr>
        <w:t xml:space="preserve">Esimerkki 5.3457</w:t>
      </w:r>
    </w:p>
    <w:p>
      <w:r>
        <w:t xml:space="preserve">Konteksti : Turtles Go Hollywood on lisäosa Teenage Mutant Ninja Turtles &amp; Other Strangeness -roolipeliin. Vastaus : Teenage Mutant Ninja Turtles &amp; Other Strangeness (Teini-ikäiset mutanttininjakilpikonnat ja muut outoudet).</w:t>
      </w:r>
    </w:p>
    <w:p>
      <w:r>
        <w:rPr>
          <w:b/>
        </w:rPr>
        <w:t xml:space="preserve">Tulos</w:t>
      </w:r>
    </w:p>
    <w:p>
      <w:r>
        <w:t xml:space="preserve">Mihin sarjaan jakso Turtles Go Hollywood kuuluu?</w:t>
      </w:r>
    </w:p>
    <w:p>
      <w:r>
        <w:rPr>
          <w:b/>
        </w:rPr>
        <w:t xml:space="preserve">Esimerkki 5.3458</w:t>
      </w:r>
    </w:p>
    <w:p>
      <w:r>
        <w:t xml:space="preserve">Konteksti : Nicholas Lindsey (s. 18. tammikuuta 1995) on floridalainen nuori mies, joka on tuomittu ensimmäisen asteen murhasta St. Petersburgin poliisilaitoksen lainvalvontaviranomaisen virkamiestä vastaan. Vastaus : murha</w:t>
      </w:r>
    </w:p>
    <w:p>
      <w:r>
        <w:rPr>
          <w:b/>
        </w:rPr>
        <w:t xml:space="preserve">Tulos</w:t>
      </w:r>
    </w:p>
    <w:p>
      <w:r>
        <w:t xml:space="preserve">Mihin rikokseen Nicholas Lindseyn katsotaan syyllistyneen?</w:t>
      </w:r>
    </w:p>
    <w:p>
      <w:r>
        <w:rPr>
          <w:b/>
        </w:rPr>
        <w:t xml:space="preserve">Esimerkki 5.3459</w:t>
      </w:r>
    </w:p>
    <w:p>
      <w:r>
        <w:t xml:space="preserve">Konteksti: Amiraali Sir Ian Easton KCB DSC (1917-1989) oli kuninkaallisen laivaston upseeri, joka toimi eri komentotehtävissä 1970-luvulla. Vastaus : Kuninkaallinen laivasto</w:t>
      </w:r>
    </w:p>
    <w:p>
      <w:r>
        <w:rPr>
          <w:b/>
        </w:rPr>
        <w:t xml:space="preserve">Tulos</w:t>
      </w:r>
    </w:p>
    <w:p>
      <w:r>
        <w:t xml:space="preserve">Minkä sotilashaaran palveluksessa Ian Easton toimi?</w:t>
      </w:r>
    </w:p>
    <w:p>
      <w:r>
        <w:rPr>
          <w:b/>
        </w:rPr>
        <w:t xml:space="preserve">Esimerkki 5.3460</w:t>
      </w:r>
    </w:p>
    <w:p>
      <w:r>
        <w:t xml:space="preserve">Konteksti : William Bouverie, 1. Radnorin jaarli FRS (26. helmikuuta 1725 -- 28. tammikuuta 1776) oli brittiläinen aatelismies, jonka nimi oli Hon. William Bouverie vuosina 1747-1761. Vastaus : 28. tammikuuta 1776</w:t>
      </w:r>
    </w:p>
    <w:p>
      <w:r>
        <w:rPr>
          <w:b/>
        </w:rPr>
        <w:t xml:space="preserve">Tulos</w:t>
      </w:r>
    </w:p>
    <w:p>
      <w:r>
        <w:t xml:space="preserve">Mikä on William Bouverien, Radnorin 1. jaarlin kuolinpäivä?</w:t>
      </w:r>
    </w:p>
    <w:p>
      <w:r>
        <w:rPr>
          <w:b/>
        </w:rPr>
        <w:t xml:space="preserve">Esimerkki 5.3461</w:t>
      </w:r>
    </w:p>
    <w:p>
      <w:r>
        <w:t xml:space="preserve">Konteksti : ``Raised by Another'' on yhdysvaltalaisen draamasarjan Lost ensimmäisen kauden kymmenes jakso. Vastaus : Lost</w:t>
      </w:r>
    </w:p>
    <w:p>
      <w:r>
        <w:rPr>
          <w:b/>
        </w:rPr>
        <w:t xml:space="preserve">Tulos</w:t>
      </w:r>
    </w:p>
    <w:p>
      <w:r>
        <w:t xml:space="preserve">Mihin sarjaan Raised by Another kuuluu?</w:t>
      </w:r>
    </w:p>
    <w:p>
      <w:r>
        <w:rPr>
          <w:b/>
        </w:rPr>
        <w:t xml:space="preserve">Esimerkki 5.3462</w:t>
      </w:r>
    </w:p>
    <w:p>
      <w:r>
        <w:t xml:space="preserve">Konteksti : Tämän seurauksena Yhdistyneen kuningaskunnan parlamentti keskusteli vuonna 2002 siitä, että Sathya Sai Baban ashramissa vierailemaan aikovien brittiläisten perheiden miespuoliset lapset voisivat olla vaarassa, jos he saisivat henkilökohtaisen audienssin gurun kanssa. Vastaus: miespuoliset lapset</w:t>
      </w:r>
    </w:p>
    <w:p>
      <w:r>
        <w:rPr>
          <w:b/>
        </w:rPr>
        <w:t xml:space="preserve">Tulos</w:t>
      </w:r>
    </w:p>
    <w:p>
      <w:r>
        <w:t xml:space="preserve">Onko Sathya Sai Baba mies vai nainen?</w:t>
      </w:r>
    </w:p>
    <w:p>
      <w:r>
        <w:rPr>
          <w:b/>
        </w:rPr>
        <w:t xml:space="preserve">Esimerkki 5.3463</w:t>
      </w:r>
    </w:p>
    <w:p>
      <w:r>
        <w:t xml:space="preserve">Konteksti : Soltam Systems julkaisi vuoden 2001 lopulla tietoja ATMOS 2000 -järjestelmänsä uusimmasta versiosta, jonka olemassaolo paljastui ensimmäisen kerran vuoden 1999 lopulla. Vastaus : 2001</w:t>
      </w:r>
    </w:p>
    <w:p>
      <w:r>
        <w:rPr>
          <w:b/>
        </w:rPr>
        <w:t xml:space="preserve">Tulos</w:t>
      </w:r>
    </w:p>
    <w:p>
      <w:r>
        <w:t xml:space="preserve">Mihin vuoteen ATMOS 2000 liittyy?</w:t>
      </w:r>
    </w:p>
    <w:p>
      <w:r>
        <w:rPr>
          <w:b/>
        </w:rPr>
        <w:t xml:space="preserve">Esimerkki 5.3464</w:t>
      </w:r>
    </w:p>
    <w:p>
      <w:r>
        <w:t xml:space="preserve">Konteksti : Should Girls Kiss Soldiers? on P.J. Ramsterin ohjaama australialainen lyhyt mykkäelokuva vuodelta 1918, joka perustuu hänen kirjoittamaansa näytelmään. Vastaus : P.J. Ramster</w:t>
      </w:r>
    </w:p>
    <w:p>
      <w:r>
        <w:rPr>
          <w:b/>
        </w:rPr>
        <w:t xml:space="preserve">Tulos</w:t>
      </w:r>
    </w:p>
    <w:p>
      <w:r>
        <w:t xml:space="preserve">Mihin perustuu teos Should Girls Kiss Soldiers??</w:t>
      </w:r>
    </w:p>
    <w:p>
      <w:r>
        <w:rPr>
          <w:b/>
        </w:rPr>
        <w:t xml:space="preserve">Esimerkki 5.3465</w:t>
      </w:r>
    </w:p>
    <w:p>
      <w:r>
        <w:t xml:space="preserve">Konteksti : 94 Aquarii (lyhenne 94 Aqr) on kolmoistähtijärjestelmä Vesimiehen tähdistössä. Vastaus : Aquarius</w:t>
      </w:r>
    </w:p>
    <w:p>
      <w:r>
        <w:rPr>
          <w:b/>
        </w:rPr>
        <w:t xml:space="preserve">Tulos</w:t>
      </w:r>
    </w:p>
    <w:p>
      <w:r>
        <w:t xml:space="preserve">Tähti/galaksi 94 Aquarii sijaitsee missä tähtikuviossa?</w:t>
      </w:r>
    </w:p>
    <w:p>
      <w:r>
        <w:rPr>
          <w:b/>
        </w:rPr>
        <w:t xml:space="preserve">Esimerkki 5.3466</w:t>
      </w:r>
    </w:p>
    <w:p>
      <w:r>
        <w:t xml:space="preserve">Konteksti : Sir Charles Preston, 5. vapaaherra (n. 1735 - 23. maaliskuuta 1800) oli brittiläinen majuri, joka toimi Kanadassa Amerikan vapaussodan aikana. Vastaus : Amerikan vapaussota</w:t>
      </w:r>
    </w:p>
    <w:p>
      <w:r>
        <w:rPr>
          <w:b/>
        </w:rPr>
        <w:t xml:space="preserve">Tulos</w:t>
      </w:r>
    </w:p>
    <w:p>
      <w:r>
        <w:t xml:space="preserve">Mihin sotaan Charles Preston osallistui?</w:t>
      </w:r>
    </w:p>
    <w:p>
      <w:r>
        <w:rPr>
          <w:b/>
        </w:rPr>
        <w:t xml:space="preserve">Esimerkki 5.3467</w:t>
      </w:r>
    </w:p>
    <w:p>
      <w:r>
        <w:t xml:space="preserve">Konteksti : The Things We See oli kanadalainen lasten taideohjelmasarja, joka esitettiin CBC Televisionilla vuonna 1957. Vastaus : CBC Television</w:t>
      </w:r>
    </w:p>
    <w:p>
      <w:r>
        <w:rPr>
          <w:b/>
        </w:rPr>
        <w:t xml:space="preserve">Tulos</w:t>
      </w:r>
    </w:p>
    <w:p>
      <w:r>
        <w:t xml:space="preserve">Mikä oli The Things We See -ohjelman alkuperäinen verkko?</w:t>
      </w:r>
    </w:p>
    <w:p>
      <w:r>
        <w:rPr>
          <w:b/>
        </w:rPr>
        <w:t xml:space="preserve">Esimerkki 5.3468</w:t>
      </w:r>
    </w:p>
    <w:p>
      <w:r>
        <w:t xml:space="preserve">Taustaa : DAF Trucks NV on hollantilainen kuorma-autoja valmistava yritys ja Paccarin divisioona. Vastaus : Paccar</w:t>
      </w:r>
    </w:p>
    <w:p>
      <w:r>
        <w:rPr>
          <w:b/>
        </w:rPr>
        <w:t xml:space="preserve">Tulos</w:t>
      </w:r>
    </w:p>
    <w:p>
      <w:r>
        <w:t xml:space="preserve">Mihin yhtiöön DAF Trucks kuuluu?</w:t>
      </w:r>
    </w:p>
    <w:p>
      <w:r>
        <w:rPr>
          <w:b/>
        </w:rPr>
        <w:t xml:space="preserve">Esimerkki 5.3469</w:t>
      </w:r>
    </w:p>
    <w:p>
      <w:r>
        <w:t xml:space="preserve">Konteksti : Somewhere in Civvies on brittiläinen komediaelokuva vuodelta 1943 ohjaus Maclean Rogers, pääosissa Frank Randle, George Doonan ja Suzette Tarri. Vastaus : Maclean Rogers</w:t>
      </w:r>
    </w:p>
    <w:p>
      <w:r>
        <w:rPr>
          <w:b/>
        </w:rPr>
        <w:t xml:space="preserve">Tulos</w:t>
      </w:r>
    </w:p>
    <w:p>
      <w:r>
        <w:t xml:space="preserve">Somewhere in Civvies saksalainen draamaelokuva vuodelta 2001 ohjaus ?</w:t>
      </w:r>
    </w:p>
    <w:p>
      <w:r>
        <w:rPr>
          <w:b/>
        </w:rPr>
        <w:t xml:space="preserve">Esimerkki 5.3470</w:t>
      </w:r>
    </w:p>
    <w:p>
      <w:r>
        <w:t xml:space="preserve">Konteksti : Shirl's Neighbourhood oli australialainen lasten iltapäiväsarja, jota esitettiin Seven Network -kanavalla vuosina 1979-1983. Vastaus : Seven Network</w:t>
      </w:r>
    </w:p>
    <w:p>
      <w:r>
        <w:rPr>
          <w:b/>
        </w:rPr>
        <w:t xml:space="preserve">Tulos</w:t>
      </w:r>
    </w:p>
    <w:p>
      <w:r>
        <w:t xml:space="preserve">Mikä kanava lähettää Shirl's Neighbourhood -ohjelman?</w:t>
      </w:r>
    </w:p>
    <w:p>
      <w:r>
        <w:rPr>
          <w:b/>
        </w:rPr>
        <w:t xml:space="preserve">Esimerkki 5.3471</w:t>
      </w:r>
    </w:p>
    <w:p>
      <w:r>
        <w:t xml:space="preserve">Konteksti : Claude Giroux (; s. 12. tammikuuta 1988) on kanadalainen jääkiekkoilija ja kapteeni Philadelphia Flyers National Hockey League (NHL). Vastaus : Philadelphia Flyers</w:t>
      </w:r>
    </w:p>
    <w:p>
      <w:r>
        <w:rPr>
          <w:b/>
        </w:rPr>
        <w:t xml:space="preserve">Tulos</w:t>
      </w:r>
    </w:p>
    <w:p>
      <w:r>
        <w:t xml:space="preserve">Missä joukkueessa Claude Giroux on?</w:t>
      </w:r>
    </w:p>
    <w:p>
      <w:r>
        <w:rPr>
          <w:b/>
        </w:rPr>
        <w:t xml:space="preserve">Esimerkki 5.3472</w:t>
      </w:r>
    </w:p>
    <w:p>
      <w:r>
        <w:t xml:space="preserve">Taustaa : 21. marraskuuta 2006 Schlotzskyn osti Focus Brands, joka on pääomasijoitusyhtiö Roark Capital Groupin tytäryhtiö ja Moe's Southwest Grillin, Carvelin, Cinnabonin ja Auntie Annen emoyhtiö. Vastaus : Focus Brands</w:t>
      </w:r>
    </w:p>
    <w:p>
      <w:r>
        <w:rPr>
          <w:b/>
        </w:rPr>
        <w:t xml:space="preserve">Tulos</w:t>
      </w:r>
    </w:p>
    <w:p>
      <w:r>
        <w:t xml:space="preserve">Mikä yritys on Schlotzsky'sin emoyhtiö?</w:t>
      </w:r>
    </w:p>
    <w:p>
      <w:r>
        <w:rPr>
          <w:b/>
        </w:rPr>
        <w:t xml:space="preserve">Esimerkki 5.3473</w:t>
      </w:r>
    </w:p>
    <w:p>
      <w:r>
        <w:t xml:space="preserve">Konteksti: Hugh d'Aubigny, Arundelin viides jaarli (kuoli 7. toukokuuta 1243) oli viimeinen Aubignyn miespuolinen suku, joka piti hallussaan Arundelin linnaa. Vastaus : miespuolinen</w:t>
      </w:r>
    </w:p>
    <w:p>
      <w:r>
        <w:rPr>
          <w:b/>
        </w:rPr>
        <w:t xml:space="preserve">Tulos</w:t>
      </w:r>
    </w:p>
    <w:p>
      <w:r>
        <w:t xml:space="preserve">Mihin sukupuoleen Hugh d'Aubigny, 5. Arundelin jaarli liittyy?</w:t>
      </w:r>
    </w:p>
    <w:p>
      <w:r>
        <w:rPr>
          <w:b/>
        </w:rPr>
        <w:t xml:space="preserve">Esimerkki 5.3474</w:t>
      </w:r>
    </w:p>
    <w:p>
      <w:r>
        <w:t xml:space="preserve">Konteksti : 23. (Northumbrian) divisioona oli Britannian armeijan moottoroitu jalkaväkidivisioona, joka toimi aktiivisesti toisessa maailmansodassa Ranskassa vuonna 1940 ja joka myöhemmin lakkautettiin. Vastaus : Britannian armeija</w:t>
      </w:r>
    </w:p>
    <w:p>
      <w:r>
        <w:rPr>
          <w:b/>
        </w:rPr>
        <w:t xml:space="preserve">Tulos</w:t>
      </w:r>
    </w:p>
    <w:p>
      <w:r>
        <w:t xml:space="preserve">Mitkä asevoimat käyttivät 23. (Northumbrian) divisioonan palvelusta?</w:t>
      </w:r>
    </w:p>
    <w:p>
      <w:r>
        <w:rPr>
          <w:b/>
        </w:rPr>
        <w:t xml:space="preserve">Esimerkki 5.3475</w:t>
      </w:r>
    </w:p>
    <w:p>
      <w:r>
        <w:t xml:space="preserve">Konteksti : Magdelaine de La Grange ja Abbé Nail tuomittiin 4. helmikuuta 1679 kuolemaan väärennöksestä ja murhasta, ja neljä päivää myöhemmin heidät hirtettiin. Vastaus : murha</w:t>
      </w:r>
    </w:p>
    <w:p>
      <w:r>
        <w:rPr>
          <w:b/>
        </w:rPr>
        <w:t xml:space="preserve">Tulos</w:t>
      </w:r>
    </w:p>
    <w:p>
      <w:r>
        <w:t xml:space="preserve">Mihin rikokseen Magdelaine de La Grangen katsotaan syyllistyneen?</w:t>
      </w:r>
    </w:p>
    <w:p>
      <w:r>
        <w:rPr>
          <w:b/>
        </w:rPr>
        <w:t xml:space="preserve">Esimerkki 5.3476</w:t>
      </w:r>
    </w:p>
    <w:p>
      <w:r>
        <w:t xml:space="preserve">Konteksti : Ōru Kaijū Daishingeki (ゴジラ・ミニラ・ガバラ オール怪獣大進撃, lit. ``Godzilla, Minilla ja Gabara: Kaikki hirviöt hyökkäävät'') on Tohon tuottama japanilainen Kaiju-elokuva vuodelta 1969. Vastaus : Toho</w:t>
      </w:r>
    </w:p>
    <w:p>
      <w:r>
        <w:rPr>
          <w:b/>
        </w:rPr>
        <w:t xml:space="preserve">Tulos</w:t>
      </w:r>
    </w:p>
    <w:p>
      <w:r>
        <w:t xml:space="preserve">Mikä tuotantoyhtiö oli mukana elokuvassa All Monsters Attack?</w:t>
      </w:r>
    </w:p>
    <w:p>
      <w:r>
        <w:rPr>
          <w:b/>
        </w:rPr>
        <w:t xml:space="preserve">Esimerkki 5.3477</w:t>
      </w:r>
    </w:p>
    <w:p>
      <w:r>
        <w:t xml:space="preserve">Taustaa: LifeScan, Inc. on Johnson &amp; Johnson -yhtiö, jonka pääkonttori sijaitsee Milpitasissa, Kaliforniassa. Vastaus : Johnson &amp; Johnson</w:t>
      </w:r>
    </w:p>
    <w:p>
      <w:r>
        <w:rPr>
          <w:b/>
        </w:rPr>
        <w:t xml:space="preserve">Tulos</w:t>
      </w:r>
    </w:p>
    <w:p>
      <w:r>
        <w:t xml:space="preserve">Mikä on LifeScanin emoyhtiö?</w:t>
      </w:r>
    </w:p>
    <w:p>
      <w:r>
        <w:rPr>
          <w:b/>
        </w:rPr>
        <w:t xml:space="preserve">Esimerkki 5.3478</w:t>
      </w:r>
    </w:p>
    <w:p>
      <w:r>
        <w:t xml:space="preserve">Konteksti : Les Abencérages, ou L'étendard de Grenade (suomeksi The Abencerrages, or The Standard of Granada) on Luigi Cherubinin kolminäytöksinen ooppera Etienne de Jouyn ranskankielisellä libretolla, joka perustuu Jean-Pierre Claris de Florianin romaaniin Gonzalve de Cordoue. Vastaus : Granada</w:t>
      </w:r>
    </w:p>
    <w:p>
      <w:r>
        <w:rPr>
          <w:b/>
        </w:rPr>
        <w:t xml:space="preserve">Tulos</w:t>
      </w:r>
    </w:p>
    <w:p>
      <w:r>
        <w:t xml:space="preserve">Missä paikassa Les Abencérages sijaitsee?</w:t>
      </w:r>
    </w:p>
    <w:p>
      <w:r>
        <w:rPr>
          <w:b/>
        </w:rPr>
        <w:t xml:space="preserve">Esimerkki 5.3479</w:t>
      </w:r>
    </w:p>
    <w:p>
      <w:r>
        <w:t xml:space="preserve">Konteksti : Katrīna Šķiņķe (s. 31. toukokuuta 1991 Jelgava, Latvia) on latvialainen shakinpelaaja ja kansainvälinen naismestari (2009). Vastaus : Kansainvälinen naismestari</w:t>
      </w:r>
    </w:p>
    <w:p>
      <w:r>
        <w:rPr>
          <w:b/>
        </w:rPr>
        <w:t xml:space="preserve">Tulos</w:t>
      </w:r>
    </w:p>
    <w:p>
      <w:r>
        <w:t xml:space="preserve">Minkä palkinnon Katrīna Šķiņķe sai?</w:t>
      </w:r>
    </w:p>
    <w:p>
      <w:r>
        <w:rPr>
          <w:b/>
        </w:rPr>
        <w:t xml:space="preserve">Esimerkki 5.3480</w:t>
      </w:r>
    </w:p>
    <w:p>
      <w:r>
        <w:t xml:space="preserve">Konteksti : Zoo Parade on amerikkalainen televisio-ohjelma, joka esitti vuosina 1950-1957 eläimiä Lincoln Parkin eläintarhasta Chicagosta. Vastaus : Chicago</w:t>
      </w:r>
    </w:p>
    <w:p>
      <w:r>
        <w:rPr>
          <w:b/>
        </w:rPr>
        <w:t xml:space="preserve">Tulos</w:t>
      </w:r>
    </w:p>
    <w:p>
      <w:r>
        <w:t xml:space="preserve">Missä paikassa Zoo Parade on olemassa?</w:t>
      </w:r>
    </w:p>
    <w:p>
      <w:r>
        <w:rPr>
          <w:b/>
        </w:rPr>
        <w:t xml:space="preserve">Esimerkki 5.3481</w:t>
      </w:r>
    </w:p>
    <w:p>
      <w:r>
        <w:t xml:space="preserve">Konteksti : Hollywood Steps Out on Warner Bros:n vuonna 1941 tekemä lyhyt Merrie Melodies -sarjakuva, jonka on ohjannut Tex Avery. Vastaus : Merrie Melodies</w:t>
      </w:r>
    </w:p>
    <w:p>
      <w:r>
        <w:rPr>
          <w:b/>
        </w:rPr>
        <w:t xml:space="preserve">Tulos</w:t>
      </w:r>
    </w:p>
    <w:p>
      <w:r>
        <w:t xml:space="preserve">Missä sarjassa Hollywood Steps Out oli?</w:t>
      </w:r>
    </w:p>
    <w:p>
      <w:r>
        <w:rPr>
          <w:b/>
        </w:rPr>
        <w:t xml:space="preserve">Esimerkki 5.3482</w:t>
      </w:r>
    </w:p>
    <w:p>
      <w:r>
        <w:t xml:space="preserve">Konteksti: Frank William Crilley (13. syyskuuta 1883 - 23. marraskuuta 1947) oli Yhdysvaltain laivaston sukeltaja ja Yhdysvaltain armeijan korkeimman kunniamerkin, Medal of Honorin, saaja. Vastaus : Yhdysvaltain laivasto</w:t>
      </w:r>
    </w:p>
    <w:p>
      <w:r>
        <w:rPr>
          <w:b/>
        </w:rPr>
        <w:t xml:space="preserve">Tulos</w:t>
      </w:r>
    </w:p>
    <w:p>
      <w:r>
        <w:t xml:space="preserve">Missä asevoimissa Frank William Crilley palveli?</w:t>
      </w:r>
    </w:p>
    <w:p>
      <w:r>
        <w:rPr>
          <w:b/>
        </w:rPr>
        <w:t xml:space="preserve">Esimerkki 5.3483</w:t>
      </w:r>
    </w:p>
    <w:p>
      <w:r>
        <w:t xml:space="preserve">Konteksti: Menace from the Deep on brittiläisen komediasarjan Dad's Army kolmannen sarjan kymmenes jakso, joka lähetettiin alun perin torstaina 13. marraskuuta 1969. Vastaus : Dad's Army</w:t>
      </w:r>
    </w:p>
    <w:p>
      <w:r>
        <w:rPr>
          <w:b/>
        </w:rPr>
        <w:t xml:space="preserve">Tulos</w:t>
      </w:r>
    </w:p>
    <w:p>
      <w:r>
        <w:t xml:space="preserve">Mihin sarjaan Menace from the Deep kuului?</w:t>
      </w:r>
    </w:p>
    <w:p>
      <w:r>
        <w:rPr>
          <w:b/>
        </w:rPr>
        <w:t xml:space="preserve">Esimerkki 5.3484</w:t>
      </w:r>
    </w:p>
    <w:p>
      <w:r>
        <w:t xml:space="preserve">Konteksti : Adjutantti Gustave Naudin oli ensimmäisen maailmansodan lentävä ässä, joka saavutti kuusi ilmavoittoa. Vastaus : Ensimmäinen maailmansota</w:t>
      </w:r>
    </w:p>
    <w:p>
      <w:r>
        <w:rPr>
          <w:b/>
        </w:rPr>
        <w:t xml:space="preserve">Tulos</w:t>
      </w:r>
    </w:p>
    <w:p>
      <w:r>
        <w:t xml:space="preserve">Missä sodassa tai taistelussa Gustave Naudin taisteli?</w:t>
      </w:r>
    </w:p>
    <w:p>
      <w:r>
        <w:rPr>
          <w:b/>
        </w:rPr>
        <w:t xml:space="preserve">Esimerkki 5.3485</w:t>
      </w:r>
    </w:p>
    <w:p>
      <w:r>
        <w:t xml:space="preserve">Konteksti : Liekki Halissa on Marion Zimmer Bradleyn ja Deborah J. Rossin kirjoittama fantasiaromaani, joka on osa Darkover-sarjaa ja sijoittuu sadan valtakunnan aikakaudelle. Vastaus : Darkover-sarja</w:t>
      </w:r>
    </w:p>
    <w:p>
      <w:r>
        <w:rPr>
          <w:b/>
        </w:rPr>
        <w:t xml:space="preserve">Tulos</w:t>
      </w:r>
    </w:p>
    <w:p>
      <w:r>
        <w:t xml:space="preserve">Missä ohjelmassa A Flame in Hali esiintyy?</w:t>
      </w:r>
    </w:p>
    <w:p>
      <w:r>
        <w:rPr>
          <w:b/>
        </w:rPr>
        <w:t xml:space="preserve">Esimerkki 5.3486</w:t>
      </w:r>
    </w:p>
    <w:p>
      <w:r>
        <w:t xml:space="preserve">Konteksti : HD 43197 on 9. magnitudin G-tyypin pääjaksotähti tai alijättiläistähti, joka sijaitsee noin 180 valovuoden päässä Canis Major -tähdistössä. Vastaus : Canis Major</w:t>
      </w:r>
    </w:p>
    <w:p>
      <w:r>
        <w:rPr>
          <w:b/>
        </w:rPr>
        <w:t xml:space="preserve">Tulos</w:t>
      </w:r>
    </w:p>
    <w:p>
      <w:r>
        <w:t xml:space="preserve">Tähti HD 43197 kuuluu mihin tähdistöön?</w:t>
      </w:r>
    </w:p>
    <w:p>
      <w:r>
        <w:rPr>
          <w:b/>
        </w:rPr>
        <w:t xml:space="preserve">Esimerkki 5.3487</w:t>
      </w:r>
    </w:p>
    <w:p>
      <w:r>
        <w:t xml:space="preserve">Konteksti : Martin Waghorn (kuoli 17. joulukuuta 1787) oli kuninkaallisen laivaston upseeri. Vastaus : Kuninkaallinen laivasto</w:t>
      </w:r>
    </w:p>
    <w:p>
      <w:r>
        <w:rPr>
          <w:b/>
        </w:rPr>
        <w:t xml:space="preserve">Tulos</w:t>
      </w:r>
    </w:p>
    <w:p>
      <w:r>
        <w:t xml:space="preserve">Mikä oli Martin Waghornin sotilashaara?</w:t>
      </w:r>
    </w:p>
    <w:p>
      <w:r>
        <w:rPr>
          <w:b/>
        </w:rPr>
        <w:t xml:space="preserve">Esimerkki 5.3488</w:t>
      </w:r>
    </w:p>
    <w:p>
      <w:r>
        <w:t xml:space="preserve">Konteksti : Benjamin Ebrahimzadeh (persia: بنیامین ابراهیم زاده, s. 3. tammikuuta 1980 Saarbrücken) on iranilais-saksalainen tennispelaaja, joka kilpaili Iranin Davis Cup -joukkueessa vuonna 2008. Vastaus: Saarbrücken</w:t>
      </w:r>
    </w:p>
    <w:p>
      <w:r>
        <w:rPr>
          <w:b/>
        </w:rPr>
        <w:t xml:space="preserve">Tulos</w:t>
      </w:r>
    </w:p>
    <w:p>
      <w:r>
        <w:t xml:space="preserve">Mihin kaupunkiin Benjamin Ebrahimzadeh liittyy?</w:t>
      </w:r>
    </w:p>
    <w:p>
      <w:r>
        <w:rPr>
          <w:b/>
        </w:rPr>
        <w:t xml:space="preserve">Esimerkki 5.3489</w:t>
      </w:r>
    </w:p>
    <w:p>
      <w:r>
        <w:t xml:space="preserve">Konteksti : Vila Francan maanjäristys vuonna 1522 (portugaliksi Subversão de Vila Franca tai Terramoto de Vila Franca) viittaa suureen maanjäristykseen ja maanvyöryihin, jotka tapahtuivat 21.-22. lokakuuta 1522 Vila Franca do Campon kunnassa (silloinen maakunnan pääkaupunki) São Miguelin saarella Portugalin Azorien saaristossa. Vastaus: 22. lokakuuta 1522</w:t>
      </w:r>
    </w:p>
    <w:p>
      <w:r>
        <w:rPr>
          <w:b/>
        </w:rPr>
        <w:t xml:space="preserve">Tulos</w:t>
      </w:r>
    </w:p>
    <w:p>
      <w:r>
        <w:t xml:space="preserve">Vila Francan maanjäristyksen päivämäärä 1522?</w:t>
      </w:r>
    </w:p>
    <w:p>
      <w:r>
        <w:rPr>
          <w:b/>
        </w:rPr>
        <w:t xml:space="preserve">Esimerkki 5.3490</w:t>
      </w:r>
    </w:p>
    <w:p>
      <w:r>
        <w:t xml:space="preserve">Konteksti : For the Love of a Girl on yhdysvaltalainen mykkäelokuva vuodelta 1916, jossa näyttelee Harry Carey. Vastaus : Harry Carey</w:t>
      </w:r>
    </w:p>
    <w:p>
      <w:r>
        <w:rPr>
          <w:b/>
        </w:rPr>
        <w:t xml:space="preserve">Tulos</w:t>
      </w:r>
    </w:p>
    <w:p>
      <w:r>
        <w:t xml:space="preserve">Mikä on Tytön rakkaudesta -elokuvan ohjaaja?</w:t>
      </w:r>
    </w:p>
    <w:p>
      <w:r>
        <w:rPr>
          <w:b/>
        </w:rPr>
        <w:t xml:space="preserve">Esimerkki 5.3491</w:t>
      </w:r>
    </w:p>
    <w:p>
      <w:r>
        <w:t xml:space="preserve">Konteksti : Ryan vs. Dorkman, fanien usein käyttämä lyhenne RvD, on Ryan Wieberin ja Michael ``Dorkman'' Scottin luoma Star Wars -fanielokuvien sarja, joka julkaistiin ensimmäisen kerran internetissä 1. maaliskuuta 2003. Vastaus : Ryan Wieber</w:t>
      </w:r>
    </w:p>
    <w:p>
      <w:r>
        <w:rPr>
          <w:b/>
        </w:rPr>
        <w:t xml:space="preserve">Tulos</w:t>
      </w:r>
    </w:p>
    <w:p>
      <w:r>
        <w:t xml:space="preserve">Kuka ohjasi elokuvan Ryan vs. Dorkman?</w:t>
      </w:r>
    </w:p>
    <w:p>
      <w:r>
        <w:rPr>
          <w:b/>
        </w:rPr>
        <w:t xml:space="preserve">Esimerkki 5.3492</w:t>
      </w:r>
    </w:p>
    <w:p>
      <w:r>
        <w:t xml:space="preserve">Konteksti : Sarja, joka on saanut nimensä baarin mukaan, kertoo maailman suurimman motoristibaarin, Full Throttle Saloonin, päivittäisestä toiminnasta. Full Throttle Saloon sijaitsee Sturgisissa, Etelä-Dakotassa, ja se sijaitsee 30 hehtaarin alueella, jonka Michael Ballard osti vuonna 1999. Vastaus: Etelä-Dakota</w:t>
      </w:r>
    </w:p>
    <w:p>
      <w:r>
        <w:rPr>
          <w:b/>
        </w:rPr>
        <w:t xml:space="preserve">Tulos</w:t>
      </w:r>
    </w:p>
    <w:p>
      <w:r>
        <w:t xml:space="preserve">Missä paikassa Full Throttle Saloon sijaitsee?</w:t>
      </w:r>
    </w:p>
    <w:p>
      <w:r>
        <w:rPr>
          <w:b/>
        </w:rPr>
        <w:t xml:space="preserve">Esimerkki 5.3493</w:t>
      </w:r>
    </w:p>
    <w:p>
      <w:r>
        <w:t xml:space="preserve">Konteksti: Victor Blackwell (s. 1981) on yhdysvaltalainen toimittaja ja tv-uutisankkuri, joka tunnetaan parhaiten CNN:n New Day -ohjelmasta lauantaisin ja sunnuntaisin Atlantassa, GA:ssa. Vastaus : Atlanta</w:t>
      </w:r>
    </w:p>
    <w:p>
      <w:r>
        <w:rPr>
          <w:b/>
        </w:rPr>
        <w:t xml:space="preserve">Tulos</w:t>
      </w:r>
    </w:p>
    <w:p>
      <w:r>
        <w:t xml:space="preserve">Mistä kaupungista Victor Blackwell on kotoisin?</w:t>
      </w:r>
    </w:p>
    <w:p>
      <w:r>
        <w:rPr>
          <w:b/>
        </w:rPr>
        <w:t xml:space="preserve">Esimerkki 5.3494</w:t>
      </w:r>
    </w:p>
    <w:p>
      <w:r>
        <w:t xml:space="preserve">Konteksti : Zeta Horologii (ζ Horologii, ζ Hor) on Horologiumin tähdistössä sijaitseva keltavalkoinen (6/10 kohti keltaista) pääjaksotähti, jonka näennäinen visuaalinen magnitudi on 5,21. Vastaus : Horologium</w:t>
      </w:r>
    </w:p>
    <w:p>
      <w:r>
        <w:rPr>
          <w:b/>
        </w:rPr>
        <w:t xml:space="preserve">Tulos</w:t>
      </w:r>
    </w:p>
    <w:p>
      <w:r>
        <w:t xml:space="preserve">Missä tähtikuviossa Zeta Horologii sijaitsee?</w:t>
      </w:r>
    </w:p>
    <w:p>
      <w:r>
        <w:rPr>
          <w:b/>
        </w:rPr>
        <w:t xml:space="preserve">Esimerkki 5.3495</w:t>
      </w:r>
    </w:p>
    <w:p>
      <w:r>
        <w:t xml:space="preserve">Konteksti : Nutts Cornerin BEA Viscountin onnettomuus vuonna 1957 oli British European Airwaysin (BEA) lento Lontoosta Belfastiin, joka syöksyi maahan Nutts Cornerin lentokentällä 23. lokakuuta 1957, jolloin kaikki seitsemän matkustajaa ja miehistön jäsentä kuolivat. Vastaus : 23. lokakuuta 1957</w:t>
      </w:r>
    </w:p>
    <w:p>
      <w:r>
        <w:rPr>
          <w:b/>
        </w:rPr>
        <w:t xml:space="preserve">Tulos</w:t>
      </w:r>
    </w:p>
    <w:p>
      <w:r>
        <w:t xml:space="preserve">Vuoden 1957 Nutts Corner BEA Viscountin onnettomuuspäivä?</w:t>
      </w:r>
    </w:p>
    <w:p>
      <w:r>
        <w:rPr>
          <w:b/>
        </w:rPr>
        <w:t xml:space="preserve">Esimerkki 5.3496</w:t>
      </w:r>
    </w:p>
    <w:p>
      <w:r>
        <w:t xml:space="preserve">Konteksti : Eduard Venski (s. 21. huhtikuuta 1977) on valkovenäläinen miespuolinen entinen lentopalloilija. Vastaus : mies</w:t>
      </w:r>
    </w:p>
    <w:p>
      <w:r>
        <w:rPr>
          <w:b/>
        </w:rPr>
        <w:t xml:space="preserve">Tulos</w:t>
      </w:r>
    </w:p>
    <w:p>
      <w:r>
        <w:t xml:space="preserve">Mikä oli Eduard Venskin sukupuoli?</w:t>
      </w:r>
    </w:p>
    <w:p>
      <w:r>
        <w:rPr>
          <w:b/>
        </w:rPr>
        <w:t xml:space="preserve">Esimerkki 5.3497</w:t>
      </w:r>
    </w:p>
    <w:p>
      <w:r>
        <w:t xml:space="preserve">Eilert Stang Lund (s. 15. heinäkuuta 1939) on norjalainen tuomari. Vastaus: tuomari</w:t>
      </w:r>
    </w:p>
    <w:p>
      <w:r>
        <w:rPr>
          <w:b/>
        </w:rPr>
        <w:t xml:space="preserve">Tulos</w:t>
      </w:r>
    </w:p>
    <w:p>
      <w:r>
        <w:t xml:space="preserve">Mikä oli Eilert Stang Lundin ammatti?</w:t>
      </w:r>
    </w:p>
    <w:p>
      <w:r>
        <w:rPr>
          <w:b/>
        </w:rPr>
        <w:t xml:space="preserve">Esimerkki 5.3498</w:t>
      </w:r>
    </w:p>
    <w:p>
      <w:r>
        <w:t xml:space="preserve">Konteksti : Huang Xiaoxiao (yksinkertaistettu kiina: 黄潇潇; perinteinen kiina: 黃瀟瀟; pinyin: Huáng Xiāoxiāo; s. 3. maaliskuuta 1983 Qingdao, Shandong) on kiinalainen naispuolinen estejuoksija, joka on erikoistunut 400 metrin esteisiin. Vastaus: Nainen</w:t>
      </w:r>
    </w:p>
    <w:p>
      <w:r>
        <w:rPr>
          <w:b/>
        </w:rPr>
        <w:t xml:space="preserve">Tulos</w:t>
      </w:r>
    </w:p>
    <w:p>
      <w:r>
        <w:t xml:space="preserve">Mikä oli Huang Xiaoxiaon sukupuoli?</w:t>
      </w:r>
    </w:p>
    <w:p>
      <w:r>
        <w:rPr>
          <w:b/>
        </w:rPr>
        <w:t xml:space="preserve">Esimerkki 5.3499</w:t>
      </w:r>
    </w:p>
    <w:p>
      <w:r>
        <w:t xml:space="preserve">Konteksti : Nahkampfkanone 1 oli kokeellinen sveitsiläinen panssarivaununhävittäjä, joka oli käytössä vuosina 1944-1947. Vastaus : 1944</w:t>
      </w:r>
    </w:p>
    <w:p>
      <w:r>
        <w:rPr>
          <w:b/>
        </w:rPr>
        <w:t xml:space="preserve">Tulos</w:t>
      </w:r>
    </w:p>
    <w:p>
      <w:r>
        <w:t xml:space="preserve">Mihin vuoteen Nahkampfkanone 1 liittyy?</w:t>
      </w:r>
    </w:p>
    <w:p>
      <w:r>
        <w:rPr>
          <w:b/>
        </w:rPr>
        <w:t xml:space="preserve">Esimerkki 5.3500</w:t>
      </w:r>
    </w:p>
    <w:p>
      <w:r>
        <w:t xml:space="preserve">Konteksti : Raging Sun, Raging Sky (espanjaksi: Rabioso sol, rabioso cielo) on vuonna 2008 tehty meksikolainen elokuva, jonka on käsikirjoittanut ja ohjannut Julián Hernández. Vastaus : Julián Hernández</w:t>
      </w:r>
    </w:p>
    <w:p>
      <w:r>
        <w:rPr>
          <w:b/>
        </w:rPr>
        <w:t xml:space="preserve">Tulos</w:t>
      </w:r>
    </w:p>
    <w:p>
      <w:r>
        <w:t xml:space="preserve">Kuka on elokuvan Raging Sun, Raging Sky ohjaaja?</w:t>
      </w:r>
    </w:p>
    <w:p>
      <w:r>
        <w:rPr>
          <w:b/>
        </w:rPr>
        <w:t xml:space="preserve">Esimerkki 5.3501</w:t>
      </w:r>
    </w:p>
    <w:p>
      <w:r>
        <w:t xml:space="preserve">Konteksti: Ahmed Ben Bellalle myönnettiin Neuvostoliiton sankarin arvonimi 30. huhtikuuta 1964. Vastaus : Neuvostoliiton sankari</w:t>
      </w:r>
    </w:p>
    <w:p>
      <w:r>
        <w:rPr>
          <w:b/>
        </w:rPr>
        <w:t xml:space="preserve">Tulos</w:t>
      </w:r>
    </w:p>
    <w:p>
      <w:r>
        <w:t xml:space="preserve">Minkä palkinnon Ahmed Ben Bella sai?</w:t>
      </w:r>
    </w:p>
    <w:p>
      <w:r>
        <w:rPr>
          <w:b/>
        </w:rPr>
        <w:t xml:space="preserve">Esimerkki 5.3502</w:t>
      </w:r>
    </w:p>
    <w:p>
      <w:r>
        <w:t xml:space="preserve">Konteksti: Wesley Phelps (12. kesäkuuta 1923 - 4. lokakuuta 1944) oli Yhdysvaltain merijalkaväen sotilas, joka sai postuumisti kunniamitalin sankarillisista teoistaan ja henkensä uhraamisesta toisen maailmansodan Peleliun taistelussa. Vastaus : Medal of Honor</w:t>
      </w:r>
    </w:p>
    <w:p>
      <w:r>
        <w:rPr>
          <w:b/>
        </w:rPr>
        <w:t xml:space="preserve">Tulos</w:t>
      </w:r>
    </w:p>
    <w:p>
      <w:r>
        <w:t xml:space="preserve">Mikä palkinto myönnettiin Wesley Phelpsille?</w:t>
      </w:r>
    </w:p>
    <w:p>
      <w:r>
        <w:rPr>
          <w:b/>
        </w:rPr>
        <w:t xml:space="preserve">Esimerkki 5.3503</w:t>
      </w:r>
    </w:p>
    <w:p>
      <w:r>
        <w:t xml:space="preserve">Konteksti : 48. (South Midland) divisioona oli Britannian armeijan jalkaväkidivisioona, joka oli osa vuonna 1908 perustettuja aluevoimia. Vastaus : Britannian armeija</w:t>
      </w:r>
    </w:p>
    <w:p>
      <w:r>
        <w:rPr>
          <w:b/>
        </w:rPr>
        <w:t xml:space="preserve">Tulos</w:t>
      </w:r>
    </w:p>
    <w:p>
      <w:r>
        <w:t xml:space="preserve">Missä sotilashaarassa 48. (South Midland) divisioona palveli?</w:t>
      </w:r>
    </w:p>
    <w:p>
      <w:r>
        <w:rPr>
          <w:b/>
        </w:rPr>
        <w:t xml:space="preserve">Esimerkki 5.3504</w:t>
      </w:r>
    </w:p>
    <w:p>
      <w:r>
        <w:t xml:space="preserve">Konteksti : Richard Bergmann (10. huhtikuuta 1919 -- 5. huhtikuuta 1970) oli itävaltalainen ja brittiläinen pöytätennispelaaja. Vastaus : Pöytätennispelaaja</w:t>
      </w:r>
    </w:p>
    <w:p>
      <w:r>
        <w:rPr>
          <w:b/>
        </w:rPr>
        <w:t xml:space="preserve">Tulos</w:t>
      </w:r>
    </w:p>
    <w:p>
      <w:r>
        <w:t xml:space="preserve">Mikä oli Richard Bergmannin ammatti?</w:t>
      </w:r>
    </w:p>
    <w:p>
      <w:r>
        <w:rPr>
          <w:b/>
        </w:rPr>
        <w:t xml:space="preserve">Esimerkki 5.3505</w:t>
      </w:r>
    </w:p>
    <w:p>
      <w:r>
        <w:t xml:space="preserve">Konteksti : Maxim Dlugy (s. 29. tammikuuta 1966) on shakin suurmestari. Vastaus : Suurmestari</w:t>
      </w:r>
    </w:p>
    <w:p>
      <w:r>
        <w:rPr>
          <w:b/>
        </w:rPr>
        <w:t xml:space="preserve">Tulos</w:t>
      </w:r>
    </w:p>
    <w:p>
      <w:r>
        <w:t xml:space="preserve">Minkä palkinnon Maxim Dlugy sai?</w:t>
      </w:r>
    </w:p>
    <w:p>
      <w:r>
        <w:rPr>
          <w:b/>
        </w:rPr>
        <w:t xml:space="preserve">Esimerkki 5.3506</w:t>
      </w:r>
    </w:p>
    <w:p>
      <w:r>
        <w:t xml:space="preserve">Konteksti : Dixon of Dock Green oli BBC:n televisiosarja, joka kertoi lontoolaisen poliisiaseman arjesta. Sarjan pääpaino oli pikkurikollisuudessa, jota onnistuttiin hallitsemaan maalaisjärjen ja inhimillisen ymmärryksen avulla. Vastaus : Lontoo</w:t>
      </w:r>
    </w:p>
    <w:p>
      <w:r>
        <w:rPr>
          <w:b/>
        </w:rPr>
        <w:t xml:space="preserve">Tulos</w:t>
      </w:r>
    </w:p>
    <w:p>
      <w:r>
        <w:t xml:space="preserve">Missä paikassa sijaitsee Dixon of Dock Green?</w:t>
      </w:r>
    </w:p>
    <w:p>
      <w:r>
        <w:rPr>
          <w:b/>
        </w:rPr>
        <w:t xml:space="preserve">Esimerkki 5.3507</w:t>
      </w:r>
    </w:p>
    <w:p>
      <w:r>
        <w:t xml:space="preserve">Konteksti: Hamidur Rahman (2. helmikuuta 1953 - 28. lokakuuta 1971) oli Bangladeshin armeijan sepoy Bangladeshin vapaussodan aikana. Vastaus : Bangladeshin vapautussota</w:t>
      </w:r>
    </w:p>
    <w:p>
      <w:r>
        <w:rPr>
          <w:b/>
        </w:rPr>
        <w:t xml:space="preserve">Tulos</w:t>
      </w:r>
    </w:p>
    <w:p>
      <w:r>
        <w:t xml:space="preserve">Mihin sotaan tai taisteluun Hamidur Rahman osallistui?</w:t>
      </w:r>
    </w:p>
    <w:p>
      <w:r>
        <w:rPr>
          <w:b/>
        </w:rPr>
        <w:t xml:space="preserve">Esimerkki 5.3508</w:t>
      </w:r>
    </w:p>
    <w:p>
      <w:r>
        <w:t xml:space="preserve">Konteksti : Cindy Walters (s. 1963) on australialainen arkkitehti ja Walters &amp; Cohenin osakas Lontoossa, Englannissa. Vastaus : Lontoo</w:t>
      </w:r>
    </w:p>
    <w:p>
      <w:r>
        <w:rPr>
          <w:b/>
        </w:rPr>
        <w:t xml:space="preserve">Tulos</w:t>
      </w:r>
    </w:p>
    <w:p>
      <w:r>
        <w:t xml:space="preserve">Mistä kaupungista Cindy Walters on kotoisin?</w:t>
      </w:r>
    </w:p>
    <w:p>
      <w:r>
        <w:rPr>
          <w:b/>
        </w:rPr>
        <w:t xml:space="preserve">Esimerkki 5.3509</w:t>
      </w:r>
    </w:p>
    <w:p>
      <w:r>
        <w:t xml:space="preserve">Konteksti: Georges Valmier syntyi Angoulêmessa 11. huhtikuuta 1885. Vastaus : Angoulême</w:t>
      </w:r>
    </w:p>
    <w:p>
      <w:r>
        <w:rPr>
          <w:b/>
        </w:rPr>
        <w:t xml:space="preserve">Tulos</w:t>
      </w:r>
    </w:p>
    <w:p>
      <w:r>
        <w:t xml:space="preserve">Mistä kaupungista Georges Valmier on kotoisin?</w:t>
      </w:r>
    </w:p>
    <w:p>
      <w:r>
        <w:rPr>
          <w:b/>
        </w:rPr>
        <w:t xml:space="preserve">Esimerkki 5.3510</w:t>
      </w:r>
    </w:p>
    <w:p>
      <w:r>
        <w:t xml:space="preserve">Konteksti: Kuch Toh Log Kahenge (People Will Talk) oli hindinkielinen televisiosarja Sony Entertainment Television Intiassa. Vastaus : Sony</w:t>
      </w:r>
    </w:p>
    <w:p>
      <w:r>
        <w:rPr>
          <w:b/>
        </w:rPr>
        <w:t xml:space="preserve">Tulos</w:t>
      </w:r>
    </w:p>
    <w:p>
      <w:r>
        <w:t xml:space="preserve">Mikä tuotantoyhtiö oli mukana elokuvassa Kuch Toh Log Kahenge?</w:t>
      </w:r>
    </w:p>
    <w:p>
      <w:r>
        <w:rPr>
          <w:b/>
        </w:rPr>
        <w:t xml:space="preserve">Esimerkki 5.3511</w:t>
      </w:r>
    </w:p>
    <w:p>
      <w:r>
        <w:t xml:space="preserve">Konteksti : Urban Safari on sveitsiläinen komediaelokuva vuodelta 1996 ohjaus Reto Salimbeni, pääosissa David Naughton. Vastaus : Reto Salimbeni</w:t>
      </w:r>
    </w:p>
    <w:p>
      <w:r>
        <w:rPr>
          <w:b/>
        </w:rPr>
        <w:t xml:space="preserve">Tulos</w:t>
      </w:r>
    </w:p>
    <w:p>
      <w:r>
        <w:t xml:space="preserve">Kuka on Urban Safarin ohjaaja?</w:t>
      </w:r>
    </w:p>
    <w:p>
      <w:r>
        <w:rPr>
          <w:b/>
        </w:rPr>
        <w:t xml:space="preserve">Esimerkki 5.3512</w:t>
      </w:r>
    </w:p>
    <w:p>
      <w:r>
        <w:t xml:space="preserve">Konteksti : Alkibiades oli naimisissa Hippareten kanssa, joka oli varakkaan ateenalaisen Hipponicuksen tytär. Vastaus: Hipparete</w:t>
      </w:r>
    </w:p>
    <w:p>
      <w:r>
        <w:rPr>
          <w:b/>
        </w:rPr>
        <w:t xml:space="preserve">Tulos</w:t>
      </w:r>
    </w:p>
    <w:p>
      <w:r>
        <w:t xml:space="preserve">Mikä on Alkibiadeksen puolison nimi?</w:t>
      </w:r>
    </w:p>
    <w:p>
      <w:r>
        <w:rPr>
          <w:b/>
        </w:rPr>
        <w:t xml:space="preserve">Esimerkki 5.3513</w:t>
      </w:r>
    </w:p>
    <w:p>
      <w:r>
        <w:t xml:space="preserve">Konteksti : Eric Mosbacher (22. joulukuuta 1903 - 2. heinäkuuta 1998) oli englantilainen toimittaja ja kääntäjä italian, ranskan, saksan ja espanjan kielistä. Vastaus : 2. heinäkuuta 1998</w:t>
      </w:r>
    </w:p>
    <w:p>
      <w:r>
        <w:rPr>
          <w:b/>
        </w:rPr>
        <w:t xml:space="preserve">Tulos</w:t>
      </w:r>
    </w:p>
    <w:p>
      <w:r>
        <w:t xml:space="preserve">Minä päivänä Eric Mosbacher kuoli?</w:t>
      </w:r>
    </w:p>
    <w:p>
      <w:r>
        <w:rPr>
          <w:b/>
        </w:rPr>
        <w:t xml:space="preserve">Esimerkki 5.3514</w:t>
      </w:r>
    </w:p>
    <w:p>
      <w:r>
        <w:t xml:space="preserve">Konteksti : Michael Rustad on Suffolkin yliopiston oikeustieteen professori, kirjailija ja televisiokommentaattori. Vastaus : Suffolkin yliopiston oikeustieteellinen tiedekunta</w:t>
      </w:r>
    </w:p>
    <w:p>
      <w:r>
        <w:rPr>
          <w:b/>
        </w:rPr>
        <w:t xml:space="preserve">Tulos</w:t>
      </w:r>
    </w:p>
    <w:p>
      <w:r>
        <w:t xml:space="preserve">Missä yliopistossa Michael Rustad opiskeli?</w:t>
      </w:r>
    </w:p>
    <w:p>
      <w:r>
        <w:rPr>
          <w:b/>
        </w:rPr>
        <w:t xml:space="preserve">Esimerkki 5.3515</w:t>
      </w:r>
    </w:p>
    <w:p>
      <w:r>
        <w:t xml:space="preserve">Konteksti : Izak Davel (s. 1. heinäkuuta 1983 Etelä-Afrikka) on eteläafrikkalainen näyttelijä, laulaja, tanssija ja miesmalli. Vastaus : mies</w:t>
      </w:r>
    </w:p>
    <w:p>
      <w:r>
        <w:rPr>
          <w:b/>
        </w:rPr>
        <w:t xml:space="preserve">Tulos</w:t>
      </w:r>
    </w:p>
    <w:p>
      <w:r>
        <w:t xml:space="preserve">Mitä sukupuolta Izak Davel on?</w:t>
      </w:r>
    </w:p>
    <w:p>
      <w:r>
        <w:rPr>
          <w:b/>
        </w:rPr>
        <w:t xml:space="preserve">Esimerkki 5.3516</w:t>
      </w:r>
    </w:p>
    <w:p>
      <w:r>
        <w:t xml:space="preserve">Taustaa: Pariisissa sijaitsevan Keolis-yhtiön omistavat 70-prosenttisesti SNCF (Ranskan kansallinen rautatieyhtiö) ja 30-prosenttisesti Caisse de dépôt et placement du Québec (Quebecin maakunnan julkiset eläkejärjestelyt), joka tarkoittaa Quebecin talletus- ja investointirahastoa. Vastaus: SNCF</w:t>
      </w:r>
    </w:p>
    <w:p>
      <w:r>
        <w:rPr>
          <w:b/>
        </w:rPr>
        <w:t xml:space="preserve">Tulos</w:t>
      </w:r>
    </w:p>
    <w:p>
      <w:r>
        <w:t xml:space="preserve">Mihin yhtiöön Keolis kuuluu?</w:t>
      </w:r>
    </w:p>
    <w:p>
      <w:r>
        <w:rPr>
          <w:b/>
        </w:rPr>
        <w:t xml:space="preserve">Esimerkki 5.3517</w:t>
      </w:r>
    </w:p>
    <w:p>
      <w:r>
        <w:t xml:space="preserve">Konteksti : Tarzanin kosto (1920) on mykkä seikkailuelokuva, jota alun perin mainostettiin nimellä Tarzanin paluu ja joka oli kolmas tuotettu Tarzan-elokuva. Vastaus : Tarzanin paluu</w:t>
      </w:r>
    </w:p>
    <w:p>
      <w:r>
        <w:rPr>
          <w:b/>
        </w:rPr>
        <w:t xml:space="preserve">Tulos</w:t>
      </w:r>
    </w:p>
    <w:p>
      <w:r>
        <w:t xml:space="preserve">Mihin perustuu Tarzanin kosto?</w:t>
      </w:r>
    </w:p>
    <w:p>
      <w:r>
        <w:rPr>
          <w:b/>
        </w:rPr>
        <w:t xml:space="preserve">Esimerkki 5.3518</w:t>
      </w:r>
    </w:p>
    <w:p>
      <w:r>
        <w:t xml:space="preserve">Konteksti : Mega Piranha (tunnetaan myös nimellä Megapiranha) on The Asylum -yhtiön tuottama tieteiskauhuelokuva vuodelta 2010. Vastaus : The Asylum</w:t>
      </w:r>
    </w:p>
    <w:p>
      <w:r>
        <w:rPr>
          <w:b/>
        </w:rPr>
        <w:t xml:space="preserve">Tulos</w:t>
      </w:r>
    </w:p>
    <w:p>
      <w:r>
        <w:t xml:space="preserve">Mikä on Mega Piranhan tuotantoyhtiö?</w:t>
      </w:r>
    </w:p>
    <w:p>
      <w:r>
        <w:rPr>
          <w:b/>
        </w:rPr>
        <w:t xml:space="preserve">Esimerkki 5.3519</w:t>
      </w:r>
    </w:p>
    <w:p>
      <w:r>
        <w:t xml:space="preserve">Konteksti : Hymyilevä kalastajatyttö on hollantilaisen kultakauden maalarin Frans Halsin 1630-luvun alussa maalaama maalaus, joka on nykyään yksityiskokoelmassa. Vastaus : yksityiskokoelma</w:t>
      </w:r>
    </w:p>
    <w:p>
      <w:r>
        <w:rPr>
          <w:b/>
        </w:rPr>
        <w:t xml:space="preserve">Tulos</w:t>
      </w:r>
    </w:p>
    <w:p>
      <w:r>
        <w:t xml:space="preserve">Mikä on sen paikan nimi, josta löytyy Hymyilevä kalastajatyttö?</w:t>
      </w:r>
    </w:p>
    <w:p>
      <w:r>
        <w:rPr>
          <w:b/>
        </w:rPr>
        <w:t xml:space="preserve">Esimerkki 5.3520</w:t>
      </w:r>
    </w:p>
    <w:p>
      <w:r>
        <w:t xml:space="preserve">Konteksti : Kirjailija Emanuel Litvinoff muistelee teoksessaan ``Matka pienen planeetan halki'' (1972) juutalaisen työväenluokan lapsuuttaan Lontoon East Endissä: pieni katurykelmä aivan kaupungin vieressä, mutta kulttuuriltaan ja hengeltään maailmojen päässä. Vastaus : Lontoo</w:t>
      </w:r>
    </w:p>
    <w:p>
      <w:r>
        <w:rPr>
          <w:b/>
        </w:rPr>
        <w:t xml:space="preserve">Tulos</w:t>
      </w:r>
    </w:p>
    <w:p>
      <w:r>
        <w:t xml:space="preserve">Missä paikassa Journey Through a Small Planet sijaitsee?</w:t>
      </w:r>
    </w:p>
    <w:p>
      <w:r>
        <w:rPr>
          <w:b/>
        </w:rPr>
        <w:t xml:space="preserve">Esimerkki 5.3521</w:t>
      </w:r>
    </w:p>
    <w:p>
      <w:r>
        <w:t xml:space="preserve">Konteksti : 18 Boötis on tähti Boötesin tähdistössä noin 85 valovuoden päässä Maasta. Vastaus: Boötes</w:t>
      </w:r>
    </w:p>
    <w:p>
      <w:r>
        <w:rPr>
          <w:b/>
        </w:rPr>
        <w:t xml:space="preserve">Tulos</w:t>
      </w:r>
    </w:p>
    <w:p>
      <w:r>
        <w:t xml:space="preserve">Missä tähtikuviossa 18 Boötis sijaitsee?</w:t>
      </w:r>
    </w:p>
    <w:p>
      <w:r>
        <w:rPr>
          <w:b/>
        </w:rPr>
        <w:t xml:space="preserve">Esimerkki 5.3522</w:t>
      </w:r>
    </w:p>
    <w:p>
      <w:r>
        <w:t xml:space="preserve">Konteksti : Jean Dax (17. syyskuuta 1879 - 6. kesäkuuta 1962) oli ranskalainen näyttelijä, joka esiintyi uransa aikana yli seitsemässäkymmenessä elokuvassa. Vastaus : näyttelijä</w:t>
      </w:r>
    </w:p>
    <w:p>
      <w:r>
        <w:rPr>
          <w:b/>
        </w:rPr>
        <w:t xml:space="preserve">Tulos</w:t>
      </w:r>
    </w:p>
    <w:p>
      <w:r>
        <w:t xml:space="preserve">Mikä oli Jean Daxin ura?</w:t>
      </w:r>
    </w:p>
    <w:p>
      <w:r>
        <w:rPr>
          <w:b/>
        </w:rPr>
        <w:t xml:space="preserve">Esimerkki 5.3523</w:t>
      </w:r>
    </w:p>
    <w:p>
      <w:r>
        <w:t xml:space="preserve">Konteksti : Luděk Černoušek (s. 4. toukokuuta 1973) on tšekkiläinen entinen lentopalloilija. Vastaus : mies</w:t>
      </w:r>
    </w:p>
    <w:p>
      <w:r>
        <w:rPr>
          <w:b/>
        </w:rPr>
        <w:t xml:space="preserve">Tulos</w:t>
      </w:r>
    </w:p>
    <w:p>
      <w:r>
        <w:t xml:space="preserve">Mihin sukupuoliluokkaan Luděk Černoušek kuuluu?</w:t>
      </w:r>
    </w:p>
    <w:p>
      <w:r>
        <w:rPr>
          <w:b/>
        </w:rPr>
        <w:t xml:space="preserve">Esimerkki 5.3524</w:t>
      </w:r>
    </w:p>
    <w:p>
      <w:r>
        <w:t xml:space="preserve">Konteksti : ``Corporate Crush'' on amerikkalaisen televisiosarjan 30 Rock ensimmäisen kauden yhdeksästoista jakso. Vastaus : 30 Rock</w:t>
      </w:r>
    </w:p>
    <w:p>
      <w:r>
        <w:rPr>
          <w:b/>
        </w:rPr>
        <w:t xml:space="preserve">Tulos</w:t>
      </w:r>
    </w:p>
    <w:p>
      <w:r>
        <w:t xml:space="preserve">Mihin sarjaan Corporate Crush kuuluu?</w:t>
      </w:r>
    </w:p>
    <w:p>
      <w:r>
        <w:rPr>
          <w:b/>
        </w:rPr>
        <w:t xml:space="preserve">Esimerkki 5.3525</w:t>
      </w:r>
    </w:p>
    <w:p>
      <w:r>
        <w:t xml:space="preserve">Konteksti : E. Maurice Feild (1905-1988) oli englantilainen taidemaalari ja opettaja, Euston Road Schoolin läheinen yhteistyökumppani ja vaikutusvaltainen opettaja Colwallin Downs Schoolissa ja Slade School of Artissa. Hän aloitti uransa Downsin koulussa vuonna 1928. Vastaus: 1988</w:t>
      </w:r>
    </w:p>
    <w:p>
      <w:r>
        <w:rPr>
          <w:b/>
        </w:rPr>
        <w:t xml:space="preserve">Tulos</w:t>
      </w:r>
    </w:p>
    <w:p>
      <w:r>
        <w:t xml:space="preserve">Mikä on Maurice Feildin kuolinpäivä?</w:t>
      </w:r>
    </w:p>
    <w:p>
      <w:r>
        <w:rPr>
          <w:b/>
        </w:rPr>
        <w:t xml:space="preserve">Esimerkki 5.3526</w:t>
      </w:r>
    </w:p>
    <w:p>
      <w:r>
        <w:t xml:space="preserve">Konteksti : V391 Pegasi, joka on myös luetteloitu nimellä HS 2201+2610, on sinivalkoinen kääpiötähti noin 4570 valovuoden päässä Pegasuksen tähdistössä. Vastaus : Pegasus</w:t>
      </w:r>
    </w:p>
    <w:p>
      <w:r>
        <w:rPr>
          <w:b/>
        </w:rPr>
        <w:t xml:space="preserve">Tulos</w:t>
      </w:r>
    </w:p>
    <w:p>
      <w:r>
        <w:t xml:space="preserve">Mikä on sen tähtikuvion nimi, johon V391 Pegasi kuuluu?</w:t>
      </w:r>
    </w:p>
    <w:p>
      <w:r>
        <w:rPr>
          <w:b/>
        </w:rPr>
        <w:t xml:space="preserve">Esimerkki 5.3527</w:t>
      </w:r>
    </w:p>
    <w:p>
      <w:r>
        <w:t xml:space="preserve">Konteksti: Tanisha Smith (s. 11. toukokuuta 1988) on entinen koripalloilija, jonka Seattle Storm valitsi vuoden 2011 WNBA Draftin toisella kierroksella. Vastaus : Seattle Storm</w:t>
      </w:r>
    </w:p>
    <w:p>
      <w:r>
        <w:rPr>
          <w:b/>
        </w:rPr>
        <w:t xml:space="preserve">Tulos</w:t>
      </w:r>
    </w:p>
    <w:p>
      <w:r>
        <w:t xml:space="preserve">Mihin joukkueeseen Tanisha Smith kuuluu?</w:t>
      </w:r>
    </w:p>
    <w:p>
      <w:r>
        <w:rPr>
          <w:b/>
        </w:rPr>
        <w:t xml:space="preserve">Esimerkki 5.3528</w:t>
      </w:r>
    </w:p>
    <w:p>
      <w:r>
        <w:t xml:space="preserve">Konteksti : ``Kolmen merkki'' on BBC:n televisiosarjan Sherlock kolmannen sarjan toinen jakso. Vastaus : Sherlock</w:t>
      </w:r>
    </w:p>
    <w:p>
      <w:r>
        <w:rPr>
          <w:b/>
        </w:rPr>
        <w:t xml:space="preserve">Tulos</w:t>
      </w:r>
    </w:p>
    <w:p>
      <w:r>
        <w:t xml:space="preserve">Mihin sarjaan jakso The Sign of Three kuuluu?</w:t>
      </w:r>
    </w:p>
    <w:p>
      <w:r>
        <w:rPr>
          <w:b/>
        </w:rPr>
        <w:t xml:space="preserve">Esimerkki 5.3529</w:t>
      </w:r>
    </w:p>
    <w:p>
      <w:r>
        <w:t xml:space="preserve">Konteksti : The Hollywood Revue of 1929 on yhdysvaltalainen Pre-Code-musiikkikomediaelokuva, jonka julkaisi Metro-Goldwyn-Mayer. Vastaus : Metro-Goldwyn-Mayer</w:t>
      </w:r>
    </w:p>
    <w:p>
      <w:r>
        <w:rPr>
          <w:b/>
        </w:rPr>
        <w:t xml:space="preserve">Tulos</w:t>
      </w:r>
    </w:p>
    <w:p>
      <w:r>
        <w:t xml:space="preserve">Mikä studio tuotti The Hollywood Revue of 1929?</w:t>
      </w:r>
    </w:p>
    <w:p>
      <w:r>
        <w:rPr>
          <w:b/>
        </w:rPr>
        <w:t xml:space="preserve">Esimerkki 5.3530</w:t>
      </w:r>
    </w:p>
    <w:p>
      <w:r>
        <w:t xml:space="preserve">Konteksti : Auguste Deter (saksankielinen ääntäminen: (aʊ̯ˈɡʊstə ˈdeːtɐ); 16. toukokuuta 1850 -- 8. huhtikuuta 1906) on ensimmäinen henkilö, jolla diagnosoitiin Alzheimerin tauti. Vastaus : Alzheimerin tauti</w:t>
      </w:r>
    </w:p>
    <w:p>
      <w:r>
        <w:rPr>
          <w:b/>
        </w:rPr>
        <w:t xml:space="preserve">Tulos</w:t>
      </w:r>
    </w:p>
    <w:p>
      <w:r>
        <w:t xml:space="preserve">Mikä johti Auguste Deterin kuolemaan?</w:t>
      </w:r>
    </w:p>
    <w:p>
      <w:r>
        <w:rPr>
          <w:b/>
        </w:rPr>
        <w:t xml:space="preserve">Esimerkki 5.3531</w:t>
      </w:r>
    </w:p>
    <w:p>
      <w:r>
        <w:t xml:space="preserve">Konteksti : Beunans Meriasekin käsikirjoitus on Walesin kansalliskirjaston Peniarth-kokoelmassa. Vastaus : Walesin kansalliskirjasto</w:t>
      </w:r>
    </w:p>
    <w:p>
      <w:r>
        <w:rPr>
          <w:b/>
        </w:rPr>
        <w:t xml:space="preserve">Tulos</w:t>
      </w:r>
    </w:p>
    <w:p>
      <w:r>
        <w:t xml:space="preserve">Mikä on sen paikan nimi, josta Beunans Meriasek löytyy?</w:t>
      </w:r>
    </w:p>
    <w:p>
      <w:r>
        <w:rPr>
          <w:b/>
        </w:rPr>
        <w:t xml:space="preserve">Esimerkki 5.3532</w:t>
      </w:r>
    </w:p>
    <w:p>
      <w:r>
        <w:t xml:space="preserve">Konteksti : The Oath of Pierre on yhdysvaltalainen mykkä lyhytelokuva vuodelta 1913, jonka on ohjannut Sydney Ayres ja jonka pääosissa ovat William Garwood ja Charlotte Burton. Vastaus : Sydney Ayres</w:t>
      </w:r>
    </w:p>
    <w:p>
      <w:r>
        <w:rPr>
          <w:b/>
        </w:rPr>
        <w:t xml:space="preserve">Tulos</w:t>
      </w:r>
    </w:p>
    <w:p>
      <w:r>
        <w:t xml:space="preserve">Kuka on Pierren vala -elokuvan ohjaaja?</w:t>
      </w:r>
    </w:p>
    <w:p>
      <w:r>
        <w:rPr>
          <w:b/>
        </w:rPr>
        <w:t xml:space="preserve">Esimerkki 5.3533</w:t>
      </w:r>
    </w:p>
    <w:p>
      <w:r>
        <w:t xml:space="preserve">Konteksti: Henry Harnden (4. maaliskuuta 1823 - 17. maaliskuuta 1900) oli Yhdysvaltain armeijan upseeri Yhdysvaltain sisällissodan aikana. Vastaus : Amerikan sisällissodassa</w:t>
      </w:r>
    </w:p>
    <w:p>
      <w:r>
        <w:rPr>
          <w:b/>
        </w:rPr>
        <w:t xml:space="preserve">Tulos</w:t>
      </w:r>
    </w:p>
    <w:p>
      <w:r>
        <w:t xml:space="preserve">Minkä historiallisen sodan aikana Henry Harnden oli upseeri?</w:t>
      </w:r>
    </w:p>
    <w:p>
      <w:r>
        <w:rPr>
          <w:b/>
        </w:rPr>
        <w:t xml:space="preserve">Esimerkki 5.3534</w:t>
      </w:r>
    </w:p>
    <w:p>
      <w:r>
        <w:t xml:space="preserve">Konteksti : Crewen ja Nantwichin täytevaalit 2008 olivat 22. toukokuuta 2008 järjestetyt täytevaalit Crewen ja Nantwichin parlamentin alahuoneen vaalipiiriin Cheshiressä Englannissa. Vastaus: 22. toukokuuta 2008</w:t>
      </w:r>
    </w:p>
    <w:p>
      <w:r>
        <w:rPr>
          <w:b/>
        </w:rPr>
        <w:t xml:space="preserve">Tulos</w:t>
      </w:r>
    </w:p>
    <w:p>
      <w:r>
        <w:t xml:space="preserve">Milloin Crewen ja Nantwichin täytevaalit vuonna 2008 järjestettiin?</w:t>
      </w:r>
    </w:p>
    <w:p>
      <w:r>
        <w:rPr>
          <w:b/>
        </w:rPr>
        <w:t xml:space="preserve">Esimerkki 5.3535</w:t>
      </w:r>
    </w:p>
    <w:p>
      <w:r>
        <w:t xml:space="preserve">Konteksti : Iota Pegasi (24 Peg, HD 210027) on Pegasuksen tähdistössä sijaitseva tähti. Vastaus : Pegasus</w:t>
      </w:r>
    </w:p>
    <w:p>
      <w:r>
        <w:rPr>
          <w:b/>
        </w:rPr>
        <w:t xml:space="preserve">Tulos</w:t>
      </w:r>
    </w:p>
    <w:p>
      <w:r>
        <w:t xml:space="preserve">Missä tähtikuviossa Iota Pegasi sijaitsee?</w:t>
      </w:r>
    </w:p>
    <w:p>
      <w:r>
        <w:rPr>
          <w:b/>
        </w:rPr>
        <w:t xml:space="preserve">Esimerkki 5.3536</w:t>
      </w:r>
    </w:p>
    <w:p>
      <w:r>
        <w:t xml:space="preserve">Konteksti : WASP-4b on noin 1 000 valovuoden päässä Phoenixin tähdistössä sijaitseva aurinkokunnan ulkopuolinen planeetta. Vastaus : Phoenix</w:t>
      </w:r>
    </w:p>
    <w:p>
      <w:r>
        <w:rPr>
          <w:b/>
        </w:rPr>
        <w:t xml:space="preserve">Tulos</w:t>
      </w:r>
    </w:p>
    <w:p>
      <w:r>
        <w:t xml:space="preserve">Mihin tähtikuvioon WASP-4b kuuluu?</w:t>
      </w:r>
    </w:p>
    <w:p>
      <w:r>
        <w:rPr>
          <w:b/>
        </w:rPr>
        <w:t xml:space="preserve">Esimerkki 5.3537</w:t>
      </w:r>
    </w:p>
    <w:p>
      <w:r>
        <w:t xml:space="preserve">Konteksti : Allegheny Uprising (Englannissa julkaistu nimellä The First Rebel) on yhdysvaltalainen RKO Picturesin tuottama elokuva vuodelta 1939, jonka pääosissa ovat Claire Trevor ja John Wayne. Vastaus : RKO Pictures</w:t>
      </w:r>
    </w:p>
    <w:p>
      <w:r>
        <w:rPr>
          <w:b/>
        </w:rPr>
        <w:t xml:space="preserve">Tulos</w:t>
      </w:r>
    </w:p>
    <w:p>
      <w:r>
        <w:t xml:space="preserve">Mikä on Allegheny Uprisingin tuotantoyhtiö?</w:t>
      </w:r>
    </w:p>
    <w:p>
      <w:r>
        <w:rPr>
          <w:b/>
        </w:rPr>
        <w:t xml:space="preserve">Esimerkki 5.3538</w:t>
      </w:r>
    </w:p>
    <w:p>
      <w:r>
        <w:t xml:space="preserve">Konteksti : Irina Malkova (s. 23. maaliskuuta 1989) on venäläinen naislentopalloilija. Vastaus: Lentopalloilija</w:t>
      </w:r>
    </w:p>
    <w:p>
      <w:r>
        <w:rPr>
          <w:b/>
        </w:rPr>
        <w:t xml:space="preserve">Tulos</w:t>
      </w:r>
    </w:p>
    <w:p>
      <w:r>
        <w:t xml:space="preserve">Millainen ammatti Irina Malkova on?</w:t>
      </w:r>
    </w:p>
    <w:p>
      <w:r>
        <w:rPr>
          <w:b/>
        </w:rPr>
        <w:t xml:space="preserve">Esimerkki 5.3539</w:t>
      </w:r>
    </w:p>
    <w:p>
      <w:r>
        <w:t xml:space="preserve">Konteksti : Jakub Martinec on Newfoundlandin Memorial-yliopiston kuorotoiminnan apulaisprofessori, Länsi-Ontarion yliopiston musiikin tohtorikoulutettava ja Tšekin poikakuoron taiteellinen neuvonantaja, entinen kapellimestari ja perustava taiteellinen johtaja. Vastaus : Länsi-Ontarion yliopisto</w:t>
      </w:r>
    </w:p>
    <w:p>
      <w:r>
        <w:rPr>
          <w:b/>
        </w:rPr>
        <w:t xml:space="preserve">Tulos</w:t>
      </w:r>
    </w:p>
    <w:p>
      <w:r>
        <w:t xml:space="preserve">Mikä korkeakoulu tai yliopisto liittyy Jakub Martineciin?</w:t>
      </w:r>
    </w:p>
    <w:p>
      <w:r>
        <w:rPr>
          <w:b/>
        </w:rPr>
        <w:t xml:space="preserve">Esimerkki 5.3540</w:t>
      </w:r>
    </w:p>
    <w:p>
      <w:r>
        <w:t xml:space="preserve">OGLE-2006-BLG-109Lb on noin 4 920 valovuoden päässä Jousimiehen tähdistössä sijaitseva aurinkokunnan ulkopuolinen planeetta. Vastaus : Jousimies</w:t>
      </w:r>
    </w:p>
    <w:p>
      <w:r>
        <w:rPr>
          <w:b/>
        </w:rPr>
        <w:t xml:space="preserve">Tulos</w:t>
      </w:r>
    </w:p>
    <w:p>
      <w:r>
        <w:t xml:space="preserve">Mihin tähtikuvioon OGLE-2006-BLG-109Lb kuuluu?</w:t>
      </w:r>
    </w:p>
    <w:p>
      <w:r>
        <w:rPr>
          <w:b/>
        </w:rPr>
        <w:t xml:space="preserve">Esimerkki 5.3541</w:t>
      </w:r>
    </w:p>
    <w:p>
      <w:r>
        <w:t xml:space="preserve">Konteksti : Kuningatar Marian psalttari (British Library, Royal MS 2 B.vii) on 1300-luvun englantilainen psalttari, joka on nimetty Englannin Marian I mukaan, joka sai sen vuonna 1553. Vastaus : British Library</w:t>
      </w:r>
    </w:p>
    <w:p>
      <w:r>
        <w:rPr>
          <w:b/>
        </w:rPr>
        <w:t xml:space="preserve">Tulos</w:t>
      </w:r>
    </w:p>
    <w:p>
      <w:r>
        <w:t xml:space="preserve">Mikä on sen paikan nimi, josta Queen Mary Psalter löytyy?</w:t>
      </w:r>
    </w:p>
    <w:p>
      <w:r>
        <w:rPr>
          <w:b/>
        </w:rPr>
        <w:t xml:space="preserve">Esimerkki 5.3542</w:t>
      </w:r>
    </w:p>
    <w:p>
      <w:r>
        <w:t xml:space="preserve">Konteksti : Cython-ohjelmointikieli on Pythonin yläjoukko, jossa on ulkomainen funktiorajapinta C/C++-rutiinien kutsumiseen ja mahdollisuus ilmoittaa aliohjelman parametrien ja tulosten, paikallisten muuttujien ja luokka-attribuuttien staattinen tyyppi. Vastaus : Python</w:t>
      </w:r>
    </w:p>
    <w:p>
      <w:r>
        <w:rPr>
          <w:b/>
        </w:rPr>
        <w:t xml:space="preserve">Tulos</w:t>
      </w:r>
    </w:p>
    <w:p>
      <w:r>
        <w:t xml:space="preserve">Mihin Cython perustuu?</w:t>
      </w:r>
    </w:p>
    <w:p>
      <w:r>
        <w:rPr>
          <w:b/>
        </w:rPr>
        <w:t xml:space="preserve">Esimerkki 5.3543</w:t>
      </w:r>
    </w:p>
    <w:p>
      <w:r>
        <w:t xml:space="preserve">Robert Orville Anderson (13. huhtikuuta 1917 - 2. joulukuuta 2007) oli yhdysvaltalainen liikemies ja hyväntekijä, joka perusti Atlantic Richfield Oil Co:n (vuodesta 2000 osa BP:tä) vuonna 1966 tapahtuneella Atlantic- ja Richfield-öljy-yhtiöiden fuusiolla ja toimi Arcon puheenjohtajana kaksi vuosikymmentä. Vastaus: BP</w:t>
      </w:r>
    </w:p>
    <w:p>
      <w:r>
        <w:rPr>
          <w:b/>
        </w:rPr>
        <w:t xml:space="preserve">Tulos</w:t>
      </w:r>
    </w:p>
    <w:p>
      <w:r>
        <w:t xml:space="preserve">Minkä niminen yliopisto on kouluttanut Robert Orville Andersonin?</w:t>
      </w:r>
    </w:p>
    <w:p>
      <w:r>
        <w:rPr>
          <w:b/>
        </w:rPr>
        <w:t xml:space="preserve">Esimerkki 5.3544</w:t>
      </w:r>
    </w:p>
    <w:p>
      <w:r>
        <w:t xml:space="preserve">Konteksti : Tommy Boy on Peter Segalin ohjaama, Bonnie ja Terry Turnerin käsikirjoittama, Lorne Michaelsin tuottama yhdysvaltalainen road-komediaelokuva vuodelta 1995, jonka pääosissa ovat entiset Saturday Night Live -elokuvan näyttelijät ja läheiset ystävät Chris Farley ja David Spade. Vastaus : Peter Segal</w:t>
      </w:r>
    </w:p>
    <w:p>
      <w:r>
        <w:rPr>
          <w:b/>
        </w:rPr>
        <w:t xml:space="preserve">Tulos</w:t>
      </w:r>
    </w:p>
    <w:p>
      <w:r>
        <w:t xml:space="preserve">Kuka on Tommy Boyn ohjaaja?</w:t>
      </w:r>
    </w:p>
    <w:p>
      <w:r>
        <w:rPr>
          <w:b/>
        </w:rPr>
        <w:t xml:space="preserve">Esimerkki 5.3545</w:t>
      </w:r>
    </w:p>
    <w:p>
      <w:r>
        <w:t xml:space="preserve">Konteksti: Robert Richardson-Gardner (15. kesäkuuta 1827 - 4. tammikuuta 1898) oli brittiläinen asianajaja, miliisiupseeri ja konservatiivipoliitikko, joka istui parlamentin alahuoneessa vuosina 1874-1890. Vastaus : 4. tammikuuta 1898</w:t>
      </w:r>
    </w:p>
    <w:p>
      <w:r>
        <w:rPr>
          <w:b/>
        </w:rPr>
        <w:t xml:space="preserve">Tulos</w:t>
      </w:r>
    </w:p>
    <w:p>
      <w:r>
        <w:t xml:space="preserve">Mikä oli Robert Richardson-Gardnerin kuolinpäivä?</w:t>
      </w:r>
    </w:p>
    <w:p>
      <w:r>
        <w:rPr>
          <w:b/>
        </w:rPr>
        <w:t xml:space="preserve">Esimerkki 5.3546</w:t>
      </w:r>
    </w:p>
    <w:p>
      <w:r>
        <w:t xml:space="preserve">Konteksti : Ranskan Grand Prix 1950 oli Formula 1 -moottorikilpailu, joka ajettiin 2. heinäkuuta 1950 Reims-Gueux'ssa. Vastaus: 2. heinäkuuta 1950</w:t>
      </w:r>
    </w:p>
    <w:p>
      <w:r>
        <w:rPr>
          <w:b/>
        </w:rPr>
        <w:t xml:space="preserve">Tulos</w:t>
      </w:r>
    </w:p>
    <w:p>
      <w:r>
        <w:t xml:space="preserve">Mikä on päivämäärä, jolloin vuoden 1950 Ranskan Grand Prix tapahtui?</w:t>
      </w:r>
    </w:p>
    <w:p>
      <w:r>
        <w:rPr>
          <w:b/>
        </w:rPr>
        <w:t xml:space="preserve">Esimerkki 5.3547</w:t>
      </w:r>
    </w:p>
    <w:p>
      <w:r>
        <w:t xml:space="preserve">Konteksti: Georg Staats (13. maaliskuuta 1916 Bremen - 12. marraskuuta 1943 Biskajanlahti) oli saksalainen sukellusveneen komentaja toisessa maailmansodassa, jolle myönnettiin Rautaristin ritariristi (Ritterkreuz des Eisernen Kreuzes). Vastaus: 12. marraskuuta 1943</w:t>
      </w:r>
    </w:p>
    <w:p>
      <w:r>
        <w:rPr>
          <w:b/>
        </w:rPr>
        <w:t xml:space="preserve">Tulos</w:t>
      </w:r>
    </w:p>
    <w:p>
      <w:r>
        <w:t xml:space="preserve">Mikä on Georg Staatsin kuolinpäivä?</w:t>
      </w:r>
    </w:p>
    <w:p>
      <w:r>
        <w:rPr>
          <w:b/>
        </w:rPr>
        <w:t xml:space="preserve">Esimerkki 5.3548</w:t>
      </w:r>
    </w:p>
    <w:p>
      <w:r>
        <w:t xml:space="preserve">Konteksti : Midvinterblot (ruotsiksi Keskitalven uhri) on maalaus, jonka ruotsalainen taidemaalari Carl Larsson loi vuonna 1915 Tukholman Nationalmuseumin keskiportaikon aulaan. Vastaus : Nationalmuseum</w:t>
      </w:r>
    </w:p>
    <w:p>
      <w:r>
        <w:rPr>
          <w:b/>
        </w:rPr>
        <w:t xml:space="preserve">Tulos</w:t>
      </w:r>
    </w:p>
    <w:p>
      <w:r>
        <w:t xml:space="preserve">Mikä on sen paikan nimi, josta Midvinterblot löytyy?</w:t>
      </w:r>
    </w:p>
    <w:p>
      <w:r>
        <w:rPr>
          <w:b/>
        </w:rPr>
        <w:t xml:space="preserve">Esimerkki 5.3549</w:t>
      </w:r>
    </w:p>
    <w:p>
      <w:r>
        <w:t xml:space="preserve">Konteksti : The Saint and the Templar Treasure on vuonna 1979 ilmestyneen mysteeriromaanin nimi, jossa Simon Templar, alias ``The Saint'', on pääosassa. Vastaus : Simon Templar</w:t>
      </w:r>
    </w:p>
    <w:p>
      <w:r>
        <w:rPr>
          <w:b/>
        </w:rPr>
        <w:t xml:space="preserve">Tulos</w:t>
      </w:r>
    </w:p>
    <w:p>
      <w:r>
        <w:t xml:space="preserve">Mihin sarjaan The Saint and the Templar Treasure kuuluu?</w:t>
      </w:r>
    </w:p>
    <w:p>
      <w:r>
        <w:rPr>
          <w:b/>
        </w:rPr>
        <w:t xml:space="preserve">Esimerkki 5.3550</w:t>
      </w:r>
    </w:p>
    <w:p>
      <w:r>
        <w:t xml:space="preserve">Konteksti : JB-4:n lentotestaus alkoi tammikuussa 1945. Vastaus : 1945</w:t>
      </w:r>
    </w:p>
    <w:p>
      <w:r>
        <w:rPr>
          <w:b/>
        </w:rPr>
        <w:t xml:space="preserve">Tulos</w:t>
      </w:r>
    </w:p>
    <w:p>
      <w:r>
        <w:t xml:space="preserve">Minä vuonna JB-4 otettiin käyttöön?</w:t>
      </w:r>
    </w:p>
    <w:p>
      <w:r>
        <w:rPr>
          <w:b/>
        </w:rPr>
        <w:t xml:space="preserve">Esimerkki 5.3551</w:t>
      </w:r>
    </w:p>
    <w:p>
      <w:r>
        <w:t xml:space="preserve">Konteksti : Vuoden 1935 Quettan maanjäristys (Urdu: بلوچستان زلزلہ) tapahtui 31. toukokuuta 1935 kello 2.33 ja 3.40 välisenä aikana Quettassa, Balochistanissa, Brittiläisessä Rajissa (nykyisin osa Pakistania). Vastaus: 31. toukokuuta 1935</w:t>
      </w:r>
    </w:p>
    <w:p>
      <w:r>
        <w:rPr>
          <w:b/>
        </w:rPr>
        <w:t xml:space="preserve">Tulos</w:t>
      </w:r>
    </w:p>
    <w:p>
      <w:r>
        <w:t xml:space="preserve">Mikä päivämäärä liittyy vuoden 1935 Quettan maanjäristykseen?</w:t>
      </w:r>
    </w:p>
    <w:p>
      <w:r>
        <w:rPr>
          <w:b/>
        </w:rPr>
        <w:t xml:space="preserve">Esimerkki 5.3552</w:t>
      </w:r>
    </w:p>
    <w:p>
      <w:r>
        <w:t xml:space="preserve">Konteksti : Wolf's Bane on Joe Deverin luoman ja Brian Williamsin kuvittaman Lone Wolf -kirjasarjan yhdeksästoista kirja. Vastaus : Lone Wolf</w:t>
      </w:r>
    </w:p>
    <w:p>
      <w:r>
        <w:rPr>
          <w:b/>
        </w:rPr>
        <w:t xml:space="preserve">Tulos</w:t>
      </w:r>
    </w:p>
    <w:p>
      <w:r>
        <w:t xml:space="preserve">Missä sarjassa Wolf's Bane esiintyy?</w:t>
      </w:r>
    </w:p>
    <w:p>
      <w:r>
        <w:rPr>
          <w:b/>
        </w:rPr>
        <w:t xml:space="preserve">Esimerkki 5.3553</w:t>
      </w:r>
    </w:p>
    <w:p>
      <w:r>
        <w:t xml:space="preserve">Konteksti : Adam Jamal Craig (s. 29. marraskuuta) on yhdysvaltalainen näyttelijä. Vastaus: näyttelijä</w:t>
      </w:r>
    </w:p>
    <w:p>
      <w:r>
        <w:rPr>
          <w:b/>
        </w:rPr>
        <w:t xml:space="preserve">Tulos</w:t>
      </w:r>
    </w:p>
    <w:p>
      <w:r>
        <w:t xml:space="preserve">Mikä oli Adam Jamal Craigin ammatti?</w:t>
      </w:r>
    </w:p>
    <w:p>
      <w:r>
        <w:rPr>
          <w:b/>
        </w:rPr>
        <w:t xml:space="preserve">Esimerkki 5.3554</w:t>
      </w:r>
    </w:p>
    <w:p>
      <w:r>
        <w:t xml:space="preserve">Konteksti : Amiraali Augustus Keppel, 1. varakreivi Keppel PC (25. huhtikuuta 1725 - 2. lokakuuta 1786) oli kuninkaallisen laivaston upseeri seitsenvuotisen sodan ja Amerikan itsenäisyyssodan aikana. Vastaus : Kuninkaallinen laivasto</w:t>
      </w:r>
    </w:p>
    <w:p>
      <w:r>
        <w:rPr>
          <w:b/>
        </w:rPr>
        <w:t xml:space="preserve">Tulos</w:t>
      </w:r>
    </w:p>
    <w:p>
      <w:r>
        <w:t xml:space="preserve">Missä järjestössä Augustus Keppel, 1. varakreivi Keppel oli mukana?</w:t>
      </w:r>
    </w:p>
    <w:p>
      <w:r>
        <w:rPr>
          <w:b/>
        </w:rPr>
        <w:t xml:space="preserve">Esimerkki 5.3555</w:t>
      </w:r>
    </w:p>
    <w:p>
      <w:r>
        <w:t xml:space="preserve">Konteksti: Maisema, jossa on Philemon ja Baucis on flaamilaisen taiteilijan Peter Paul Rubensin maalaus vuodelta 1620, joka on nykyisin Wienin Kunsthistorisches Museumissa. Vastaus : Kunsthistorisches Museum</w:t>
      </w:r>
    </w:p>
    <w:p>
      <w:r>
        <w:rPr>
          <w:b/>
        </w:rPr>
        <w:t xml:space="preserve">Tulos</w:t>
      </w:r>
    </w:p>
    <w:p>
      <w:r>
        <w:t xml:space="preserve">Mikä on sen paikan nimi, josta löytyy maisema Filemonin ja Baukiksen kanssa?</w:t>
      </w:r>
    </w:p>
    <w:p>
      <w:r>
        <w:rPr>
          <w:b/>
        </w:rPr>
        <w:t xml:space="preserve">Esimerkki 5.3556</w:t>
      </w:r>
    </w:p>
    <w:p>
      <w:r>
        <w:t xml:space="preserve">Konteksti : Marc-André Fleury (s. 28. marraskuuta 1984) on kanadalainen jääkiekkoammattilainen maalivahti, joka pelaa Pittsburgh Penguinsin National Hockey Leaguessa (NHL). Vastaus : Pittsburgh Penguins</w:t>
      </w:r>
    </w:p>
    <w:p>
      <w:r>
        <w:rPr>
          <w:b/>
        </w:rPr>
        <w:t xml:space="preserve">Tulos</w:t>
      </w:r>
    </w:p>
    <w:p>
      <w:r>
        <w:t xml:space="preserve">Mihin joukkueeseen Marc-André Fleury kuuluu?</w:t>
      </w:r>
    </w:p>
    <w:p>
      <w:r>
        <w:rPr>
          <w:b/>
        </w:rPr>
        <w:t xml:space="preserve">Esimerkki 5.3557</w:t>
      </w:r>
    </w:p>
    <w:p>
      <w:r>
        <w:t xml:space="preserve">Konteksti: Vuoden 1977 loppuun mennessä Unkarin kansanarmeija otti AK-63:n käyttöön (alkaen maavoimista). Vastaus : 1977</w:t>
      </w:r>
    </w:p>
    <w:p>
      <w:r>
        <w:rPr>
          <w:b/>
        </w:rPr>
        <w:t xml:space="preserve">Tulos</w:t>
      </w:r>
    </w:p>
    <w:p>
      <w:r>
        <w:t xml:space="preserve">Mihin vuoteen AK-63 liittyy?</w:t>
      </w:r>
    </w:p>
    <w:p>
      <w:r>
        <w:rPr>
          <w:b/>
        </w:rPr>
        <w:t xml:space="preserve">Esimerkki 5.3558</w:t>
      </w:r>
    </w:p>
    <w:p>
      <w:r>
        <w:t xml:space="preserve">Konteksti : Antonio Guarnieri (s. Venetsia, Italia, 1. helmikuuta 1880 - kuoli Milano, Italia, 25. marraskuuta 1952) oli italialainen kapellimestari ja sellisti. Vastaus : 25. marraskuuta 1952</w:t>
      </w:r>
    </w:p>
    <w:p>
      <w:r>
        <w:rPr>
          <w:b/>
        </w:rPr>
        <w:t xml:space="preserve">Tulos</w:t>
      </w:r>
    </w:p>
    <w:p>
      <w:r>
        <w:t xml:space="preserve">Milloin Antonio Guarnieri kuoli?</w:t>
      </w:r>
    </w:p>
    <w:p>
      <w:r>
        <w:rPr>
          <w:b/>
        </w:rPr>
        <w:t xml:space="preserve">Esimerkki 5.3559</w:t>
      </w:r>
    </w:p>
    <w:p>
      <w:r>
        <w:t xml:space="preserve">Konteksti: Still Life with Old Shoe on Joan Mirón vuonna 1937 tekemä öljymaalaus, joka kuuluu nykyään New Yorkin Museum of Modern Artin pysyvään kokoelmaan. Vastaus : Museum of Modern Art</w:t>
      </w:r>
    </w:p>
    <w:p>
      <w:r>
        <w:rPr>
          <w:b/>
        </w:rPr>
        <w:t xml:space="preserve">Tulos</w:t>
      </w:r>
    </w:p>
    <w:p>
      <w:r>
        <w:t xml:space="preserve">Mikä on sen paikan nimi, josta löytyy Still Life with Old Shoe?</w:t>
      </w:r>
    </w:p>
    <w:p>
      <w:r>
        <w:rPr>
          <w:b/>
        </w:rPr>
        <w:t xml:space="preserve">Esimerkki 5.3560</w:t>
      </w:r>
    </w:p>
    <w:p>
      <w:r>
        <w:t xml:space="preserve">Konteksti: Pat Mullins on suorittanut kandidaatin tutkinnon Columbian yliopistossa, jossa hän toimi yliopiston päivälehden Spectatorin urheilutoimittajana, ja oikeustieteen kandidaatin tutkinnon George Washingtonin yliopistossa. Vastaus : Columbia University</w:t>
      </w:r>
    </w:p>
    <w:p>
      <w:r>
        <w:rPr>
          <w:b/>
        </w:rPr>
        <w:t xml:space="preserve">Tulos</w:t>
      </w:r>
    </w:p>
    <w:p>
      <w:r>
        <w:t xml:space="preserve">Missä yliopistossa Pat Mullins opiskeli?</w:t>
      </w:r>
    </w:p>
    <w:p>
      <w:r>
        <w:rPr>
          <w:b/>
        </w:rPr>
        <w:t xml:space="preserve">Esimerkki 5.3561</w:t>
      </w:r>
    </w:p>
    <w:p>
      <w:r>
        <w:t xml:space="preserve">Konteksti: The District Nurse on brittiläinen televisiosarja, jonka BBC Wales tuotti ja jota esitettiin BBC One -kanavalla vuosina 1984-1987. Vastaus : Wales</w:t>
      </w:r>
    </w:p>
    <w:p>
      <w:r>
        <w:rPr>
          <w:b/>
        </w:rPr>
        <w:t xml:space="preserve">Tulos</w:t>
      </w:r>
    </w:p>
    <w:p>
      <w:r>
        <w:t xml:space="preserve">Missä paikassa The District Nurse on?</w:t>
      </w:r>
    </w:p>
    <w:p>
      <w:r>
        <w:rPr>
          <w:b/>
        </w:rPr>
        <w:t xml:space="preserve">Esimerkki 5.3562</w:t>
      </w:r>
    </w:p>
    <w:p>
      <w:r>
        <w:t xml:space="preserve">Konteksti : Monster Warriors on kanadalainen televisiosarja, jota esitetään YTV:llä Kanadassa ja huhtikuusta 2006 lähtien myös Jetixillä Yhdistyneessä kuningaskunnassa. Vastaus : YTV</w:t>
      </w:r>
    </w:p>
    <w:p>
      <w:r>
        <w:rPr>
          <w:b/>
        </w:rPr>
        <w:t xml:space="preserve">Tulos</w:t>
      </w:r>
    </w:p>
    <w:p>
      <w:r>
        <w:t xml:space="preserve">Missä verkossa Monster Warriors esitettiin?</w:t>
      </w:r>
    </w:p>
    <w:p>
      <w:r>
        <w:rPr>
          <w:b/>
        </w:rPr>
        <w:t xml:space="preserve">Esimerkki 5.3563</w:t>
      </w:r>
    </w:p>
    <w:p>
      <w:r>
        <w:t xml:space="preserve">Konteksti : Beyond Witch Mountain on Walt Disney Productionsin vuonna 1982 valmistunut televisioelokuva ja toinen jatko-osa elokuvalle Escape to Witch Mountain (1975), joka esitettiin alun perin CBS:llä Walt Disney -ohjelman jaksona 20. helmikuuta 1982. Vastaus : Escape to Witch Mountain</w:t>
      </w:r>
    </w:p>
    <w:p>
      <w:r>
        <w:rPr>
          <w:b/>
        </w:rPr>
        <w:t xml:space="preserve">Tulos</w:t>
      </w:r>
    </w:p>
    <w:p>
      <w:r>
        <w:t xml:space="preserve">Mihin perustuu Beyond Witch Mountain?</w:t>
      </w:r>
    </w:p>
    <w:p>
      <w:r>
        <w:rPr>
          <w:b/>
        </w:rPr>
        <w:t xml:space="preserve">Esimerkki 5.3564</w:t>
      </w:r>
    </w:p>
    <w:p>
      <w:r>
        <w:t xml:space="preserve">Konteksti: Paolo ja Francesca da Rimini on englantilaisen taiteilijan ja runoilijan Dante Gabriel Rossettin vuonna 1855 maalaama akvarelli, joka on nykyisin Tate Britainissa. Vastaus : Tate Britain</w:t>
      </w:r>
    </w:p>
    <w:p>
      <w:r>
        <w:rPr>
          <w:b/>
        </w:rPr>
        <w:t xml:space="preserve">Tulos</w:t>
      </w:r>
    </w:p>
    <w:p>
      <w:r>
        <w:t xml:space="preserve">Mikä on sen paikan nimi, josta Paolo ja Francesca da Rimini löytyvät?</w:t>
      </w:r>
    </w:p>
    <w:p>
      <w:r>
        <w:rPr>
          <w:b/>
        </w:rPr>
        <w:t xml:space="preserve">Esimerkki 5.3565</w:t>
      </w:r>
    </w:p>
    <w:p>
      <w:r>
        <w:t xml:space="preserve">Konteksti : Diary of a Camper on yhdysvaltalainen lyhytelokuva vuodelta 1996, joka on tehty id Softwaren vuoden 1996 ensimmäisen persoonan räiskintäpelillä Quake. Vastaus : Quake</w:t>
      </w:r>
    </w:p>
    <w:p>
      <w:r>
        <w:rPr>
          <w:b/>
        </w:rPr>
        <w:t xml:space="preserve">Tulos</w:t>
      </w:r>
    </w:p>
    <w:p>
      <w:r>
        <w:t xml:space="preserve">Mihin perustuu Diary of a Camper?</w:t>
      </w:r>
    </w:p>
    <w:p>
      <w:r>
        <w:rPr>
          <w:b/>
        </w:rPr>
        <w:t xml:space="preserve">Esimerkki 5.3566</w:t>
      </w:r>
    </w:p>
    <w:p>
      <w:r>
        <w:t xml:space="preserve">Konteksti: 206 (Ulster) patteri Kuninkaallinen tykistö (vapaaehtoiset) "Ulsterin tykkimiehet" on osa Britannian armeijan 105. rykmentin Kuninkaallista tykistörykmenttiä (vapaaehtoiset). Vastaus : Britannian armeija</w:t>
      </w:r>
    </w:p>
    <w:p>
      <w:r>
        <w:rPr>
          <w:b/>
        </w:rPr>
        <w:t xml:space="preserve">Tulos</w:t>
      </w:r>
    </w:p>
    <w:p>
      <w:r>
        <w:t xml:space="preserve">Mihin sotilashaaraan 206 (Ulster) Battery Royal Artillery kuului?</w:t>
      </w:r>
    </w:p>
    <w:p>
      <w:r>
        <w:rPr>
          <w:b/>
        </w:rPr>
        <w:t xml:space="preserve">Esimerkki 5.3567</w:t>
      </w:r>
    </w:p>
    <w:p>
      <w:r>
        <w:t xml:space="preserve">Konteksti : Joseph Corbett, Jr. (25. lokakuuta 1928 -- 24. elokuuta 2009), entinen Fulbright- stipendiaatti, oli 127. karkulainen, joka nimettiin FBI:n Kymmenen etsityimmän karkurin listalle. Hänet nimettiin listalle 30. maaliskuuta 1960 Coors-oluen perijän Adolph Coors III:n kidnappauksesta ja murhasta. Vastaus: murha</w:t>
      </w:r>
    </w:p>
    <w:p>
      <w:r>
        <w:rPr>
          <w:b/>
        </w:rPr>
        <w:t xml:space="preserve">Tulos</w:t>
      </w:r>
    </w:p>
    <w:p>
      <w:r>
        <w:t xml:space="preserve">Mikä rikos johti Joseph Corbett Jr:n tuomitsemiseen?</w:t>
      </w:r>
    </w:p>
    <w:p>
      <w:r>
        <w:rPr>
          <w:b/>
        </w:rPr>
        <w:t xml:space="preserve">Esimerkki 5.3568</w:t>
      </w:r>
    </w:p>
    <w:p>
      <w:r>
        <w:t xml:space="preserve">Konteksti : Eladio Silvestre Graells (s. 18. marraskuuta 1940 Sabadell, Barcelona, Katalonia) on eläkkeellä oleva espanjalainen jalkapalloilija, joka pelasi puolustajana. Vastaus : Sabadell</w:t>
      </w:r>
    </w:p>
    <w:p>
      <w:r>
        <w:rPr>
          <w:b/>
        </w:rPr>
        <w:t xml:space="preserve">Tulos</w:t>
      </w:r>
    </w:p>
    <w:p>
      <w:r>
        <w:t xml:space="preserve">Mistä kaupungista Eladio Silvestre on kotoisin?</w:t>
      </w:r>
    </w:p>
    <w:p>
      <w:r>
        <w:rPr>
          <w:b/>
        </w:rPr>
        <w:t xml:space="preserve">Esimerkki 5.3569</w:t>
      </w:r>
    </w:p>
    <w:p>
      <w:r>
        <w:t xml:space="preserve">Konteksti : Percona Server on Perconan luoma haarautuma MySQL-relaatiotietokannan hallintajärjestelmästä. Vastaus : MySQL</w:t>
      </w:r>
    </w:p>
    <w:p>
      <w:r>
        <w:rPr>
          <w:b/>
        </w:rPr>
        <w:t xml:space="preserve">Tulos</w:t>
      </w:r>
    </w:p>
    <w:p>
      <w:r>
        <w:t xml:space="preserve">Mihin Percona Server perustuu?</w:t>
      </w:r>
    </w:p>
    <w:p>
      <w:r>
        <w:rPr>
          <w:b/>
        </w:rPr>
        <w:t xml:space="preserve">Esimerkki 5.3570</w:t>
      </w:r>
    </w:p>
    <w:p>
      <w:r>
        <w:t xml:space="preserve">Konteksti : Gloria Lasso (25. lokakuuta 1922 - 4. joulukuuta 2005) oli espanjalaissyntyinen laulaja, joka asui pitkään Ranskassa. Vastaus: laulaja</w:t>
      </w:r>
    </w:p>
    <w:p>
      <w:r>
        <w:rPr>
          <w:b/>
        </w:rPr>
        <w:t xml:space="preserve">Tulos</w:t>
      </w:r>
    </w:p>
    <w:p>
      <w:r>
        <w:t xml:space="preserve">Millainen ammatti Gloria Lasso on?</w:t>
      </w:r>
    </w:p>
    <w:p>
      <w:r>
        <w:rPr>
          <w:b/>
        </w:rPr>
        <w:t xml:space="preserve">Esimerkki 5.3571</w:t>
      </w:r>
    </w:p>
    <w:p>
      <w:r>
        <w:t xml:space="preserve">Konteksti : C-802 on vientiin tarkoitettu parannettu versio kiinalaisesta laivojen torjuntaohjuksesta YJ-8 (kiinaksi 鹰击-8, kirjaimellisesti ``Eagle Strike''; NATOn raportointinimi: CSS-N-8 Saccade), jonka China Haiying Electro-Mechanical Technology Academy (CHETA), joka tunnetaan myös nimellä Third Academy, esitteli ensimmäisen kerran vuonna 1989. Vastaus: 1989</w:t>
      </w:r>
    </w:p>
    <w:p>
      <w:r>
        <w:rPr>
          <w:b/>
        </w:rPr>
        <w:t xml:space="preserve">Tulos</w:t>
      </w:r>
    </w:p>
    <w:p>
      <w:r>
        <w:t xml:space="preserve">Minä vuonna C-802 otettiin käyttöön?</w:t>
      </w:r>
    </w:p>
    <w:p>
      <w:r>
        <w:rPr>
          <w:b/>
        </w:rPr>
        <w:t xml:space="preserve">Esimerkki 5.3572</w:t>
      </w:r>
    </w:p>
    <w:p>
      <w:r>
        <w:t xml:space="preserve">Konteksti: Pavel Kunaver (19. joulukuuta 1889 - 19. huhtikuuta 1988) oli slovenialainen pedagogi, tiedekirjojen kirjoittaja, maantiedon, historian ja sloveenin kielen opettaja sekä Slovenian amatööriastronomian uranuurtaja. Vastaus : 19. huhtikuuta 1988</w:t>
      </w:r>
    </w:p>
    <w:p>
      <w:r>
        <w:rPr>
          <w:b/>
        </w:rPr>
        <w:t xml:space="preserve">Tulos</w:t>
      </w:r>
    </w:p>
    <w:p>
      <w:r>
        <w:t xml:space="preserve">Mikä oli Pavel Kunaverin kuolinpäivä?</w:t>
      </w:r>
    </w:p>
    <w:p>
      <w:r>
        <w:rPr>
          <w:b/>
        </w:rPr>
        <w:t xml:space="preserve">Esimerkki 5.3573</w:t>
      </w:r>
    </w:p>
    <w:p>
      <w:r>
        <w:t xml:space="preserve">Konteksti : Robert John Bardo (s. 2. tammikuuta 1970) on yhdysvaltalainen mies, joka istuu elinkautista vankeusrangaistusta ilman ehdonalaiseen pääsyä. Hänet tuomittiin lokakuussa 1991 murhasta, jonka hän oli tehnyt 18. heinäkuuta 1989 yhdysvaltalaiselle näyttelijälle Rebecca Schaefferille, jota hän oli vainonnut kolme vuotta. Vastaus: murha</w:t>
      </w:r>
    </w:p>
    <w:p>
      <w:r>
        <w:rPr>
          <w:b/>
        </w:rPr>
        <w:t xml:space="preserve">Tulos</w:t>
      </w:r>
    </w:p>
    <w:p>
      <w:r>
        <w:t xml:space="preserve">Minkä rikoksen Robert John Bardon katsotaan tehneen?</w:t>
      </w:r>
    </w:p>
    <w:p>
      <w:r>
        <w:rPr>
          <w:b/>
        </w:rPr>
        <w:t xml:space="preserve">Esimerkki 5.3574</w:t>
      </w:r>
    </w:p>
    <w:p>
      <w:r>
        <w:t xml:space="preserve">Konteksti : HD 151566 on kaksoistähti Aran eteläisessä tähdistössä. Vastaus : Ara</w:t>
      </w:r>
    </w:p>
    <w:p>
      <w:r>
        <w:rPr>
          <w:b/>
        </w:rPr>
        <w:t xml:space="preserve">Tulos</w:t>
      </w:r>
    </w:p>
    <w:p>
      <w:r>
        <w:t xml:space="preserve">Missä tähtikuviossa on HD 151566?</w:t>
      </w:r>
    </w:p>
    <w:p>
      <w:r>
        <w:rPr>
          <w:b/>
        </w:rPr>
        <w:t xml:space="preserve">Esimerkki 5.3575</w:t>
      </w:r>
    </w:p>
    <w:p>
      <w:r>
        <w:t xml:space="preserve">Konteksti : Vuoden 1928 Thamesin tulva oli tuhoisa tulva, joka koetteli 7. tammikuuta 1928 suurta osaa Lontoon jokirannasta ja muita alajuoksulla sijaitsevia paikkoja. Vastaus : 7. tammikuuta 1928</w:t>
      </w:r>
    </w:p>
    <w:p>
      <w:r>
        <w:rPr>
          <w:b/>
        </w:rPr>
        <w:t xml:space="preserve">Tulos</w:t>
      </w:r>
    </w:p>
    <w:p>
      <w:r>
        <w:t xml:space="preserve">Vuoden 1928 Thamesin tulvan päivämäärä?</w:t>
      </w:r>
    </w:p>
    <w:p>
      <w:r>
        <w:rPr>
          <w:b/>
        </w:rPr>
        <w:t xml:space="preserve">Esimerkki 5.3576</w:t>
      </w:r>
    </w:p>
    <w:p>
      <w:r>
        <w:t xml:space="preserve">Konteksti: Farida Haddouche (s. 1959 Algeriassa) on algerialainen naispoliitikko, joka on Kansallisen vapautuksen rintamapuolueen pääsihteeri. Vastaus: nainen</w:t>
      </w:r>
    </w:p>
    <w:p>
      <w:r>
        <w:rPr>
          <w:b/>
        </w:rPr>
        <w:t xml:space="preserve">Tulos</w:t>
      </w:r>
    </w:p>
    <w:p>
      <w:r>
        <w:t xml:space="preserve">Mikä on Farida Haddouchen sukupuoli?</w:t>
      </w:r>
    </w:p>
    <w:p>
      <w:r>
        <w:rPr>
          <w:b/>
        </w:rPr>
        <w:t xml:space="preserve">Esimerkki 5.3577</w:t>
      </w:r>
    </w:p>
    <w:p>
      <w:r>
        <w:t xml:space="preserve">Konteksti : ISO 3166-2:PR on Puerto Ricon nimi ISO 3166-2:ssa, joka on osa ISO 3166-standardia, jonka on julkaissut Kansainvälinen standardisoimisjärjestö (ISO). ISO 3166-2:ssa määritellään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3166-2:PR -standardit?</w:t>
      </w:r>
    </w:p>
    <w:p>
      <w:r>
        <w:rPr>
          <w:b/>
        </w:rPr>
        <w:t xml:space="preserve">Esimerkki 5.3578</w:t>
      </w:r>
    </w:p>
    <w:p>
      <w:r>
        <w:t xml:space="preserve">Konteksti: William R. Jecelin (6. toukokuuta 1930 - 19. syyskuuta 1950) oli Yhdysvaltain armeijan sotilas, joka sai postuumisti Yhdysvaltain armeijan korkeimman urhoollisuusmitalin, kunniamitalin, toimistaan Korean sodan aikana. Vastaus : Korean sota</w:t>
      </w:r>
    </w:p>
    <w:p>
      <w:r>
        <w:rPr>
          <w:b/>
        </w:rPr>
        <w:t xml:space="preserve">Tulos</w:t>
      </w:r>
    </w:p>
    <w:p>
      <w:r>
        <w:t xml:space="preserve">Missä sodassa William R. Jecelin taisteli?</w:t>
      </w:r>
    </w:p>
    <w:p>
      <w:r>
        <w:rPr>
          <w:b/>
        </w:rPr>
        <w:t xml:space="preserve">Esimerkki 5.3579</w:t>
      </w:r>
    </w:p>
    <w:p>
      <w:r>
        <w:t xml:space="preserve">Konteksti: Fang Yingchao (s. 1982-08-03 Shanghai) on kiinalainen lentopalloilija. Vastaus: mies</w:t>
      </w:r>
    </w:p>
    <w:p>
      <w:r>
        <w:rPr>
          <w:b/>
        </w:rPr>
        <w:t xml:space="preserve">Tulos</w:t>
      </w:r>
    </w:p>
    <w:p>
      <w:r>
        <w:t xml:space="preserve">Mikä oli Fang Yingchaon sukupuoli?</w:t>
      </w:r>
    </w:p>
    <w:p>
      <w:r>
        <w:rPr>
          <w:b/>
        </w:rPr>
        <w:t xml:space="preserve">Esimerkki 5.3580</w:t>
      </w:r>
    </w:p>
    <w:p>
      <w:r>
        <w:t xml:space="preserve">Konteksti : Roland JX-3P on japanilaisen Roland Corporationin vuonna 1983 valmistama syntetisaattori. Vastaus : Roland Corporation</w:t>
      </w:r>
    </w:p>
    <w:p>
      <w:r>
        <w:rPr>
          <w:b/>
        </w:rPr>
        <w:t xml:space="preserve">Tulos</w:t>
      </w:r>
    </w:p>
    <w:p>
      <w:r>
        <w:t xml:space="preserve">Mikä studio tuotti Roland JX-3P:n?</w:t>
      </w:r>
    </w:p>
    <w:p>
      <w:r>
        <w:rPr>
          <w:b/>
        </w:rPr>
        <w:t xml:space="preserve">Esimerkki 5.3581</w:t>
      </w:r>
    </w:p>
    <w:p>
      <w:r>
        <w:t xml:space="preserve">Taustaa : Serbian hallitus ja Etihad Airways tekivät 1. elokuuta 2013 sopimuksen, jonka mukaan Jat Airwaysin toiminta organisoitiin uudelleen ja nimettiin uudelleen Air Serbiaksi siirtymäkauden päätyttyä. Vastaus : Serbian hallitus</w:t>
      </w:r>
    </w:p>
    <w:p>
      <w:r>
        <w:rPr>
          <w:b/>
        </w:rPr>
        <w:t xml:space="preserve">Tulos</w:t>
      </w:r>
    </w:p>
    <w:p>
      <w:r>
        <w:t xml:space="preserve">Mihin yhtiöön Jat Airways kuuluu?</w:t>
      </w:r>
    </w:p>
    <w:p>
      <w:r>
        <w:rPr>
          <w:b/>
        </w:rPr>
        <w:t xml:space="preserve">Esimerkki 5.3582</w:t>
      </w:r>
    </w:p>
    <w:p>
      <w:r>
        <w:t xml:space="preserve">Konteksti: Stuart Percy (s. 18. toukokuuta 1993) on kanadalainen jääkiekkoilija puolustaja, joka pelaa tällä hetkellä Toronto Marlies of American Hockey League (AHL) kuin mahdollisuus Toronto Maple Leafs. Vastaus : Toronto Maple Leafs</w:t>
      </w:r>
    </w:p>
    <w:p>
      <w:r>
        <w:rPr>
          <w:b/>
        </w:rPr>
        <w:t xml:space="preserve">Tulos</w:t>
      </w:r>
    </w:p>
    <w:p>
      <w:r>
        <w:t xml:space="preserve">Missä joukkueessa Stuart Percy on?</w:t>
      </w:r>
    </w:p>
    <w:p>
      <w:r>
        <w:rPr>
          <w:b/>
        </w:rPr>
        <w:t xml:space="preserve">Esimerkki 5.3583</w:t>
      </w:r>
    </w:p>
    <w:p>
      <w:r>
        <w:t xml:space="preserve">Konteksti : Peter Eil (17. heinäkuuta 1917 -- 16. heinäkuuta 1965) oli korkeasti palkittu Feldwebel Wehrmachtissa toisen maailmansodan aikana. Hän sai myös rautaristin ritariristin. Vastaus : Rautaristin ritariristi</w:t>
      </w:r>
    </w:p>
    <w:p>
      <w:r>
        <w:rPr>
          <w:b/>
        </w:rPr>
        <w:t xml:space="preserve">Tulos</w:t>
      </w:r>
    </w:p>
    <w:p>
      <w:r>
        <w:t xml:space="preserve">Minkä palkinnon Peter Eil sai?</w:t>
      </w:r>
    </w:p>
    <w:p>
      <w:r>
        <w:rPr>
          <w:b/>
        </w:rPr>
        <w:t xml:space="preserve">Esimerkki 5.3584</w:t>
      </w:r>
    </w:p>
    <w:p>
      <w:r>
        <w:t xml:space="preserve">Konteksti: George Powell-Shedden DSO with bar, DFC (1. huhtikuuta 1916 -- 31. lokakuuta 1994) oli kuninkaallisten ilmavoimien lentäjä, joka lensi Britannian taistelussa ja myöhemmin operatiivisissa tehtävissä, sekä brittiläinen olympialentäjä, joka kilpaili kelkkailussa 1940-luvun lopulla. Vastaus: Britannian taistelu</w:t>
      </w:r>
    </w:p>
    <w:p>
      <w:r>
        <w:rPr>
          <w:b/>
        </w:rPr>
        <w:t xml:space="preserve">Tulos</w:t>
      </w:r>
    </w:p>
    <w:p>
      <w:r>
        <w:t xml:space="preserve">Missä sodassa George Powell-Shedden oli taistelijana?</w:t>
      </w:r>
    </w:p>
    <w:p>
      <w:r>
        <w:rPr>
          <w:b/>
        </w:rPr>
        <w:t xml:space="preserve">Esimerkki 5.3585</w:t>
      </w:r>
    </w:p>
    <w:p>
      <w:r>
        <w:t xml:space="preserve">Taustaa: Binter Mediterráneon lento 8261 (rekisteritunnus EC-FBC) syöksyi 29. elokuuta 2001 maahan N-340:n viereen noin 200 metriä ennen kiitotietä 32 Ruiz Picasson kansainvälisellä lentokentällä Málagassa Espanjassa. Vastaus: 29. elokuuta 2001</w:t>
      </w:r>
    </w:p>
    <w:p>
      <w:r>
        <w:rPr>
          <w:b/>
        </w:rPr>
        <w:t xml:space="preserve">Tulos</w:t>
      </w:r>
    </w:p>
    <w:p>
      <w:r>
        <w:t xml:space="preserve">Minä päivänä tapahtui Binter Mediterráneon lento 8261?</w:t>
      </w:r>
    </w:p>
    <w:p>
      <w:r>
        <w:rPr>
          <w:b/>
        </w:rPr>
        <w:t xml:space="preserve">Esimerkki 5.3586</w:t>
      </w:r>
    </w:p>
    <w:p>
      <w:r>
        <w:t xml:space="preserve">Konteksti : A Safe Place (Turvallinen paikka) on Henry Jaglomin kirjoittama ja ohjaama elokuva vuodelta 1971, jonka pääosissa nähdään Jack Nicholson, Tuesday Weld, Orson Welles ja Phil Proctor. Vastaus : Henry Jaglom</w:t>
      </w:r>
    </w:p>
    <w:p>
      <w:r>
        <w:rPr>
          <w:b/>
        </w:rPr>
        <w:t xml:space="preserve">Tulos</w:t>
      </w:r>
    </w:p>
    <w:p>
      <w:r>
        <w:t xml:space="preserve">Mikä on A Safe Place -ohjelman johtajan nimi?</w:t>
      </w:r>
    </w:p>
    <w:p>
      <w:r>
        <w:rPr>
          <w:b/>
        </w:rPr>
        <w:t xml:space="preserve">Esimerkki 5.3587</w:t>
      </w:r>
    </w:p>
    <w:p>
      <w:r>
        <w:t xml:space="preserve">Konteksti : Joseph Israel (noin 1780 - 4. syyskuuta 1804) oli Yhdysvaltain laivaston upseeri Ranskan kanssa käydyn näennäissodan ja ensimmäisen Barbarian sodan aikana. Vastaus : Yhdysvaltain laivasto</w:t>
      </w:r>
    </w:p>
    <w:p>
      <w:r>
        <w:rPr>
          <w:b/>
        </w:rPr>
        <w:t xml:space="preserve">Tulos</w:t>
      </w:r>
    </w:p>
    <w:p>
      <w:r>
        <w:t xml:space="preserve">Mihin armeijaan Joseph Israel kuului?</w:t>
      </w:r>
    </w:p>
    <w:p>
      <w:r>
        <w:rPr>
          <w:b/>
        </w:rPr>
        <w:t xml:space="preserve">Esimerkki 5.3588</w:t>
      </w:r>
    </w:p>
    <w:p>
      <w:r>
        <w:t xml:space="preserve">Konteksti: Andrés Barba (s. Madrid, 1975) on espanjalainen kirjailija. Vastaus: kirjailija</w:t>
      </w:r>
    </w:p>
    <w:p>
      <w:r>
        <w:rPr>
          <w:b/>
        </w:rPr>
        <w:t xml:space="preserve">Tulos</w:t>
      </w:r>
    </w:p>
    <w:p>
      <w:r>
        <w:t xml:space="preserve">Millainen ammatti Andrés Barba on?</w:t>
      </w:r>
    </w:p>
    <w:p>
      <w:r>
        <w:rPr>
          <w:b/>
        </w:rPr>
        <w:t xml:space="preserve">Esimerkki 5.3589</w:t>
      </w:r>
    </w:p>
    <w:p>
      <w:r>
        <w:t xml:space="preserve">Konteksti : Freeman Gill (5. syyskuuta 1851 - 8. huhtikuuta 1905) oli Yhdysvaltain laivaston ensimmäisen luokan tykkimies Espanjan-- Vastaus : Yhdysvaltain laivasto</w:t>
      </w:r>
    </w:p>
    <w:p>
      <w:r>
        <w:rPr>
          <w:b/>
        </w:rPr>
        <w:t xml:space="preserve">Tulos</w:t>
      </w:r>
    </w:p>
    <w:p>
      <w:r>
        <w:t xml:space="preserve">Mihin sotilasjärjestöön Freeman Gill kuului?</w:t>
      </w:r>
    </w:p>
    <w:p>
      <w:r>
        <w:rPr>
          <w:b/>
        </w:rPr>
        <w:t xml:space="preserve">Esimerkki 5.3590</w:t>
      </w:r>
    </w:p>
    <w:p>
      <w:r>
        <w:t xml:space="preserve">Konteksti : Beep Media Player (BMP) on XMMS-multimediasoittimeen perustuva audiosoitinsovellus. Vastaus : XMMS</w:t>
      </w:r>
    </w:p>
    <w:p>
      <w:r>
        <w:rPr>
          <w:b/>
        </w:rPr>
        <w:t xml:space="preserve">Tulos</w:t>
      </w:r>
    </w:p>
    <w:p>
      <w:r>
        <w:t xml:space="preserve">Mikä on Beep Media Playerin perusta?</w:t>
      </w:r>
    </w:p>
    <w:p>
      <w:r>
        <w:rPr>
          <w:b/>
        </w:rPr>
        <w:t xml:space="preserve">Esimerkki 5.3591</w:t>
      </w:r>
    </w:p>
    <w:p>
      <w:r>
        <w:t xml:space="preserve">Konteksti : Micro Machines V4 on Supersonic Softwaren kehittämä ja Codemastersin julkaisema kilpa-ajovideopeli Microsoft Windowsille, PlayStation 2:lle, PlayStation Portable:lle ja Nintendo DS:lle. Peli on viimeinen Micro Machines -videopelisarjassa. Vastaus : Micro Machines -videopelisarja</w:t>
      </w:r>
    </w:p>
    <w:p>
      <w:r>
        <w:rPr>
          <w:b/>
        </w:rPr>
        <w:t xml:space="preserve">Tulos</w:t>
      </w:r>
    </w:p>
    <w:p>
      <w:r>
        <w:t xml:space="preserve">Micro Machines V4 on osa mitä sarjaa?</w:t>
      </w:r>
    </w:p>
    <w:p>
      <w:r>
        <w:rPr>
          <w:b/>
        </w:rPr>
        <w:t xml:space="preserve">Esimerkki 5.3592</w:t>
      </w:r>
    </w:p>
    <w:p>
      <w:r>
        <w:t xml:space="preserve">Konteksti : Cavedog Entertainment oli levy-yhtiö, jonka Ron Gilbertin ja Shelley Dayn perustama lasten tietokonepelien kehittäjä Humongous Entertainment perusti vuonna 1996 ja jonka tarkoituksena oli luoda valtavirran pelejä. Vastaus : Humongous</w:t>
      </w:r>
    </w:p>
    <w:p>
      <w:r>
        <w:rPr>
          <w:b/>
        </w:rPr>
        <w:t xml:space="preserve">Tulos</w:t>
      </w:r>
    </w:p>
    <w:p>
      <w:r>
        <w:t xml:space="preserve">Mikä yritys on Cavedog Entertainmentin emoyhtiö?</w:t>
      </w:r>
    </w:p>
    <w:p>
      <w:r>
        <w:rPr>
          <w:b/>
        </w:rPr>
        <w:t xml:space="preserve">Esimerkki 5.3593</w:t>
      </w:r>
    </w:p>
    <w:p>
      <w:r>
        <w:t xml:space="preserve">Konteksti: Josep Palau i Fabre (s. 21. huhtikuuta 1917 Barcelona - kuoli samassa kaupungissa 23. helmikuuta 2008) oli espanjalainen katalonialainen runoilija ja kirjailija. Vastaus: Barcelona</w:t>
      </w:r>
    </w:p>
    <w:p>
      <w:r>
        <w:rPr>
          <w:b/>
        </w:rPr>
        <w:t xml:space="preserve">Tulos</w:t>
      </w:r>
    </w:p>
    <w:p>
      <w:r>
        <w:t xml:space="preserve">Mistä kaupungista Josep Palau i Fabre on kotoisin?</w:t>
      </w:r>
    </w:p>
    <w:p>
      <w:r>
        <w:rPr>
          <w:b/>
        </w:rPr>
        <w:t xml:space="preserve">Esimerkki 5.3594</w:t>
      </w:r>
    </w:p>
    <w:p>
      <w:r>
        <w:t xml:space="preserve">Konteksti: Tom's Photo Finish on William Hannan ja Joseph Barberan ohjaama ja tuottama Tom ja Jerry -animaatioelokuva vuodelta 1957, jonka musiikin on tehnyt Scott Bradley. Vastaus : Tom ja Jerry</w:t>
      </w:r>
    </w:p>
    <w:p>
      <w:r>
        <w:rPr>
          <w:b/>
        </w:rPr>
        <w:t xml:space="preserve">Tulos</w:t>
      </w:r>
    </w:p>
    <w:p>
      <w:r>
        <w:t xml:space="preserve">Missä ohjelmassa Tom's Photo Finish esiintyy?</w:t>
      </w:r>
    </w:p>
    <w:p>
      <w:r>
        <w:rPr>
          <w:b/>
        </w:rPr>
        <w:t xml:space="preserve">Esimerkki 5.3595</w:t>
      </w:r>
    </w:p>
    <w:p>
      <w:r>
        <w:t xml:space="preserve">Konteksti : David Geisinger (1790 -- 5. maaliskuuta 1860) oli Yhdysvaltain laivaston upseeri, joka palveli vuoden 1812 sodassa ja oli myöhemmin Itä-Intian laivueen kommodori. Vastaus : Vuoden 1812 sota</w:t>
      </w:r>
    </w:p>
    <w:p>
      <w:r>
        <w:rPr>
          <w:b/>
        </w:rPr>
        <w:t xml:space="preserve">Tulos</w:t>
      </w:r>
    </w:p>
    <w:p>
      <w:r>
        <w:t xml:space="preserve">Missä sodassa David Geisinger palveli?</w:t>
      </w:r>
    </w:p>
    <w:p>
      <w:r>
        <w:rPr>
          <w:b/>
        </w:rPr>
        <w:t xml:space="preserve">Esimerkki 5.3596</w:t>
      </w:r>
    </w:p>
    <w:p>
      <w:r>
        <w:t xml:space="preserve">Konteksti : USS Bermuda (1861) oli suuri höyrylaiva, jonka unionin laivasto kaappasi Yhdysvaltain sisällissodan aikana. Vastaus : Yhdysvaltain sisällissodassa</w:t>
      </w:r>
    </w:p>
    <w:p>
      <w:r>
        <w:rPr>
          <w:b/>
        </w:rPr>
        <w:t xml:space="preserve">Tulos</w:t>
      </w:r>
    </w:p>
    <w:p>
      <w:r>
        <w:t xml:space="preserve">Mihin konfliktiin USS Bermuda (1861) osallistui?</w:t>
      </w:r>
    </w:p>
    <w:p>
      <w:r>
        <w:rPr>
          <w:b/>
        </w:rPr>
        <w:t xml:space="preserve">Esimerkki 5.3597</w:t>
      </w:r>
    </w:p>
    <w:p>
      <w:r>
        <w:t xml:space="preserve">Konteksti : Edmund Turrell (s. 1800, kuoli 1835) oli kaivertaja. Vastaus : 1835</w:t>
      </w:r>
    </w:p>
    <w:p>
      <w:r>
        <w:rPr>
          <w:b/>
        </w:rPr>
        <w:t xml:space="preserve">Tulos</w:t>
      </w:r>
    </w:p>
    <w:p>
      <w:r>
        <w:t xml:space="preserve">Milloin Edmund Turrell kuoli?</w:t>
      </w:r>
    </w:p>
    <w:p>
      <w:r>
        <w:rPr>
          <w:b/>
        </w:rPr>
        <w:t xml:space="preserve">Esimerkki 5.3598</w:t>
      </w:r>
    </w:p>
    <w:p>
      <w:r>
        <w:t xml:space="preserve">Konteksti : Emilia Pia da Montefeltron muotokuva on italialaisen renessanssitaiteilijan Rafaelin teos, joka on peräisin noin vuosilta 1504-1505 ja jota säilytetään Baltimoren taidemuseossa Yhdysvalloissa Vastaus : Baltimoren taidemuseo.</w:t>
      </w:r>
    </w:p>
    <w:p>
      <w:r>
        <w:rPr>
          <w:b/>
        </w:rPr>
        <w:t xml:space="preserve">Tulos</w:t>
      </w:r>
    </w:p>
    <w:p>
      <w:r>
        <w:t xml:space="preserve">Mikä on sen paikan nimi, josta löytyy Emilia Pia da Montefeltron muotokuva?</w:t>
      </w:r>
    </w:p>
    <w:p>
      <w:r>
        <w:rPr>
          <w:b/>
        </w:rPr>
        <w:t xml:space="preserve">Esimerkki 5.3599</w:t>
      </w:r>
    </w:p>
    <w:p>
      <w:r>
        <w:t xml:space="preserve">Konteksti : Kävely Moskovan kaduilla (venäjäksi Я шагаю по Москве, suom. Ya shagayu po Moskve; Kävelen Moskovan halki) on Georgij Danelijan ohjaama ja Mosfilm-studion tuottama neuvostoelokuva vuodelta 1963. Vastaus : Mosfilm</w:t>
      </w:r>
    </w:p>
    <w:p>
      <w:r>
        <w:rPr>
          <w:b/>
        </w:rPr>
        <w:t xml:space="preserve">Tulos</w:t>
      </w:r>
    </w:p>
    <w:p>
      <w:r>
        <w:t xml:space="preserve">Mikä studio tuotti Walking the Streets of Moscow -elokuvan?</w:t>
      </w:r>
    </w:p>
    <w:p>
      <w:r>
        <w:rPr>
          <w:b/>
        </w:rPr>
        <w:t xml:space="preserve">Esimerkki 5.3600</w:t>
      </w:r>
    </w:p>
    <w:p>
      <w:r>
        <w:t xml:space="preserve">Konteksti: My Life in Film on Mark Chappellin kirjoittama brittiläinen televisiokomediasarja, joka esitettiin alun perin BBC Three -kanavalla ja myöhemmin BBC Two -kanavalla. Vastaus : BBC Three</w:t>
      </w:r>
    </w:p>
    <w:p>
      <w:r>
        <w:rPr>
          <w:b/>
        </w:rPr>
        <w:t xml:space="preserve">Tulos</w:t>
      </w:r>
    </w:p>
    <w:p>
      <w:r>
        <w:t xml:space="preserve">Mihin verkostoon My Life in Film liittyy?</w:t>
      </w:r>
    </w:p>
    <w:p>
      <w:r>
        <w:rPr>
          <w:b/>
        </w:rPr>
        <w:t xml:space="preserve">Esimerkki 5.3601</w:t>
      </w:r>
    </w:p>
    <w:p>
      <w:r>
        <w:t xml:space="preserve">Konteksti : Jeļena Ostapenko (s. 8. kesäkuuta 1997 Riika) on latvialainen tennispelaaja. Vastaus : Riika</w:t>
      </w:r>
    </w:p>
    <w:p>
      <w:r>
        <w:rPr>
          <w:b/>
        </w:rPr>
        <w:t xml:space="preserve">Tulos</w:t>
      </w:r>
    </w:p>
    <w:p>
      <w:r>
        <w:t xml:space="preserve">Mihin kaupunkiin Jeļena Ostapenko liittyy?</w:t>
      </w:r>
    </w:p>
    <w:p>
      <w:r>
        <w:rPr>
          <w:b/>
        </w:rPr>
        <w:t xml:space="preserve">Esimerkki 5.3602</w:t>
      </w:r>
    </w:p>
    <w:p>
      <w:r>
        <w:t xml:space="preserve">Konteksti : USS Ida (1863) oli höyrylaiva, jonka unionin laivasto hankki Yhdysvaltain sisällissodan aikana. Vastaus : Yhdysvaltain sisällissodassa</w:t>
      </w:r>
    </w:p>
    <w:p>
      <w:r>
        <w:rPr>
          <w:b/>
        </w:rPr>
        <w:t xml:space="preserve">Tulos</w:t>
      </w:r>
    </w:p>
    <w:p>
      <w:r>
        <w:t xml:space="preserve">Missä sodassa USS Ida (1863) taisteli?</w:t>
      </w:r>
    </w:p>
    <w:p>
      <w:r>
        <w:rPr>
          <w:b/>
        </w:rPr>
        <w:t xml:space="preserve">Esimerkki 5.3603</w:t>
      </w:r>
    </w:p>
    <w:p>
      <w:r>
        <w:t xml:space="preserve">Konteksti: Ang Munting Paraiso (kirjaimellisesti Pikku paratiisi) on viikoittainen perhedraama, jota esitettiin ABS-CBN-kanavalla vuosina 1999-2002. Vastaus : ABS-CBN</w:t>
      </w:r>
    </w:p>
    <w:p>
      <w:r>
        <w:rPr>
          <w:b/>
        </w:rPr>
        <w:t xml:space="preserve">Tulos</w:t>
      </w:r>
    </w:p>
    <w:p>
      <w:r>
        <w:t xml:space="preserve">Millä kanavalla Ang Munting Paraiso esitettiin ensimmäisen kerran?</w:t>
      </w:r>
    </w:p>
    <w:p>
      <w:r>
        <w:rPr>
          <w:b/>
        </w:rPr>
        <w:t xml:space="preserve">Esimerkki 5.3604</w:t>
      </w:r>
    </w:p>
    <w:p>
      <w:r>
        <w:t xml:space="preserve">Konteksti : Ingrid Gamarra Martins (s. 22. elokuuta 1996 Rio de Janeiro) on brasilialainen tennispelaaja. Vastaus : Rio de Janeiro</w:t>
      </w:r>
    </w:p>
    <w:p>
      <w:r>
        <w:rPr>
          <w:b/>
        </w:rPr>
        <w:t xml:space="preserve">Tulos</w:t>
      </w:r>
    </w:p>
    <w:p>
      <w:r>
        <w:t xml:space="preserve">Mistä kaupungista Ingrid Gamarra Martins on kotoisin?</w:t>
      </w:r>
    </w:p>
    <w:p>
      <w:r>
        <w:rPr>
          <w:b/>
        </w:rPr>
        <w:t xml:space="preserve">Esimerkki 5.3605</w:t>
      </w:r>
    </w:p>
    <w:p>
      <w:r>
        <w:t xml:space="preserve">Konteksti: X-FEN on Forsyth-Edwardsin merkintätavan (FEN) laajennus. Vastaus : Forsyth-Edwardsin merkintätapa</w:t>
      </w:r>
    </w:p>
    <w:p>
      <w:r>
        <w:rPr>
          <w:b/>
        </w:rPr>
        <w:t xml:space="preserve">Tulos</w:t>
      </w:r>
    </w:p>
    <w:p>
      <w:r>
        <w:t xml:space="preserve">Mikä on X-FEN:n perusta?</w:t>
      </w:r>
    </w:p>
    <w:p>
      <w:r>
        <w:rPr>
          <w:b/>
        </w:rPr>
        <w:t xml:space="preserve">Esimerkki 5.3606</w:t>
      </w:r>
    </w:p>
    <w:p>
      <w:r>
        <w:t xml:space="preserve">Konteksti : Intian 7. jalkaväkidivisioona oli sodan aikana muodostettu jalkaväkidivisioona, joka kuului Intian armeijaan toisen maailmansodan aikana ja palveli Burman kampanjassa. Vastaus : Toisessa maailmansodassa</w:t>
      </w:r>
    </w:p>
    <w:p>
      <w:r>
        <w:rPr>
          <w:b/>
        </w:rPr>
        <w:t xml:space="preserve">Tulos</w:t>
      </w:r>
    </w:p>
    <w:p>
      <w:r>
        <w:t xml:space="preserve">Mihin sotaan 7. intialainen jalkaväkidivisioona osallistui?</w:t>
      </w:r>
    </w:p>
    <w:p>
      <w:r>
        <w:rPr>
          <w:b/>
        </w:rPr>
        <w:t xml:space="preserve">Esimerkki 5.3607</w:t>
      </w:r>
    </w:p>
    <w:p>
      <w:r>
        <w:t xml:space="preserve">Asiayhteys : Venäjän tiedeakatemian varsinainen jäsen (1970) Leninin ritarikunta Lokakuun vallankumouksen ritarikunta A. N. Severtsovin mitali Yksi Jekaterinburgin kaduista on nimetty Stanislav Shwartsin mukaan Vastaus : Leninin kunniamerkki Lokakuun vallankumouksen kunniamerkki</w:t>
      </w:r>
    </w:p>
    <w:p>
      <w:r>
        <w:rPr>
          <w:b/>
        </w:rPr>
        <w:t xml:space="preserve">Tulos</w:t>
      </w:r>
    </w:p>
    <w:p>
      <w:r>
        <w:t xml:space="preserve">Mikä palkinto myönnettiin Stanislav Shwartsille?</w:t>
      </w:r>
    </w:p>
    <w:p>
      <w:r>
        <w:rPr>
          <w:b/>
        </w:rPr>
        <w:t xml:space="preserve">Esimerkki 5.3608</w:t>
      </w:r>
    </w:p>
    <w:p>
      <w:r>
        <w:t xml:space="preserve">Konteksti : Stacia Napierkowska (16. syyskuuta 1891 - 11. toukokuuta 1945) oli ranskalainen näyttelijä ja tanssija, joka työskenteli mykkäelokuvan aikakaudella. Vastaus : 11. toukokuuta 1945</w:t>
      </w:r>
    </w:p>
    <w:p>
      <w:r>
        <w:rPr>
          <w:b/>
        </w:rPr>
        <w:t xml:space="preserve">Tulos</w:t>
      </w:r>
    </w:p>
    <w:p>
      <w:r>
        <w:t xml:space="preserve">Milloin Stacia Napierkowskan kuolema tapahtui?</w:t>
      </w:r>
    </w:p>
    <w:p>
      <w:r>
        <w:rPr>
          <w:b/>
        </w:rPr>
        <w:t xml:space="preserve">Esimerkki 5.3609</w:t>
      </w:r>
    </w:p>
    <w:p>
      <w:r>
        <w:t xml:space="preserve">Kontra-amiraali Frederick Lois Riefkohl (27. helmikuuta 1889-syyskuu 1969), kotoisin Maunabosta, Puerto Ricosta, oli Yhdysvaltain laivaston upseeri ja ensimmäinen puertoricolainen, joka valmistui Yhdysvaltain laivastoakatemiasta ja sai merivoimien ristin. Vastaus : Yhdysvaltain laivasto</w:t>
      </w:r>
    </w:p>
    <w:p>
      <w:r>
        <w:rPr>
          <w:b/>
        </w:rPr>
        <w:t xml:space="preserve">Tulos</w:t>
      </w:r>
    </w:p>
    <w:p>
      <w:r>
        <w:t xml:space="preserve">Missä sotilashaarassa Frederick Lois Riefkohl toimi?</w:t>
      </w:r>
    </w:p>
    <w:p>
      <w:r>
        <w:rPr>
          <w:b/>
        </w:rPr>
        <w:t xml:space="preserve">Esimerkki 5.3610</w:t>
      </w:r>
    </w:p>
    <w:p>
      <w:r>
        <w:t xml:space="preserve">Konteksti : HD 16175 b on ekstrasolaarinen planeetta, joka sijaitsee noin 195 valovuoden päässä Andromedan tähdistössä ja kiertää tähteä HD 16175. Vastaus : Andromeda</w:t>
      </w:r>
    </w:p>
    <w:p>
      <w:r>
        <w:rPr>
          <w:b/>
        </w:rPr>
        <w:t xml:space="preserve">Tulos</w:t>
      </w:r>
    </w:p>
    <w:p>
      <w:r>
        <w:t xml:space="preserve">Minkä tähtikuvion muodostaa HD 16175 b?</w:t>
      </w:r>
    </w:p>
    <w:p>
      <w:r>
        <w:rPr>
          <w:b/>
        </w:rPr>
        <w:t xml:space="preserve">Esimerkki 5.3611</w:t>
      </w:r>
    </w:p>
    <w:p>
      <w:r>
        <w:t xml:space="preserve">Konteksti : Jennifer Vanasco kasvoi Garden Cityssä, New Yorkissa, ja opiskeli Wellesley Collegessa, josta hän valmistui cum laude vuonna 1994 filosofian kandidaatiksi. Vastaus : Wellesley College</w:t>
      </w:r>
    </w:p>
    <w:p>
      <w:r>
        <w:rPr>
          <w:b/>
        </w:rPr>
        <w:t xml:space="preserve">Tulos</w:t>
      </w:r>
    </w:p>
    <w:p>
      <w:r>
        <w:t xml:space="preserve">Mikä on Jennifer Vanascon kouluttaneen yliopiston nimi?</w:t>
      </w:r>
    </w:p>
    <w:p>
      <w:r>
        <w:rPr>
          <w:b/>
        </w:rPr>
        <w:t xml:space="preserve">Esimerkki 5.3612</w:t>
      </w:r>
    </w:p>
    <w:p>
      <w:r>
        <w:t xml:space="preserve">Konteksti : Wyatt Cenac (/ˈwaɪ.ət sᵻˈnæk/; s. 19. huhtikuuta 1976) on yhdysvaltalainen stand up -koomikko, näyttelijä ja kirjailija. Vastaus: koomikko</w:t>
      </w:r>
    </w:p>
    <w:p>
      <w:r>
        <w:rPr>
          <w:b/>
        </w:rPr>
        <w:t xml:space="preserve">Tulos</w:t>
      </w:r>
    </w:p>
    <w:p>
      <w:r>
        <w:t xml:space="preserve">Millainen ammatti Wyatt Cenacilla on?</w:t>
      </w:r>
    </w:p>
    <w:p>
      <w:r>
        <w:rPr>
          <w:b/>
        </w:rPr>
        <w:t xml:space="preserve">Esimerkki 5.3613</w:t>
      </w:r>
    </w:p>
    <w:p>
      <w:r>
        <w:t xml:space="preserve">Konteksti: Alonzo Ridley (3. kesäkuuta 1826 - 25. maaliskuuta 1909) oli 49er-kauppias, kauppias, intiaaniagentti, insinööri, Los Angelesin piirikunnan apulaisseriffi, Kaliforniasta kotoisin oleva konfederaation armeijan upseeri, joka johti Los Angelesin ratsuväkijoukkoja heidän eeppisellä marssillaan lounaisten aavikoiden halki Kaliforniasta Texasiin vuonna 1861. Vastaus: 1909</w:t>
      </w:r>
    </w:p>
    <w:p>
      <w:r>
        <w:rPr>
          <w:b/>
        </w:rPr>
        <w:t xml:space="preserve">Tulos</w:t>
      </w:r>
    </w:p>
    <w:p>
      <w:r>
        <w:t xml:space="preserve">Milloin Alonzo Ridley kuoli?</w:t>
      </w:r>
    </w:p>
    <w:p>
      <w:r>
        <w:rPr>
          <w:b/>
        </w:rPr>
        <w:t xml:space="preserve">Esimerkki 5.3614</w:t>
      </w:r>
    </w:p>
    <w:p>
      <w:r>
        <w:t xml:space="preserve">Konteksti : . Hän on myös kritisoinut Syyrian kansallisneuvostoa ja sen epädemokraattista jäsenvalintaa Turkin ja Qatarin toimesta, joista suurin osa on Muslimiveljeskunnan jäseniä. Samoin hänen kritiikkinsä Vapaan Syyrian armeijaa kohtaan on koskenut sitä, että se on ottanut mukaan ääri-islamistisia ryhmiä ja että sen korkein sotilasneuvosto on yksinomaan salafistinen ääriryhmä. Hän on vuodesta 2010 lähtien kehottanut kansainvälistä yhteisöä toimimaan yhdessä rauhan ja vakauden aikaansaamiseksi Syyriassa. Ribal al-Assadilla on useita hyväntekeväisyys- ja liike-elämän etuja, ja hän puhuu sujuvasti arabiaa, ranskaa, espanjaa ja englantia. Varhaiselämä ja perhe Ribal syntyi Damaskoksessa 13:nneksi 16 sisaruksesta. Hänen äitinsä, optikko, johti Damaskoksessa köyhille tarkoitettua ilmaista klinikkaa. Hänen isänsä, tohtori Rifaat al-Assad, oli korkeakoulutuksen päällikkö, korkea sotilashenkilö ja nimellinen varapresidentti vuosina 1984-1998 sekä edesmenneen presidentin Hafez al-Assadin nuorempi veli. Lapsena Ribal oli demokraattisten vaikutteiden ympäröimä. Hänen isänsä perusti Al-Fursanin, Lähi-idän ensimmäisen ja ainoan demokratiaa ja vapautta edistävän arabilehden. Ribalia rohkaistiin lukemaan säännöllisesti juttuja, joissa selitettiin poliittisen moniarvoisuuden ja vapauden merkitystä Syyrialle ja Lähi-idälle. Hänen isänsä edisti myös koulutusta (Lattakian ja Homsin yliopistojen rakentaminen ja Aleppon yliopiston laajentaminen). vastaus : Damaskos</w:t>
      </w:r>
    </w:p>
    <w:p>
      <w:r>
        <w:rPr>
          <w:b/>
        </w:rPr>
        <w:t xml:space="preserve">Tulos</w:t>
      </w:r>
    </w:p>
    <w:p>
      <w:r>
        <w:t xml:space="preserve">Mistä kaupungista Ribal al-Assad on kotoisin?</w:t>
      </w:r>
    </w:p>
    <w:p>
      <w:r>
        <w:rPr>
          <w:b/>
        </w:rPr>
        <w:t xml:space="preserve">Esimerkki 5.3615</w:t>
      </w:r>
    </w:p>
    <w:p>
      <w:r>
        <w:t xml:space="preserve">Konteksti : Michael Wayne Richard (24. elokuuta 1959 -- 25. syyskuuta 2007) tuomittiin raiskauksesta ja murhasta, ja hänen teloituksensa tuli tunnetuksi, koska teloituksen ajoitukseen liittyviä menettelyllisiä ongelmia käsiteltiin kiistanalaisesti. Vastaus : murha</w:t>
      </w:r>
    </w:p>
    <w:p>
      <w:r>
        <w:rPr>
          <w:b/>
        </w:rPr>
        <w:t xml:space="preserve">Tulos</w:t>
      </w:r>
    </w:p>
    <w:p>
      <w:r>
        <w:t xml:space="preserve">Mihin rikokseen Michael Wayne Richardin katsotaan syyllistyneen?</w:t>
      </w:r>
    </w:p>
    <w:p>
      <w:r>
        <w:rPr>
          <w:b/>
        </w:rPr>
        <w:t xml:space="preserve">Esimerkki 5.3616</w:t>
      </w:r>
    </w:p>
    <w:p>
      <w:r>
        <w:t xml:space="preserve">Konteksti : The People Versus on televisiopeliohjelma, joka esitettiin ITV:llä vuosina 2000-2002 Yhdistyneessä kuningaskunnassa. Vastaus : ITV</w:t>
      </w:r>
    </w:p>
    <w:p>
      <w:r>
        <w:rPr>
          <w:b/>
        </w:rPr>
        <w:t xml:space="preserve">Tulos</w:t>
      </w:r>
    </w:p>
    <w:p>
      <w:r>
        <w:t xml:space="preserve">Millä alkuperäisellä kanavalla The People Versus pyörii?</w:t>
      </w:r>
    </w:p>
    <w:p>
      <w:r>
        <w:rPr>
          <w:b/>
        </w:rPr>
        <w:t xml:space="preserve">Esimerkki 5.3617</w:t>
      </w:r>
    </w:p>
    <w:p>
      <w:r>
        <w:t xml:space="preserve">Konteksti: Jean Mueller (s. 1950) on yhdysvaltalainen tähtitieteilijä. Vastaus: tähtitieteilijä</w:t>
      </w:r>
    </w:p>
    <w:p>
      <w:r>
        <w:rPr>
          <w:b/>
        </w:rPr>
        <w:t xml:space="preserve">Tulos</w:t>
      </w:r>
    </w:p>
    <w:p>
      <w:r>
        <w:t xml:space="preserve">Mikä oli Jean Muellerin ammatti?</w:t>
      </w:r>
    </w:p>
    <w:p>
      <w:r>
        <w:rPr>
          <w:b/>
        </w:rPr>
        <w:t xml:space="preserve">Esimerkki 5.3618</w:t>
      </w:r>
    </w:p>
    <w:p>
      <w:r>
        <w:t xml:space="preserve">Konteksti : The Royal Scoundrel (沙灘仔與周師奶) on Johnnie To:n ja Jonathan Chikin ohjaama hongkongilainen komediaelokuva vuodelta 1991. Vastaus : Johnnie To</w:t>
      </w:r>
    </w:p>
    <w:p>
      <w:r>
        <w:rPr>
          <w:b/>
        </w:rPr>
        <w:t xml:space="preserve">Tulos</w:t>
      </w:r>
    </w:p>
    <w:p>
      <w:r>
        <w:t xml:space="preserve">Kuka on The Royal Scoundrel -elokuvan ohjaaja?</w:t>
      </w:r>
    </w:p>
    <w:p>
      <w:r>
        <w:rPr>
          <w:b/>
        </w:rPr>
        <w:t xml:space="preserve">Esimerkki 5.3619</w:t>
      </w:r>
    </w:p>
    <w:p>
      <w:r>
        <w:t xml:space="preserve">Konteksti : Guy Manneringin tapahtumat sijoittuvat 1760-1780-luvuille, pääasiassa Lounais-Skotlannin Gallowayn alueelle, mutta jaksoja on myös Cumberlandissa, Hollannissa ja Intiassa. Vastaus : Galloway</w:t>
      </w:r>
    </w:p>
    <w:p>
      <w:r>
        <w:rPr>
          <w:b/>
        </w:rPr>
        <w:t xml:space="preserve">Tulos</w:t>
      </w:r>
    </w:p>
    <w:p>
      <w:r>
        <w:t xml:space="preserve">Missä paikassa Guy Mannering on?</w:t>
      </w:r>
    </w:p>
    <w:p>
      <w:r>
        <w:rPr>
          <w:b/>
        </w:rPr>
        <w:t xml:space="preserve">Esimerkki 5.3620</w:t>
      </w:r>
    </w:p>
    <w:p>
      <w:r>
        <w:t xml:space="preserve">Konteksti : Lahjakas oppilas Gouverneur Morris kirjoittautui 12-vuotiaana King's Collegeen, nykyiseen Columbian yliopiston Columbia Collegeen New Yorkissa. Vastaus : Columbia University</w:t>
      </w:r>
    </w:p>
    <w:p>
      <w:r>
        <w:rPr>
          <w:b/>
        </w:rPr>
        <w:t xml:space="preserve">Tulos</w:t>
      </w:r>
    </w:p>
    <w:p>
      <w:r>
        <w:t xml:space="preserve">Mikä on Gouverneur Morrisin kouluttaneen yliopiston nimi?</w:t>
      </w:r>
    </w:p>
    <w:p>
      <w:r>
        <w:rPr>
          <w:b/>
        </w:rPr>
        <w:t xml:space="preserve">Esimerkki 5.3621</w:t>
      </w:r>
    </w:p>
    <w:p>
      <w:r>
        <w:t xml:space="preserve">Konteksti: Things to Do Before You're 30 sijoittuu Lontoon Greenwichiin, ja mukana on laaja näyttelijäkaarti, johon kuuluvat Dougray Scott, Emilia Fox, Billie Piper, Jimi Mistry, Shaun Parkes, Bruce Mackinnon, George Innes, George Irving, Rosie Cavaliero, Nina Young, Danny Nussbaum, David Paul West ja Neil McGuinness. Vastaus : Lontoo</w:t>
      </w:r>
    </w:p>
    <w:p>
      <w:r>
        <w:rPr>
          <w:b/>
        </w:rPr>
        <w:t xml:space="preserve">Tulos</w:t>
      </w:r>
    </w:p>
    <w:p>
      <w:r>
        <w:t xml:space="preserve">Missä paikassa Things to Do Before You're 30 on olemassa?</w:t>
      </w:r>
    </w:p>
    <w:p>
      <w:r>
        <w:rPr>
          <w:b/>
        </w:rPr>
        <w:t xml:space="preserve">Esimerkki 5.3622</w:t>
      </w:r>
    </w:p>
    <w:p>
      <w:r>
        <w:t xml:space="preserve">Konteksti : Yves Allegro (s. 28. elokuuta 1978 Grône) on entinen sveitsiläinen tennisammattilainen. Vastaus : Grône</w:t>
      </w:r>
    </w:p>
    <w:p>
      <w:r>
        <w:rPr>
          <w:b/>
        </w:rPr>
        <w:t xml:space="preserve">Tulos</w:t>
      </w:r>
    </w:p>
    <w:p>
      <w:r>
        <w:t xml:space="preserve">Mistä kaupungista Yves Allegro on kotoisin?</w:t>
      </w:r>
    </w:p>
    <w:p>
      <w:r>
        <w:rPr>
          <w:b/>
        </w:rPr>
        <w:t xml:space="preserve">Esimerkki 5.3623</w:t>
      </w:r>
    </w:p>
    <w:p>
      <w:r>
        <w:t xml:space="preserve">Konteksti : Juorujen prinsessa kertoo tarinan Avery Johnsonista, neljätoistavuotiaasta lukion tulokkaasta, joka on juuri muuttanut Ohiosta Etelä-Kaliforniaan. Vastaus : California</w:t>
      </w:r>
    </w:p>
    <w:p>
      <w:r>
        <w:rPr>
          <w:b/>
        </w:rPr>
        <w:t xml:space="preserve">Tulos</w:t>
      </w:r>
    </w:p>
    <w:p>
      <w:r>
        <w:t xml:space="preserve">Missä paikassa juoruprinsessa on?</w:t>
      </w:r>
    </w:p>
    <w:p>
      <w:r>
        <w:rPr>
          <w:b/>
        </w:rPr>
        <w:t xml:space="preserve">Esimerkki 5.3624</w:t>
      </w:r>
    </w:p>
    <w:p>
      <w:r>
        <w:t xml:space="preserve">Konteksti : ISO 3166-2:DM on Dominican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3166-2:DM -standardit?</w:t>
      </w:r>
    </w:p>
    <w:p>
      <w:r>
        <w:rPr>
          <w:b/>
        </w:rPr>
        <w:t xml:space="preserve">Esimerkki 5.3625</w:t>
      </w:r>
    </w:p>
    <w:p>
      <w:r>
        <w:t xml:space="preserve">Konteksti : Peter Manfredo, Jr. (s. 26. marraskuuta 1980) on yhdysvaltalainen ammattinyrkkeilijä ja entinen IBO:n keskisarjan mestari. Vastaus: nyrkkeilijä</w:t>
      </w:r>
    </w:p>
    <w:p>
      <w:r>
        <w:rPr>
          <w:b/>
        </w:rPr>
        <w:t xml:space="preserve">Tulos</w:t>
      </w:r>
    </w:p>
    <w:p>
      <w:r>
        <w:t xml:space="preserve">Millainen ammatti Peter Manfredo Jr. on?</w:t>
      </w:r>
    </w:p>
    <w:p>
      <w:r>
        <w:rPr>
          <w:b/>
        </w:rPr>
        <w:t xml:space="preserve">Esimerkki 5.3626</w:t>
      </w:r>
    </w:p>
    <w:p>
      <w:r>
        <w:t xml:space="preserve">Taustaa : Toukokuussa 2011 Software AG osti Metismon julkistamattomalla summalla. Vastaus : Software AG</w:t>
      </w:r>
    </w:p>
    <w:p>
      <w:r>
        <w:rPr>
          <w:b/>
        </w:rPr>
        <w:t xml:space="preserve">Tulos</w:t>
      </w:r>
    </w:p>
    <w:p>
      <w:r>
        <w:t xml:space="preserve">Mihin yritykseen Metismo kuuluu?</w:t>
      </w:r>
    </w:p>
    <w:p>
      <w:r>
        <w:rPr>
          <w:b/>
        </w:rPr>
        <w:t xml:space="preserve">Esimerkki 5.3627</w:t>
      </w:r>
    </w:p>
    <w:p>
      <w:r>
        <w:t xml:space="preserve">Konteksti : Varodaya Cinkaiariyan (tamil: வரோதய சிங்கையாரியன்) (kuollut 1325) oli ensimmäinen Jaffnan kuningaskunnan Aryacakravarti-kuninkaista, joka otti haltuunsa tuottoisan helmikalastuksen, joka oli Pandyan valtakunnan hallussa. Vastaus: 1325</w:t>
      </w:r>
    </w:p>
    <w:p>
      <w:r>
        <w:rPr>
          <w:b/>
        </w:rPr>
        <w:t xml:space="preserve">Tulos</w:t>
      </w:r>
    </w:p>
    <w:p>
      <w:r>
        <w:t xml:space="preserve">Millä päivämäärällä Varodaya Cinkaiariyan päättyi?</w:t>
      </w:r>
    </w:p>
    <w:p>
      <w:r>
        <w:rPr>
          <w:b/>
        </w:rPr>
        <w:t xml:space="preserve">Esimerkki 5.3628</w:t>
      </w:r>
    </w:p>
    <w:p>
      <w:r>
        <w:t xml:space="preserve">Konteksti: The Carol Duvall Show on taide- ja käsityöohjelma, jota esitettiin HGTV-kaapelikanavalla vuosina 1994-2005 ja jonka juontajana toimi Carol Duvall. Vastaus : HGTV</w:t>
      </w:r>
    </w:p>
    <w:p>
      <w:r>
        <w:rPr>
          <w:b/>
        </w:rPr>
        <w:t xml:space="preserve">Tulos</w:t>
      </w:r>
    </w:p>
    <w:p>
      <w:r>
        <w:t xml:space="preserve">Millä kanavalla The Carol Duvall Show esitettiin ensimmäisen kerran?</w:t>
      </w:r>
    </w:p>
    <w:p>
      <w:r>
        <w:rPr>
          <w:b/>
        </w:rPr>
        <w:t xml:space="preserve">Esimerkki 5.3629</w:t>
      </w:r>
    </w:p>
    <w:p>
      <w:r>
        <w:t xml:space="preserve">Konteksti : Silvertownin räjähdys tapahtui Silvertownissa West Hamin kaupungissa Essexissä (nykyään osa Newhamin kaupunginosaa Suur-Lontoossa) perjantaina 19. tammikuuta 1917 klo 18.52. Vastaus : 19. tammikuuta 1917</w:t>
      </w:r>
    </w:p>
    <w:p>
      <w:r>
        <w:rPr>
          <w:b/>
        </w:rPr>
        <w:t xml:space="preserve">Tulos</w:t>
      </w:r>
    </w:p>
    <w:p>
      <w:r>
        <w:t xml:space="preserve">Minä päivänä Silvertownin räjähdys tapahtui?</w:t>
      </w:r>
    </w:p>
    <w:p>
      <w:r>
        <w:rPr>
          <w:b/>
        </w:rPr>
        <w:t xml:space="preserve">Esimerkki 5.3630</w:t>
      </w:r>
    </w:p>
    <w:p>
      <w:r>
        <w:t xml:space="preserve">Konteksti: Rehana Sultan (s. 19. marraskuuta 1950) on intialainen elokuvanäyttelijä, joka tunnetaan parhaiten debyyttiroolistaan vuoden 1970 ylistetyssä elokuvassa Dastak, josta hän sai parhaan naispääosan kansallisen elokuvapalkinnon. Vastaus : Kansallinen elokuvapalkinto parhaasta naispääosasta</w:t>
      </w:r>
    </w:p>
    <w:p>
      <w:r>
        <w:rPr>
          <w:b/>
        </w:rPr>
        <w:t xml:space="preserve">Tulos</w:t>
      </w:r>
    </w:p>
    <w:p>
      <w:r>
        <w:t xml:space="preserve">Mikä palkinto myönnettiin Rehana Sultanille?</w:t>
      </w:r>
    </w:p>
    <w:p>
      <w:r>
        <w:rPr>
          <w:b/>
        </w:rPr>
        <w:t xml:space="preserve">Esimerkki 5.3631</w:t>
      </w:r>
    </w:p>
    <w:p>
      <w:r>
        <w:t xml:space="preserve">Konteksti : Hannibal Day toimi upseerina kanta-armeijassa ennen Yhdysvaltain sisällissotaa ja sen aikana, ja hän johti lyhyesti prikaatia Potomacin armeijassa. Vastaus : Yhdysvaltain sisällissodassa</w:t>
      </w:r>
    </w:p>
    <w:p>
      <w:r>
        <w:rPr>
          <w:b/>
        </w:rPr>
        <w:t xml:space="preserve">Tulos</w:t>
      </w:r>
    </w:p>
    <w:p>
      <w:r>
        <w:t xml:space="preserve">Minkä sodan aikana Hannibal Day oli asevoimissa?</w:t>
      </w:r>
    </w:p>
    <w:p>
      <w:r>
        <w:rPr>
          <w:b/>
        </w:rPr>
        <w:t xml:space="preserve">Esimerkki 5.3632</w:t>
      </w:r>
    </w:p>
    <w:p>
      <w:r>
        <w:t xml:space="preserve">Konteksti: Shanthi Krishna oli naimisissa malesialaisen näyttelijä Sreenathin kanssa vuonna 1984 ja erosi hänestä vuonna 1995. Vastaus: Sreenath</w:t>
      </w:r>
    </w:p>
    <w:p>
      <w:r>
        <w:rPr>
          <w:b/>
        </w:rPr>
        <w:t xml:space="preserve">Tulos</w:t>
      </w:r>
    </w:p>
    <w:p>
      <w:r>
        <w:t xml:space="preserve">Mikä on Shanthi Krishnan puolison nimi?</w:t>
      </w:r>
    </w:p>
    <w:p>
      <w:r>
        <w:rPr>
          <w:b/>
        </w:rPr>
        <w:t xml:space="preserve">Esimerkki 5.3633</w:t>
      </w:r>
    </w:p>
    <w:p>
      <w:r>
        <w:t xml:space="preserve">Konteksti: Always Be the Winners on hongkongilainen komediaelokuva vuodelta 1994 ohjaus Jacky Pang, pääosissa Tony Leung Chiu-Wai, Tony Leung Ka-fai, Eric Tsang, Sandra Ng, Ekin Cheng ja Charine Chan. Vastaus: Hong Kong</w:t>
      </w:r>
    </w:p>
    <w:p>
      <w:r>
        <w:rPr>
          <w:b/>
        </w:rPr>
        <w:t xml:space="preserve">Tulos</w:t>
      </w:r>
    </w:p>
    <w:p>
      <w:r>
        <w:t xml:space="preserve">Missä paikassa Always Be the Winners on olemassa?</w:t>
      </w:r>
    </w:p>
    <w:p>
      <w:r>
        <w:rPr>
          <w:b/>
        </w:rPr>
        <w:t xml:space="preserve">Esimerkki 5.3634</w:t>
      </w:r>
    </w:p>
    <w:p>
      <w:r>
        <w:t xml:space="preserve">Konteksti : Antonio María Martínez (?--1823) oli Zamoran jalkaväkirykmentin eversti ja Espanjan Texasin viimeinen kuvernööri. Vastaus : 1823</w:t>
      </w:r>
    </w:p>
    <w:p>
      <w:r>
        <w:rPr>
          <w:b/>
        </w:rPr>
        <w:t xml:space="preserve">Tulos</w:t>
      </w:r>
    </w:p>
    <w:p>
      <w:r>
        <w:t xml:space="preserve">Minä päivänä Antonio María Martínez kuoli?</w:t>
      </w:r>
    </w:p>
    <w:p>
      <w:r>
        <w:rPr>
          <w:b/>
        </w:rPr>
        <w:t xml:space="preserve">Esimerkki 5.3635</w:t>
      </w:r>
    </w:p>
    <w:p>
      <w:r>
        <w:t xml:space="preserve">Konteksti : Valle Romitan polyptyykki (ital. Polittico di Valle Romita) on italialaisen myöhäisgoottilaisen taidemaalarin Gentile da Fabrianon maalaus, joka on peräisin noin vuosilta 1410-1412 ja joka on nykyään Milanon Breran Pinacotecassa. Vastaus : Pinacoteca di Brera</w:t>
      </w:r>
    </w:p>
    <w:p>
      <w:r>
        <w:rPr>
          <w:b/>
        </w:rPr>
        <w:t xml:space="preserve">Tulos</w:t>
      </w:r>
    </w:p>
    <w:p>
      <w:r>
        <w:t xml:space="preserve">Mikä on sen paikan nimi, josta Valle Romita Polyptych löytyy?</w:t>
      </w:r>
    </w:p>
    <w:p>
      <w:r>
        <w:rPr>
          <w:b/>
        </w:rPr>
        <w:t xml:space="preserve">Esimerkki 5.3636</w:t>
      </w:r>
    </w:p>
    <w:p>
      <w:r>
        <w:t xml:space="preserve">Konteksti: Eversti Welton Ralph Abell (17. toukokuuta 1922 - 26. huhtikuuta 1998) oli Yhdysvaltain merijalkaväen upseeri Korean sodassa ja entinen mainosjohtaja. Vastaus : Yhdysvaltain merijalkaväki</w:t>
      </w:r>
    </w:p>
    <w:p>
      <w:r>
        <w:rPr>
          <w:b/>
        </w:rPr>
        <w:t xml:space="preserve">Tulos</w:t>
      </w:r>
    </w:p>
    <w:p>
      <w:r>
        <w:t xml:space="preserve">Missä asevoimissa Welton Ralph Abell palveli?</w:t>
      </w:r>
    </w:p>
    <w:p>
      <w:r>
        <w:rPr>
          <w:b/>
        </w:rPr>
        <w:t xml:space="preserve">Esimerkki 5.3637</w:t>
      </w:r>
    </w:p>
    <w:p>
      <w:r>
        <w:t xml:space="preserve">Konteksti: Henry Svehla (noin 1932 - 12. kesäkuuta 1952) oli Yhdysvaltain armeijan sotilas, jolle myönnettiin 2. toukokuuta 2011 postuumisti Yhdysvaltain armeijan korkein kunniamerkki, Medal of Honor, Korean sodassa suorittamistaan toimista. Vastaus : Medal of Honor</w:t>
      </w:r>
    </w:p>
    <w:p>
      <w:r>
        <w:rPr>
          <w:b/>
        </w:rPr>
        <w:t xml:space="preserve">Tulos</w:t>
      </w:r>
    </w:p>
    <w:p>
      <w:r>
        <w:t xml:space="preserve">Minkä palkinnon Henry Svehla sai?</w:t>
      </w:r>
    </w:p>
    <w:p>
      <w:r>
        <w:rPr>
          <w:b/>
        </w:rPr>
        <w:t xml:space="preserve">Esimerkki 5.3638</w:t>
      </w:r>
    </w:p>
    <w:p>
      <w:r>
        <w:t xml:space="preserve">Konteksti: Norman Cyril Jackson VC (8. huhtikuuta 1919 - 26. maaliskuuta 1994) oli kuninkaallisten ilmavoimien (RAF) kersantti, joka ansaitsi Victorian ristin toisen maailmansodan pommitushyökkäyksen aikana Schweinfurtissa Saksassa huhtikuussa 1944. Vastaus : Kuninkaalliset ilmavoimat</w:t>
      </w:r>
    </w:p>
    <w:p>
      <w:r>
        <w:rPr>
          <w:b/>
        </w:rPr>
        <w:t xml:space="preserve">Tulos</w:t>
      </w:r>
    </w:p>
    <w:p>
      <w:r>
        <w:t xml:space="preserve">Mihin organisaatioon Norman Cyril Jackson kuului?</w:t>
      </w:r>
    </w:p>
    <w:p>
      <w:r>
        <w:rPr>
          <w:b/>
        </w:rPr>
        <w:t xml:space="preserve">Esimerkki 5.3639</w:t>
      </w:r>
    </w:p>
    <w:p>
      <w:r>
        <w:t xml:space="preserve">Konteksti : Bradley John Murdoch (s. 19. helmikuuta 1958) istuu elinkautista vankeutta englantilaisen reppumatkailijan Peter Falconion murhasta Australiassa heinäkuussa 2001. Vastaus: murha</w:t>
      </w:r>
    </w:p>
    <w:p>
      <w:r>
        <w:rPr>
          <w:b/>
        </w:rPr>
        <w:t xml:space="preserve">Tulos</w:t>
      </w:r>
    </w:p>
    <w:p>
      <w:r>
        <w:t xml:space="preserve">Mihin rikokseen Bradley John Murdochin katsotaan syyllistyneen?</w:t>
      </w:r>
    </w:p>
    <w:p>
      <w:r>
        <w:rPr>
          <w:b/>
        </w:rPr>
        <w:t xml:space="preserve">Esimerkki 5.3640</w:t>
      </w:r>
    </w:p>
    <w:p>
      <w:r>
        <w:t xml:space="preserve">Konteksti : David Navara (s. 27. maaliskuuta 1985) on tšekkiläinen shakin suurmestari, maansa korkeimmalle rankattu pelaaja. Vastaus : Suurmestari</w:t>
      </w:r>
    </w:p>
    <w:p>
      <w:r>
        <w:rPr>
          <w:b/>
        </w:rPr>
        <w:t xml:space="preserve">Tulos</w:t>
      </w:r>
    </w:p>
    <w:p>
      <w:r>
        <w:t xml:space="preserve">Minkä palkinnon David Navara sai?</w:t>
      </w:r>
    </w:p>
    <w:p>
      <w:r>
        <w:rPr>
          <w:b/>
        </w:rPr>
        <w:t xml:space="preserve">Esimerkki 5.3641</w:t>
      </w:r>
    </w:p>
    <w:p>
      <w:r>
        <w:t xml:space="preserve">Konteksti : Brad Larsen (s. 28. tammikuuta 1977) on kanadalainen eläkkeellä oleva jääkiekkoammattilainen vasen laitahyökkääjä, joka pelasi National Hockey Leaguessa Colorado Avalanchen ja Atlanta Thrashersin joukkueissa. Vastaus : Colorado Avalanche</w:t>
      </w:r>
    </w:p>
    <w:p>
      <w:r>
        <w:rPr>
          <w:b/>
        </w:rPr>
        <w:t xml:space="preserve">Tulos</w:t>
      </w:r>
    </w:p>
    <w:p>
      <w:r>
        <w:t xml:space="preserve">Pelaaja Brad Larsen pelasi minkä joukkueen riveissä?</w:t>
      </w:r>
    </w:p>
    <w:p>
      <w:r>
        <w:rPr>
          <w:b/>
        </w:rPr>
        <w:t xml:space="preserve">Esimerkki 5.3642</w:t>
      </w:r>
    </w:p>
    <w:p>
      <w:r>
        <w:t xml:space="preserve">Konteksti: Vuonna 1988 naisastronauttien DACT korvattiin maksimaalisen imukykyisellä vaatteella (Maximum Absorbency Garment). Vastaus: 1988</w:t>
      </w:r>
    </w:p>
    <w:p>
      <w:r>
        <w:rPr>
          <w:b/>
        </w:rPr>
        <w:t xml:space="preserve">Tulos</w:t>
      </w:r>
    </w:p>
    <w:p>
      <w:r>
        <w:t xml:space="preserve">Minä vuonna maksimivaimennusvaate otettiin käyttöön?</w:t>
      </w:r>
    </w:p>
    <w:p>
      <w:r>
        <w:rPr>
          <w:b/>
        </w:rPr>
        <w:t xml:space="preserve">Esimerkki 5.3643</w:t>
      </w:r>
    </w:p>
    <w:p>
      <w:r>
        <w:t xml:space="preserve">Konteksti : Good Boy! on John Robert Hoffmanin ohjaama ja Jim Henson Picturesin tuottama komediaelokuva vuodelta 2003, jonka julkaisi Metro-Goldwyn-Mayer. Vastaus : Jim Henson Pictures</w:t>
      </w:r>
    </w:p>
    <w:p>
      <w:r>
        <w:rPr>
          <w:b/>
        </w:rPr>
        <w:t xml:space="preserve">Tulos</w:t>
      </w:r>
    </w:p>
    <w:p>
      <w:r>
        <w:t xml:space="preserve">Mikä studio tuotti Good Boy! -elokuvan?</w:t>
      </w:r>
    </w:p>
    <w:p>
      <w:r>
        <w:rPr>
          <w:b/>
        </w:rPr>
        <w:t xml:space="preserve">Esimerkki 5.3644</w:t>
      </w:r>
    </w:p>
    <w:p>
      <w:r>
        <w:t xml:space="preserve">Konteksti : Mikael Tariverdiev on saanut useita palkintoja, muun muassa Neuvostoliiton valtionpalkinnon (1977) ja Amerikan musiikkiakatemian palkinnon (1975). Vastaus : Neuvostoliiton valtionpalkinto</w:t>
      </w:r>
    </w:p>
    <w:p>
      <w:r>
        <w:rPr>
          <w:b/>
        </w:rPr>
        <w:t xml:space="preserve">Tulos</w:t>
      </w:r>
    </w:p>
    <w:p>
      <w:r>
        <w:t xml:space="preserve">Mikä palkinto myönnettiin Mikael Tariverdieville?</w:t>
      </w:r>
    </w:p>
    <w:p>
      <w:r>
        <w:rPr>
          <w:b/>
        </w:rPr>
        <w:t xml:space="preserve">Esimerkki 5.3645</w:t>
      </w:r>
    </w:p>
    <w:p>
      <w:r>
        <w:t xml:space="preserve">Konteksti : "The Psychology of Letting Go" on Communityn toisen kauden kolmas jakso. Vastaus : Community</w:t>
      </w:r>
    </w:p>
    <w:p>
      <w:r>
        <w:rPr>
          <w:b/>
        </w:rPr>
        <w:t xml:space="preserve">Tulos</w:t>
      </w:r>
    </w:p>
    <w:p>
      <w:r>
        <w:t xml:space="preserve">Mihin sarjaan The Psychology of Letting Go kuuluu?</w:t>
      </w:r>
    </w:p>
    <w:p>
      <w:r>
        <w:rPr>
          <w:b/>
        </w:rPr>
        <w:t xml:space="preserve">Esimerkki 5.3646</w:t>
      </w:r>
    </w:p>
    <w:p>
      <w:r>
        <w:t xml:space="preserve">Konteksti : Bernard-Georges-François Frère, imperiumin kreivi, (8. tammikuuta 1764 Montréal, Aude -- 16. helmikuuta 1826 Pariisi) oli Ranskan vallankumoussotien ranskalainen sotilas, joka nousi myöhemmin korkeimpaan sotilasarvoon, divisioonan kenraaliksi, ja osallistui Napoleonin sotiin. Vastaus : Ranskan vapaussodat</w:t>
      </w:r>
    </w:p>
    <w:p>
      <w:r>
        <w:rPr>
          <w:b/>
        </w:rPr>
        <w:t xml:space="preserve">Tulos</w:t>
      </w:r>
    </w:p>
    <w:p>
      <w:r>
        <w:t xml:space="preserve">Mihin sotaan Bernard-Georges-François Frère osallistui?</w:t>
      </w:r>
    </w:p>
    <w:p>
      <w:r>
        <w:rPr>
          <w:b/>
        </w:rPr>
        <w:t xml:space="preserve">Esimerkki 5.3647</w:t>
      </w:r>
    </w:p>
    <w:p>
      <w:r>
        <w:t xml:space="preserve">Konteksti : DR-luokan 83.10 höyryveturi oli uudenlainen (Neubaulok) höyryveturi, joka rakennettiin Itä-Saksan Deutsche Reichsbahnille toisen maailmansodan jälkeen, ja se otettiin käyttöön vuosina 1955 ja 1956. Vastaus : 1955</w:t>
      </w:r>
    </w:p>
    <w:p>
      <w:r>
        <w:rPr>
          <w:b/>
        </w:rPr>
        <w:t xml:space="preserve">Tulos</w:t>
      </w:r>
    </w:p>
    <w:p>
      <w:r>
        <w:t xml:space="preserve">Minä vuonna DR-luokka 83.10 otettiin käyttöön?</w:t>
      </w:r>
    </w:p>
    <w:p>
      <w:r>
        <w:rPr>
          <w:b/>
        </w:rPr>
        <w:t xml:space="preserve">Esimerkki 5.3648</w:t>
      </w:r>
    </w:p>
    <w:p>
      <w:r>
        <w:t xml:space="preserve">Konteksti : ``Jalkapallo, feminismi ja sinä'' on amerikkalaisen komediasarjan Community ensimmäisen kauden kuudes jakso. Vastaus : Community</w:t>
      </w:r>
    </w:p>
    <w:p>
      <w:r>
        <w:rPr>
          <w:b/>
        </w:rPr>
        <w:t xml:space="preserve">Tulos</w:t>
      </w:r>
    </w:p>
    <w:p>
      <w:r>
        <w:t xml:space="preserve">Mihin sarjaan Jalkapallo, feminismi ja sinä kuuluu?</w:t>
      </w:r>
    </w:p>
    <w:p>
      <w:r>
        <w:rPr>
          <w:b/>
        </w:rPr>
        <w:t xml:space="preserve">Esimerkki 5.3649</w:t>
      </w:r>
    </w:p>
    <w:p>
      <w:r>
        <w:t xml:space="preserve">Konteksti : Ruislip Wellingtonin onnettomuus tapahtui 18. lokakuuta 1942, kun kuninkaallisten ilmavoimien kaksimoottorinen Vickers Wellington 1c -pommikone syöksyi maahan South Ruislipin aseman lähellä lähestyttäessä RAF Northoltin lentokonetta. Kaikki 15 koneessa ollutta ja kuusi maassa ollutta (joista neljä lasta) kuolivat. Vastaus: 18. lokakuuta 1942</w:t>
      </w:r>
    </w:p>
    <w:p>
      <w:r>
        <w:rPr>
          <w:b/>
        </w:rPr>
        <w:t xml:space="preserve">Tulos</w:t>
      </w:r>
    </w:p>
    <w:p>
      <w:r>
        <w:t xml:space="preserve">Mikä on vuoden 1942 Ruislip Wellingtonin onnettomuuden koko päivämäärä?</w:t>
      </w:r>
    </w:p>
    <w:p>
      <w:r>
        <w:rPr>
          <w:b/>
        </w:rPr>
        <w:t xml:space="preserve">Esimerkki 5.3650</w:t>
      </w:r>
    </w:p>
    <w:p>
      <w:r>
        <w:t xml:space="preserve">Konteksti : Vuonna 1963 Jessie Brewer on naimisissa häntä seitsemän vuotta nuoremman harjoittelijan, tohtori Phil Brewerin kanssa. Vastaus : Jessie Brewer</w:t>
      </w:r>
    </w:p>
    <w:p>
      <w:r>
        <w:rPr>
          <w:b/>
        </w:rPr>
        <w:t xml:space="preserve">Tulos</w:t>
      </w:r>
    </w:p>
    <w:p>
      <w:r>
        <w:t xml:space="preserve">Mikä on Phil Brewerin puolison nimi?</w:t>
      </w:r>
    </w:p>
    <w:p>
      <w:r>
        <w:rPr>
          <w:b/>
        </w:rPr>
        <w:t xml:space="preserve">Esimerkki 5.3651</w:t>
      </w:r>
    </w:p>
    <w:p>
      <w:r>
        <w:t xml:space="preserve">Konteksti : Moments: Michelin-tähdellä palkittu, katalonialaista ruokaa tarjoileva vastaanottaja Terrat: uima-altaan läheisyydessä 9. kerroksessa sijaitseva, hotellivieraille varattu ruokapaikka Blanc: välimerellinen brasserie, jossa on kokopäivän ruokalista Mimosa Garden: lounas- tai illallisravintola Mandarin Orientalin, Barcelonan sisäpihalla, jonka maiseman on suunnitellut Beth Figueras Banker's Bar: cocktail-lounge, jonka muotoilun estetiikka on saanut vaikutteita tiloissa aikoinaan toimineesta pankista Vastaus : Michelin-tähti</w:t>
      </w:r>
    </w:p>
    <w:p>
      <w:r>
        <w:rPr>
          <w:b/>
        </w:rPr>
        <w:t xml:space="preserve">Tulos</w:t>
      </w:r>
    </w:p>
    <w:p>
      <w:r>
        <w:t xml:space="preserve">Minkä palkinnon Mandarin Oriental, Barcelona sai?</w:t>
      </w:r>
    </w:p>
    <w:p>
      <w:r>
        <w:rPr>
          <w:b/>
        </w:rPr>
        <w:t xml:space="preserve">Esimerkki 5.3652</w:t>
      </w:r>
    </w:p>
    <w:p>
      <w:r>
        <w:t xml:space="preserve">Konteksti: Karl Gratz (24. tammikuuta 1919 - 14. maaliskuuta 2002) oli itävaltalaissyntyinen Luftwaffen hävittäjä-ässä, jolle myönnettiin toisen maailmansodan aikana Rautaristin ritariristi (saksaksi Ritterkreuz des Eisernen Kreuzes). Rautaristin ritariristi myönnettiin tunnustuksena äärimmäisestä taistelukentän urheudesta tai menestyksekkäästä sotilaallisesta johtajuudesta. Vastaus : Luftwaffe</w:t>
      </w:r>
    </w:p>
    <w:p>
      <w:r>
        <w:rPr>
          <w:b/>
        </w:rPr>
        <w:t xml:space="preserve">Tulos</w:t>
      </w:r>
    </w:p>
    <w:p>
      <w:r>
        <w:t xml:space="preserve">Mikä oli Karl Gratzin sotilashaara?</w:t>
      </w:r>
    </w:p>
    <w:p>
      <w:r>
        <w:rPr>
          <w:b/>
        </w:rPr>
        <w:t xml:space="preserve">Esimerkki 5.3653</w:t>
      </w:r>
    </w:p>
    <w:p>
      <w:r>
        <w:t xml:space="preserve">Konteksti : Robert Strahan (s. 21. maaliskuuta 1838) oli yhdysvaltalainen merimies, joka sai kunniamitalin urhoollisesta toiminnasta Yhdysvaltain sisällissodan aikana. Vastaus : Amerikan sisällissodassa</w:t>
      </w:r>
    </w:p>
    <w:p>
      <w:r>
        <w:rPr>
          <w:b/>
        </w:rPr>
        <w:t xml:space="preserve">Tulos</w:t>
      </w:r>
    </w:p>
    <w:p>
      <w:r>
        <w:t xml:space="preserve">Mihin sotaan Robert Strahan osallistui?</w:t>
      </w:r>
    </w:p>
    <w:p>
      <w:r>
        <w:rPr>
          <w:b/>
        </w:rPr>
        <w:t xml:space="preserve">Esimerkki 5.3654</w:t>
      </w:r>
    </w:p>
    <w:p>
      <w:r>
        <w:t xml:space="preserve">Konteksti : ``Nevermind the Buttocks'' on yhdysvaltalaisen mysteeri-tv-sarjan Veronica Mars toisen kauden yhdeksästoista jakso ja kaikkiaan neljäkymmentä ensimmäinen jakso. Vastaus : Veronica Mars</w:t>
      </w:r>
    </w:p>
    <w:p>
      <w:r>
        <w:rPr>
          <w:b/>
        </w:rPr>
        <w:t xml:space="preserve">Tulos</w:t>
      </w:r>
    </w:p>
    <w:p>
      <w:r>
        <w:t xml:space="preserve">Mihin sarjaan jakso Nevermind the Buttocks kuuluu?</w:t>
      </w:r>
    </w:p>
    <w:p>
      <w:r>
        <w:rPr>
          <w:b/>
        </w:rPr>
        <w:t xml:space="preserve">Esimerkki 5.3655</w:t>
      </w:r>
    </w:p>
    <w:p>
      <w:r>
        <w:t xml:space="preserve">Konteksti : Burgundin kreivitär Johanna II (ranskaksi Jeanne; 15. tammikuuta 1292 -- 21. tammikuuta 1330) oli Burgundin kreivin Otto IV:n ja Artois'n kreivittären Mahaut'n vanhin tytär ja perijätär, ja hän oli Ranskan kuningatar Ranskan Filip V:n vaimona. Vastaus : Filip V Ranskan</w:t>
      </w:r>
    </w:p>
    <w:p>
      <w:r>
        <w:rPr>
          <w:b/>
        </w:rPr>
        <w:t xml:space="preserve">Tulos</w:t>
      </w:r>
    </w:p>
    <w:p>
      <w:r>
        <w:t xml:space="preserve">Mikä on Johanna II:n, Burgundin kreivittären puolison nimi?</w:t>
      </w:r>
    </w:p>
    <w:p>
      <w:r>
        <w:rPr>
          <w:b/>
        </w:rPr>
        <w:t xml:space="preserve">Esimerkki 5.3656</w:t>
      </w:r>
    </w:p>
    <w:p>
      <w:r>
        <w:t xml:space="preserve">Konteksti : Kansallinen Coming Out -päivä (NCOD) on vuosittainen LGBTQI-tietoisuuspäivä, jota vietetään 11. lokakuuta. Vastaus : Lokakuun 11. päivä</w:t>
      </w:r>
    </w:p>
    <w:p>
      <w:r>
        <w:rPr>
          <w:b/>
        </w:rPr>
        <w:t xml:space="preserve">Tulos</w:t>
      </w:r>
    </w:p>
    <w:p>
      <w:r>
        <w:t xml:space="preserve">Milloin oli kansallisen Coming Out -päivän ajankohta?</w:t>
      </w:r>
    </w:p>
    <w:p>
      <w:r>
        <w:rPr>
          <w:b/>
        </w:rPr>
        <w:t xml:space="preserve">Esimerkki 5.3657</w:t>
      </w:r>
    </w:p>
    <w:p>
      <w:r>
        <w:t xml:space="preserve">Taustaa: MillerCoors osti Crispinin ja Fox Barrelin vuonna 2012. Vastaus : MillerCoors</w:t>
      </w:r>
    </w:p>
    <w:p>
      <w:r>
        <w:rPr>
          <w:b/>
        </w:rPr>
        <w:t xml:space="preserve">Tulos</w:t>
      </w:r>
    </w:p>
    <w:p>
      <w:r>
        <w:t xml:space="preserve">Mikä yritys on Fox Barrelin emoyhtiö?</w:t>
      </w:r>
    </w:p>
    <w:p>
      <w:r>
        <w:rPr>
          <w:b/>
        </w:rPr>
        <w:t xml:space="preserve">Esimerkki 5.3658</w:t>
      </w:r>
    </w:p>
    <w:p>
      <w:r>
        <w:t xml:space="preserve">Konteksti: Glenda León on kuubalainen taiteilija, joka on syntynyt Havannassa vuonna 1976. Vastaus: Havanna</w:t>
      </w:r>
    </w:p>
    <w:p>
      <w:r>
        <w:rPr>
          <w:b/>
        </w:rPr>
        <w:t xml:space="preserve">Tulos</w:t>
      </w:r>
    </w:p>
    <w:p>
      <w:r>
        <w:t xml:space="preserve">Mihin kaupunkiin Glenda León liittyy?</w:t>
      </w:r>
    </w:p>
    <w:p>
      <w:r>
        <w:rPr>
          <w:b/>
        </w:rPr>
        <w:t xml:space="preserve">Esimerkki 5.3659</w:t>
      </w:r>
    </w:p>
    <w:p>
      <w:r>
        <w:t xml:space="preserve">Taustaa : 1970-luvun alussa David Karoly kirjoittautui Melbournen Monash-yliopiston soveltavaan matematiikkaan, mutta kiinnostui myöhemmin meteorologiasta. Vastaus : Monash University</w:t>
      </w:r>
    </w:p>
    <w:p>
      <w:r>
        <w:rPr>
          <w:b/>
        </w:rPr>
        <w:t xml:space="preserve">Tulos</w:t>
      </w:r>
    </w:p>
    <w:p>
      <w:r>
        <w:t xml:space="preserve">Missä David Karoly opiskeli tai työskenteli?</w:t>
      </w:r>
    </w:p>
    <w:p>
      <w:r>
        <w:rPr>
          <w:b/>
        </w:rPr>
        <w:t xml:space="preserve">Esimerkki 5.3660</w:t>
      </w:r>
    </w:p>
    <w:p>
      <w:r>
        <w:t xml:space="preserve">Konteksti : Bow-sim Mark on kamppailulajien mestari (tai sifu), joka asuu Newtonissa, Massachusettsissa, Yhdysvalloissa. Vastaus : Newton</w:t>
      </w:r>
    </w:p>
    <w:p>
      <w:r>
        <w:rPr>
          <w:b/>
        </w:rPr>
        <w:t xml:space="preserve">Tulos</w:t>
      </w:r>
    </w:p>
    <w:p>
      <w:r>
        <w:t xml:space="preserve">Mistä kaupungista Bow-sim Mark on kotoisin?</w:t>
      </w:r>
    </w:p>
    <w:p>
      <w:r>
        <w:rPr>
          <w:b/>
        </w:rPr>
        <w:t xml:space="preserve">Esimerkki 5.3661</w:t>
      </w:r>
    </w:p>
    <w:p>
      <w:r>
        <w:t xml:space="preserve">Konteksti : Chattertonin kuolema on englantilaisen prerafaelitaiteilijan Henry Wallisin öljymaalaus kankaalle, joka on nykyään Tate Britainissa Lontoossa. Vastaus : Tate</w:t>
      </w:r>
    </w:p>
    <w:p>
      <w:r>
        <w:rPr>
          <w:b/>
        </w:rPr>
        <w:t xml:space="preserve">Tulos</w:t>
      </w:r>
    </w:p>
    <w:p>
      <w:r>
        <w:t xml:space="preserve">Mikä on sen paikan nimi, josta löytyy Chattertonin kuolema?</w:t>
      </w:r>
    </w:p>
    <w:p>
      <w:r>
        <w:rPr>
          <w:b/>
        </w:rPr>
        <w:t xml:space="preserve">Esimerkki 5.3662</w:t>
      </w:r>
    </w:p>
    <w:p>
      <w:r>
        <w:t xml:space="preserve">Konteksti: Kenraaliluutnantti Erhard Bühler (s. 20. tammikuuta 1956) on Saksan armeijan upseeri ja nykyinen Saksan puolustusministeriön suunnittelun pääjohtaja Berliinissä, Saksassa. Vastaus : Saksan armeija</w:t>
      </w:r>
    </w:p>
    <w:p>
      <w:r>
        <w:rPr>
          <w:b/>
        </w:rPr>
        <w:t xml:space="preserve">Tulos</w:t>
      </w:r>
    </w:p>
    <w:p>
      <w:r>
        <w:t xml:space="preserve">Missä sotilasjärjestössä Erhard Bühler palveli?</w:t>
      </w:r>
    </w:p>
    <w:p>
      <w:r>
        <w:rPr>
          <w:b/>
        </w:rPr>
        <w:t xml:space="preserve">Esimerkki 5.3663</w:t>
      </w:r>
    </w:p>
    <w:p>
      <w:r>
        <w:t xml:space="preserve">Konteksti : ISO 3166-2:DJ on Djiboutia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määritteli ISO 3166-2:DJ:n standardit?</w:t>
      </w:r>
    </w:p>
    <w:p>
      <w:r>
        <w:rPr>
          <w:b/>
        </w:rPr>
        <w:t xml:space="preserve">Esimerkki 5.3664</w:t>
      </w:r>
    </w:p>
    <w:p>
      <w:r>
        <w:t xml:space="preserve">Konteksti : Hera (/ˈhɛrə/, /ˈhɪərə/, kreikaksi Ἥρᾱ, Hērā, vastaavasti Ἥρη, Hērē, joonikaisittain ja Homeroksessa) on kreikkalaisen mytologian ja uskonnon olympialaisessa panteonissa Zeuksen vaimo ja yksi kolmesta sisaresta. Vastaus : Zeus</w:t>
      </w:r>
    </w:p>
    <w:p>
      <w:r>
        <w:rPr>
          <w:b/>
        </w:rPr>
        <w:t xml:space="preserve">Tulos</w:t>
      </w:r>
    </w:p>
    <w:p>
      <w:r>
        <w:t xml:space="preserve">Mikä on Heran puolison nimi?</w:t>
      </w:r>
    </w:p>
    <w:p>
      <w:r>
        <w:rPr>
          <w:b/>
        </w:rPr>
        <w:t xml:space="preserve">Esimerkki 5.3665</w:t>
      </w:r>
    </w:p>
    <w:p>
      <w:r>
        <w:t xml:space="preserve">Asiayhteys: Euroopan yhdistys Nicolas Abraham ja Maria Torok myöntää joka toinen vuosi Nicolas Abraham ja Maria Torok -palkinnon ranskankieliselle teokselle (kirja, opinnäytetyö tai artikkeli), joka on tuotettu kahden edellisen vuoden aikana (1. tammikuuta 2000 ja 31. joulukuuta 2001 välisenä aikana, ensimmäistä kertaa). Vastaus : Maria Torok</w:t>
      </w:r>
    </w:p>
    <w:p>
      <w:r>
        <w:rPr>
          <w:b/>
        </w:rPr>
        <w:t xml:space="preserve">Tulos</w:t>
      </w:r>
    </w:p>
    <w:p>
      <w:r>
        <w:t xml:space="preserve">Mikä on Nicolas Abrahamin puolison nimi?</w:t>
      </w:r>
    </w:p>
    <w:p>
      <w:r>
        <w:rPr>
          <w:b/>
        </w:rPr>
        <w:t xml:space="preserve">Esimerkki 5.3666</w:t>
      </w:r>
    </w:p>
    <w:p>
      <w:r>
        <w:t xml:space="preserve">Konteksti : KLM:n Croydonin onnettomuus vuonna 1936 oli KLM:n matkustajakoneen maahansyöksy 9. joulukuuta 1936 pian sen jälkeen, kun se oli noussut Croydonin lentosatamasta (kuten se tuolloin tunnettiin) reittilennolle Amsterdamiin, Alankomaihin. Vastaus: 9. joulukuuta 1936</w:t>
      </w:r>
    </w:p>
    <w:p>
      <w:r>
        <w:rPr>
          <w:b/>
        </w:rPr>
        <w:t xml:space="preserve">Tulos</w:t>
      </w:r>
    </w:p>
    <w:p>
      <w:r>
        <w:t xml:space="preserve">Milloin KLM:n Croydonissa vuonna 1936 tapahtuneen onnettomuuden ajankohta oli?</w:t>
      </w:r>
    </w:p>
    <w:p>
      <w:r>
        <w:rPr>
          <w:b/>
        </w:rPr>
        <w:t xml:space="preserve">Esimerkki 5.3667</w:t>
      </w:r>
    </w:p>
    <w:p>
      <w:r>
        <w:t xml:space="preserve">Konteksti : Kosoha oli intiaanien sotien aikana Yhdysvaltain armeijassa palvellut intiaanipartiolainen, joka sai kunniamitalin urheudestaan. Vastaus : Medal of Honor</w:t>
      </w:r>
    </w:p>
    <w:p>
      <w:r>
        <w:rPr>
          <w:b/>
        </w:rPr>
        <w:t xml:space="preserve">Tulos</w:t>
      </w:r>
    </w:p>
    <w:p>
      <w:r>
        <w:t xml:space="preserve">Minkä palkinnon Kosoha sai?</w:t>
      </w:r>
    </w:p>
    <w:p>
      <w:r>
        <w:rPr>
          <w:b/>
        </w:rPr>
        <w:t xml:space="preserve">Esimerkki 5.3668</w:t>
      </w:r>
    </w:p>
    <w:p>
      <w:r>
        <w:t xml:space="preserve">Konteksti: Ole Bjørn Støle (9. huhtikuuta 1950 - 19. marraskuuta 2010) oli norjalainen tuomari. Vastaus: tuomari</w:t>
      </w:r>
    </w:p>
    <w:p>
      <w:r>
        <w:rPr>
          <w:b/>
        </w:rPr>
        <w:t xml:space="preserve">Tulos</w:t>
      </w:r>
    </w:p>
    <w:p>
      <w:r>
        <w:t xml:space="preserve">Mikä oli Ole Bjørn Stølen ammatti?</w:t>
      </w:r>
    </w:p>
    <w:p>
      <w:r>
        <w:rPr>
          <w:b/>
        </w:rPr>
        <w:t xml:space="preserve">Esimerkki 5.3669</w:t>
      </w:r>
    </w:p>
    <w:p>
      <w:r>
        <w:t xml:space="preserve">Konteksti : This Week in Politics oli CNN:n viikoittainen poliittinen uutis- ja keskusteluohjelma. Vastaus : CNN</w:t>
      </w:r>
    </w:p>
    <w:p>
      <w:r>
        <w:rPr>
          <w:b/>
        </w:rPr>
        <w:t xml:space="preserve">Tulos</w:t>
      </w:r>
    </w:p>
    <w:p>
      <w:r>
        <w:t xml:space="preserve">Mikä kanava esitti tämän viikon politiikkaa?</w:t>
      </w:r>
    </w:p>
    <w:p>
      <w:r>
        <w:rPr>
          <w:b/>
        </w:rPr>
        <w:t xml:space="preserve">Esimerkki 5.3670</w:t>
      </w:r>
    </w:p>
    <w:p>
      <w:r>
        <w:t xml:space="preserve">Konteksti : Elisabeth Pepys (Élisabeth de St. Michel) (1640--1669) oli Samuel Pepysin vaimo, jonka kanssa hän avioitui vuonna 1655, hieman ennen 15-vuotispäiväänsä. Vastaus : Samuel Pepys</w:t>
      </w:r>
    </w:p>
    <w:p>
      <w:r>
        <w:rPr>
          <w:b/>
        </w:rPr>
        <w:t xml:space="preserve">Tulos</w:t>
      </w:r>
    </w:p>
    <w:p>
      <w:r>
        <w:t xml:space="preserve">Mikä on Elisabeth Pepysin puolison nimi?</w:t>
      </w:r>
    </w:p>
    <w:p>
      <w:r>
        <w:rPr>
          <w:b/>
        </w:rPr>
        <w:t xml:space="preserve">Esimerkki 5.3671</w:t>
      </w:r>
    </w:p>
    <w:p>
      <w:r>
        <w:t xml:space="preserve">Konteksti : Stacey Ann Lannert (s. 28. toukokuuta 1972 St. Louis, Missouri) on yhdysvaltalainen nainen, joka tuomittiin isänsä Tom Lannertin murhasta, kun hän oli 18-vuotias. Hän todisti, että mies oli käyttänyt häntä seksuaalisesti hyväksi 8-vuotiaasta lähtien. Hänet tuomittiin elinkautiseen vankeuteen, josta hän istui 18 vuotta. Tammikuun 10. päivänä 2009 Missourin kuvernööri Matt Blunt muutti Lannertin ja toisen samankaltaisissa olosuhteissa tuomitun naisen tuomion. Hän sanoi: "Tutkittuani perusteellisesti molempien tapausten tosiseikat muutan Stacey Lannertin ja Charity Careyn tuomiot, jotka kärsivät laajasta hyväksikäytöstä ennen kuin he ryhtyivät toimiin heitä raiskanneita ja muulle kauhealle fyysiselle ja henkiselle hyväksikäytölle altistaneita miehiä vastaan." Lannertin uusi 20 vuoden tuomio oikeutti hänet välittömään ehdonalaiseen vapauteen, ja hänet vapautettiin 16. tammikuuta 2009. Lannert perusti resurssisivuston ja voittoa tavoittelemattoman järjestön, Healing Sisters, auttamaan hyväksikäytöstä kärsineitä naisia. Vuonna 2011 hän julkaisi kokemuksistaan muistelmateoksen Redemption: A Story of Sisterhood, Survival, and Finding Freedom Behind Bars. Vastaus: murha</w:t>
      </w:r>
    </w:p>
    <w:p>
      <w:r>
        <w:rPr>
          <w:b/>
        </w:rPr>
        <w:t xml:space="preserve">Tulos</w:t>
      </w:r>
    </w:p>
    <w:p>
      <w:r>
        <w:t xml:space="preserve">Mikä rikos johti Stacey Lannertin tuomioon?</w:t>
      </w:r>
    </w:p>
    <w:p>
      <w:r>
        <w:rPr>
          <w:b/>
        </w:rPr>
        <w:t xml:space="preserve">Esimerkki 5.3672</w:t>
      </w:r>
    </w:p>
    <w:p>
      <w:r>
        <w:t xml:space="preserve">Konteksti : Kurt Bentin (23. maaliskuuta 1914 -- 1. huhtikuuta 1992) oli toisen maailmansodan aikana Wehrmachtin korkeasti palkittu yliluutnantti ja Bundeswehrin majuri. Vastaus : Toisessa maailmansodassa</w:t>
      </w:r>
    </w:p>
    <w:p>
      <w:r>
        <w:rPr>
          <w:b/>
        </w:rPr>
        <w:t xml:space="preserve">Tulos</w:t>
      </w:r>
    </w:p>
    <w:p>
      <w:r>
        <w:t xml:space="preserve">Missä sodassa Kurt Bentin palveli?</w:t>
      </w:r>
    </w:p>
    <w:p>
      <w:r>
        <w:rPr>
          <w:b/>
        </w:rPr>
        <w:t xml:space="preserve">Esimerkki 5.3673</w:t>
      </w:r>
    </w:p>
    <w:p>
      <w:r>
        <w:t xml:space="preserve">Konteksti : Power Rangers in Space on yhdysvaltalainen televisiosarja ja Power Rangers -sarjan kuudes kausi, joka perustuu Super Sentai -sarjaan Denji Sentai Megaranger. Vastaus : Denji Sentai Megaranger</w:t>
      </w:r>
    </w:p>
    <w:p>
      <w:r>
        <w:rPr>
          <w:b/>
        </w:rPr>
        <w:t xml:space="preserve">Tulos</w:t>
      </w:r>
    </w:p>
    <w:p>
      <w:r>
        <w:t xml:space="preserve">Mikä on Power Rangers in Space -elokuvan perusta?</w:t>
      </w:r>
    </w:p>
    <w:p>
      <w:r>
        <w:rPr>
          <w:b/>
        </w:rPr>
        <w:t xml:space="preserve">Esimerkki 5.3674</w:t>
      </w:r>
    </w:p>
    <w:p>
      <w:r>
        <w:t xml:space="preserve">Konteksti: Shuly Rubin Schwartz on Irving Lehrmanin Irving Lehrman -tutkimuksen apulaisprofessori Amerikan juutalaisten historiassa ja Walter ja Sarah Schlesingerin dekaani jatko- ja perusopinnoissa Amerikan juutalaisessa teologisessa seminaarissa (JTS). Vastaus : Jewish Theological Seminary of America</w:t>
      </w:r>
    </w:p>
    <w:p>
      <w:r>
        <w:rPr>
          <w:b/>
        </w:rPr>
        <w:t xml:space="preserve">Tulos</w:t>
      </w:r>
    </w:p>
    <w:p>
      <w:r>
        <w:t xml:space="preserve">Mikä korkeakoulu tai yliopisto liittyy Shuly Rubin Schwartziin?</w:t>
      </w:r>
    </w:p>
    <w:p>
      <w:r>
        <w:rPr>
          <w:b/>
        </w:rPr>
        <w:t xml:space="preserve">Esimerkki 5.3675</w:t>
      </w:r>
    </w:p>
    <w:p>
      <w:r>
        <w:t xml:space="preserve">Konteksti : Arthur Kullmer (17. elokuuta 1896 - 28. maaliskuuta 1953) oli saksalainen kenraali, joka komensi useita divisioonia toisen maailmansodan aikana. Hän sai myös rautaristin ritariristin tammenlehvineen. Vastaus : Rautaristin ritariristi tammenlehvineen.</w:t>
      </w:r>
    </w:p>
    <w:p>
      <w:r>
        <w:rPr>
          <w:b/>
        </w:rPr>
        <w:t xml:space="preserve">Tulos</w:t>
      </w:r>
    </w:p>
    <w:p>
      <w:r>
        <w:t xml:space="preserve">Mikä palkinto myönnettiin Arthur Kullmerille?</w:t>
      </w:r>
    </w:p>
    <w:p>
      <w:r>
        <w:rPr>
          <w:b/>
        </w:rPr>
        <w:t xml:space="preserve">Esimerkki 5.3676</w:t>
      </w:r>
    </w:p>
    <w:p>
      <w:r>
        <w:t xml:space="preserve">Konteksti: Kenraalimajuri (David) Murray Naylor CB MBE DL (s. 5. maaliskuuta 1938) on entinen Britannian armeijan upseeri, joka komensi 2. jalkaväkidivisioonaa. Vastaus : Britannian armeija</w:t>
      </w:r>
    </w:p>
    <w:p>
      <w:r>
        <w:rPr>
          <w:b/>
        </w:rPr>
        <w:t xml:space="preserve">Tulos</w:t>
      </w:r>
    </w:p>
    <w:p>
      <w:r>
        <w:t xml:space="preserve">Mihin asevoimiin Murray Naylor kuului?</w:t>
      </w:r>
    </w:p>
    <w:p>
      <w:r>
        <w:rPr>
          <w:b/>
        </w:rPr>
        <w:t xml:space="preserve">Esimerkki 5.3677</w:t>
      </w:r>
    </w:p>
    <w:p>
      <w:r>
        <w:t xml:space="preserve">Konteksti : Lahti L-35 on Aimo Lahden suunnittelema puoliautomaattipistooli, jota valmistettiin vuosina 1935-1952. Vastaus : 1935</w:t>
      </w:r>
    </w:p>
    <w:p>
      <w:r>
        <w:rPr>
          <w:b/>
        </w:rPr>
        <w:t xml:space="preserve">Tulos</w:t>
      </w:r>
    </w:p>
    <w:p>
      <w:r>
        <w:t xml:space="preserve">Minä vuonna Lahti L-35 otettiin käyttöön?</w:t>
      </w:r>
    </w:p>
    <w:p>
      <w:r>
        <w:rPr>
          <w:b/>
        </w:rPr>
        <w:t xml:space="preserve">Esimerkki 5.3678</w:t>
      </w:r>
    </w:p>
    <w:p>
      <w:r>
        <w:t xml:space="preserve">Konteksti : William Brown Macdougall (16. joulukuuta 1868 - 20. huhtikuuta 1936) oli skotlantilainen taiteilija, puukaivertaja, kaivertaja ja kirjankuvittaja. Vastaus : 20. huhtikuuta 1936</w:t>
      </w:r>
    </w:p>
    <w:p>
      <w:r>
        <w:rPr>
          <w:b/>
        </w:rPr>
        <w:t xml:space="preserve">Tulos</w:t>
      </w:r>
    </w:p>
    <w:p>
      <w:r>
        <w:t xml:space="preserve">Milloin William Brown Macdougallin elämä päättyi?</w:t>
      </w:r>
    </w:p>
    <w:p>
      <w:r>
        <w:rPr>
          <w:b/>
        </w:rPr>
        <w:t xml:space="preserve">Esimerkki 5.3679</w:t>
      </w:r>
    </w:p>
    <w:p>
      <w:r>
        <w:t xml:space="preserve">Konteksti : El alma herida (englanninkielinen nimi: The wounded soul) on espanjankielinen telenovela vuodelta 2003, jonka tuottivat yhdysvaltalainen televisioverkko Telemundo Studios, Miami ja meksikolainen Argos Comunicación. Vastaus : Telemundo</w:t>
      </w:r>
    </w:p>
    <w:p>
      <w:r>
        <w:rPr>
          <w:b/>
        </w:rPr>
        <w:t xml:space="preserve">Tulos</w:t>
      </w:r>
    </w:p>
    <w:p>
      <w:r>
        <w:t xml:space="preserve">Millä alkuperäisellä kanavalla El alma herida pyörii?</w:t>
      </w:r>
    </w:p>
    <w:p>
      <w:r>
        <w:rPr>
          <w:b/>
        </w:rPr>
        <w:t xml:space="preserve">Esimerkki 5.3680</w:t>
      </w:r>
    </w:p>
    <w:p>
      <w:r>
        <w:t xml:space="preserve">Konteksti : Odette Toulemonde on ranskalainen komediaelokuva vuodelta 2006, jonka on käsikirjoittanut ja ohjannut Éric-Emmanuel Schmitt. Vastaus : Éric-Emmanuel Schmitt</w:t>
      </w:r>
    </w:p>
    <w:p>
      <w:r>
        <w:rPr>
          <w:b/>
        </w:rPr>
        <w:t xml:space="preserve">Tulos</w:t>
      </w:r>
    </w:p>
    <w:p>
      <w:r>
        <w:t xml:space="preserve">Odette Toulemonde saksalainen draamaelokuva vuodelta 2001 ohjaus ?</w:t>
      </w:r>
    </w:p>
    <w:p>
      <w:r>
        <w:rPr>
          <w:b/>
        </w:rPr>
        <w:t xml:space="preserve">Esimerkki 5.3681</w:t>
      </w:r>
    </w:p>
    <w:p>
      <w:r>
        <w:t xml:space="preserve">Percy Belgrave Lucas, CBE, DSO and Bar, DFC (2. syyskuuta 1915 - 20. maaliskuuta 1998), joka tunnettiin yleisesti nimellä Laddie Lucas, oli kuninkaallisten ilmavoimien upseeri, vasenkätinen golfari, kirjailija ja parlamentin jäsen. Vastaus : Kuninkaalliset ilmavoimat</w:t>
      </w:r>
    </w:p>
    <w:p>
      <w:r>
        <w:rPr>
          <w:b/>
        </w:rPr>
        <w:t xml:space="preserve">Tulos</w:t>
      </w:r>
    </w:p>
    <w:p>
      <w:r>
        <w:t xml:space="preserve">Mihin osastoon Laddie Lucas kuului?</w:t>
      </w:r>
    </w:p>
    <w:p>
      <w:r>
        <w:rPr>
          <w:b/>
        </w:rPr>
        <w:t xml:space="preserve">Esimerkki 5.3682</w:t>
      </w:r>
    </w:p>
    <w:p>
      <w:r>
        <w:t xml:space="preserve">Konteksti : The Cocoanuts sijoittuu Hotel de Cocoanut -hotelliin, lomakohteeseen, Floridan maabuumin aikaan 1920-luvulla. Vastaus : Florida</w:t>
      </w:r>
    </w:p>
    <w:p>
      <w:r>
        <w:rPr>
          <w:b/>
        </w:rPr>
        <w:t xml:space="preserve">Tulos</w:t>
      </w:r>
    </w:p>
    <w:p>
      <w:r>
        <w:t xml:space="preserve">Missä paikassa The Cocoanuts on?</w:t>
      </w:r>
    </w:p>
    <w:p>
      <w:r>
        <w:rPr>
          <w:b/>
        </w:rPr>
        <w:t xml:space="preserve">Esimerkki 5.3683</w:t>
      </w:r>
    </w:p>
    <w:p>
      <w:r>
        <w:t xml:space="preserve">Taustaa: Mainova AG perustettiin vuonna 1998 Stadtwerke Frankfurt am Main GmbH:n ja Maingas AG:n fuusion tuloksena. Vastaus: Stadtwerke Frankfurt</w:t>
      </w:r>
    </w:p>
    <w:p>
      <w:r>
        <w:rPr>
          <w:b/>
        </w:rPr>
        <w:t xml:space="preserve">Tulos</w:t>
      </w:r>
    </w:p>
    <w:p>
      <w:r>
        <w:t xml:space="preserve">Mikä on Mainovan emoyhtiö?</w:t>
      </w:r>
    </w:p>
    <w:p>
      <w:r>
        <w:rPr>
          <w:b/>
        </w:rPr>
        <w:t xml:space="preserve">Esimerkki 5.3684</w:t>
      </w:r>
    </w:p>
    <w:p>
      <w:r>
        <w:t xml:space="preserve">Konteksti : Maschenka (venäjäksi Машенька, Mashen'ka; suomeksi: Maria) on vuonna 1987 tehty brittiläinen elokuvasovitus Vladimir Nabokovin esikoisromaanista, joka julkaistiin ensimmäisen kerran hänen kirjailijanimellään V. Sirin vuonna 1926. Vastaus : Mary</w:t>
      </w:r>
    </w:p>
    <w:p>
      <w:r>
        <w:rPr>
          <w:b/>
        </w:rPr>
        <w:t xml:space="preserve">Tulos</w:t>
      </w:r>
    </w:p>
    <w:p>
      <w:r>
        <w:t xml:space="preserve">Mihin Maschenka perustuu?</w:t>
      </w:r>
    </w:p>
    <w:p>
      <w:r>
        <w:rPr>
          <w:b/>
        </w:rPr>
        <w:t xml:space="preserve">Esimerkki 5.3685</w:t>
      </w:r>
    </w:p>
    <w:p>
      <w:r>
        <w:t xml:space="preserve">Konteksti : Yamenin meritaistelu (yksinkertaistettu kiina: 崖门战役; perinteinen kiina: 厓門戰役) (tunnetaan myös nimellä Ya-vuoren meritaistelu; yksinkertaistettu kiina: 崖山海战; perinteinen kiina: 厓山海戰) tapahtui 19. maaliskuuta 1279 ja sitä pidetään Song-dynastian viimeisenä vastarintana hyökkäävää mongoli Yuan-dynastiaa vastaan. Vastaus: 19. maaliskuuta 1279</w:t>
      </w:r>
    </w:p>
    <w:p>
      <w:r>
        <w:rPr>
          <w:b/>
        </w:rPr>
        <w:t xml:space="preserve">Tulos</w:t>
      </w:r>
    </w:p>
    <w:p>
      <w:r>
        <w:t xml:space="preserve">Milloin Yamenin taistelu tapahtui?</w:t>
      </w:r>
    </w:p>
    <w:p>
      <w:r>
        <w:rPr>
          <w:b/>
        </w:rPr>
        <w:t xml:space="preserve">Esimerkki 5.3686</w:t>
      </w:r>
    </w:p>
    <w:p>
      <w:r>
        <w:t xml:space="preserve">Konteksti : Clapham Junctionin junaturma oli Lontoon Clapham Junctionin rautatieaseman eteläpuolella tapahtunut usean junan yhteentörmäys, joka tapahtui noin kello 08.10 12. joulukuuta 1988. Vastaus : 12. joulukuuta 1988</w:t>
      </w:r>
    </w:p>
    <w:p>
      <w:r>
        <w:rPr>
          <w:b/>
        </w:rPr>
        <w:t xml:space="preserve">Tulos</w:t>
      </w:r>
    </w:p>
    <w:p>
      <w:r>
        <w:t xml:space="preserve">Minä päivänä Clapham Junctionin junaturma tapahtui?</w:t>
      </w:r>
    </w:p>
    <w:p>
      <w:r>
        <w:rPr>
          <w:b/>
        </w:rPr>
        <w:t xml:space="preserve">Esimerkki 5.3687</w:t>
      </w:r>
    </w:p>
    <w:p>
      <w:r>
        <w:t xml:space="preserve">Konteksti: Anny Ondra (15. toukokuuta 1903 - 28. helmikuuta 1987) oli tšekkiläinen elokuvanäyttelijä, jonka aviomies oli saksalainen nyrkkeilysuuruus Max Schmeling. Vastaus : Max Schmeling</w:t>
      </w:r>
    </w:p>
    <w:p>
      <w:r>
        <w:rPr>
          <w:b/>
        </w:rPr>
        <w:t xml:space="preserve">Tulos</w:t>
      </w:r>
    </w:p>
    <w:p>
      <w:r>
        <w:t xml:space="preserve">Mikä on Anny Ondran puolison nimi?</w:t>
      </w:r>
    </w:p>
    <w:p>
      <w:r>
        <w:rPr>
          <w:b/>
        </w:rPr>
        <w:t xml:space="preserve">Esimerkki 5.3688</w:t>
      </w:r>
    </w:p>
    <w:p>
      <w:r>
        <w:t xml:space="preserve">Konteksti : Despina Vandi on naimisissa Demis Nikolaidisin, entisen jalkapalloilijan ja AEK-jalkapalloseuran entisen puheenjohtajan kanssa. Vastaus : Demis Nikolaidis</w:t>
      </w:r>
    </w:p>
    <w:p>
      <w:r>
        <w:rPr>
          <w:b/>
        </w:rPr>
        <w:t xml:space="preserve">Tulos</w:t>
      </w:r>
    </w:p>
    <w:p>
      <w:r>
        <w:t xml:space="preserve">Mikä on Despina Vandin puolison nimi?</w:t>
      </w:r>
    </w:p>
    <w:p>
      <w:r>
        <w:rPr>
          <w:b/>
        </w:rPr>
        <w:t xml:space="preserve">Esimerkki 5.3689</w:t>
      </w:r>
    </w:p>
    <w:p>
      <w:r>
        <w:t xml:space="preserve">Asiayhteys : Citroën C4 on ranskalaisen autonvalmistajan Citroënin syksystä 2004 lähtien valmistama pienikokoinen henkilöauto (C-segmentti Euroopassa). Vastaus : pienikokoinen auto</w:t>
      </w:r>
    </w:p>
    <w:p>
      <w:r>
        <w:rPr>
          <w:b/>
        </w:rPr>
        <w:t xml:space="preserve">Tulos</w:t>
      </w:r>
    </w:p>
    <w:p>
      <w:r>
        <w:t xml:space="preserve">Mihin sarjaan Citroën C4 kuuluu?</w:t>
      </w:r>
    </w:p>
    <w:p>
      <w:r>
        <w:rPr>
          <w:b/>
        </w:rPr>
        <w:t xml:space="preserve">Esimerkki 5.3690</w:t>
      </w:r>
    </w:p>
    <w:p>
      <w:r>
        <w:t xml:space="preserve">Konteksti : Carolyn Dennis (s. 1954), joka tunnetaan joskus myös nimellä Carol Dennis tai Carol Dennis-Dylan, on yhdysvaltalainen laulaja ja näyttelijä, joka tunnetaan parhaiten yhteistyöstään Bob Dylanin kanssa ja avioliitostaan. Vastaus : Bob Dylan</w:t>
      </w:r>
    </w:p>
    <w:p>
      <w:r>
        <w:rPr>
          <w:b/>
        </w:rPr>
        <w:t xml:space="preserve">Tulos</w:t>
      </w:r>
    </w:p>
    <w:p>
      <w:r>
        <w:t xml:space="preserve">Mikä on Carolyn Dennisin puolison nimi?</w:t>
      </w:r>
    </w:p>
    <w:p>
      <w:r>
        <w:rPr>
          <w:b/>
        </w:rPr>
        <w:t xml:space="preserve">Esimerkki 5.3691</w:t>
      </w:r>
    </w:p>
    <w:p>
      <w:r>
        <w:t xml:space="preserve">Konteksti : The Lloyd Bridges Show on Aaron Spellingin tuottama yhdysvaltalainen draamasarja, joka esitettiin CBS:llä 11. syyskuuta 1962 - 28. toukokuuta 1963. Sen pääosassa ja juontajana oli Lloyd Bridges. Vastaus : CBS</w:t>
      </w:r>
    </w:p>
    <w:p>
      <w:r>
        <w:rPr>
          <w:b/>
        </w:rPr>
        <w:t xml:space="preserve">Tulos</w:t>
      </w:r>
    </w:p>
    <w:p>
      <w:r>
        <w:t xml:space="preserve">Millä kanavalla The Lloyd Bridges Show esitetään?</w:t>
      </w:r>
    </w:p>
    <w:p>
      <w:r>
        <w:rPr>
          <w:b/>
        </w:rPr>
        <w:t xml:space="preserve">Esimerkki 5.3692</w:t>
      </w:r>
    </w:p>
    <w:p>
      <w:r>
        <w:t xml:space="preserve">Konteksti : Josef Speckbacher (13. heinäkuuta 1767, Gnadenwald - 28. maaliskuuta 1820, Hall in Tirol ) oli johtava hahmo Tirolin kapinassa Napoleonia vastaan. Vastaus : 28. maaliskuuta 1820</w:t>
      </w:r>
    </w:p>
    <w:p>
      <w:r>
        <w:rPr>
          <w:b/>
        </w:rPr>
        <w:t xml:space="preserve">Tulos</w:t>
      </w:r>
    </w:p>
    <w:p>
      <w:r>
        <w:t xml:space="preserve">Minä vuonna Josef Speckbacher kuoli?</w:t>
      </w:r>
    </w:p>
    <w:p>
      <w:r>
        <w:rPr>
          <w:b/>
        </w:rPr>
        <w:t xml:space="preserve">Esimerkki 5.3693</w:t>
      </w:r>
    </w:p>
    <w:p>
      <w:r>
        <w:t xml:space="preserve">Konteksti : Gallows Thief (2001) on Bernard Cornwellin historiallinen mysteeriromaani, joka sijoittuu Lontooseen vuonna 1817 ja jonka taustalla on kuolemanrangaistus. Vastaus : Lontoo</w:t>
      </w:r>
    </w:p>
    <w:p>
      <w:r>
        <w:rPr>
          <w:b/>
        </w:rPr>
        <w:t xml:space="preserve">Tulos</w:t>
      </w:r>
    </w:p>
    <w:p>
      <w:r>
        <w:t xml:space="preserve">Missä paikassa Gallows Thief on olemassa?</w:t>
      </w:r>
    </w:p>
    <w:p>
      <w:r>
        <w:rPr>
          <w:b/>
        </w:rPr>
        <w:t xml:space="preserve">Esimerkki 5.3694</w:t>
      </w:r>
    </w:p>
    <w:p>
      <w:r>
        <w:t xml:space="preserve">Konteksti : Jiří Novák (lausutaan (ˈjɪr̝iː ˈnovaːk); s. 22. maaliskuuta 1975) on entinen tšekkiläinen tennispelaaja, joka on syntynyt Zlinissä, Tšekkoslovakiassa, mutta asuu nykyään Monte Carlossa, Monacossa. Vastaus : Monte Carlo</w:t>
      </w:r>
    </w:p>
    <w:p>
      <w:r>
        <w:rPr>
          <w:b/>
        </w:rPr>
        <w:t xml:space="preserve">Tulos</w:t>
      </w:r>
    </w:p>
    <w:p>
      <w:r>
        <w:t xml:space="preserve">Mihin kaupunkiin Jiří Novák liittyy?</w:t>
      </w:r>
    </w:p>
    <w:p>
      <w:r>
        <w:rPr>
          <w:b/>
        </w:rPr>
        <w:t xml:space="preserve">Esimerkki 5.3695</w:t>
      </w:r>
    </w:p>
    <w:p>
      <w:r>
        <w:t xml:space="preserve">Konteksti: Darryn Deen Andrews (3. heinäkuuta 1975 - 4. syyskuuta 2009) sai postuumisti hopeatähden ja Texasin lainsäätäjän kunniamitalin toimistaan taistelussa Operaatio Kestävä vapaus -operaatiossa. Vastaus : Hopeatähti</w:t>
      </w:r>
    </w:p>
    <w:p>
      <w:r>
        <w:rPr>
          <w:b/>
        </w:rPr>
        <w:t xml:space="preserve">Tulos</w:t>
      </w:r>
    </w:p>
    <w:p>
      <w:r>
        <w:t xml:space="preserve">Minkä palkinnon Darryn Deen Andrews sai?</w:t>
      </w:r>
    </w:p>
    <w:p>
      <w:r>
        <w:rPr>
          <w:b/>
        </w:rPr>
        <w:t xml:space="preserve">Esimerkki 5.3696</w:t>
      </w:r>
    </w:p>
    <w:p>
      <w:r>
        <w:t xml:space="preserve">Konteksti: Miller Brewing Company on SABMillerin omistama oluenpanimoyhtiö, jonka pääkonttori sijaitsee Milwaukeessa, Wisconsinissa. Vastaus : SABMiller</w:t>
      </w:r>
    </w:p>
    <w:p>
      <w:r>
        <w:rPr>
          <w:b/>
        </w:rPr>
        <w:t xml:space="preserve">Tulos</w:t>
      </w:r>
    </w:p>
    <w:p>
      <w:r>
        <w:t xml:space="preserve">Mikä yritys on Miller Brewing Companyn emoyhtiö?</w:t>
      </w:r>
    </w:p>
    <w:p>
      <w:r>
        <w:rPr>
          <w:b/>
        </w:rPr>
        <w:t xml:space="preserve">Esimerkki 5.3697</w:t>
      </w:r>
    </w:p>
    <w:p>
      <w:r>
        <w:t xml:space="preserve">Konteksti : Welsh Newspapers Online on digitoinut 1 266 Y Gwladgarwr -lehden (1858-1884) numeroa Walesin kansalliskirjaston sanomalehtiarkistosta. Vastaus : Welsh Newspapers Online</w:t>
      </w:r>
    </w:p>
    <w:p>
      <w:r>
        <w:rPr>
          <w:b/>
        </w:rPr>
        <w:t xml:space="preserve">Tulos</w:t>
      </w:r>
    </w:p>
    <w:p>
      <w:r>
        <w:t xml:space="preserve">Mikä on sen paikan nimi, josta Y Gwladgarwr löytyy?</w:t>
      </w:r>
    </w:p>
    <w:p>
      <w:r>
        <w:rPr>
          <w:b/>
        </w:rPr>
        <w:t xml:space="preserve">Esimerkki 5.3698</w:t>
      </w:r>
    </w:p>
    <w:p>
      <w:r>
        <w:t xml:space="preserve">Konteksti : Boucheron (lausutaan: (bu.ʃə.ʁɔ̃)) on ranskalainen korutalo, joka sijaitsee Pariisissa, 26 Place Vendôme -aukiolla ja jonka omistaa Kering. Vastaus : Kering</w:t>
      </w:r>
    </w:p>
    <w:p>
      <w:r>
        <w:rPr>
          <w:b/>
        </w:rPr>
        <w:t xml:space="preserve">Tulos</w:t>
      </w:r>
    </w:p>
    <w:p>
      <w:r>
        <w:t xml:space="preserve">Mikä yritys on Boucheronin emoyhtiö?</w:t>
      </w:r>
    </w:p>
    <w:p>
      <w:r>
        <w:rPr>
          <w:b/>
        </w:rPr>
        <w:t xml:space="preserve">Esimerkki 5.3699</w:t>
      </w:r>
    </w:p>
    <w:p>
      <w:r>
        <w:t xml:space="preserve">Konteksti : PIAT suunniteltiin vuonna 1942 vastauksena Britannian armeijan tarpeeseen saada tehokkaampi jalkaväen panssarintorjunta-ase, ja se otettiin käyttöön vuonna 1943. Vastaus: 1942</w:t>
      </w:r>
    </w:p>
    <w:p>
      <w:r>
        <w:rPr>
          <w:b/>
        </w:rPr>
        <w:t xml:space="preserve">Tulos</w:t>
      </w:r>
    </w:p>
    <w:p>
      <w:r>
        <w:t xml:space="preserve">Minä vuonna PIAT tehtiin?</w:t>
      </w:r>
    </w:p>
    <w:p>
      <w:r>
        <w:rPr>
          <w:b/>
        </w:rPr>
        <w:t xml:space="preserve">Esimerkki 5.3700</w:t>
      </w:r>
    </w:p>
    <w:p>
      <w:r>
        <w:t xml:space="preserve">Konteksti : DeathKeep on videopeli, joka perustuu Dungeons &amp; Dragons -fantasiaroolipeliin. Vastaus : Dungeons &amp; Dragons</w:t>
      </w:r>
    </w:p>
    <w:p>
      <w:r>
        <w:rPr>
          <w:b/>
        </w:rPr>
        <w:t xml:space="preserve">Tulos</w:t>
      </w:r>
    </w:p>
    <w:p>
      <w:r>
        <w:t xml:space="preserve">Mikä on DeathKeepin perusta?</w:t>
      </w:r>
    </w:p>
    <w:p>
      <w:r>
        <w:rPr>
          <w:b/>
        </w:rPr>
        <w:t xml:space="preserve">Esimerkki 5.3701</w:t>
      </w:r>
    </w:p>
    <w:p>
      <w:r>
        <w:t xml:space="preserve">Konteksti: Alexander Kelly (7. huhtikuuta 1840 - 19. kesäkuuta 1907) oli Yhdysvaltain sisällissodan aikainen unionin armeijan sotilas, joka sai Yhdysvaltain korkeimman sotilasansiomerkin, kunniamitalin, toimistaan Chaffin's Farmin taistelussa. Vastaus : Yhdysvaltain sisällissota</w:t>
      </w:r>
    </w:p>
    <w:p>
      <w:r>
        <w:rPr>
          <w:b/>
        </w:rPr>
        <w:t xml:space="preserve">Tulos</w:t>
      </w:r>
    </w:p>
    <w:p>
      <w:r>
        <w:t xml:space="preserve">Missä sodassa Alexander Kelly oli taistelijana?</w:t>
      </w:r>
    </w:p>
    <w:p>
      <w:r>
        <w:rPr>
          <w:b/>
        </w:rPr>
        <w:t xml:space="preserve">Esimerkki 5.3702</w:t>
      </w:r>
    </w:p>
    <w:p>
      <w:r>
        <w:t xml:space="preserve">Konteksti : George Augustus Auden (1872--1957) oli englantilainen lääkäri, kansanterveyden professori, koululääkäri ja arkeologian kirjoittaja. Vastaus : 1957</w:t>
      </w:r>
    </w:p>
    <w:p>
      <w:r>
        <w:rPr>
          <w:b/>
        </w:rPr>
        <w:t xml:space="preserve">Tulos</w:t>
      </w:r>
    </w:p>
    <w:p>
      <w:r>
        <w:t xml:space="preserve">Minä päivänä George Augustus Auden kuoli?</w:t>
      </w:r>
    </w:p>
    <w:p>
      <w:r>
        <w:rPr>
          <w:b/>
        </w:rPr>
        <w:t xml:space="preserve">Esimerkki 5.3703</w:t>
      </w:r>
    </w:p>
    <w:p>
      <w:r>
        <w:t xml:space="preserve">Konteksti : Mana Midiyithu (Kannada: ಮನ ಮಿಡಿಯಿತು) on vuonna 1995 valmistunut intialainen kannada-romanssielokuva, jonka on ohjannut M. S. Rajashekar ja jonka tarinan on kirjoittanut Ashwini. Vastaus : M. S. Rajashekar</w:t>
      </w:r>
    </w:p>
    <w:p>
      <w:r>
        <w:rPr>
          <w:b/>
        </w:rPr>
        <w:t xml:space="preserve">Tulos</w:t>
      </w:r>
    </w:p>
    <w:p>
      <w:r>
        <w:t xml:space="preserve">Kenen johdolla Mana Midiyithu tuotettiin?</w:t>
      </w:r>
    </w:p>
    <w:p>
      <w:r>
        <w:rPr>
          <w:b/>
        </w:rPr>
        <w:t xml:space="preserve">Esimerkki 5.3704</w:t>
      </w:r>
    </w:p>
    <w:p>
      <w:r>
        <w:t xml:space="preserve">Konteksti : Gamma Corvi (γ Crv, γ Corvi) on Corvuksen eteläisen tähdistön kirkkain tähti, jonka näennäinen silmämääräinen magnitudi on 2,6. Vastaus : Corvus</w:t>
      </w:r>
    </w:p>
    <w:p>
      <w:r>
        <w:rPr>
          <w:b/>
        </w:rPr>
        <w:t xml:space="preserve">Tulos</w:t>
      </w:r>
    </w:p>
    <w:p>
      <w:r>
        <w:t xml:space="preserve">Missä tähdistössä on Gamma Corvi?</w:t>
      </w:r>
    </w:p>
    <w:p>
      <w:r>
        <w:rPr>
          <w:b/>
        </w:rPr>
        <w:t xml:space="preserve">Esimerkki 5.3705</w:t>
      </w:r>
    </w:p>
    <w:p>
      <w:r>
        <w:t xml:space="preserve">Taustaa: Xavier de Villepin valmistui vuonna 1949 maineikkaasta ranskalaisesta kauppakorkeakoulusta HEC Parisista ja myöhemmin Harvard Business Schoolista. Vastaus: HEC Paris</w:t>
      </w:r>
    </w:p>
    <w:p>
      <w:r>
        <w:rPr>
          <w:b/>
        </w:rPr>
        <w:t xml:space="preserve">Tulos</w:t>
      </w:r>
    </w:p>
    <w:p>
      <w:r>
        <w:t xml:space="preserve">Missä yliopistossa Xavier de Villepin opiskeli?</w:t>
      </w:r>
    </w:p>
    <w:p>
      <w:r>
        <w:rPr>
          <w:b/>
        </w:rPr>
        <w:t xml:space="preserve">Esimerkki 5.3706</w:t>
      </w:r>
    </w:p>
    <w:p>
      <w:r>
        <w:t xml:space="preserve">Konteksti : Grameen Bank (bengali: গ্রামীণ বাংক) on Nobelin rauhanpalkinnon saanut mikrorahoitusjärjestö ja yhteisöllinen kehityspankki, joka perustettiin Bangladeshissa. Vastaus : Nobelin rauhanpalkinto</w:t>
      </w:r>
    </w:p>
    <w:p>
      <w:r>
        <w:rPr>
          <w:b/>
        </w:rPr>
        <w:t xml:space="preserve">Tulos</w:t>
      </w:r>
    </w:p>
    <w:p>
      <w:r>
        <w:t xml:space="preserve">Mikä palkinto myönnettiin Grameen Bankille?</w:t>
      </w:r>
    </w:p>
    <w:p>
      <w:r>
        <w:rPr>
          <w:b/>
        </w:rPr>
        <w:t xml:space="preserve">Esimerkki 5.3707</w:t>
      </w:r>
    </w:p>
    <w:p>
      <w:r>
        <w:t xml:space="preserve">Konteksti : Patricia Rosemary Smythe (22. marraskuuta 1928 -- 27. helmikuuta 1996), joka tunnetaan yleisesti nimellä Pat Smythe, oli yksi Britannian johtavista naispuolisista ratsastajista. Vastaus : Nainen</w:t>
      </w:r>
    </w:p>
    <w:p>
      <w:r>
        <w:rPr>
          <w:b/>
        </w:rPr>
        <w:t xml:space="preserve">Tulos</w:t>
      </w:r>
    </w:p>
    <w:p>
      <w:r>
        <w:t xml:space="preserve">Minkä sukupuolen mukaan Pat Smythe voidaan kuvata?</w:t>
      </w:r>
    </w:p>
    <w:p>
      <w:r>
        <w:rPr>
          <w:b/>
        </w:rPr>
        <w:t xml:space="preserve">Esimerkki 5.3708</w:t>
      </w:r>
    </w:p>
    <w:p>
      <w:r>
        <w:t xml:space="preserve">Konteksti : Gabriel Kunda (s. 20. lokakuuta 1968) on entinen argentiinalainen lentopalloilija. Vastaus: mies</w:t>
      </w:r>
    </w:p>
    <w:p>
      <w:r>
        <w:rPr>
          <w:b/>
        </w:rPr>
        <w:t xml:space="preserve">Tulos</w:t>
      </w:r>
    </w:p>
    <w:p>
      <w:r>
        <w:t xml:space="preserve">Mikä oli Gabriel Kundan sukupuoli?</w:t>
      </w:r>
    </w:p>
    <w:p>
      <w:r>
        <w:rPr>
          <w:b/>
        </w:rPr>
        <w:t xml:space="preserve">Esimerkki 5.3709</w:t>
      </w:r>
    </w:p>
    <w:p>
      <w:r>
        <w:t xml:space="preserve">Konteksti : Alfred Tozzer syntyi Lynnissä, Massachusettsissa Samuel Clarence (1846-1908) ja Caroline (o.s. Marston, 1847-1926) Tozzerin lapsena, ja hän valmistui antropologiksi Harvardin yliopistosta vuonna 1900. Vastaus: Harvardin yliopisto</w:t>
      </w:r>
    </w:p>
    <w:p>
      <w:r>
        <w:rPr>
          <w:b/>
        </w:rPr>
        <w:t xml:space="preserve">Tulos</w:t>
      </w:r>
    </w:p>
    <w:p>
      <w:r>
        <w:t xml:space="preserve">Mikä on Alfred Tozzerin kouluttaneen yliopiston nimi?</w:t>
      </w:r>
    </w:p>
    <w:p>
      <w:r>
        <w:rPr>
          <w:b/>
        </w:rPr>
        <w:t xml:space="preserve">Esimerkki 5.3710</w:t>
      </w:r>
    </w:p>
    <w:p>
      <w:r>
        <w:t xml:space="preserve">Konteksti : Alberto Bazzoni (San Nicomede di Salsomaggiore (Parma), 1889 -- Milano, 1973) oli italialainen kuvanveistäjä. Vastaus : 1973</w:t>
      </w:r>
    </w:p>
    <w:p>
      <w:r>
        <w:rPr>
          <w:b/>
        </w:rPr>
        <w:t xml:space="preserve">Tulos</w:t>
      </w:r>
    </w:p>
    <w:p>
      <w:r>
        <w:t xml:space="preserve">Milloin Alberto Bazzoni kuoli?</w:t>
      </w:r>
    </w:p>
    <w:p>
      <w:r>
        <w:rPr>
          <w:b/>
        </w:rPr>
        <w:t xml:space="preserve">Esimerkki 5.3711</w:t>
      </w:r>
    </w:p>
    <w:p>
      <w:r>
        <w:t xml:space="preserve">Konteksti : Micah True (10. marraskuuta 1953 - 27. maaliskuuta 2012), syntyjään Michael Randall Hickman, joka tunnettiin myös nimellä Caballo Blanco (valkoinen hevonen), oli yhdysvaltalainen ultrajuoksija Boulderista, Coloradosta, joka sai huomiota Christopher McDougallin kirjassa Born to Run. Vastaus: Boulder</w:t>
      </w:r>
    </w:p>
    <w:p>
      <w:r>
        <w:rPr>
          <w:b/>
        </w:rPr>
        <w:t xml:space="preserve">Tulos</w:t>
      </w:r>
    </w:p>
    <w:p>
      <w:r>
        <w:t xml:space="preserve">Mistä kaupungista Micah True on kotoisin?</w:t>
      </w:r>
    </w:p>
    <w:p>
      <w:r>
        <w:rPr>
          <w:b/>
        </w:rPr>
        <w:t xml:space="preserve">Esimerkki 5.3712</w:t>
      </w:r>
    </w:p>
    <w:p>
      <w:r>
        <w:t xml:space="preserve">Konteksti : ``The Callback'' on amerikkalaisen televisiosarjan Smash toinen jakso. Vastaus : Smash</w:t>
      </w:r>
    </w:p>
    <w:p>
      <w:r>
        <w:rPr>
          <w:b/>
        </w:rPr>
        <w:t xml:space="preserve">Tulos</w:t>
      </w:r>
    </w:p>
    <w:p>
      <w:r>
        <w:t xml:space="preserve">Mihin sarjaan The Callback kuuluu?</w:t>
      </w:r>
    </w:p>
    <w:p>
      <w:r>
        <w:rPr>
          <w:b/>
        </w:rPr>
        <w:t xml:space="preserve">Esimerkki 5.3713</w:t>
      </w:r>
    </w:p>
    <w:p>
      <w:r>
        <w:t xml:space="preserve">Konteksti : The Blair Witch Project on yhdysvaltalainen found footage -kauhuelokuva vuodelta 1999, jonka ovat käsikirjoittaneet, ohjanneet ja leikanneet Daniel Myrick ja Eduardo Sánchez ja jonka on tuottanut Haxan Films. Vastaus : Haxan Films</w:t>
      </w:r>
    </w:p>
    <w:p>
      <w:r>
        <w:rPr>
          <w:b/>
        </w:rPr>
        <w:t xml:space="preserve">Tulos</w:t>
      </w:r>
    </w:p>
    <w:p>
      <w:r>
        <w:t xml:space="preserve">Mikä studio tuotti Blair Witch Projectin?</w:t>
      </w:r>
    </w:p>
    <w:p>
      <w:r>
        <w:rPr>
          <w:b/>
        </w:rPr>
        <w:t xml:space="preserve">Esimerkki 5.3714</w:t>
      </w:r>
    </w:p>
    <w:p>
      <w:r>
        <w:t xml:space="preserve">Konteksti : Edgar Smith (s. 1934) on yhdysvaltalainen murhaaja, joka oli aikoinaan kuolemansellissä 15-vuotiaan kunniaoppilaan ja cheerleader Victoria Ann Zielinskin murhasta vuonna 1957. Vastaus : murha</w:t>
      </w:r>
    </w:p>
    <w:p>
      <w:r>
        <w:rPr>
          <w:b/>
        </w:rPr>
        <w:t xml:space="preserve">Tulos</w:t>
      </w:r>
    </w:p>
    <w:p>
      <w:r>
        <w:t xml:space="preserve">Mikä rikos johti Edgar Smithin tuomitsemiseen?</w:t>
      </w:r>
    </w:p>
    <w:p>
      <w:r>
        <w:rPr>
          <w:b/>
        </w:rPr>
        <w:t xml:space="preserve">Esimerkki 5.3715</w:t>
      </w:r>
    </w:p>
    <w:p>
      <w:r>
        <w:t xml:space="preserve">Konteksti : Louis De Lannoy (16. kesäkuuta 1902 Antwerpen - 7. helmikuuta 1968 Antwerpen) oli belgialainen maantiepyöräilyn ammattilainen. Vastaus : 7. helmikuuta 1968</w:t>
      </w:r>
    </w:p>
    <w:p>
      <w:r>
        <w:rPr>
          <w:b/>
        </w:rPr>
        <w:t xml:space="preserve">Tulos</w:t>
      </w:r>
    </w:p>
    <w:p>
      <w:r>
        <w:t xml:space="preserve">Milloin Louis De Lannoy kuoli?</w:t>
      </w:r>
    </w:p>
    <w:p>
      <w:r>
        <w:rPr>
          <w:b/>
        </w:rPr>
        <w:t xml:space="preserve">Esimerkki 5.3716</w:t>
      </w:r>
    </w:p>
    <w:p>
      <w:r>
        <w:t xml:space="preserve">Konteksti : "Denverin Hämähäkkimies" oli nimi, joka annettiin Theodore Edward Coneysille (10. marraskuuta 1882 - 16. toukokuuta 1967), yhdysvaltalaiselle kulkurille, joka teki murhan vuonna 1941 ja asui sen jälkeen uhrin talon ullakolla yhdeksän kuukautta. Vastaus: murha</w:t>
      </w:r>
    </w:p>
    <w:p>
      <w:r>
        <w:rPr>
          <w:b/>
        </w:rPr>
        <w:t xml:space="preserve">Tulos</w:t>
      </w:r>
    </w:p>
    <w:p>
      <w:r>
        <w:t xml:space="preserve">Mikä rikos johti Theodore Edward Coneysin tuomitsemiseen?</w:t>
      </w:r>
    </w:p>
    <w:p>
      <w:r>
        <w:rPr>
          <w:b/>
        </w:rPr>
        <w:t xml:space="preserve">Esimerkki 5.3717</w:t>
      </w:r>
    </w:p>
    <w:p>
      <w:r>
        <w:t xml:space="preserve">Konteksti: Yes, Dear on yhdysvaltalainen komediasarja, jota esitettiin 2. lokakuuta 2000 - 15. helmikuuta 2006 CBS-kanavalla. Vastaus : CBS</w:t>
      </w:r>
    </w:p>
    <w:p>
      <w:r>
        <w:rPr>
          <w:b/>
        </w:rPr>
        <w:t xml:space="preserve">Tulos</w:t>
      </w:r>
    </w:p>
    <w:p>
      <w:r>
        <w:t xml:space="preserve">Mikä alkuperäinen verkko on osa Yes, Dearia?</w:t>
      </w:r>
    </w:p>
    <w:p>
      <w:r>
        <w:rPr>
          <w:b/>
        </w:rPr>
        <w:t xml:space="preserve">Esimerkki 5.3718</w:t>
      </w:r>
    </w:p>
    <w:p>
      <w:r>
        <w:t xml:space="preserve">Konteksti : Grace Marks (n. 1828 -- n. 1873 jälkeen) oli kanadalainen kotiapulainen, joka tuomittiin vuonna 1843 murhasta työnantajansa Thomas Kinnearin kuolemasta, ja häntä epäiltiin tämän taloudenhoitajan Nancy Montgomeryn murhasta. Vastaus: murha</w:t>
      </w:r>
    </w:p>
    <w:p>
      <w:r>
        <w:rPr>
          <w:b/>
        </w:rPr>
        <w:t xml:space="preserve">Tulos</w:t>
      </w:r>
    </w:p>
    <w:p>
      <w:r>
        <w:t xml:space="preserve">Mistä rikoksesta Grace Marksia syytettiin?</w:t>
      </w:r>
    </w:p>
    <w:p>
      <w:r>
        <w:rPr>
          <w:b/>
        </w:rPr>
        <w:t xml:space="preserve">Esimerkki 5.3719</w:t>
      </w:r>
    </w:p>
    <w:p>
      <w:r>
        <w:t xml:space="preserve">Taustaa : Vuoden 2010 Lontoon maraton järjestettiin sunnuntaina 25. huhtikuuta 2010. Vastaus : 25. huhtikuuta 2010</w:t>
      </w:r>
    </w:p>
    <w:p>
      <w:r>
        <w:rPr>
          <w:b/>
        </w:rPr>
        <w:t xml:space="preserve">Tulos</w:t>
      </w:r>
    </w:p>
    <w:p>
      <w:r>
        <w:t xml:space="preserve">Milloin järjestettiin vuoden 2010 Lontoon maraton?</w:t>
      </w:r>
    </w:p>
    <w:p>
      <w:r>
        <w:rPr>
          <w:b/>
        </w:rPr>
        <w:t xml:space="preserve">Esimerkki 5.3720</w:t>
      </w:r>
    </w:p>
    <w:p>
      <w:r>
        <w:t xml:space="preserve">Konteksti : Jesper Pettersson (s. 16. heinäkuuta 1994) on ruotsalainen jääkiekkoilija puolustaja tällä hetkellä mahdollisuus Philadelphia Flyers National Hockey League (NHL) ja osoitettu Lehigh Valley Phantoms of American Hockey League (AHL). Vastaus : Philadelphia Flyers</w:t>
      </w:r>
    </w:p>
    <w:p>
      <w:r>
        <w:rPr>
          <w:b/>
        </w:rPr>
        <w:t xml:space="preserve">Tulos</w:t>
      </w:r>
    </w:p>
    <w:p>
      <w:r>
        <w:t xml:space="preserve">Missä joukkueessa Jesper Pettersson pelasi?</w:t>
      </w:r>
    </w:p>
    <w:p>
      <w:r>
        <w:rPr>
          <w:b/>
        </w:rPr>
        <w:t xml:space="preserve">Esimerkki 5.3721</w:t>
      </w:r>
    </w:p>
    <w:p>
      <w:r>
        <w:t xml:space="preserve">Konteksti : Nicolas Léonard Beker tai Nicolas Léonard Becker tai Nicolas Léonard Bagert, syntynyt 18. tammikuuta 1770 -- kuollut 18. marraskuuta 1840, liittyi Ranskan armeijaan draguunina ennen Ranskan vallankumoussotia ja nousi kenraaliupseeriksi. Vastaus : Ranskan vapaussodat</w:t>
      </w:r>
    </w:p>
    <w:p>
      <w:r>
        <w:rPr>
          <w:b/>
        </w:rPr>
        <w:t xml:space="preserve">Tulos</w:t>
      </w:r>
    </w:p>
    <w:p>
      <w:r>
        <w:t xml:space="preserve">Missä sodassa Nicolas Léonard Beker taisteli?</w:t>
      </w:r>
    </w:p>
    <w:p>
      <w:r>
        <w:rPr>
          <w:b/>
        </w:rPr>
        <w:t xml:space="preserve">Esimerkki 5.3722</w:t>
      </w:r>
    </w:p>
    <w:p>
      <w:r>
        <w:t xml:space="preserve">Konteksti: Stephan Fox on tunnettu Muaythai-maailmassa puhujana, mentorina ja Thaimaan kansallisen urheilulajin ja taistelulajin puolestapuhujana. Hänen koulutustaustansa on peräisin sekä Saksasta että Australiasta, mutta hän asuu nyt Thaimaassa, jossa hän valvoo sekä amatööri- (IFMA) että ammattilaismuaythain (WMC) kasvua. Vastaus : Thaimaa</w:t>
      </w:r>
    </w:p>
    <w:p>
      <w:r>
        <w:rPr>
          <w:b/>
        </w:rPr>
        <w:t xml:space="preserve">Tulos</w:t>
      </w:r>
    </w:p>
    <w:p>
      <w:r>
        <w:t xml:space="preserve">Mistä kaupungista Stephan Fox on kotoisin?</w:t>
      </w:r>
    </w:p>
    <w:p>
      <w:r>
        <w:rPr>
          <w:b/>
        </w:rPr>
        <w:t xml:space="preserve">Esimerkki 5.3723</w:t>
      </w:r>
    </w:p>
    <w:p>
      <w:r>
        <w:t xml:space="preserve">Konteksti : ``It Wasn't Meant to Happen'' on ABC:n televisiosarjan Desperate Housewives 43. jakso. Vastaus : Desperate Housewives</w:t>
      </w:r>
    </w:p>
    <w:p>
      <w:r>
        <w:rPr>
          <w:b/>
        </w:rPr>
        <w:t xml:space="preserve">Tulos</w:t>
      </w:r>
    </w:p>
    <w:p>
      <w:r>
        <w:t xml:space="preserve">Mihin sarjaan It Wasn't Meant to Happen kuuluu?</w:t>
      </w:r>
    </w:p>
    <w:p>
      <w:r>
        <w:rPr>
          <w:b/>
        </w:rPr>
        <w:t xml:space="preserve">Esimerkki 5.3724</w:t>
      </w:r>
    </w:p>
    <w:p>
      <w:r>
        <w:t xml:space="preserve">Konteksti : Nannasaddie (k. 1872--1875) oli Yhdysvaltain armeijan apassi-intiaanien tiedustelija, joka palveli everstiluutnantti George Crookin alaisuudessa apassisotien aikana. Vastaus : Apassien sodat</w:t>
      </w:r>
    </w:p>
    <w:p>
      <w:r>
        <w:rPr>
          <w:b/>
        </w:rPr>
        <w:t xml:space="preserve">Tulos</w:t>
      </w:r>
    </w:p>
    <w:p>
      <w:r>
        <w:t xml:space="preserve">Mihin historialliseen sotaan Nannasaddie osallistui?</w:t>
      </w:r>
    </w:p>
    <w:p>
      <w:r>
        <w:rPr>
          <w:b/>
        </w:rPr>
        <w:t xml:space="preserve">Esimerkki 5.3725</w:t>
      </w:r>
    </w:p>
    <w:p>
      <w:r>
        <w:t xml:space="preserve">Konteksti: Kenraalimajuri John Harold Owen Wilsey CB CBE DSO (1904 -- 20. heinäkuuta 1961) oli brittiläisen armeijan upseeri, joka komensi 2. divisioonaa. Vastaus : Britannian armeija</w:t>
      </w:r>
    </w:p>
    <w:p>
      <w:r>
        <w:rPr>
          <w:b/>
        </w:rPr>
        <w:t xml:space="preserve">Tulos</w:t>
      </w:r>
    </w:p>
    <w:p>
      <w:r>
        <w:t xml:space="preserve">Missä asevoimissa John Harold Owen Wilsey palveli?</w:t>
      </w:r>
    </w:p>
    <w:p>
      <w:r>
        <w:rPr>
          <w:b/>
        </w:rPr>
        <w:t xml:space="preserve">Esimerkki 5.3726</w:t>
      </w:r>
    </w:p>
    <w:p>
      <w:r>
        <w:t xml:space="preserve">Konteksti : Zaynab bint Jahsh (arabia: زينب بنت جحش) (n. 590 -- 641) oli Muhammedin serkku ja vaimo ja siten uskovien äiti. Vastaus : Muhammad</w:t>
      </w:r>
    </w:p>
    <w:p>
      <w:r>
        <w:rPr>
          <w:b/>
        </w:rPr>
        <w:t xml:space="preserve">Tulos</w:t>
      </w:r>
    </w:p>
    <w:p>
      <w:r>
        <w:t xml:space="preserve">Mikä on Zaynab bint Jahshin puolison nimi?</w:t>
      </w:r>
    </w:p>
    <w:p>
      <w:r>
        <w:rPr>
          <w:b/>
        </w:rPr>
        <w:t xml:space="preserve">Esimerkki 5.3727</w:t>
      </w:r>
    </w:p>
    <w:p>
      <w:r>
        <w:t xml:space="preserve">Taustaa : Pennsylvania Hospital on yksityinen, voittoa tavoittelematon 534-paikkainen opetussairaala Philadelphian keskustassa, joka kuuluu Pennsylvanian yliopiston terveysjärjestelmään. Vastaus : University of Pennsylvania Health System</w:t>
      </w:r>
    </w:p>
    <w:p>
      <w:r>
        <w:rPr>
          <w:b/>
        </w:rPr>
        <w:t xml:space="preserve">Tulos</w:t>
      </w:r>
    </w:p>
    <w:p>
      <w:r>
        <w:t xml:space="preserve">Mikä yritys on Pennsylvania Hospitalin emoyhtiö?</w:t>
      </w:r>
    </w:p>
    <w:p>
      <w:r>
        <w:rPr>
          <w:b/>
        </w:rPr>
        <w:t xml:space="preserve">Esimerkki 5.3728</w:t>
      </w:r>
    </w:p>
    <w:p>
      <w:r>
        <w:t xml:space="preserve">Konteksti : Charles R. Weatherhogg (1872 - 1937) oli yhdysvaltalainen arkkitehti Fort Waynesta, Indianasta. Vastaus : Fort Wayne</w:t>
      </w:r>
    </w:p>
    <w:p>
      <w:r>
        <w:rPr>
          <w:b/>
        </w:rPr>
        <w:t xml:space="preserve">Tulos</w:t>
      </w:r>
    </w:p>
    <w:p>
      <w:r>
        <w:t xml:space="preserve">Mihin kaupunkiin Charles R. Weatherhogg liittyy?</w:t>
      </w:r>
    </w:p>
    <w:p>
      <w:r>
        <w:rPr>
          <w:b/>
        </w:rPr>
        <w:t xml:space="preserve">Esimerkki 5.3729</w:t>
      </w:r>
    </w:p>
    <w:p>
      <w:r>
        <w:t xml:space="preserve">Konteksti : 56 Arietis (lyhenne 56 Ari) on tähti Oinaan tähdistössä. Vastaus : Oinas</w:t>
      </w:r>
    </w:p>
    <w:p>
      <w:r>
        <w:rPr>
          <w:b/>
        </w:rPr>
        <w:t xml:space="preserve">Tulos</w:t>
      </w:r>
    </w:p>
    <w:p>
      <w:r>
        <w:t xml:space="preserve">Mihin tähdistöön 56 Arietis kuuluu?</w:t>
      </w:r>
    </w:p>
    <w:p>
      <w:r>
        <w:rPr>
          <w:b/>
        </w:rPr>
        <w:t xml:space="preserve">Esimerkki 5.3730</w:t>
      </w:r>
    </w:p>
    <w:p>
      <w:r>
        <w:t xml:space="preserve">Konteksti: Jean-Luc Vandenbroucke (s. 31. toukokuuta 1955 Mouscron) on belgialainen entinen maantiepyöräilijä, ratapyöräilijä ja urheilujohtaja. Vastaus : Polkupyöräilijä</w:t>
      </w:r>
    </w:p>
    <w:p>
      <w:r>
        <w:rPr>
          <w:b/>
        </w:rPr>
        <w:t xml:space="preserve">Tulos</w:t>
      </w:r>
    </w:p>
    <w:p>
      <w:r>
        <w:t xml:space="preserve">Mikä oli Jean-Luc Vandenbroucken ammatti?</w:t>
      </w:r>
    </w:p>
    <w:p>
      <w:r>
        <w:rPr>
          <w:b/>
        </w:rPr>
        <w:t xml:space="preserve">Esimerkki 5.3731</w:t>
      </w:r>
    </w:p>
    <w:p>
      <w:r>
        <w:t xml:space="preserve">Konteksti : The Fairly OddParents sijoittuu kuvitteelliseen Dimmsdalen kaupunkiin, joka sijaitsee Kalifornian rannikolla, kuten erikoisjaksossa ``Fairy Idol'' paljastui. Vastaus : California</w:t>
      </w:r>
    </w:p>
    <w:p>
      <w:r>
        <w:rPr>
          <w:b/>
        </w:rPr>
        <w:t xml:space="preserve">Tulos</w:t>
      </w:r>
    </w:p>
    <w:p>
      <w:r>
        <w:t xml:space="preserve">Missä paikassa The Fairly OddParents on olemassa?</w:t>
      </w:r>
    </w:p>
    <w:p>
      <w:r>
        <w:rPr>
          <w:b/>
        </w:rPr>
        <w:t xml:space="preserve">Esimerkki 5.3732</w:t>
      </w:r>
    </w:p>
    <w:p>
      <w:r>
        <w:t xml:space="preserve">Konteksti : HD 57821 on tähti Canis Major -tähdistössä. Vastaus : Canis Major</w:t>
      </w:r>
    </w:p>
    <w:p>
      <w:r>
        <w:rPr>
          <w:b/>
        </w:rPr>
        <w:t xml:space="preserve">Tulos</w:t>
      </w:r>
    </w:p>
    <w:p>
      <w:r>
        <w:t xml:space="preserve">Mihin tähtikuvioon HD 57821 kuuluu?</w:t>
      </w:r>
    </w:p>
    <w:p>
      <w:r>
        <w:rPr>
          <w:b/>
        </w:rPr>
        <w:t xml:space="preserve">Esimerkki 5.3733</w:t>
      </w:r>
    </w:p>
    <w:p>
      <w:r>
        <w:t xml:space="preserve">Konteksti: Yang Huang opiskeli soveltavaa fysiikkaa Tongji-yliopistossa vuosina 1988-1990, suoritti tietojenkäsittelytieteen kandidaatin tutkinnon vuonna 1993 ja englantilaisen kirjallisuuden kandidaatin tutkinnon vuonna 1996 Florida Atlantic -yliopistossa, englantilaisen kirjallisuuden maisterin tutkinnon Boston Collegessa vuonna 1998 ja luovan kirjoittamisen maisterin tutkinnon Arizonan yliopistossa vuonna 2000. Vastaus : Arizonan yliopisto</w:t>
      </w:r>
    </w:p>
    <w:p>
      <w:r>
        <w:rPr>
          <w:b/>
        </w:rPr>
        <w:t xml:space="preserve">Tulos</w:t>
      </w:r>
    </w:p>
    <w:p>
      <w:r>
        <w:t xml:space="preserve">Missä yliopistossa Yang Huang opiskeli?</w:t>
      </w:r>
    </w:p>
    <w:p>
      <w:r>
        <w:rPr>
          <w:b/>
        </w:rPr>
        <w:t xml:space="preserve">Esimerkki 5.3734</w:t>
      </w:r>
    </w:p>
    <w:p>
      <w:r>
        <w:t xml:space="preserve">Konteksti : Joseph Piston (1754--1831), imperiumin paroni, oli ranskalainen kenraali, joka palveli Ranskan vallankumoussodissa ja Napoleonin sodissa. Vastaus : Ranskan vallankumoukselliset sodat</w:t>
      </w:r>
    </w:p>
    <w:p>
      <w:r>
        <w:rPr>
          <w:b/>
        </w:rPr>
        <w:t xml:space="preserve">Tulos</w:t>
      </w:r>
    </w:p>
    <w:p>
      <w:r>
        <w:t xml:space="preserve">Mihin konfliktiin Joseph Piston osallistui?</w:t>
      </w:r>
    </w:p>
    <w:p>
      <w:r>
        <w:rPr>
          <w:b/>
        </w:rPr>
        <w:t xml:space="preserve">Esimerkki 5.3735</w:t>
      </w:r>
    </w:p>
    <w:p>
      <w:r>
        <w:t xml:space="preserve">Konteksti: Leon Botha (4. kesäkuuta 1985 - 5. kesäkuuta 2011) oli eteläafrikkalainen taidemaalari ja levyseppäharrastaja sekä yksi maailman vanhimmista progeriapotilaista. Vastaus : progeria</w:t>
      </w:r>
    </w:p>
    <w:p>
      <w:r>
        <w:rPr>
          <w:b/>
        </w:rPr>
        <w:t xml:space="preserve">Tulos</w:t>
      </w:r>
    </w:p>
    <w:p>
      <w:r>
        <w:t xml:space="preserve">Mikä johti Leon Bothan kuolemaan?</w:t>
      </w:r>
    </w:p>
    <w:p>
      <w:r>
        <w:rPr>
          <w:b/>
        </w:rPr>
        <w:t xml:space="preserve">Esimerkki 5.3736</w:t>
      </w:r>
    </w:p>
    <w:p>
      <w:r>
        <w:t xml:space="preserve">Konteksti : Albertus van Naamen van Eemnes (Zwolle, 27. helmikuuta 1828 - Haag, 7. maaliskuuta 1902) oli alankomaalainen poliitikko ja asianajaja. Vastaus : Zwolle</w:t>
      </w:r>
    </w:p>
    <w:p>
      <w:r>
        <w:rPr>
          <w:b/>
        </w:rPr>
        <w:t xml:space="preserve">Tulos</w:t>
      </w:r>
    </w:p>
    <w:p>
      <w:r>
        <w:t xml:space="preserve">Mihin kaupunkiin Albertus van Naamen van Eemnes liittyy?</w:t>
      </w:r>
    </w:p>
    <w:p>
      <w:r>
        <w:rPr>
          <w:b/>
        </w:rPr>
        <w:t xml:space="preserve">Esimerkki 5.3737</w:t>
      </w:r>
    </w:p>
    <w:p>
      <w:r>
        <w:t xml:space="preserve">Konteksti : Saksin-Coburgin ja Gothan prinssi Joseph Ferdinand (täydellinen nimi Joseph Ferdinand Maria Michael Gabriel Raphael Gonzaga; 21. toukokuuta 1869 - 13. elokuuta 1888), joka tunnettiin Brasiliassa nimellä Dom José Fernando, oli Saksin-Coburgin ja Gothan suvun prinssi. Vastaus: 13. elokuuta 1888</w:t>
      </w:r>
    </w:p>
    <w:p>
      <w:r>
        <w:rPr>
          <w:b/>
        </w:rPr>
        <w:t xml:space="preserve">Tulos</w:t>
      </w:r>
    </w:p>
    <w:p>
      <w:r>
        <w:t xml:space="preserve">Mikä oli Saksin-Coburgin ja Götan prinssi Joosef Ferdinandin kuolinpäivä?</w:t>
      </w:r>
    </w:p>
    <w:p>
      <w:r>
        <w:rPr>
          <w:b/>
        </w:rPr>
        <w:t xml:space="preserve">Esimerkki 5.3738</w:t>
      </w:r>
    </w:p>
    <w:p>
      <w:r>
        <w:t xml:space="preserve">Konteksti : Karel Krautgartner (20. heinäkuuta 1922 - 20. syyskuuta 1982) oli tšekkiläinen jazz- ja klassinen klarinetisti, saksofonisti, sovittaja, säveltäjä, kapellimestari ja opettaja. Vastaus : klarinetisti</w:t>
      </w:r>
    </w:p>
    <w:p>
      <w:r>
        <w:rPr>
          <w:b/>
        </w:rPr>
        <w:t xml:space="preserve">Tulos</w:t>
      </w:r>
    </w:p>
    <w:p>
      <w:r>
        <w:t xml:space="preserve">Mikä oli Karel Krautgartnerin ura?</w:t>
      </w:r>
    </w:p>
    <w:p>
      <w:r>
        <w:rPr>
          <w:b/>
        </w:rPr>
        <w:t xml:space="preserve">Esimerkki 5.3739</w:t>
      </w:r>
    </w:p>
    <w:p>
      <w:r>
        <w:t xml:space="preserve">Asiayhteys: BT Sport on BT Consumerin, BT-konserniin kuuluvan BT Groupin Yhdistyneessä kuningaskunnassa ja Irlannissa tarjoama urheilutelevisiokanavien ryhmä, joka aloitti toimintansa 1. elokuuta 2013. Vastaus : BT Group</w:t>
      </w:r>
    </w:p>
    <w:p>
      <w:r>
        <w:rPr>
          <w:b/>
        </w:rPr>
        <w:t xml:space="preserve">Tulos</w:t>
      </w:r>
    </w:p>
    <w:p>
      <w:r>
        <w:t xml:space="preserve">Mikä yritys on BT Sportin emoyhtiö?</w:t>
      </w:r>
    </w:p>
    <w:p>
      <w:r>
        <w:rPr>
          <w:b/>
        </w:rPr>
        <w:t xml:space="preserve">Esimerkki 5.3740</w:t>
      </w:r>
    </w:p>
    <w:p>
      <w:r>
        <w:t xml:space="preserve">Konteksti : 45 Commando Royal Marines (lausutaan ``four-five commando'') on Britannian kuninkaallisen merijalkaväen pataljoonan kokoinen yksikkö ja 3 Commando Brigade Royal Marinesin alainen yksikkö, joka on Commandon päämuodostelma ja joka on laivaston ylipäällikön operatiivisen komennon alainen. Vastaus : Royal Marines</w:t>
      </w:r>
    </w:p>
    <w:p>
      <w:r>
        <w:rPr>
          <w:b/>
        </w:rPr>
        <w:t xml:space="preserve">Tulos</w:t>
      </w:r>
    </w:p>
    <w:p>
      <w:r>
        <w:t xml:space="preserve">Mihin sotilasjärjestöön 45 Commando kuului?</w:t>
      </w:r>
    </w:p>
    <w:p>
      <w:r>
        <w:rPr>
          <w:b/>
        </w:rPr>
        <w:t xml:space="preserve">Esimerkki 5.3741</w:t>
      </w:r>
    </w:p>
    <w:p>
      <w:r>
        <w:t xml:space="preserve">Konteksti : Heinie Elder on yksi harvoista valioliigapelaajista, jotka ovat palvelleet sekä ensimmäisessä että toisessa maailmansodassa. Hän oli everstiluutnantti Yhdysvaltain armeijassa. Vastaus : Ensimmäinen maailmansota</w:t>
      </w:r>
    </w:p>
    <w:p>
      <w:r>
        <w:rPr>
          <w:b/>
        </w:rPr>
        <w:t xml:space="preserve">Tulos</w:t>
      </w:r>
    </w:p>
    <w:p>
      <w:r>
        <w:t xml:space="preserve">Missä sodassa Heinie Elder palveli?</w:t>
      </w:r>
    </w:p>
    <w:p>
      <w:r>
        <w:rPr>
          <w:b/>
        </w:rPr>
        <w:t xml:space="preserve">Esimerkki 5.3742</w:t>
      </w:r>
    </w:p>
    <w:p>
      <w:r>
        <w:t xml:space="preserve">Taustaa : James Oddo syntyi Staten Islandilla kaupungin työntekijäperheen nuorimpana neljästä pojasta, ja hän suoritti kandidaatin tutkinnon Fordhamin yliopistossa ja oikeustieteen tohtorin tutkinnon New Yorkin oikeustieteellisessä korkeakoulussa. Vastaus : Fordhamin yliopisto</w:t>
      </w:r>
    </w:p>
    <w:p>
      <w:r>
        <w:rPr>
          <w:b/>
        </w:rPr>
        <w:t xml:space="preserve">Tulos</w:t>
      </w:r>
    </w:p>
    <w:p>
      <w:r>
        <w:t xml:space="preserve">Missä James Oddo opiskeli tai työskenteli?</w:t>
      </w:r>
    </w:p>
    <w:p>
      <w:r>
        <w:rPr>
          <w:b/>
        </w:rPr>
        <w:t xml:space="preserve">Esimerkki 5.3743</w:t>
      </w:r>
    </w:p>
    <w:p>
      <w:r>
        <w:t xml:space="preserve">Konteksti : Paolo Casarsa (s. 2. heinäkuuta 1975 Udine) on italialainen kymmenottelija. Vastaus: mies</w:t>
      </w:r>
    </w:p>
    <w:p>
      <w:r>
        <w:rPr>
          <w:b/>
        </w:rPr>
        <w:t xml:space="preserve">Tulos</w:t>
      </w:r>
    </w:p>
    <w:p>
      <w:r>
        <w:t xml:space="preserve">Mikä on Paolo Casarsan sukupuoli?</w:t>
      </w:r>
    </w:p>
    <w:p>
      <w:r>
        <w:rPr>
          <w:b/>
        </w:rPr>
        <w:t xml:space="preserve">Esimerkki 5.3744</w:t>
      </w:r>
    </w:p>
    <w:p>
      <w:r>
        <w:t xml:space="preserve">Konteksti: The Spy Dad on vuonna 2003 tehty Hongkongin komediaelokuva, jonka on tuottanut, käsikirjoittanut ja ohjannut Wong Jing ja jonka pääosassa Tony Leung näyttelee päähenkilöä Jones Bonia, toimintaelokuvan tähteä, joka on ilmeinen kunnianosoitus James Bond 007 -elokuville ja jossa on myös viittauksia Bruce Leen taistelulajielokuviin. Vastaus: Hong Kong</w:t>
      </w:r>
    </w:p>
    <w:p>
      <w:r>
        <w:rPr>
          <w:b/>
        </w:rPr>
        <w:t xml:space="preserve">Tulos</w:t>
      </w:r>
    </w:p>
    <w:p>
      <w:r>
        <w:t xml:space="preserve">Missä paikassa The Spy Dad on olemassa?</w:t>
      </w:r>
    </w:p>
    <w:p>
      <w:r>
        <w:rPr>
          <w:b/>
        </w:rPr>
        <w:t xml:space="preserve">Esimerkki 5.3745</w:t>
      </w:r>
    </w:p>
    <w:p>
      <w:r>
        <w:t xml:space="preserve">Konteksti : Yliluutnantti Ludwig Hautzmayer oli ensimmäisen maailmansodan lentävä ässä, joka saavutti seitsemän ilmavoittoa. Vastaus : Ensimmäinen maailmansota</w:t>
      </w:r>
    </w:p>
    <w:p>
      <w:r>
        <w:rPr>
          <w:b/>
        </w:rPr>
        <w:t xml:space="preserve">Tulos</w:t>
      </w:r>
    </w:p>
    <w:p>
      <w:r>
        <w:t xml:space="preserve">Missä sodassa Ludwig Hautzmayer oli mukana?</w:t>
      </w:r>
    </w:p>
    <w:p>
      <w:r>
        <w:rPr>
          <w:b/>
        </w:rPr>
        <w:t xml:space="preserve">Esimerkki 5.3746</w:t>
      </w:r>
    </w:p>
    <w:p>
      <w:r>
        <w:t xml:space="preserve">Konteksti : I en annan del av Köping on ruotsalainen dokumentaarinen televisiosarja, joka aloitti lähetyksensä vuonna 2007 TV4-kanavalla. Vastaus : TV4</w:t>
      </w:r>
    </w:p>
    <w:p>
      <w:r>
        <w:rPr>
          <w:b/>
        </w:rPr>
        <w:t xml:space="preserve">Tulos</w:t>
      </w:r>
    </w:p>
    <w:p>
      <w:r>
        <w:t xml:space="preserve">Mikä yleisradioyhtiö esitti I en annan del av Köping?</w:t>
      </w:r>
    </w:p>
    <w:p>
      <w:r>
        <w:rPr>
          <w:b/>
        </w:rPr>
        <w:t xml:space="preserve">Esimerkki 5.3747</w:t>
      </w:r>
    </w:p>
    <w:p>
      <w:r>
        <w:t xml:space="preserve">Konteksti : Nouvelle Star (ensimmäisen sarjan osalta À la Recherche de la Nouvelle Star) on ranskalainen televisiosarja, joka perustuu suosittuun Pop Idol -ohjelmaan ja jonka on tuottanut FremantleMedia. Vastaus : FremantleMedia</w:t>
      </w:r>
    </w:p>
    <w:p>
      <w:r>
        <w:rPr>
          <w:b/>
        </w:rPr>
        <w:t xml:space="preserve">Tulos</w:t>
      </w:r>
    </w:p>
    <w:p>
      <w:r>
        <w:t xml:space="preserve">Mikä tuotantoyhtiö tai mitkä tuotantoyhtiöt loivat Nouvelle Starin?</w:t>
      </w:r>
    </w:p>
    <w:p>
      <w:r>
        <w:rPr>
          <w:b/>
        </w:rPr>
        <w:t xml:space="preserve">Esimerkki 5.3748</w:t>
      </w:r>
    </w:p>
    <w:p>
      <w:r>
        <w:t xml:space="preserve">Konteksti : Kultahäkki sai ensi-iltansa 21. syyskuuta 1950 Odeon Marble Archissa Lontoossa Burt Lancasterin komedian Mister 880 tilalla. Vastaus : Lontoo</w:t>
      </w:r>
    </w:p>
    <w:p>
      <w:r>
        <w:rPr>
          <w:b/>
        </w:rPr>
        <w:t xml:space="preserve">Tulos</w:t>
      </w:r>
    </w:p>
    <w:p>
      <w:r>
        <w:t xml:space="preserve">Missä paikassa Cage of Gold on olemassa?</w:t>
      </w:r>
    </w:p>
    <w:p>
      <w:r>
        <w:rPr>
          <w:b/>
        </w:rPr>
        <w:t xml:space="preserve">Esimerkki 5.3749</w:t>
      </w:r>
    </w:p>
    <w:p>
      <w:r>
        <w:t xml:space="preserve">Konteksti: Morgridge Institute for Research on yksityinen, voittoa tavoittelematon biolääketieteellinen tutkimuslaitos Madisonissa, Wisconsinin yliopistossa Madisonissa. Vastaus : Wisconsinin yliopisto - Madison</w:t>
      </w:r>
    </w:p>
    <w:p>
      <w:r>
        <w:rPr>
          <w:b/>
        </w:rPr>
        <w:t xml:space="preserve">Tulos</w:t>
      </w:r>
    </w:p>
    <w:p>
      <w:r>
        <w:t xml:space="preserve">Mikä on Morgridge Institute for Researchin emoyhtiö?</w:t>
      </w:r>
    </w:p>
    <w:p>
      <w:r>
        <w:rPr>
          <w:b/>
        </w:rPr>
        <w:t xml:space="preserve">Esimerkki 5.3750</w:t>
      </w:r>
    </w:p>
    <w:p>
      <w:r>
        <w:t xml:space="preserve">Konteksti : Kun lähdemme sai maailman ensi-iltansa 13. helmikuuta 2010 Berliinin 60. kansainvälisillä elokuvajuhlilla. Vastaus : Berliini</w:t>
      </w:r>
    </w:p>
    <w:p>
      <w:r>
        <w:rPr>
          <w:b/>
        </w:rPr>
        <w:t xml:space="preserve">Tulos</w:t>
      </w:r>
    </w:p>
    <w:p>
      <w:r>
        <w:t xml:space="preserve">Missä paikassa When We Leave on olemassa?</w:t>
      </w:r>
    </w:p>
    <w:p>
      <w:r>
        <w:rPr>
          <w:b/>
        </w:rPr>
        <w:t xml:space="preserve">Esimerkki 5.3751</w:t>
      </w:r>
    </w:p>
    <w:p>
      <w:r>
        <w:t xml:space="preserve">Konteksti : Les Trois Mousquetaires (Kolme muskettisoturia) on Henri Diamant-Bergerin ohjaama ranskalainen mykkä lyhytelokuvaseikkailu vuodelta 1921, joka perustuu Alexandre Dumas, père -romaaniin. Vastaus : The Three Musketeers</w:t>
      </w:r>
    </w:p>
    <w:p>
      <w:r>
        <w:rPr>
          <w:b/>
        </w:rPr>
        <w:t xml:space="preserve">Tulos</w:t>
      </w:r>
    </w:p>
    <w:p>
      <w:r>
        <w:t xml:space="preserve">Mikä on Les Trois Mousquetaires -elokuvan perusta?</w:t>
      </w:r>
    </w:p>
    <w:p>
      <w:r>
        <w:rPr>
          <w:b/>
        </w:rPr>
        <w:t xml:space="preserve">Esimerkki 5.3752</w:t>
      </w:r>
    </w:p>
    <w:p>
      <w:r>
        <w:t xml:space="preserve">Konteksti : Michael Maniaci valmistui Cincinnati Conservatory of Music -yliopistosta lauluäänen kandidaatin tutkinnolla ja jatkoi Juilliard School of Music -yliopistoon, josta hän valmistui lauluäänen maisteriksi. Vastaus : Juilliard School</w:t>
      </w:r>
    </w:p>
    <w:p>
      <w:r>
        <w:rPr>
          <w:b/>
        </w:rPr>
        <w:t xml:space="preserve">Tulos</w:t>
      </w:r>
    </w:p>
    <w:p>
      <w:r>
        <w:t xml:space="preserve">Missä yliopistossa Michael Maniaci opiskeli?</w:t>
      </w:r>
    </w:p>
    <w:p>
      <w:r>
        <w:rPr>
          <w:b/>
        </w:rPr>
        <w:t xml:space="preserve">Esimerkki 5.3753</w:t>
      </w:r>
    </w:p>
    <w:p>
      <w:r>
        <w:t xml:space="preserve">Konteksti : ISO 3166-2:ZM on Sambian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3166-2:ZM -standardit?</w:t>
      </w:r>
    </w:p>
    <w:p>
      <w:r>
        <w:rPr>
          <w:b/>
        </w:rPr>
        <w:t xml:space="preserve">Esimerkki 5.3754</w:t>
      </w:r>
    </w:p>
    <w:p>
      <w:r>
        <w:t xml:space="preserve">Konteksti : The Poisoned Chocolates Case (1929) on Anthony Berkeleyn 1920-luvun Lontooseen sijoittuva salapoliisiromaani, jossa ryhmä nojatuolietsiviä, jotka ovat perustaneet ``Crimes Circle'' -yhdistyksen, laatii teorioita hiljattain tapahtuneesta murhatapauksesta, jota Scotland Yard ei ole kyennyt ratkaisemaan. Vastaus : Lontoo</w:t>
      </w:r>
    </w:p>
    <w:p>
      <w:r>
        <w:rPr>
          <w:b/>
        </w:rPr>
        <w:t xml:space="preserve">Tulos</w:t>
      </w:r>
    </w:p>
    <w:p>
      <w:r>
        <w:t xml:space="preserve">Missä paikassa The Poisoned Chocolates Case on olemassa?</w:t>
      </w:r>
    </w:p>
    <w:p>
      <w:r>
        <w:rPr>
          <w:b/>
        </w:rPr>
        <w:t xml:space="preserve">Esimerkki 5.3755</w:t>
      </w:r>
    </w:p>
    <w:p>
      <w:r>
        <w:t xml:space="preserve">Konteksti : Neitsytvuorikompleksin aikana esiintyy monia suuria ja pieniä meteoriparvia, kuten Alpha-Neitsyt, Gamma-Neitsyt, Eta-Neitsyt, Theta-Neitsyt, Iota-Neitsyt, Lambda-Neitsyt, Mu-Neitsyt, Pi-Neitsyt ja Psi-Neitsyt sekä maaliskuun Neitsyt, jotka syntyvät pääosin Neitsyen tähdistöstä helmi-toukokuun välisenä aikana. Vastaus : Virgo</w:t>
      </w:r>
    </w:p>
    <w:p>
      <w:r>
        <w:rPr>
          <w:b/>
        </w:rPr>
        <w:t xml:space="preserve">Tulos</w:t>
      </w:r>
    </w:p>
    <w:p>
      <w:r>
        <w:t xml:space="preserve">Missä tähdistössä Virginidit asuvat?</w:t>
      </w:r>
    </w:p>
    <w:p>
      <w:r>
        <w:rPr>
          <w:b/>
        </w:rPr>
        <w:t xml:space="preserve">Esimerkki 5.3756</w:t>
      </w:r>
    </w:p>
    <w:p>
      <w:r>
        <w:t xml:space="preserve">Konteksti : Koon Wai Chee Louisa (kiinaksi: 官惠慈; jyutping: gun2 wai6 zi1) (s. 26. heinäkuuta 1980) on hongkongilainen sulkapalloilija. Vastaus: Nainen</w:t>
      </w:r>
    </w:p>
    <w:p>
      <w:r>
        <w:rPr>
          <w:b/>
        </w:rPr>
        <w:t xml:space="preserve">Tulos</w:t>
      </w:r>
    </w:p>
    <w:p>
      <w:r>
        <w:t xml:space="preserve">Mikä kuvaa Koon Wai Cheen sukupuolta?</w:t>
      </w:r>
    </w:p>
    <w:p>
      <w:r>
        <w:rPr>
          <w:b/>
        </w:rPr>
        <w:t xml:space="preserve">Esimerkki 5.3757</w:t>
      </w:r>
    </w:p>
    <w:p>
      <w:r>
        <w:t xml:space="preserve">Konteksti : Dracula A.D. 1972 on Alan Gibsonin ohjaama ja Hammer Film Productionsin tuottama kauhuelokuva vuodelta 1972. Vastaus : Hammer Film Productions</w:t>
      </w:r>
    </w:p>
    <w:p>
      <w:r>
        <w:rPr>
          <w:b/>
        </w:rPr>
        <w:t xml:space="preserve">Tulos</w:t>
      </w:r>
    </w:p>
    <w:p>
      <w:r>
        <w:t xml:space="preserve">Mikä studio tuotti Dracula A.D. 1972 -elokuvan?</w:t>
      </w:r>
    </w:p>
    <w:p>
      <w:r>
        <w:rPr>
          <w:b/>
        </w:rPr>
        <w:t xml:space="preserve">Esimerkki 5.3758</w:t>
      </w:r>
    </w:p>
    <w:p>
      <w:r>
        <w:t xml:space="preserve">Konteksti : Monsters University on yhdysvaltalainen 3D-tietokoneanimoitu komediaelokuva vuodelta 2013, jonka on tuottanut Pixar Animation Studios ja julkaissut Walt Disney Pictures. Vastaus : Pixar</w:t>
      </w:r>
    </w:p>
    <w:p>
      <w:r>
        <w:rPr>
          <w:b/>
        </w:rPr>
        <w:t xml:space="preserve">Tulos</w:t>
      </w:r>
    </w:p>
    <w:p>
      <w:r>
        <w:t xml:space="preserve">Mikä studio tuotti Monsters Universityn?</w:t>
      </w:r>
    </w:p>
    <w:p>
      <w:r>
        <w:rPr>
          <w:b/>
        </w:rPr>
        <w:t xml:space="preserve">Esimerkki 5.3759</w:t>
      </w:r>
    </w:p>
    <w:p>
      <w:r>
        <w:t xml:space="preserve">Konteksti : ``Hullu pelle Poppy'' on Simpsonit-sarjan kahdentoista kauden kolmas jakso. Vastaus : Simpsonit</w:t>
      </w:r>
    </w:p>
    <w:p>
      <w:r>
        <w:rPr>
          <w:b/>
        </w:rPr>
        <w:t xml:space="preserve">Tulos</w:t>
      </w:r>
    </w:p>
    <w:p>
      <w:r>
        <w:t xml:space="preserve">Mikä on sen sarjan nimi, johon Insane Clown Poppy kuuluu?</w:t>
      </w:r>
    </w:p>
    <w:p>
      <w:r>
        <w:rPr>
          <w:b/>
        </w:rPr>
        <w:t xml:space="preserve">Esimerkki 5.3760</w:t>
      </w:r>
    </w:p>
    <w:p>
      <w:r>
        <w:t xml:space="preserve">Taustaa: Keolis Downer on Keolisin, Ranskan suurimman yksityisen sektorin liikennekonsernin, ja australialaisen Downer Railin, rautateiden suunnitteluyhtiön, yhteisyritys, joka harjoittaa linja-auto- ja raitiovaunuliikennettä Australiassa. Vastaus : Downer Rail</w:t>
      </w:r>
    </w:p>
    <w:p>
      <w:r>
        <w:rPr>
          <w:b/>
        </w:rPr>
        <w:t xml:space="preserve">Tulos</w:t>
      </w:r>
    </w:p>
    <w:p>
      <w:r>
        <w:t xml:space="preserve">Mikä yritys on Keolis Downerin emoyhtiö?</w:t>
      </w:r>
    </w:p>
    <w:p>
      <w:r>
        <w:rPr>
          <w:b/>
        </w:rPr>
        <w:t xml:space="preserve">Esimerkki 5.3761</w:t>
      </w:r>
    </w:p>
    <w:p>
      <w:r>
        <w:t xml:space="preserve">Konteksti : Josef Aloys Frölich tai Alois von Frölich (10. maaliskuuta 1766, Marktoberdorf -- 11. maaliskuuta 1841) oli saksalainen lääkäri, kasvitieteilijä ja hyönteistutkija. Vastaus : 11. maaliskuuta 1841</w:t>
      </w:r>
    </w:p>
    <w:p>
      <w:r>
        <w:rPr>
          <w:b/>
        </w:rPr>
        <w:t xml:space="preserve">Tulos</w:t>
      </w:r>
    </w:p>
    <w:p>
      <w:r>
        <w:t xml:space="preserve">Mikä oli Josef Aloys Frölichin kuolinvuosi?</w:t>
      </w:r>
    </w:p>
    <w:p>
      <w:r>
        <w:rPr>
          <w:b/>
        </w:rPr>
        <w:t xml:space="preserve">Esimerkki 5.3762</w:t>
      </w:r>
    </w:p>
    <w:p>
      <w:r>
        <w:t xml:space="preserve">Konteksti : Nina Bonner (s. 25. maaliskuuta 1972 Uusi Etelä-Wales) on australialainen, eläkkeellä oleva naispuolinen maahockeymaalivahti. Vastaus : Nainen</w:t>
      </w:r>
    </w:p>
    <w:p>
      <w:r>
        <w:rPr>
          <w:b/>
        </w:rPr>
        <w:t xml:space="preserve">Tulos</w:t>
      </w:r>
    </w:p>
    <w:p>
      <w:r>
        <w:t xml:space="preserve">Millä sukupuolella Nina Bonner tunnetaan?</w:t>
      </w:r>
    </w:p>
    <w:p>
      <w:r>
        <w:rPr>
          <w:b/>
        </w:rPr>
        <w:t xml:space="preserve">Esimerkki 5.3763</w:t>
      </w:r>
    </w:p>
    <w:p>
      <w:r>
        <w:t xml:space="preserve">Konteksti : 22. kesäkuuta 1897 - Kuningatar Victorian timanttisen juhlavuoden kunniaksi vara-amiraali Nathaniel Bowden-Smith nimitetään kylpyläritarikunnan ritarikomentajaksi. Vastaus : Kylpyläristin ritarikomentajaksi.</w:t>
      </w:r>
    </w:p>
    <w:p>
      <w:r>
        <w:rPr>
          <w:b/>
        </w:rPr>
        <w:t xml:space="preserve">Tulos</w:t>
      </w:r>
    </w:p>
    <w:p>
      <w:r>
        <w:t xml:space="preserve">Minkä palkinnon Nathaniel Bowden-Smith sai?</w:t>
      </w:r>
    </w:p>
    <w:p>
      <w:r>
        <w:rPr>
          <w:b/>
        </w:rPr>
        <w:t xml:space="preserve">Esimerkki 5.3764</w:t>
      </w:r>
    </w:p>
    <w:p>
      <w:r>
        <w:t xml:space="preserve">Konteksti : CMT Top 12 Countdown oli Country Music Television (CMT) -kanavalla esitetty musiikkivideo-ohjelma, joka aloitti toimintansa vuonna 1994 ja päättyi joulukuussa 2001 pidemmän Top 20 Countdownin hyväksi. Vastaus : Country Music Television</w:t>
      </w:r>
    </w:p>
    <w:p>
      <w:r>
        <w:rPr>
          <w:b/>
        </w:rPr>
        <w:t xml:space="preserve">Tulos</w:t>
      </w:r>
    </w:p>
    <w:p>
      <w:r>
        <w:t xml:space="preserve">Missä verkossa CMT Top 12 Countdown on saatavilla?</w:t>
      </w:r>
    </w:p>
    <w:p>
      <w:r>
        <w:rPr>
          <w:b/>
        </w:rPr>
        <w:t xml:space="preserve">Esimerkki 5.3765</w:t>
      </w:r>
    </w:p>
    <w:p>
      <w:r>
        <w:t xml:space="preserve">Konteksti : Dirty Dancing perustuu suurelta osin käsikirjoittaja Eleanor Bergsteinin omaan lapsuuteen: hän on newyorkilaisen juutalaisen lääkärin nuorempi tytär, joka vietti kesät perheensä kanssa Catskillsissä, osallistui ``Dirty Dancing'' -kilpailuihin ja jota itseään kutsuttiin tyttönä ``Babyksi''. Vastaus : New York</w:t>
      </w:r>
    </w:p>
    <w:p>
      <w:r>
        <w:rPr>
          <w:b/>
        </w:rPr>
        <w:t xml:space="preserve">Tulos</w:t>
      </w:r>
    </w:p>
    <w:p>
      <w:r>
        <w:t xml:space="preserve">Missä paikassa Dirty Dancing on?</w:t>
      </w:r>
    </w:p>
    <w:p>
      <w:r>
        <w:rPr>
          <w:b/>
        </w:rPr>
        <w:t xml:space="preserve">Esimerkki 5.3766</w:t>
      </w:r>
    </w:p>
    <w:p>
      <w:r>
        <w:t xml:space="preserve">Konteksti : John Bodvel (1617 -- maaliskuu 1663) oli walesilainen poliitikko, joka istui parlamentin alahuoneessa vuosina 1640-1644. Vastaus : Maaliskuu 1663</w:t>
      </w:r>
    </w:p>
    <w:p>
      <w:r>
        <w:rPr>
          <w:b/>
        </w:rPr>
        <w:t xml:space="preserve">Tulos</w:t>
      </w:r>
    </w:p>
    <w:p>
      <w:r>
        <w:t xml:space="preserve">Mikä on John Bodvelin kuolinpäivä?</w:t>
      </w:r>
    </w:p>
    <w:p>
      <w:r>
        <w:rPr>
          <w:b/>
        </w:rPr>
        <w:t xml:space="preserve">Esimerkki 5.3767</w:t>
      </w:r>
    </w:p>
    <w:p>
      <w:r>
        <w:t xml:space="preserve">Konteksti : Irish Lace on toinen osa roomalaiskatolisen papin ja kirjailijan isä Andrew M. Greeleyn Nuala Anne McGrail -mysteeriromaanisarjasta. Vastaus : Nuala Anne McGrail -sarja</w:t>
      </w:r>
    </w:p>
    <w:p>
      <w:r>
        <w:rPr>
          <w:b/>
        </w:rPr>
        <w:t xml:space="preserve">Tulos</w:t>
      </w:r>
    </w:p>
    <w:p>
      <w:r>
        <w:t xml:space="preserve">Mihin sarjaan Irish Lace kuuluu?</w:t>
      </w:r>
    </w:p>
    <w:p>
      <w:r>
        <w:rPr>
          <w:b/>
        </w:rPr>
        <w:t xml:space="preserve">Esimerkki 5.3768</w:t>
      </w:r>
    </w:p>
    <w:p>
      <w:r>
        <w:t xml:space="preserve">Konteksti : William B. Van Ingen (1858--1955) oli lasimaalaustaiteilija ja taidemaalari, joka tunnetaan ehkä parhaiten Panaman kanavan seinämaalauksistaan. Vastaus : maalari</w:t>
      </w:r>
    </w:p>
    <w:p>
      <w:r>
        <w:rPr>
          <w:b/>
        </w:rPr>
        <w:t xml:space="preserve">Tulos</w:t>
      </w:r>
    </w:p>
    <w:p>
      <w:r>
        <w:t xml:space="preserve">Mikä oli William B. Van Ingenin ura?</w:t>
      </w:r>
    </w:p>
    <w:p>
      <w:r>
        <w:rPr>
          <w:b/>
        </w:rPr>
        <w:t xml:space="preserve">Esimerkki 5.3769</w:t>
      </w:r>
    </w:p>
    <w:p>
      <w:r>
        <w:t xml:space="preserve">Konteksti: Dame Moura Lympany DBE (18. elokuuta 1916 - 28. maaliskuuta 2005) oli englantilainen konserttipianisti. Vastaus : 28. maaliskuuta 2005</w:t>
      </w:r>
    </w:p>
    <w:p>
      <w:r>
        <w:rPr>
          <w:b/>
        </w:rPr>
        <w:t xml:space="preserve">Tulos</w:t>
      </w:r>
    </w:p>
    <w:p>
      <w:r>
        <w:t xml:space="preserve">Mikä on Moura Lympanyn kuolinpäivä?</w:t>
      </w:r>
    </w:p>
    <w:p>
      <w:r>
        <w:rPr>
          <w:b/>
        </w:rPr>
        <w:t xml:space="preserve">Esimerkki 5.3770</w:t>
      </w:r>
    </w:p>
    <w:p>
      <w:r>
        <w:t xml:space="preserve">Konteksti : Superegos (saks. Über-Ich und Du) on Benjamin Heisenbergin ohjaama saksalainen draamaelokuva vuodelta 2014. Vastaus : Benjamin Heisenberg</w:t>
      </w:r>
    </w:p>
    <w:p>
      <w:r>
        <w:rPr>
          <w:b/>
        </w:rPr>
        <w:t xml:space="preserve">Tulos</w:t>
      </w:r>
    </w:p>
    <w:p>
      <w:r>
        <w:t xml:space="preserve">Kuka ohjaaja ohjasi elokuvan Superegos?</w:t>
      </w:r>
    </w:p>
    <w:p>
      <w:r>
        <w:rPr>
          <w:b/>
        </w:rPr>
        <w:t xml:space="preserve">Esimerkki 5.3771</w:t>
      </w:r>
    </w:p>
    <w:p>
      <w:r>
        <w:t xml:space="preserve">Konteksti : Kaiverrettuja pionikääröjä sisältävä maljakko on pohjoisen Song-dynastian Cizhou-tyyppinen kivitavaramaljakko, joka on valmistettu noin vuonna 1100. Maljakko kuuluu Indianapolisin taidemuseon Aasian-kokoelmaan, jossa se on tällä hetkellä esillä Richard M. Fairbanksin galleriassa. Vastaus: Indianapolisin taidemuseo</w:t>
      </w:r>
    </w:p>
    <w:p>
      <w:r>
        <w:rPr>
          <w:b/>
        </w:rPr>
        <w:t xml:space="preserve">Tulos</w:t>
      </w:r>
    </w:p>
    <w:p>
      <w:r>
        <w:t xml:space="preserve">Mikä on sen paikan nimi, josta löytyy maljakko, jossa on veistettyjä pionikääröjä?</w:t>
      </w:r>
    </w:p>
    <w:p>
      <w:r>
        <w:rPr>
          <w:b/>
        </w:rPr>
        <w:t xml:space="preserve">Esimerkki 5.3772</w:t>
      </w:r>
    </w:p>
    <w:p>
      <w:r>
        <w:t xml:space="preserve">Konteksti : NGC 7790 on nuori avoin tähtijoukko, joka sijaitsee noin 10 800 valovuoden päässä Maasta pohjoisessa Kassiopeian tähdistössä. Vastaus : Cassiopeia</w:t>
      </w:r>
    </w:p>
    <w:p>
      <w:r>
        <w:rPr>
          <w:b/>
        </w:rPr>
        <w:t xml:space="preserve">Tulos</w:t>
      </w:r>
    </w:p>
    <w:p>
      <w:r>
        <w:t xml:space="preserve">Mihin tähdistöön NGC 7790 kuuluu?</w:t>
      </w:r>
    </w:p>
    <w:p>
      <w:r>
        <w:rPr>
          <w:b/>
        </w:rPr>
        <w:t xml:space="preserve">Esimerkki 5.3773</w:t>
      </w:r>
    </w:p>
    <w:p>
      <w:r>
        <w:t xml:space="preserve">Konteksti: Sandy Gumulya (s. 2. huhtikuuta 1986 Jakarta, Indonesia) on indonesialainen tennisammattilainen. Vastaus : Jakarta</w:t>
      </w:r>
    </w:p>
    <w:p>
      <w:r>
        <w:rPr>
          <w:b/>
        </w:rPr>
        <w:t xml:space="preserve">Tulos</w:t>
      </w:r>
    </w:p>
    <w:p>
      <w:r>
        <w:t xml:space="preserve">Mistä kaupungista Sandy Gumulya on kotoisin?</w:t>
      </w:r>
    </w:p>
    <w:p>
      <w:r>
        <w:rPr>
          <w:b/>
        </w:rPr>
        <w:t xml:space="preserve">Esimerkki 5.3774</w:t>
      </w:r>
    </w:p>
    <w:p>
      <w:r>
        <w:t xml:space="preserve">Konteksti : Catch the Lightning on Catherine Asaron romaani Skolian imperiumin saagassa, joka tunnetaan myös nimellä Tales of the Ruby Dynasty. Vastaus : Skolian valtakunnan saaga</w:t>
      </w:r>
    </w:p>
    <w:p>
      <w:r>
        <w:rPr>
          <w:b/>
        </w:rPr>
        <w:t xml:space="preserve">Tulos</w:t>
      </w:r>
    </w:p>
    <w:p>
      <w:r>
        <w:t xml:space="preserve">Mihin sarjaan Catch the Lightning kuuluu?</w:t>
      </w:r>
    </w:p>
    <w:p>
      <w:r>
        <w:rPr>
          <w:b/>
        </w:rPr>
        <w:t xml:space="preserve">Esimerkki 5.3775</w:t>
      </w:r>
    </w:p>
    <w:p>
      <w:r>
        <w:t xml:space="preserve">Konteksti: Emil Schorsch (s. 12. tammikuuta 1899 Hüngheim, Saksa; kuoli 1982 Vinelandissa (New Jersey)) oli saksalainen rabbi. Vastaus : 1982</w:t>
      </w:r>
    </w:p>
    <w:p>
      <w:r>
        <w:rPr>
          <w:b/>
        </w:rPr>
        <w:t xml:space="preserve">Tulos</w:t>
      </w:r>
    </w:p>
    <w:p>
      <w:r>
        <w:t xml:space="preserve">Mikä oli Emil Schorschin kuolinpäivä?</w:t>
      </w:r>
    </w:p>
    <w:p>
      <w:r>
        <w:rPr>
          <w:b/>
        </w:rPr>
        <w:t xml:space="preserve">Esimerkki 5.3776</w:t>
      </w:r>
    </w:p>
    <w:p>
      <w:r>
        <w:t xml:space="preserve">Konteksti : Radosław Jedynak (s. 9. kesäkuuta 1982) on puolalainen shakin suurmestari (2006). Vastaus : Suurmestari</w:t>
      </w:r>
    </w:p>
    <w:p>
      <w:r>
        <w:rPr>
          <w:b/>
        </w:rPr>
        <w:t xml:space="preserve">Tulos</w:t>
      </w:r>
    </w:p>
    <w:p>
      <w:r>
        <w:t xml:space="preserve">Minkä palkinnon Radosław Jedynak sai?</w:t>
      </w:r>
    </w:p>
    <w:p>
      <w:r>
        <w:rPr>
          <w:b/>
        </w:rPr>
        <w:t xml:space="preserve">Esimerkki 5.3777</w:t>
      </w:r>
    </w:p>
    <w:p>
      <w:r>
        <w:t xml:space="preserve">Konteksti : Alaskan meret on Jerry Hopperin ohjaama yhdysvaltalainen rikosdraamaelokuva vuodelta 1954, jonka pääosissa nähdään Robert Ryan ja Brian Keith. Vastaus : Jerry Hopper</w:t>
      </w:r>
    </w:p>
    <w:p>
      <w:r>
        <w:rPr>
          <w:b/>
        </w:rPr>
        <w:t xml:space="preserve">Tulos</w:t>
      </w:r>
    </w:p>
    <w:p>
      <w:r>
        <w:t xml:space="preserve">Kuka on Alaska Seas -ohjelman johtaja?</w:t>
      </w:r>
    </w:p>
    <w:p>
      <w:r>
        <w:rPr>
          <w:b/>
        </w:rPr>
        <w:t xml:space="preserve">Esimerkki 5.3778</w:t>
      </w:r>
    </w:p>
    <w:p>
      <w:r>
        <w:t xml:space="preserve">Konteksti : Global Sunday on kanadalainen uutissarja, joka esitettiin sunnuntai-iltaisin Global Television Network -televisiokanavalla. Vastaus : Global Television Network</w:t>
      </w:r>
    </w:p>
    <w:p>
      <w:r>
        <w:rPr>
          <w:b/>
        </w:rPr>
        <w:t xml:space="preserve">Tulos</w:t>
      </w:r>
    </w:p>
    <w:p>
      <w:r>
        <w:t xml:space="preserve">Missä verkossa Global Sunday näkyy?</w:t>
      </w:r>
    </w:p>
    <w:p>
      <w:r>
        <w:rPr>
          <w:b/>
        </w:rPr>
        <w:t xml:space="preserve">Esimerkki 5.3779</w:t>
      </w:r>
    </w:p>
    <w:p>
      <w:r>
        <w:t xml:space="preserve">Konteksti : Jess Fink suoritti kuvitus- ja sarjakuvataiteen tutkinnon School of Visual Artsissa New Yorkissa. Vastaus : School of Visual Arts</w:t>
      </w:r>
    </w:p>
    <w:p>
      <w:r>
        <w:rPr>
          <w:b/>
        </w:rPr>
        <w:t xml:space="preserve">Tulos</w:t>
      </w:r>
    </w:p>
    <w:p>
      <w:r>
        <w:t xml:space="preserve">Mikä on Jess Finkin kouluttaneen yliopiston nimi?</w:t>
      </w:r>
    </w:p>
    <w:p>
      <w:r>
        <w:rPr>
          <w:b/>
        </w:rPr>
        <w:t xml:space="preserve">Esimerkki 5.3780</w:t>
      </w:r>
    </w:p>
    <w:p>
      <w:r>
        <w:t xml:space="preserve">Konteksti : ISO 3166-2:HM on Heard Islandin ja McDonaldsaarten nimitys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3166-2:HM -standardit?</w:t>
      </w:r>
    </w:p>
    <w:p>
      <w:r>
        <w:rPr>
          <w:b/>
        </w:rPr>
        <w:t xml:space="preserve">Esimerkki 5.3781</w:t>
      </w:r>
    </w:p>
    <w:p>
      <w:r>
        <w:t xml:space="preserve">Konteksti: Heinrich Volker (24. kesäkuuta 1911 -- 16. tammikuuta 1988) oli Wehrmachtin korkeasti palkittu Oberst toisen maailmansodan aikana. Hän sai myös rautaristin ritariristin. Vastaus : Rautaristin ritariristi</w:t>
      </w:r>
    </w:p>
    <w:p>
      <w:r>
        <w:rPr>
          <w:b/>
        </w:rPr>
        <w:t xml:space="preserve">Tulos</w:t>
      </w:r>
    </w:p>
    <w:p>
      <w:r>
        <w:t xml:space="preserve">Minkä palkinnon Heinrich Volker sai?</w:t>
      </w:r>
    </w:p>
    <w:p>
      <w:r>
        <w:rPr>
          <w:b/>
        </w:rPr>
        <w:t xml:space="preserve">Esimerkki 5.3782</w:t>
      </w:r>
    </w:p>
    <w:p>
      <w:r>
        <w:t xml:space="preserve">Konteksti : Fox Major League Baseball (lyhennettynä Fox MLB ja tunnetaan myös nimillä Major League Baseball on Fox, MLB on Fox tai MLB on FS1) on Fox Sportsin, Fox Broadcasting Companyn (Fox) urheiluosaston tuottamien Major League Baseball (MLB) -otteluiden lähetysten tuotemerkki. Vastaus : Fox Broadcasting Company</w:t>
      </w:r>
    </w:p>
    <w:p>
      <w:r>
        <w:rPr>
          <w:b/>
        </w:rPr>
        <w:t xml:space="preserve">Tulos</w:t>
      </w:r>
    </w:p>
    <w:p>
      <w:r>
        <w:t xml:space="preserve">Mikä kanava isännöi Fox Major League Baseballia?</w:t>
      </w:r>
    </w:p>
    <w:p>
      <w:r>
        <w:rPr>
          <w:b/>
        </w:rPr>
        <w:t xml:space="preserve">Esimerkki 5.3783</w:t>
      </w:r>
    </w:p>
    <w:p>
      <w:r>
        <w:t xml:space="preserve">Konteksti : Wei Qiuyue (kiinaksi 魏秋月; pinyin: Wèi Qiūyuè; s. 26. syyskuuta 1988 Tianjin) on kiinalainen lentopalloilija. Vastaus: nainen</w:t>
      </w:r>
    </w:p>
    <w:p>
      <w:r>
        <w:rPr>
          <w:b/>
        </w:rPr>
        <w:t xml:space="preserve">Tulos</w:t>
      </w:r>
    </w:p>
    <w:p>
      <w:r>
        <w:t xml:space="preserve">Mikä on Wei Qiuyuen sukupuoli?</w:t>
      </w:r>
    </w:p>
    <w:p>
      <w:r>
        <w:rPr>
          <w:b/>
        </w:rPr>
        <w:t xml:space="preserve">Esimerkki 5.3784</w:t>
      </w:r>
    </w:p>
    <w:p>
      <w:r>
        <w:t xml:space="preserve">Konteksti : Girls of the Big House on yhdysvaltalainen draamaelokuva vuodelta 1945 ohjaus George Archainbaud, pääosissa Lynne Roberts, Virginia Christine ja Marion Martin. Vastaus : George Archainbaud</w:t>
      </w:r>
    </w:p>
    <w:p>
      <w:r>
        <w:rPr>
          <w:b/>
        </w:rPr>
        <w:t xml:space="preserve">Tulos</w:t>
      </w:r>
    </w:p>
    <w:p>
      <w:r>
        <w:t xml:space="preserve">Kuka ohjasi elokuvan Girls of the Big House?</w:t>
      </w:r>
    </w:p>
    <w:p>
      <w:r>
        <w:rPr>
          <w:b/>
        </w:rPr>
        <w:t xml:space="preserve">Esimerkki 5.3785</w:t>
      </w:r>
    </w:p>
    <w:p>
      <w:r>
        <w:t xml:space="preserve">Konteksti : Christian Osepins (s. 1858, kuolinpäivä tuntematon) oli Yhdysvaltain laivaston merimies ja Yhdysvaltain armeijan korkeimman kunniamerkin, Medal of Honorin, saaja. Vastaus : Medal of Honor</w:t>
      </w:r>
    </w:p>
    <w:p>
      <w:r>
        <w:rPr>
          <w:b/>
        </w:rPr>
        <w:t xml:space="preserve">Tulos</w:t>
      </w:r>
    </w:p>
    <w:p>
      <w:r>
        <w:t xml:space="preserve">Mikä palkinto myönnettiin Christian Osepinille?</w:t>
      </w:r>
    </w:p>
    <w:p>
      <w:r>
        <w:rPr>
          <w:b/>
        </w:rPr>
        <w:t xml:space="preserve">Esimerkki 5.3786</w:t>
      </w:r>
    </w:p>
    <w:p>
      <w:r>
        <w:t xml:space="preserve">Konteksti: Vuoden 1999 Chamolin maanjäristys tapahtui 28. maaliskuuta 1999 Chamolin alueella Intian Uttar Pradeshin osavaltiossa (nykyisin Uttarakhandissa). Vastaus : 28. maaliskuuta 1999</w:t>
      </w:r>
    </w:p>
    <w:p>
      <w:r>
        <w:rPr>
          <w:b/>
        </w:rPr>
        <w:t xml:space="preserve">Tulos</w:t>
      </w:r>
    </w:p>
    <w:p>
      <w:r>
        <w:t xml:space="preserve">Minä päivänä tapahtui vuoden 1999 Chamolin maanjäristys?</w:t>
      </w:r>
    </w:p>
    <w:p>
      <w:r>
        <w:rPr>
          <w:b/>
        </w:rPr>
        <w:t xml:space="preserve">Esimerkki 5.3787</w:t>
      </w:r>
    </w:p>
    <w:p>
      <w:r>
        <w:t xml:space="preserve">Konteksti: Mikael Lindholm (s. 19. joulukuuta 1964 Gävle, Ruotsi) on entinen ammattilaisjääkiekkoilija, joka pelasi Los Angeles Kingsissä National Hockey Leaguessa. Vastaus : Los Angeles Kings</w:t>
      </w:r>
    </w:p>
    <w:p>
      <w:r>
        <w:rPr>
          <w:b/>
        </w:rPr>
        <w:t xml:space="preserve">Tulos</w:t>
      </w:r>
    </w:p>
    <w:p>
      <w:r>
        <w:t xml:space="preserve">Missä joukkueessa Mikael Lindholm on?</w:t>
      </w:r>
    </w:p>
    <w:p>
      <w:r>
        <w:rPr>
          <w:b/>
        </w:rPr>
        <w:t xml:space="preserve">Esimerkki 5.3788</w:t>
      </w:r>
    </w:p>
    <w:p>
      <w:r>
        <w:t xml:space="preserve">Konteksti : Puzur-Suen (n. 24.-23. vuosisata eKr.) oli sumerin kuningas, kuningatar Kugbaun poika (ei pidä sekoittaa Gutiumin kuninkaan Hablumin poikaan Puzur-Sueniin), Kishin neljännen dynastian ensimmäinen hallitsija. Vastaus : Kish</w:t>
      </w:r>
    </w:p>
    <w:p>
      <w:r>
        <w:rPr>
          <w:b/>
        </w:rPr>
        <w:t xml:space="preserve">Tulos</w:t>
      </w:r>
    </w:p>
    <w:p>
      <w:r>
        <w:t xml:space="preserve">Mihin kaupunkiin Puzur-Suen liittyy?</w:t>
      </w:r>
    </w:p>
    <w:p>
      <w:r>
        <w:rPr>
          <w:b/>
        </w:rPr>
        <w:t xml:space="preserve">Esimerkki 5.3789</w:t>
      </w:r>
    </w:p>
    <w:p>
      <w:r>
        <w:t xml:space="preserve">Konteksti : P. Bhaskaran sairasti elämänsä loppupuolella Alzheimerin tautia, eikä tunnistanut ketään, joka työskenteli hänen kanssaan. Vastaus : Alzheimerin tauti</w:t>
      </w:r>
    </w:p>
    <w:p>
      <w:r>
        <w:rPr>
          <w:b/>
        </w:rPr>
        <w:t xml:space="preserve">Tulos</w:t>
      </w:r>
    </w:p>
    <w:p>
      <w:r>
        <w:t xml:space="preserve">Mikä sairaus vaikutti P. Bhaskaranin kuolemaan?</w:t>
      </w:r>
    </w:p>
    <w:p>
      <w:r>
        <w:rPr>
          <w:b/>
        </w:rPr>
        <w:t xml:space="preserve">Esimerkki 5.3790</w:t>
      </w:r>
    </w:p>
    <w:p>
      <w:r>
        <w:t xml:space="preserve">Konteksti : Kuningas oli laskentatalossaan on brittiläisen komediasarjan Dad's Army viidennen sarjan seitsemäs jakso, joka lähetettiin alun perin 17. marraskuuta 1972. Vastaus : Dad's Army</w:t>
      </w:r>
    </w:p>
    <w:p>
      <w:r>
        <w:rPr>
          <w:b/>
        </w:rPr>
        <w:t xml:space="preserve">Tulos</w:t>
      </w:r>
    </w:p>
    <w:p>
      <w:r>
        <w:t xml:space="preserve">Mihin sarjaan Kuningas oli laskentatalossaan kuuluu?</w:t>
      </w:r>
    </w:p>
    <w:p>
      <w:r>
        <w:rPr>
          <w:b/>
        </w:rPr>
        <w:t xml:space="preserve">Esimerkki 5.3791</w:t>
      </w:r>
    </w:p>
    <w:p>
      <w:r>
        <w:t xml:space="preserve">Konteksti : Joseph Souham (30. huhtikuuta 1760 - 28. huhtikuuta 1837) oli ranskalainen kenraali, joka taisteli Ranskan vallankumoussodissa ja Napoleonin sodissa. Vastaus : Ranskan vapaussodat</w:t>
      </w:r>
    </w:p>
    <w:p>
      <w:r>
        <w:rPr>
          <w:b/>
        </w:rPr>
        <w:t xml:space="preserve">Tulos</w:t>
      </w:r>
    </w:p>
    <w:p>
      <w:r>
        <w:t xml:space="preserve">Missä sodassa Joseph Souham taisteli?</w:t>
      </w:r>
    </w:p>
    <w:p>
      <w:r>
        <w:rPr>
          <w:b/>
        </w:rPr>
        <w:t xml:space="preserve">Esimerkki 5.3792</w:t>
      </w:r>
    </w:p>
    <w:p>
      <w:r>
        <w:t xml:space="preserve">Konteksti: Oloff Smith (s. 1833, kuolinpäivä tuntematon) oli Yhdysvaltain sisällissodan aikainen unionin laivaston merimies, joka sai Yhdysvaltain armeijan korkeimman kunniamerkin, Medal of Honorin, toimistaan Mobile Bayn taistelussa. Vastaus : Unionin laivasto</w:t>
      </w:r>
    </w:p>
    <w:p>
      <w:r>
        <w:rPr>
          <w:b/>
        </w:rPr>
        <w:t xml:space="preserve">Tulos</w:t>
      </w:r>
    </w:p>
    <w:p>
      <w:r>
        <w:t xml:space="preserve">Mihin sotilashaaraan Oloff Smith kuuluu?</w:t>
      </w:r>
    </w:p>
    <w:p>
      <w:r>
        <w:rPr>
          <w:b/>
        </w:rPr>
        <w:t xml:space="preserve">Esimerkki 5.3793</w:t>
      </w:r>
    </w:p>
    <w:p>
      <w:r>
        <w:t xml:space="preserve">Konteksti: Chris Carrawell (s. 25. marraskuuta 1977) on yhdysvaltalainen koripalloilija, jonka San Antonio Spurs valitsi vuoden 2000 NBA-draftin toisella kierroksella (41.). Vastaus : San Antonio Spurs</w:t>
      </w:r>
    </w:p>
    <w:p>
      <w:r>
        <w:rPr>
          <w:b/>
        </w:rPr>
        <w:t xml:space="preserve">Tulos</w:t>
      </w:r>
    </w:p>
    <w:p>
      <w:r>
        <w:t xml:space="preserve">Missä joukkueessa Chris Carrawell on?</w:t>
      </w:r>
    </w:p>
    <w:p>
      <w:r>
        <w:rPr>
          <w:b/>
        </w:rPr>
        <w:t xml:space="preserve">Esimerkki 5.3794</w:t>
      </w:r>
    </w:p>
    <w:p>
      <w:r>
        <w:t xml:space="preserve">Konteksti: Gamani Corea opiskeli Colombon Royal Collegessa, minkä jälkeen hän aloitti korkeakouluopintonsa Ceylonin yliopistossa vuonna 1944 ja opiskeli sitten Cambridgen Corpus Christi Collegessa ja Oxfordin Nuffield Collegessa vuosina 1945-1952. Vastaus : Royal College, Colombo</w:t>
      </w:r>
    </w:p>
    <w:p>
      <w:r>
        <w:rPr>
          <w:b/>
        </w:rPr>
        <w:t xml:space="preserve">Tulos</w:t>
      </w:r>
    </w:p>
    <w:p>
      <w:r>
        <w:t xml:space="preserve">Mikä on Gamani Corean kouluttaneen yliopiston nimi?</w:t>
      </w:r>
    </w:p>
    <w:p>
      <w:r>
        <w:rPr>
          <w:b/>
        </w:rPr>
        <w:t xml:space="preserve">Esimerkki 5.3795</w:t>
      </w:r>
    </w:p>
    <w:p>
      <w:r>
        <w:t xml:space="preserve">Konteksti : Charles Marquette (1845--1907) oli Yhdysvaltain armeijan kersantti, joka sai kunniamitalin roolistaan Yhdysvaltain sisällissodassa. Vastaus : Amerikan sisällissota</w:t>
      </w:r>
    </w:p>
    <w:p>
      <w:r>
        <w:rPr>
          <w:b/>
        </w:rPr>
        <w:t xml:space="preserve">Tulos</w:t>
      </w:r>
    </w:p>
    <w:p>
      <w:r>
        <w:t xml:space="preserve">Missä sodassa Charles Marquette oli mukana?</w:t>
      </w:r>
    </w:p>
    <w:p>
      <w:r>
        <w:rPr>
          <w:b/>
        </w:rPr>
        <w:t xml:space="preserve">Esimerkki 5.3796</w:t>
      </w:r>
    </w:p>
    <w:p>
      <w:r>
        <w:t xml:space="preserve">Konteksti: Jean Hengen (23. marraskuuta 1912 - 29. tammikuuta 2005) oli luxemburgilainen roomalaiskatolisen kirkon prelaatti. Vastaus : 29. tammikuuta 2005</w:t>
      </w:r>
    </w:p>
    <w:p>
      <w:r>
        <w:rPr>
          <w:b/>
        </w:rPr>
        <w:t xml:space="preserve">Tulos</w:t>
      </w:r>
    </w:p>
    <w:p>
      <w:r>
        <w:t xml:space="preserve">Minä päivänä Jean Hengen kuoli?</w:t>
      </w:r>
    </w:p>
    <w:p>
      <w:r>
        <w:rPr>
          <w:b/>
        </w:rPr>
        <w:t xml:space="preserve">Esimerkki 5.3797</w:t>
      </w:r>
    </w:p>
    <w:p>
      <w:r>
        <w:t xml:space="preserve">Konteksti : Invasión on Hugo Santiagon ohjaama argentiinalainen elokuva vuodelta 1969. Vastaus : Hugo Santiago</w:t>
      </w:r>
    </w:p>
    <w:p>
      <w:r>
        <w:rPr>
          <w:b/>
        </w:rPr>
        <w:t xml:space="preserve">Tulos</w:t>
      </w:r>
    </w:p>
    <w:p>
      <w:r>
        <w:t xml:space="preserve">Kuka on Invasiónin johtaja?</w:t>
      </w:r>
    </w:p>
    <w:p>
      <w:r>
        <w:rPr>
          <w:b/>
        </w:rPr>
        <w:t xml:space="preserve">Esimerkki 5.3798</w:t>
      </w:r>
    </w:p>
    <w:p>
      <w:r>
        <w:t xml:space="preserve">Konteksti : The Adjustment Bureau on vuonna 2011 valmistunut yhdysvaltalainen romanttinen tieteistrilleri, joka perustuu löyhästi Philip K. Dickin novelliin ``Adjustment Team''. Vastaus : Adjustment Team</w:t>
      </w:r>
    </w:p>
    <w:p>
      <w:r>
        <w:rPr>
          <w:b/>
        </w:rPr>
        <w:t xml:space="preserve">Tulos</w:t>
      </w:r>
    </w:p>
    <w:p>
      <w:r>
        <w:t xml:space="preserve">Mihin The Adjustment Bureau perustuu?</w:t>
      </w:r>
    </w:p>
    <w:p>
      <w:r>
        <w:rPr>
          <w:b/>
        </w:rPr>
        <w:t xml:space="preserve">Esimerkki 5.3799</w:t>
      </w:r>
    </w:p>
    <w:p>
      <w:r>
        <w:t xml:space="preserve">Konteksti: Robert Bruce Merrifield (15. heinäkuuta 1921 - 14. toukokuuta 2006) oli yhdysvaltalainen biokemisti, joka sai Nobelin kemianpalkinnon vuonna 1984 kiinteän faasin peptidisynteesin keksimisestä. Vastaus : Nobelin kemianpalkinto</w:t>
      </w:r>
    </w:p>
    <w:p>
      <w:r>
        <w:rPr>
          <w:b/>
        </w:rPr>
        <w:t xml:space="preserve">Tulos</w:t>
      </w:r>
    </w:p>
    <w:p>
      <w:r>
        <w:t xml:space="preserve">Minkä palkinnon Robert Bruce Merrifield sai?</w:t>
      </w:r>
    </w:p>
    <w:p>
      <w:r>
        <w:rPr>
          <w:b/>
        </w:rPr>
        <w:t xml:space="preserve">Esimerkki 5.3800</w:t>
      </w:r>
    </w:p>
    <w:p>
      <w:r>
        <w:t xml:space="preserve">Konteksti : Faline on fiktiivinen hahmo Felix Saltenin vuonna 1923 ilmestyneessä romaanissa Bambi, elämä metsässä ja sen jatko-osassa Bambin lapset sekä Disneyn animaatioelokuvissa Bambi ja Bambi II. Hänen äitinsä on Ena. Vastaus: Bambi</w:t>
      </w:r>
    </w:p>
    <w:p>
      <w:r>
        <w:rPr>
          <w:b/>
        </w:rPr>
        <w:t xml:space="preserve">Tulos</w:t>
      </w:r>
    </w:p>
    <w:p>
      <w:r>
        <w:t xml:space="preserve">Mikä on Falinen puolison nimi?</w:t>
      </w:r>
    </w:p>
    <w:p>
      <w:r>
        <w:rPr>
          <w:b/>
        </w:rPr>
        <w:t xml:space="preserve">Esimerkki 5.3801</w:t>
      </w:r>
    </w:p>
    <w:p>
      <w:r>
        <w:t xml:space="preserve">Konteksti : Božidar Đelić (serbian kyrillisin kirjaimin: Божидар Ђелић, lausutaan (bɔ̌ʒidaːr dʑɛ̌ːlitɕ); s. 1. huhtikuuta 1965 Belgrad) on serbialainen taloustieteilijä ja poliitikko. Vastaus: Belgrad</w:t>
      </w:r>
    </w:p>
    <w:p>
      <w:r>
        <w:rPr>
          <w:b/>
        </w:rPr>
        <w:t xml:space="preserve">Tulos</w:t>
      </w:r>
    </w:p>
    <w:p>
      <w:r>
        <w:t xml:space="preserve">Mistä kaupungista Božidar Đelić on kotoisin?</w:t>
      </w:r>
    </w:p>
    <w:p>
      <w:r>
        <w:rPr>
          <w:b/>
        </w:rPr>
        <w:t xml:space="preserve">Esimerkki 5.3802</w:t>
      </w:r>
    </w:p>
    <w:p>
      <w:r>
        <w:t xml:space="preserve">Konteksti: Herbert Isachsen (10. lokakuuta 1913 - 21. lokakuuta 2003) oli toisen maailmansodan aikana Luftwaffen korkeasti palkittu leutnantti, jolle myönnettiin rautaristin ritariristi. Vastaus : Rautaristin ritariristi</w:t>
      </w:r>
    </w:p>
    <w:p>
      <w:r>
        <w:rPr>
          <w:b/>
        </w:rPr>
        <w:t xml:space="preserve">Tulos</w:t>
      </w:r>
    </w:p>
    <w:p>
      <w:r>
        <w:t xml:space="preserve">Mikä palkinto myönnettiin Herbert Isachsenille?</w:t>
      </w:r>
    </w:p>
    <w:p>
      <w:r>
        <w:rPr>
          <w:b/>
        </w:rPr>
        <w:t xml:space="preserve">Esimerkki 5.3803</w:t>
      </w:r>
    </w:p>
    <w:p>
      <w:r>
        <w:t xml:space="preserve">Konteksti : ISO 3166-2:KZ on Kazakstanin nimi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3166-2:KZ -standardit?</w:t>
      </w:r>
    </w:p>
    <w:p>
      <w:r>
        <w:rPr>
          <w:b/>
        </w:rPr>
        <w:t xml:space="preserve">Esimerkki 5.3804</w:t>
      </w:r>
    </w:p>
    <w:p>
      <w:r>
        <w:t xml:space="preserve">Konteksti : Hunting 201 on Kim Hicksin juontama televisiosarja, jota esitettiin Outdoor Channelilla 2000-luvun puolivälissä. Vastaus : Outdoor Channel</w:t>
      </w:r>
    </w:p>
    <w:p>
      <w:r>
        <w:rPr>
          <w:b/>
        </w:rPr>
        <w:t xml:space="preserve">Tulos</w:t>
      </w:r>
    </w:p>
    <w:p>
      <w:r>
        <w:t xml:space="preserve">Mikä alkuperäinen verkko on osa Hunting 201:ää?</w:t>
      </w:r>
    </w:p>
    <w:p>
      <w:r>
        <w:rPr>
          <w:b/>
        </w:rPr>
        <w:t xml:space="preserve">Esimerkki 5.3805</w:t>
      </w:r>
    </w:p>
    <w:p>
      <w:r>
        <w:t xml:space="preserve">Konteksti : Amiraali Alexander Hood, 1. varakreivi Bridport, KB (2. joulukuuta 1726 - 2. toukokuuta 1814) oli Yhdistyneen kuningaskunnan kuninkaallisen laivaston upseeri Ranskan vallankumoussotien ja Napoleonin sotien aikana ja amiraali Samuel Hoodin, 1. varakreivi Hoodin, veli. Vastaus : Ranskan vapaussodat</w:t>
      </w:r>
    </w:p>
    <w:p>
      <w:r>
        <w:rPr>
          <w:b/>
        </w:rPr>
        <w:t xml:space="preserve">Tulos</w:t>
      </w:r>
    </w:p>
    <w:p>
      <w:r>
        <w:t xml:space="preserve">Mihin konfliktiin Alexander Hood, 1. varakreivi Bridport osallistui?</w:t>
      </w:r>
    </w:p>
    <w:p>
      <w:r>
        <w:rPr>
          <w:b/>
        </w:rPr>
        <w:t xml:space="preserve">Esimerkki 5.3806</w:t>
      </w:r>
    </w:p>
    <w:p>
      <w:r>
        <w:t xml:space="preserve">Konteksti : Uma no Naishi (馬内侍, 949 - 1011) oli japanilainen waka-runoilija ja aatelinen Heianin kauden puolivälissä. Vastaus: runoilija</w:t>
      </w:r>
    </w:p>
    <w:p>
      <w:r>
        <w:rPr>
          <w:b/>
        </w:rPr>
        <w:t xml:space="preserve">Tulos</w:t>
      </w:r>
    </w:p>
    <w:p>
      <w:r>
        <w:t xml:space="preserve">Millainen ammatti Uma no Naishi on?</w:t>
      </w:r>
    </w:p>
    <w:p>
      <w:r>
        <w:rPr>
          <w:b/>
        </w:rPr>
        <w:t xml:space="preserve">Esimerkki 5.3807</w:t>
      </w:r>
    </w:p>
    <w:p>
      <w:r>
        <w:t xml:space="preserve">Konteksti : Isha Lakhani (hindi: ईशा लखानी; 29. huhtikuuta 1985 Mumbai) on entinen intialainen tennispelaaja. Vastaus : Mumbai</w:t>
      </w:r>
    </w:p>
    <w:p>
      <w:r>
        <w:rPr>
          <w:b/>
        </w:rPr>
        <w:t xml:space="preserve">Tulos</w:t>
      </w:r>
    </w:p>
    <w:p>
      <w:r>
        <w:t xml:space="preserve">Mihin kaupunkiin Isha Lakhani liittyy?</w:t>
      </w:r>
    </w:p>
    <w:p>
      <w:r>
        <w:rPr>
          <w:b/>
        </w:rPr>
        <w:t xml:space="preserve">Esimerkki 5.3808</w:t>
      </w:r>
    </w:p>
    <w:p>
      <w:r>
        <w:t xml:space="preserve">Konteksti : Hän oli naimisissa näyttelijä Jayabharathin kanssa vuonna 1979, ja heidän poikansa Krish J. Sathaar debytoi näyttelijänä arvostetussa ohjaaja Siddiquen Mohanlalin tähdittämässä elokuvassa Ladies and Gentleman. Vastaus : Jayabharathi</w:t>
      </w:r>
    </w:p>
    <w:p>
      <w:r>
        <w:rPr>
          <w:b/>
        </w:rPr>
        <w:t xml:space="preserve">Tulos</w:t>
      </w:r>
    </w:p>
    <w:p>
      <w:r>
        <w:t xml:space="preserve">Mikä on Sathaarin puolison nimi?</w:t>
      </w:r>
    </w:p>
    <w:p>
      <w:r>
        <w:rPr>
          <w:b/>
        </w:rPr>
        <w:t xml:space="preserve">Esimerkki 5.3809</w:t>
      </w:r>
    </w:p>
    <w:p>
      <w:r>
        <w:t xml:space="preserve">Konteksti: UNDP nimitti Farkhunda Zahra Naderin N-Peace Award 2012 -palkinnon saajaksi. Vastaus : N-Peace Award</w:t>
      </w:r>
    </w:p>
    <w:p>
      <w:r>
        <w:rPr>
          <w:b/>
        </w:rPr>
        <w:t xml:space="preserve">Tulos</w:t>
      </w:r>
    </w:p>
    <w:p>
      <w:r>
        <w:t xml:space="preserve">Minkä palkinnon Farkhunda Zahra Naderi sai?</w:t>
      </w:r>
    </w:p>
    <w:p>
      <w:r>
        <w:rPr>
          <w:b/>
        </w:rPr>
        <w:t xml:space="preserve">Esimerkki 5.3810</w:t>
      </w:r>
    </w:p>
    <w:p>
      <w:r>
        <w:t xml:space="preserve">Konteksti: Werner Panse (19. joulukuuta 1921 - 23. kesäkuuta 1995) oli toisen maailmansodan aikana Luftwaffen korkeasti palkittu päämies. Hän sai myös rautaristin ritariristin. Vastaus : Rautaristin ritariristi</w:t>
      </w:r>
    </w:p>
    <w:p>
      <w:r>
        <w:rPr>
          <w:b/>
        </w:rPr>
        <w:t xml:space="preserve">Tulos</w:t>
      </w:r>
    </w:p>
    <w:p>
      <w:r>
        <w:t xml:space="preserve">Minkä palkinnon Werner Panse sai?</w:t>
      </w:r>
    </w:p>
    <w:p>
      <w:r>
        <w:rPr>
          <w:b/>
        </w:rPr>
        <w:t xml:space="preserve">Esimerkki 5.3811</w:t>
      </w:r>
    </w:p>
    <w:p>
      <w:r>
        <w:t xml:space="preserve">Konteksti : The Importance of Being Icelandic on islantilaisen Jon Gustafssonin (syntynyt Islannissa ja asuu Kanadassa) vuonna 1998 tekemä dokumenttielokuva, jossa seurataan kolmen islantilais-kanadalaisen vaiheita, jotka pyrkivät löytämään islantilaisen perintönsä matkustamalla Islantiin. Vastaus : Kanada</w:t>
      </w:r>
    </w:p>
    <w:p>
      <w:r>
        <w:rPr>
          <w:b/>
        </w:rPr>
        <w:t xml:space="preserve">Tulos</w:t>
      </w:r>
    </w:p>
    <w:p>
      <w:r>
        <w:t xml:space="preserve">Missä paikassa The Importance of Being Icelandic on?</w:t>
      </w:r>
    </w:p>
    <w:p>
      <w:r>
        <w:rPr>
          <w:b/>
        </w:rPr>
        <w:t xml:space="preserve">Esimerkki 5.3812</w:t>
      </w:r>
    </w:p>
    <w:p>
      <w:r>
        <w:t xml:space="preserve">Konteksti : Pesadha Kannum Pesume on Murali Krishnan ohjaama tamilielokuva. Vastaus : Murali Krishna</w:t>
      </w:r>
    </w:p>
    <w:p>
      <w:r>
        <w:rPr>
          <w:b/>
        </w:rPr>
        <w:t xml:space="preserve">Tulos</w:t>
      </w:r>
    </w:p>
    <w:p>
      <w:r>
        <w:t xml:space="preserve">Pesadha Kannum Pesume saksalainen draamaelokuva vuodelta 2001 ohjaus ?</w:t>
      </w:r>
    </w:p>
    <w:p>
      <w:r>
        <w:rPr>
          <w:b/>
        </w:rPr>
        <w:t xml:space="preserve">Esimerkki 5.3813</w:t>
      </w:r>
    </w:p>
    <w:p>
      <w:r>
        <w:t xml:space="preserve">Konteksti : Ernani on Giuseppe Verdin neljänäytöksinen ooppera, joka perustuu Victor Hugon näytelmään Hernani ja jonka libreton on kirjoittanut Francesco Maria Piave. Vastaus : Hernani</w:t>
      </w:r>
    </w:p>
    <w:p>
      <w:r>
        <w:rPr>
          <w:b/>
        </w:rPr>
        <w:t xml:space="preserve">Tulos</w:t>
      </w:r>
    </w:p>
    <w:p>
      <w:r>
        <w:t xml:space="preserve">Mikä on Ernanin perusta?</w:t>
      </w:r>
    </w:p>
    <w:p>
      <w:r>
        <w:rPr>
          <w:b/>
        </w:rPr>
        <w:t xml:space="preserve">Esimerkki 5.3814</w:t>
      </w:r>
    </w:p>
    <w:p>
      <w:r>
        <w:t xml:space="preserve">Konteksti : John McCarton (s. 1847, kuolinpäivä tuntematon) oli Yhdysvaltain laivaston merimies ja Yhdysvaltain armeijan korkeimman kunniamerkin, Medal of Honorin, saaja. Vastaus : Yhdysvaltain laivasto</w:t>
      </w:r>
    </w:p>
    <w:p>
      <w:r>
        <w:rPr>
          <w:b/>
        </w:rPr>
        <w:t xml:space="preserve">Tulos</w:t>
      </w:r>
    </w:p>
    <w:p>
      <w:r>
        <w:t xml:space="preserve">Mihin yksikköön John McCarton kuului?</w:t>
      </w:r>
    </w:p>
    <w:p>
      <w:r>
        <w:rPr>
          <w:b/>
        </w:rPr>
        <w:t xml:space="preserve">Esimerkki 5.3815</w:t>
      </w:r>
    </w:p>
    <w:p>
      <w:r>
        <w:t xml:space="preserve">Taustaa : InteliSpend Prepaid Solutions on yksityinen yritys, jonka American Express ja Maritz, Inc. perustivat yhteisyrityksenä vuonna 1997. Vastaus : American Express</w:t>
      </w:r>
    </w:p>
    <w:p>
      <w:r>
        <w:rPr>
          <w:b/>
        </w:rPr>
        <w:t xml:space="preserve">Tulos</w:t>
      </w:r>
    </w:p>
    <w:p>
      <w:r>
        <w:t xml:space="preserve">Mikä on InteliSpend Prepaid Solutionsin emoyhtiö?</w:t>
      </w:r>
    </w:p>
    <w:p>
      <w:r>
        <w:rPr>
          <w:b/>
        </w:rPr>
        <w:t xml:space="preserve">Esimerkki 5.3816</w:t>
      </w:r>
    </w:p>
    <w:p>
      <w:r>
        <w:t xml:space="preserve">Konteksti : Stan Tekiela on luonnontieteilijä, kirjailija ja luontokuvaaja, joka on suorittanut luonnontieteiden kandidaatin tutkinnon Minnesotan yliopistossa. Vastaus : Minnesotan yliopisto</w:t>
      </w:r>
    </w:p>
    <w:p>
      <w:r>
        <w:rPr>
          <w:b/>
        </w:rPr>
        <w:t xml:space="preserve">Tulos</w:t>
      </w:r>
    </w:p>
    <w:p>
      <w:r>
        <w:t xml:space="preserve">Mikä on Stan Tekielan kouluttaneen yliopiston nimi?</w:t>
      </w:r>
    </w:p>
    <w:p>
      <w:r>
        <w:rPr>
          <w:b/>
        </w:rPr>
        <w:t xml:space="preserve">Esimerkki 5.3817</w:t>
      </w:r>
    </w:p>
    <w:p>
      <w:r>
        <w:t xml:space="preserve">Konteksti : ISO 3166-2:DZ on Algeriaa koskeva merkintä ISO 3166-2 -standardissa, joka on osa Kansainvälisen standardisoimisjärjestön (ISO) julkaisemaa ISO 3166 -standardia, joka määrittelee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3166-2:DZ -standardit?</w:t>
      </w:r>
    </w:p>
    <w:p>
      <w:r>
        <w:rPr>
          <w:b/>
        </w:rPr>
        <w:t xml:space="preserve">Esimerkki 5.3818</w:t>
      </w:r>
    </w:p>
    <w:p>
      <w:r>
        <w:t xml:space="preserve">Konteksti : Amiraali Samuel Graves (17. huhtikuuta 1713 - 8. maaliskuuta 1787) oli Ison-Britannian kuninkaallisen laivaston amiraali, joka tunnetaan luultavasti parhaiten roolistaan Amerikan itsenäisyyssodan alkuvaiheessa. Vastaus : Kuninkaallinen laivasto</w:t>
      </w:r>
    </w:p>
    <w:p>
      <w:r>
        <w:rPr>
          <w:b/>
        </w:rPr>
        <w:t xml:space="preserve">Tulos</w:t>
      </w:r>
    </w:p>
    <w:p>
      <w:r>
        <w:t xml:space="preserve">Missä armeijassa Samuel Graves palveli?</w:t>
      </w:r>
    </w:p>
    <w:p>
      <w:r>
        <w:rPr>
          <w:b/>
        </w:rPr>
        <w:t xml:space="preserve">Esimerkki 5.3819</w:t>
      </w:r>
    </w:p>
    <w:p>
      <w:r>
        <w:t xml:space="preserve">Konteksti : HD 16028 on tähti Andromedan tähdistössä. Vastaus : Andromeda</w:t>
      </w:r>
    </w:p>
    <w:p>
      <w:r>
        <w:rPr>
          <w:b/>
        </w:rPr>
        <w:t xml:space="preserve">Tulos</w:t>
      </w:r>
    </w:p>
    <w:p>
      <w:r>
        <w:t xml:space="preserve">Mihin tähdistöön HD 16028 kuuluu?</w:t>
      </w:r>
    </w:p>
    <w:p>
      <w:r>
        <w:rPr>
          <w:b/>
        </w:rPr>
        <w:t xml:space="preserve">Esimerkki 5.3820</w:t>
      </w:r>
    </w:p>
    <w:p>
      <w:r>
        <w:t xml:space="preserve">Konteksti : Movies, Games and Videos (alkuperäiseltä nimeltään Movies, Movies, Movies) oli lauantaisin Yhdistyneessä kuningaskunnassa ITV:llä 1990-luvulla ja 2000-luvun alussa esitetty televisio-ohjelma. Vastaus : ITV</w:t>
      </w:r>
    </w:p>
    <w:p>
      <w:r>
        <w:rPr>
          <w:b/>
        </w:rPr>
        <w:t xml:space="preserve">Tulos</w:t>
      </w:r>
    </w:p>
    <w:p>
      <w:r>
        <w:t xml:space="preserve">Missä verkossa Elokuvat, pelit ja videot alun perin esitettiin?</w:t>
      </w:r>
    </w:p>
    <w:p>
      <w:r>
        <w:rPr>
          <w:b/>
        </w:rPr>
        <w:t xml:space="preserve">Esimerkki 5.3821</w:t>
      </w:r>
    </w:p>
    <w:p>
      <w:r>
        <w:t xml:space="preserve">Konteksti : Toinen Kutin taistelu käytiin 23. helmikuuta 1917 Britannian ja ottomaanien joukkojen välillä Kutissa, Mesopotamiassa (nykyisessä Irakissa). Vastaus: 23. helmikuuta 1917</w:t>
      </w:r>
    </w:p>
    <w:p>
      <w:r>
        <w:rPr>
          <w:b/>
        </w:rPr>
        <w:t xml:space="preserve">Tulos</w:t>
      </w:r>
    </w:p>
    <w:p>
      <w:r>
        <w:t xml:space="preserve">Mikä oli Kutin toisen taistelun päivämäärä?</w:t>
      </w:r>
    </w:p>
    <w:p>
      <w:r>
        <w:rPr>
          <w:b/>
        </w:rPr>
        <w:t xml:space="preserve">Esimerkki 5.3822</w:t>
      </w:r>
    </w:p>
    <w:p>
      <w:r>
        <w:t xml:space="preserve">Konteksti : Kreivi Burkhard Christoph von Münnich (9. toukokuuta 1683 -- 16. lokakuuta 1767) (Христофо́р Анто́нович Миних) oli saksalainen sotilas-insinööri, josta tuli Venäjän keisarikunnan sotamarsalkka ja poliittinen vaikuttaja. Vastaus: sotilas</w:t>
      </w:r>
    </w:p>
    <w:p>
      <w:r>
        <w:rPr>
          <w:b/>
        </w:rPr>
        <w:t xml:space="preserve">Tulos</w:t>
      </w:r>
    </w:p>
    <w:p>
      <w:r>
        <w:t xml:space="preserve">Mikä oli Burkhard Christoph von Münnichin ammatti?</w:t>
      </w:r>
    </w:p>
    <w:p>
      <w:r>
        <w:rPr>
          <w:b/>
        </w:rPr>
        <w:t xml:space="preserve">Esimerkki 5.3823</w:t>
      </w:r>
    </w:p>
    <w:p>
      <w:r>
        <w:t xml:space="preserve">Konteksti : Vizefeldwebel Josef Schwendemann oli ensimmäisen maailmansodan lentävä ässä, joka saavutti 17 ilmavoittoa. Vastaus : Ensimmäinen maailmansota</w:t>
      </w:r>
    </w:p>
    <w:p>
      <w:r>
        <w:rPr>
          <w:b/>
        </w:rPr>
        <w:t xml:space="preserve">Tulos</w:t>
      </w:r>
    </w:p>
    <w:p>
      <w:r>
        <w:t xml:space="preserve">Missä sodassa Josef Schwendemann taisteli?</w:t>
      </w:r>
    </w:p>
    <w:p>
      <w:r>
        <w:rPr>
          <w:b/>
        </w:rPr>
        <w:t xml:space="preserve">Esimerkki 5.3824</w:t>
      </w:r>
    </w:p>
    <w:p>
      <w:r>
        <w:t xml:space="preserve">Konteksti: Fabio Felline (s. 29. maaliskuuta 1990 Torino) on italialainen maantiepyöräilyn ammattilainen, joka ajaa UCI ProTeam Trek Factory Racing -joukkueessa. Vastaus: Polkupyöräilijä</w:t>
      </w:r>
    </w:p>
    <w:p>
      <w:r>
        <w:rPr>
          <w:b/>
        </w:rPr>
        <w:t xml:space="preserve">Tulos</w:t>
      </w:r>
    </w:p>
    <w:p>
      <w:r>
        <w:t xml:space="preserve">Mikä oli Fabio Fellinen ura?</w:t>
      </w:r>
    </w:p>
    <w:p>
      <w:r>
        <w:rPr>
          <w:b/>
        </w:rPr>
        <w:t xml:space="preserve">Esimerkki 5.3825</w:t>
      </w:r>
    </w:p>
    <w:p>
      <w:r>
        <w:t xml:space="preserve">Konteksti : Vicki Vann on yksi kansainvälisen kantrimusiikin kysytyimmistä naisartisteista. Vastaus: Nainen</w:t>
      </w:r>
    </w:p>
    <w:p>
      <w:r>
        <w:rPr>
          <w:b/>
        </w:rPr>
        <w:t xml:space="preserve">Tulos</w:t>
      </w:r>
    </w:p>
    <w:p>
      <w:r>
        <w:t xml:space="preserve">Mikä on Vicki Vannin sukupuoli?</w:t>
      </w:r>
    </w:p>
    <w:p>
      <w:r>
        <w:rPr>
          <w:b/>
        </w:rPr>
        <w:t xml:space="preserve">Esimerkki 5.3826</w:t>
      </w:r>
    </w:p>
    <w:p>
      <w:r>
        <w:t xml:space="preserve">Konteksti : Lawrence Weingartenin Metro-Goldwyn-Mayerille tuottaman elokuvan His Brother's Wife julkaisi Yhdysvalloissa 7. elokuuta 1936. Vastaus : Metro-Goldwyn-Mayer</w:t>
      </w:r>
    </w:p>
    <w:p>
      <w:r>
        <w:rPr>
          <w:b/>
        </w:rPr>
        <w:t xml:space="preserve">Tulos</w:t>
      </w:r>
    </w:p>
    <w:p>
      <w:r>
        <w:t xml:space="preserve">Mikä tuotantoyhtiö on mukana elokuvassa His Brother's Wife?</w:t>
      </w:r>
    </w:p>
    <w:p>
      <w:r>
        <w:rPr>
          <w:b/>
        </w:rPr>
        <w:t xml:space="preserve">Esimerkki 5.3827</w:t>
      </w:r>
    </w:p>
    <w:p>
      <w:r>
        <w:t xml:space="preserve">Context : Du glucose pour Noémie, jonka Fournier on kirjoittanut ja piirtänyt, on Spirou et Fantasio -sarjan kahdeskymmenesensimmäinen albumi ja kirjailijan toinen albumi André Franquinin jäätyä Spiroun eläkkeelle. Vastaus: Spirou et Fantasio</w:t>
      </w:r>
    </w:p>
    <w:p>
      <w:r>
        <w:rPr>
          <w:b/>
        </w:rPr>
        <w:t xml:space="preserve">Tulos</w:t>
      </w:r>
    </w:p>
    <w:p>
      <w:r>
        <w:t xml:space="preserve">Mikä on sarjan nimi, johon Du glucose pour Noémie kuuluu?</w:t>
      </w:r>
    </w:p>
    <w:p>
      <w:r>
        <w:rPr>
          <w:b/>
        </w:rPr>
        <w:t xml:space="preserve">Esimerkki 5.3828</w:t>
      </w:r>
    </w:p>
    <w:p>
      <w:r>
        <w:t xml:space="preserve">Konteksti : Jero opiskeli informaatiotiedettä Pittsburghin yliopistossa ja valmistui vuonna 2003, ja muutti Japaniin samana vuonna. Vastaus : Pittsburghin yliopisto</w:t>
      </w:r>
    </w:p>
    <w:p>
      <w:r>
        <w:rPr>
          <w:b/>
        </w:rPr>
        <w:t xml:space="preserve">Tulos</w:t>
      </w:r>
    </w:p>
    <w:p>
      <w:r>
        <w:t xml:space="preserve">Mikä on Jeron kouluttaneen yliopiston nimi?</w:t>
      </w:r>
    </w:p>
    <w:p>
      <w:r>
        <w:rPr>
          <w:b/>
        </w:rPr>
        <w:t xml:space="preserve">Esimerkki 5.3829</w:t>
      </w:r>
    </w:p>
    <w:p>
      <w:r>
        <w:t xml:space="preserve">Konteksti: Emília Márkus, (avioliittonimi Pulszky; 10. syyskuuta 1860 -- 24. joulukuuta 1949), oli unkarilainen aristokraatti, poliitikko ja aikansa tunnetuin näyttelijä Unkarissa, joka tunnettiin rooleistaan useissa unkarilaisissa teatteri- ja elokuvatuotannoissa, muun muassa elokuvissa Kolme poppamiestä (1936), A táncz (1901) ja Az aranyhajú szfinksz (1914). Vastaus: poliitikko</w:t>
      </w:r>
    </w:p>
    <w:p>
      <w:r>
        <w:rPr>
          <w:b/>
        </w:rPr>
        <w:t xml:space="preserve">Tulos</w:t>
      </w:r>
    </w:p>
    <w:p>
      <w:r>
        <w:t xml:space="preserve">Mikä oli Emília Márkusin ammatti?</w:t>
      </w:r>
    </w:p>
    <w:p>
      <w:r>
        <w:rPr>
          <w:b/>
        </w:rPr>
        <w:t xml:space="preserve">Esimerkki 5.3830</w:t>
      </w:r>
    </w:p>
    <w:p>
      <w:r>
        <w:t xml:space="preserve">Konteksti : Barth Jules Sussman on kirjailija, käsikirjoittaja ja lastenkirjailija, joka on naimisissa kuvittaja Jen Sussmanin kanssa. Vastaus : Jen Sussman</w:t>
      </w:r>
    </w:p>
    <w:p>
      <w:r>
        <w:rPr>
          <w:b/>
        </w:rPr>
        <w:t xml:space="preserve">Tulos</w:t>
      </w:r>
    </w:p>
    <w:p>
      <w:r>
        <w:t xml:space="preserve">Mikä on Barth Jules Sussmanin puolison nimi?</w:t>
      </w:r>
    </w:p>
    <w:p>
      <w:r>
        <w:rPr>
          <w:b/>
        </w:rPr>
        <w:t xml:space="preserve">Esimerkki 5.3831</w:t>
      </w:r>
    </w:p>
    <w:p>
      <w:r>
        <w:t xml:space="preserve">Taustaa: Vintage Cellars on Wesfarmersin omistama australialainen viinaketju, joka on sijoitettu markkinoiden yläpäähän verrattuna Wesfarmersin muihin viinamerkkeihin Liquorlandiin ja 1st Choice Liquor Superstoreen. Vastaus : Wesfarmers</w:t>
      </w:r>
    </w:p>
    <w:p>
      <w:r>
        <w:rPr>
          <w:b/>
        </w:rPr>
        <w:t xml:space="preserve">Tulos</w:t>
      </w:r>
    </w:p>
    <w:p>
      <w:r>
        <w:t xml:space="preserve">Mikä yritys on Vintage Cellarsin emoyhtiö?</w:t>
      </w:r>
    </w:p>
    <w:p>
      <w:r>
        <w:rPr>
          <w:b/>
        </w:rPr>
        <w:t xml:space="preserve">Esimerkki 5.3832</w:t>
      </w:r>
    </w:p>
    <w:p>
      <w:r>
        <w:t xml:space="preserve">Konteksti : Angelo My Love on Robert Duvallin ohjaama amerikkalainen draamaelokuva New Yorkin mustalaisista vuodelta 1983. Vastaus : New York City</w:t>
      </w:r>
    </w:p>
    <w:p>
      <w:r>
        <w:rPr>
          <w:b/>
        </w:rPr>
        <w:t xml:space="preserve">Tulos</w:t>
      </w:r>
    </w:p>
    <w:p>
      <w:r>
        <w:t xml:space="preserve">Missä paikassa Angelo My Love on?</w:t>
      </w:r>
    </w:p>
    <w:p>
      <w:r>
        <w:rPr>
          <w:b/>
        </w:rPr>
        <w:t xml:space="preserve">Esimerkki 5.3833</w:t>
      </w:r>
    </w:p>
    <w:p>
      <w:r>
        <w:t xml:space="preserve">Konteksti: Ferenc Szálasiné (o.s. Gizella Lutz; 1906 -- 1992) oli Unkarin kansakunnan johtajana ja Unkarin tosiasiallisena pääministerinä toisen maailmansodan lopussa toimineen Ferenc Szálasinin pitkäaikainen kumppani ja lyhyen aikaa myös vaimo. Vastaus : Ferenc Szálasi</w:t>
      </w:r>
    </w:p>
    <w:p>
      <w:r>
        <w:rPr>
          <w:b/>
        </w:rPr>
        <w:t xml:space="preserve">Tulos</w:t>
      </w:r>
    </w:p>
    <w:p>
      <w:r>
        <w:t xml:space="preserve">Mikä on Gizella Lutzin puolison nimi?</w:t>
      </w:r>
    </w:p>
    <w:p>
      <w:r>
        <w:rPr>
          <w:b/>
        </w:rPr>
        <w:t xml:space="preserve">Esimerkki 5.3834</w:t>
      </w:r>
    </w:p>
    <w:p>
      <w:r>
        <w:t xml:space="preserve">Konteksti : Eugen Bakumovski (s. 11. lokakuuta 1980) on saksalainen eläkkeellä oleva mieslentopalloilija. Vastaus: mies</w:t>
      </w:r>
    </w:p>
    <w:p>
      <w:r>
        <w:rPr>
          <w:b/>
        </w:rPr>
        <w:t xml:space="preserve">Tulos</w:t>
      </w:r>
    </w:p>
    <w:p>
      <w:r>
        <w:t xml:space="preserve">Minkä sukupuolen Eugen Bakumovski on?</w:t>
      </w:r>
    </w:p>
    <w:p>
      <w:r>
        <w:rPr>
          <w:b/>
        </w:rPr>
        <w:t xml:space="preserve">Esimerkki 5.3835</w:t>
      </w:r>
    </w:p>
    <w:p>
      <w:r>
        <w:t xml:space="preserve">Konteksti : Urban Explorer on Andy Fetscherin ohjaama saksalainen kauhutrilleri vuodelta 2011. Vastaus : Andy Fetscher</w:t>
      </w:r>
    </w:p>
    <w:p>
      <w:r>
        <w:rPr>
          <w:b/>
        </w:rPr>
        <w:t xml:space="preserve">Tulos</w:t>
      </w:r>
    </w:p>
    <w:p>
      <w:r>
        <w:t xml:space="preserve">Kuka oli Urban Explorerin ohjaaja?</w:t>
      </w:r>
    </w:p>
    <w:p>
      <w:r>
        <w:rPr>
          <w:b/>
        </w:rPr>
        <w:t xml:space="preserve">Esimerkki 5.3836</w:t>
      </w:r>
    </w:p>
    <w:p>
      <w:r>
        <w:t xml:space="preserve">Konteksti : Gary Critchley (s. 13. elokuuta 1962) on brittiläinen mies, joka tuomittiin murhasta vuonna 1981. Vastaus: murha</w:t>
      </w:r>
    </w:p>
    <w:p>
      <w:r>
        <w:rPr>
          <w:b/>
        </w:rPr>
        <w:t xml:space="preserve">Tulos</w:t>
      </w:r>
    </w:p>
    <w:p>
      <w:r>
        <w:t xml:space="preserve">Mistä rikoksesta Gary Critchley sai syytteen?</w:t>
      </w:r>
    </w:p>
    <w:p>
      <w:r>
        <w:rPr>
          <w:b/>
        </w:rPr>
        <w:t xml:space="preserve">Esimerkki 5.3837</w:t>
      </w:r>
    </w:p>
    <w:p>
      <w:r>
        <w:t xml:space="preserve">Taustaa : Fritz X otettiin ensimmäisen kerran käyttöön 21. heinäkuuta 1943 hyökkäyksessä Augustan satamaan Sisiliassa. Vastaus : 1943</w:t>
      </w:r>
    </w:p>
    <w:p>
      <w:r>
        <w:rPr>
          <w:b/>
        </w:rPr>
        <w:t xml:space="preserve">Tulos</w:t>
      </w:r>
    </w:p>
    <w:p>
      <w:r>
        <w:t xml:space="preserve">Minä vuonna Fritz X esiteltiin?</w:t>
      </w:r>
    </w:p>
    <w:p>
      <w:r>
        <w:rPr>
          <w:b/>
        </w:rPr>
        <w:t xml:space="preserve">Esimerkki 5.3838</w:t>
      </w:r>
    </w:p>
    <w:p>
      <w:r>
        <w:t xml:space="preserve">Konteksti : Douthyam on P. Anilin ohjaama ja Gayathri Ashokanin käsikirjoittama malayalaminkielinen intialainen toimintaelokuva vuodelta 1989, jonka pääosissa nähdään Mohanlal, Suresh Gopi, Parvathy Jayaram ja Babu Antony. Vastaus : P. Anil</w:t>
      </w:r>
    </w:p>
    <w:p>
      <w:r>
        <w:rPr>
          <w:b/>
        </w:rPr>
        <w:t xml:space="preserve">Tulos</w:t>
      </w:r>
    </w:p>
    <w:p>
      <w:r>
        <w:t xml:space="preserve">Kuka ohjasi Douthyamin?</w:t>
      </w:r>
    </w:p>
    <w:p>
      <w:r>
        <w:rPr>
          <w:b/>
        </w:rPr>
        <w:t xml:space="preserve">Esimerkki 5.3839</w:t>
      </w:r>
    </w:p>
    <w:p>
      <w:r>
        <w:t xml:space="preserve">Konteksti : Karl Theodor Bayrhoffer (14. lokakuuta 1812 - 3. helmikuuta 1888) oli saksalais-amerikkalainen filosofi ja julkisuudenhoitaja, vuosina 1838-1846 Marburgin yliopiston filosofian professori. Vastaus : filosofi</w:t>
      </w:r>
    </w:p>
    <w:p>
      <w:r>
        <w:rPr>
          <w:b/>
        </w:rPr>
        <w:t xml:space="preserve">Tulos</w:t>
      </w:r>
    </w:p>
    <w:p>
      <w:r>
        <w:t xml:space="preserve">Mikä oli Karl Theodor Bayrhofferin ammatti?</w:t>
      </w:r>
    </w:p>
    <w:p>
      <w:r>
        <w:rPr>
          <w:b/>
        </w:rPr>
        <w:t xml:space="preserve">Esimerkki 5.3840</w:t>
      </w:r>
    </w:p>
    <w:p>
      <w:r>
        <w:t xml:space="preserve">Konteksti: M24 Sniper Weapon System (SWS) on Remington Model 700 -kiväärin sotilas- ja poliisiversio. M24 on mallinimi, jonka Yhdysvaltain armeija antoi sen jälkeen, kun se hyväksyttiin vakioampujakivääriksi vuonna 1988. Vastaus : 1988</w:t>
      </w:r>
    </w:p>
    <w:p>
      <w:r>
        <w:rPr>
          <w:b/>
        </w:rPr>
        <w:t xml:space="preserve">Tulos</w:t>
      </w:r>
    </w:p>
    <w:p>
      <w:r>
        <w:t xml:space="preserve">Minä vuonna M24-ampujan asejärjestelmä otettiin käyttöön?</w:t>
      </w:r>
    </w:p>
    <w:p>
      <w:r>
        <w:rPr>
          <w:b/>
        </w:rPr>
        <w:t xml:space="preserve">Esimerkki 5.3841</w:t>
      </w:r>
    </w:p>
    <w:p>
      <w:r>
        <w:t xml:space="preserve">Konteksti: Danielle McCray (s. 8. lokakuuta 1987) on hyökkääjä, joka pelasi viimeksi WNBA:n Connecticut Sunissa. Vastaus : Connecticut Sun</w:t>
      </w:r>
    </w:p>
    <w:p>
      <w:r>
        <w:rPr>
          <w:b/>
        </w:rPr>
        <w:t xml:space="preserve">Tulos</w:t>
      </w:r>
    </w:p>
    <w:p>
      <w:r>
        <w:t xml:space="preserve">Mihin joukkueeseen Danielle McCray kuuluu?</w:t>
      </w:r>
    </w:p>
    <w:p>
      <w:r>
        <w:rPr>
          <w:b/>
        </w:rPr>
        <w:t xml:space="preserve">Esimerkki 5.3842</w:t>
      </w:r>
    </w:p>
    <w:p>
      <w:r>
        <w:t xml:space="preserve">Konteksti : Theta Leporis (θ Lep) on A0V-luokan (valkoinen pääjaksotähti) tähti Lepuksen tähdistössä. Vastaus : Lepus</w:t>
      </w:r>
    </w:p>
    <w:p>
      <w:r>
        <w:rPr>
          <w:b/>
        </w:rPr>
        <w:t xml:space="preserve">Tulos</w:t>
      </w:r>
    </w:p>
    <w:p>
      <w:r>
        <w:t xml:space="preserve">Missä tähtikuviossa Theta Leporis sijaitsee?</w:t>
      </w:r>
    </w:p>
    <w:p>
      <w:r>
        <w:rPr>
          <w:b/>
        </w:rPr>
        <w:t xml:space="preserve">Esimerkki 5.3843</w:t>
      </w:r>
    </w:p>
    <w:p>
      <w:r>
        <w:t xml:space="preserve">Konteksti : Theora on johdettu aiemmin omistetusta VP3-koodekista, jonka On2 Technologies on julkaissut julkisesti. Vastaus : VP3</w:t>
      </w:r>
    </w:p>
    <w:p>
      <w:r>
        <w:rPr>
          <w:b/>
        </w:rPr>
        <w:t xml:space="preserve">Tulos</w:t>
      </w:r>
    </w:p>
    <w:p>
      <w:r>
        <w:t xml:space="preserve">Mikä on Theoran perusta?</w:t>
      </w:r>
    </w:p>
    <w:p>
      <w:r>
        <w:rPr>
          <w:b/>
        </w:rPr>
        <w:t xml:space="preserve">Esimerkki 5.3844</w:t>
      </w:r>
    </w:p>
    <w:p>
      <w:r>
        <w:t xml:space="preserve">Asiayhteys : Itä-Siperian rautateille myönnettiin vuonna 1976 Työn punaisen lipun ritarikunta. Vastaus : Työn punaisen lipun kunniamerkki</w:t>
      </w:r>
    </w:p>
    <w:p>
      <w:r>
        <w:rPr>
          <w:b/>
        </w:rPr>
        <w:t xml:space="preserve">Tulos</w:t>
      </w:r>
    </w:p>
    <w:p>
      <w:r>
        <w:t xml:space="preserve">Minkä palkinnon Itä-Siperian rautatie sai?</w:t>
      </w:r>
    </w:p>
    <w:p>
      <w:r>
        <w:rPr>
          <w:b/>
        </w:rPr>
        <w:t xml:space="preserve">Esimerkki 5.3845</w:t>
      </w:r>
    </w:p>
    <w:p>
      <w:r>
        <w:t xml:space="preserve">Konteksti : 31. toukokuuta 2005 Suárezin poika Adolfo Suárez Illana ilmoitti Espanjan televisiossa, että hänen isänsä kärsii Alzheimerin taudista eikä muista enää ajanjaksoaan Espanjan pääministerinä. Vastaus : Alzheimerin tauti</w:t>
      </w:r>
    </w:p>
    <w:p>
      <w:r>
        <w:rPr>
          <w:b/>
        </w:rPr>
        <w:t xml:space="preserve">Tulos</w:t>
      </w:r>
    </w:p>
    <w:p>
      <w:r>
        <w:t xml:space="preserve">Mitä sairautta Adolfo Suárez sairasti?</w:t>
      </w:r>
    </w:p>
    <w:p>
      <w:r>
        <w:rPr>
          <w:b/>
        </w:rPr>
        <w:t xml:space="preserve">Esimerkki 5.3846</w:t>
      </w:r>
    </w:p>
    <w:p>
      <w:r>
        <w:t xml:space="preserve">Taustaa: David Ibbetson suoritti oikeustieteen maisterin ja tohtorin tutkinnon Corpus Christi Collegessa Cambridgessa. Vastaus : Corpus Christi College</w:t>
      </w:r>
    </w:p>
    <w:p>
      <w:r>
        <w:rPr>
          <w:b/>
        </w:rPr>
        <w:t xml:space="preserve">Tulos</w:t>
      </w:r>
    </w:p>
    <w:p>
      <w:r>
        <w:t xml:space="preserve">Mikä oli David Ibbetsonin opiskelupaikka?</w:t>
      </w:r>
    </w:p>
    <w:p>
      <w:r>
        <w:rPr>
          <w:b/>
        </w:rPr>
        <w:t xml:space="preserve">Esimerkki 5.3847</w:t>
      </w:r>
    </w:p>
    <w:p>
      <w:r>
        <w:t xml:space="preserve">Konteksti : Elegy for Sam Emerson on yhdysvaltalaisen kirjailijan Hilary Mastersin romaani, joka sijoittuu Pennsylvanian Pittsburghiin ennen syyskuun 11. päivää. Vastaus : Pittsburgh</w:t>
      </w:r>
    </w:p>
    <w:p>
      <w:r>
        <w:rPr>
          <w:b/>
        </w:rPr>
        <w:t xml:space="preserve">Tulos</w:t>
      </w:r>
    </w:p>
    <w:p>
      <w:r>
        <w:t xml:space="preserve">Missä paikassa on Elegy for Sam Emerson?</w:t>
      </w:r>
    </w:p>
    <w:p>
      <w:r>
        <w:rPr>
          <w:b/>
        </w:rPr>
        <w:t xml:space="preserve">Esimerkki 5.3848</w:t>
      </w:r>
    </w:p>
    <w:p>
      <w:r>
        <w:t xml:space="preserve">Konteksti : Joel H. Lyman (11. toukokuuta 1845 - 4. toukokuuta 1922) oli unionin armeijan vänrikki ja sai kunniamitalin toimistaan Yhdysvaltain sisällissodassa. Vastaus : Medal of Honor</w:t>
      </w:r>
    </w:p>
    <w:p>
      <w:r>
        <w:rPr>
          <w:b/>
        </w:rPr>
        <w:t xml:space="preserve">Tulos</w:t>
      </w:r>
    </w:p>
    <w:p>
      <w:r>
        <w:t xml:space="preserve">Minkä palkinnon Joel H. Lyman sai?</w:t>
      </w:r>
    </w:p>
    <w:p>
      <w:r>
        <w:rPr>
          <w:b/>
        </w:rPr>
        <w:t xml:space="preserve">Esimerkki 5.3849</w:t>
      </w:r>
    </w:p>
    <w:p>
      <w:r>
        <w:t xml:space="preserve">Konteksti : De Parkeermeterfabriek Big Bandille (Music Meeting 1986) De AABA suite Big Bandille (Gelderland 1986) Koeien en Beesten 4 klarinetille ja pianolle (NOS 1988) Sopraantje, operetti laulu &amp; 11 muusikolle (Hoge School vd Kunsten Arnhem 1993) Worms is Back pianolle (Marcel Worms 1998) Alle 13 goed Bik Bent Braamille (1999) Kwertie mieslaulukvartetille (Mezzo Macho 2000) Bik Bent Braam Goes Bonsai (2002) 13 Concerten Bik Bent Braamille (2005) Nopera (2007) Extremen Bik Bent Braamille (2008) Non-Functionals Michiel Braamin Wurli Triolle (2008) Quartet Trio BraamDeJoodevatcherille (2009) Serendipities Bik Bent Braamille (2010) On The Move Michiel Braamin Hybrid 10tetille (2011) Exit Bik Bent Braamille (2012) 3 eBraamille (2012) Black to White Matangi String Quartetille (2013) Lucebert Flex Bent Braamille (2013) The Extraordinary Love Story Of Aye Aye And Fedor eBraamille (2014) Answer : male</w:t>
      </w:r>
    </w:p>
    <w:p>
      <w:r>
        <w:rPr>
          <w:b/>
        </w:rPr>
        <w:t xml:space="preserve">Tulos</w:t>
      </w:r>
    </w:p>
    <w:p>
      <w:r>
        <w:t xml:space="preserve">Mikä on Michiel Braamin sukupuoli tai sukupuoli?</w:t>
      </w:r>
    </w:p>
    <w:p>
      <w:r>
        <w:rPr>
          <w:b/>
        </w:rPr>
        <w:t xml:space="preserve">Esimerkki 5.3850</w:t>
      </w:r>
    </w:p>
    <w:p>
      <w:r>
        <w:t xml:space="preserve">Konteksti : 36 Persei on muuttuva tähti Perseuksen tähdistössä. Vastaus : Perseus</w:t>
      </w:r>
    </w:p>
    <w:p>
      <w:r>
        <w:rPr>
          <w:b/>
        </w:rPr>
        <w:t xml:space="preserve">Tulos</w:t>
      </w:r>
    </w:p>
    <w:p>
      <w:r>
        <w:t xml:space="preserve">Tähti/galaksi 36 Persei sijaitsee missä tähtikuviossa?</w:t>
      </w:r>
    </w:p>
    <w:p>
      <w:r>
        <w:rPr>
          <w:b/>
        </w:rPr>
        <w:t xml:space="preserve">Esimerkki 5.3851</w:t>
      </w:r>
    </w:p>
    <w:p>
      <w:r>
        <w:t xml:space="preserve">Konteksti: Satanikhilin verilöyly viittaa Pakistanin asevoimien suorittamaan bengalilaishindujen älymystön joukkomurhaan 14. toukokuuta 1971 Satanikhilin kanavan rannalla Dhakan alueella. Vastaus: 14. toukokuuta 1971</w:t>
      </w:r>
    </w:p>
    <w:p>
      <w:r>
        <w:rPr>
          <w:b/>
        </w:rPr>
        <w:t xml:space="preserve">Tulos</w:t>
      </w:r>
    </w:p>
    <w:p>
      <w:r>
        <w:t xml:space="preserve">Mikä päivämäärä liittyy Satanikhilin verilöylyyn?</w:t>
      </w:r>
    </w:p>
    <w:p>
      <w:r>
        <w:rPr>
          <w:b/>
        </w:rPr>
        <w:t xml:space="preserve">Esimerkki 5.3852</w:t>
      </w:r>
    </w:p>
    <w:p>
      <w:r>
        <w:t xml:space="preserve">Konteksti: Jayant Desai (syntynyt Jayantilal Jhinabhai Desai, 28. helmikuuta 1909 - 19. huhtikuuta 1976) oli intialainen elokuvaohjaaja ja tuottaja. Vastaus: 19. huhtikuuta 1976</w:t>
      </w:r>
    </w:p>
    <w:p>
      <w:r>
        <w:rPr>
          <w:b/>
        </w:rPr>
        <w:t xml:space="preserve">Tulos</w:t>
      </w:r>
    </w:p>
    <w:p>
      <w:r>
        <w:t xml:space="preserve">Minä päivänä Jayant Desai kuoli?</w:t>
      </w:r>
    </w:p>
    <w:p>
      <w:r>
        <w:rPr>
          <w:b/>
        </w:rPr>
        <w:t xml:space="preserve">Esimerkki 5.3853</w:t>
      </w:r>
    </w:p>
    <w:p>
      <w:r>
        <w:t xml:space="preserve">Konteksti : Julien Sprunger (s. 4. tammikuuta 1986) on sveitsiläinen ammattilaisjääkiekkoilija, joka pelaa tällä hetkellä HC Fribourg-Gottéronissa Sveitsin National League A:ssa. Hänet valittiin Minnesota Wildin 4. kierroksella (117. kokonaistulos) NHL:n varaustilaisuudessa 2004. Vastaus : Minnesota Wild</w:t>
      </w:r>
    </w:p>
    <w:p>
      <w:r>
        <w:rPr>
          <w:b/>
        </w:rPr>
        <w:t xml:space="preserve">Tulos</w:t>
      </w:r>
    </w:p>
    <w:p>
      <w:r>
        <w:t xml:space="preserve">Missä joukkueessa Julien Sprunger on?</w:t>
      </w:r>
    </w:p>
    <w:p>
      <w:r>
        <w:rPr>
          <w:b/>
        </w:rPr>
        <w:t xml:space="preserve">Esimerkki 5.3854</w:t>
      </w:r>
    </w:p>
    <w:p>
      <w:r>
        <w:t xml:space="preserve">Kontra-amiraali Charles Stillman Sperry (3. syyskuuta 1847 - 1. helmikuuta 1911) oli Yhdysvaltain laivaston upseeri. Vastaus : Yhdysvaltain laivasto</w:t>
      </w:r>
    </w:p>
    <w:p>
      <w:r>
        <w:rPr>
          <w:b/>
        </w:rPr>
        <w:t xml:space="preserve">Tulos</w:t>
      </w:r>
    </w:p>
    <w:p>
      <w:r>
        <w:t xml:space="preserve">Missä armeijassa Charles Stillman Sperry palveli?</w:t>
      </w:r>
    </w:p>
    <w:p>
      <w:r>
        <w:rPr>
          <w:b/>
        </w:rPr>
        <w:t xml:space="preserve">Esimerkki 5.3855</w:t>
      </w:r>
    </w:p>
    <w:p>
      <w:r>
        <w:t xml:space="preserve">Konteksti : Potito Starace (s. 14. heinäkuuta 1981 Cervinara) on italialainen ATP-kiertueen tennispelaaja, joka on lopettanut uransa. Vastaus : Cervinara</w:t>
      </w:r>
    </w:p>
    <w:p>
      <w:r>
        <w:rPr>
          <w:b/>
        </w:rPr>
        <w:t xml:space="preserve">Tulos</w:t>
      </w:r>
    </w:p>
    <w:p>
      <w:r>
        <w:t xml:space="preserve">Mihin kaupunkiin Potito Starace liittyy?</w:t>
      </w:r>
    </w:p>
    <w:p>
      <w:r>
        <w:rPr>
          <w:b/>
        </w:rPr>
        <w:t xml:space="preserve">Esimerkki 5.3856</w:t>
      </w:r>
    </w:p>
    <w:p>
      <w:r>
        <w:t xml:space="preserve">Konteksti : Yksitoista vuotta Alzheimerin tautia vastaan taistellut Herbert Callen kuoli 73-vuotiaana Philadelphian Merionin esikaupungissa. Vastaus : Alzheimerin tauti</w:t>
      </w:r>
    </w:p>
    <w:p>
      <w:r>
        <w:rPr>
          <w:b/>
        </w:rPr>
        <w:t xml:space="preserve">Tulos</w:t>
      </w:r>
    </w:p>
    <w:p>
      <w:r>
        <w:t xml:space="preserve">Mistä sairaudesta Herbert Callen kärsi?</w:t>
      </w:r>
    </w:p>
    <w:p>
      <w:r>
        <w:rPr>
          <w:b/>
        </w:rPr>
        <w:t xml:space="preserve">Esimerkki 5.3857</w:t>
      </w:r>
    </w:p>
    <w:p>
      <w:r>
        <w:t xml:space="preserve">Konteksti : Power Lunch Europe on CNBC Europe -kanavan liike-elämän uutisohjelma, joka esitetään joka arkipäivä kello 12.00-13.00 CET (11.00-12.00 WET), vaikka sillä ei ole juurikaan muita yhtäläisyyksiä yhdysvaltalaisen vastineensa kanssa kuin sen nimi. Vastaus : CNBC Europe</w:t>
      </w:r>
    </w:p>
    <w:p>
      <w:r>
        <w:rPr>
          <w:b/>
        </w:rPr>
        <w:t xml:space="preserve">Tulos</w:t>
      </w:r>
    </w:p>
    <w:p>
      <w:r>
        <w:t xml:space="preserve">Mikä on Power Lunch Europen alkuperäinen verkosto?</w:t>
      </w:r>
    </w:p>
    <w:p>
      <w:r>
        <w:rPr>
          <w:b/>
        </w:rPr>
        <w:t xml:space="preserve">Esimerkki 5.3858</w:t>
      </w:r>
    </w:p>
    <w:p>
      <w:r>
        <w:t xml:space="preserve">Konteksti : Judith Arias Taylor on Dominikaanisesta tasavallasta kotoisin oleva naispuolinen beach volley -pelaaja, joka pelasi Yndys Novasin kanssa vuoden 2003 Pan American Games -kisoissa Santo Domingossa, Dominikaanisessa tasavallassa. Vastaus : Nainen</w:t>
      </w:r>
    </w:p>
    <w:p>
      <w:r>
        <w:rPr>
          <w:b/>
        </w:rPr>
        <w:t xml:space="preserve">Tulos</w:t>
      </w:r>
    </w:p>
    <w:p>
      <w:r>
        <w:t xml:space="preserve">Mitä sukupuolta Judith Arias on?</w:t>
      </w:r>
    </w:p>
    <w:p>
      <w:r>
        <w:rPr>
          <w:b/>
        </w:rPr>
        <w:t xml:space="preserve">Esimerkki 5.3859</w:t>
      </w:r>
    </w:p>
    <w:p>
      <w:r>
        <w:t xml:space="preserve">Taustaa: Sol Líneas Aéreasin lento 5428 oli matkustajalento, joka syöksyi maahan Prahuaniyeussa, Río Negron maakunnassa Argentiinassa 18. toukokuuta 2011. Vastaus : 18. toukokuuta 2011</w:t>
      </w:r>
    </w:p>
    <w:p>
      <w:r>
        <w:rPr>
          <w:b/>
        </w:rPr>
        <w:t xml:space="preserve">Tulos</w:t>
      </w:r>
    </w:p>
    <w:p>
      <w:r>
        <w:t xml:space="preserve">Milloin Sol Líneas Aéreasin lento 5428 tapahtui?</w:t>
      </w:r>
    </w:p>
    <w:p>
      <w:r>
        <w:rPr>
          <w:b/>
        </w:rPr>
        <w:t xml:space="preserve">Esimerkki 5.3860</w:t>
      </w:r>
    </w:p>
    <w:p>
      <w:r>
        <w:t xml:space="preserve">Konteksti: Ian Major (19. syyskuuta 1943 - 28. tammikuuta 2009) oli australialainen urheilutoimittaja. Vastaus : 28. tammikuuta 2009</w:t>
      </w:r>
    </w:p>
    <w:p>
      <w:r>
        <w:rPr>
          <w:b/>
        </w:rPr>
        <w:t xml:space="preserve">Tulos</w:t>
      </w:r>
    </w:p>
    <w:p>
      <w:r>
        <w:t xml:space="preserve">Milloin Ian Majorin kuolema tapahtui?</w:t>
      </w:r>
    </w:p>
    <w:p>
      <w:r>
        <w:rPr>
          <w:b/>
        </w:rPr>
        <w:t xml:space="preserve">Esimerkki 5.3861</w:t>
      </w:r>
    </w:p>
    <w:p>
      <w:r>
        <w:t xml:space="preserve">Konteksti : Vastaus ennen pimeää on yhdysvaltalaisen kirjailijan Elizabeth Moorheadin (1865--1955) taparomaani, joka sijoittuu 1920-luvun Pittsburghiin, Pennsylvaniaan. Vastaus : Pittsburgh</w:t>
      </w:r>
    </w:p>
    <w:p>
      <w:r>
        <w:rPr>
          <w:b/>
        </w:rPr>
        <w:t xml:space="preserve">Tulos</w:t>
      </w:r>
    </w:p>
    <w:p>
      <w:r>
        <w:t xml:space="preserve">Missä paikassa on Answer Before Dark?</w:t>
      </w:r>
    </w:p>
    <w:p>
      <w:r>
        <w:rPr>
          <w:b/>
        </w:rPr>
        <w:t xml:space="preserve">Esimerkki 5.3862</w:t>
      </w:r>
    </w:p>
    <w:p>
      <w:r>
        <w:t xml:space="preserve">Konteksti : Fredegarin aikalaiskronikan mukaan Wogastisburgin taistelu oli kuningas Samon johtamien slaavien (Sclav, cognomento Winidi) ja kuningas Dagobert I:n johtamien frankkien välinen taistelu vuonna 631. Vastaus: 631</w:t>
      </w:r>
    </w:p>
    <w:p>
      <w:r>
        <w:rPr>
          <w:b/>
        </w:rPr>
        <w:t xml:space="preserve">Tulos</w:t>
      </w:r>
    </w:p>
    <w:p>
      <w:r>
        <w:t xml:space="preserve">Mikä on päivämäärä, jolloin Wogastisburgin taistelu tapahtui?</w:t>
      </w:r>
    </w:p>
    <w:p>
      <w:r>
        <w:rPr>
          <w:b/>
        </w:rPr>
        <w:t xml:space="preserve">Esimerkki 5.3863</w:t>
      </w:r>
    </w:p>
    <w:p>
      <w:r>
        <w:t xml:space="preserve">Eugen Coca (15. huhtikuuta 1893 - 9. tammikuuta 1954) oli moldovalainen säveltäjä ja viulisti. Vastaus : säveltäjä</w:t>
      </w:r>
    </w:p>
    <w:p>
      <w:r>
        <w:rPr>
          <w:b/>
        </w:rPr>
        <w:t xml:space="preserve">Tulos</w:t>
      </w:r>
    </w:p>
    <w:p>
      <w:r>
        <w:t xml:space="preserve">Mikä oli Eugen Cocan ura?</w:t>
      </w:r>
    </w:p>
    <w:p>
      <w:r>
        <w:rPr>
          <w:b/>
        </w:rPr>
        <w:t xml:space="preserve">Esimerkki 5.3864</w:t>
      </w:r>
    </w:p>
    <w:p>
      <w:r>
        <w:t xml:space="preserve">Konteksti : Raymundo Carvalho dos Santos (s. 23. elokuuta 1923) on brasilialainen entinen koripalloilija, joka kilpaili vuoden 1952 kesäolympialaisissa. Vastaus : Koripalloilija</w:t>
      </w:r>
    </w:p>
    <w:p>
      <w:r>
        <w:rPr>
          <w:b/>
        </w:rPr>
        <w:t xml:space="preserve">Tulos</w:t>
      </w:r>
    </w:p>
    <w:p>
      <w:r>
        <w:t xml:space="preserve">Mikä oli Raymundo Carvalho dos Santosin ura?</w:t>
      </w:r>
    </w:p>
    <w:p>
      <w:r>
        <w:rPr>
          <w:b/>
        </w:rPr>
        <w:t xml:space="preserve">Esimerkki 5.3865</w:t>
      </w:r>
    </w:p>
    <w:p>
      <w:r>
        <w:t xml:space="preserve">Konteksti : ISO 3166-2:RU on Venäjää koskeva merkintä ISO 3166-2 -standardissa, joka on osa Kansainvälisen standardisoimisjärjestön (ISO) julkaisemaa ISO 3166 -standardia, joka määrittelee koodit joillekin ISO 3166-1 -standardissa koodatuille kaikkien maiden tärkeimpien alajaottelujen (esim. maakuntien tai osavaltioiden) nimille. Vastaus: Kansainvälinen standardisoimisjärjestö</w:t>
      </w:r>
    </w:p>
    <w:p>
      <w:r>
        <w:rPr>
          <w:b/>
        </w:rPr>
        <w:t xml:space="preserve">Tulos</w:t>
      </w:r>
    </w:p>
    <w:p>
      <w:r>
        <w:t xml:space="preserve">Kuka määritteli ISO 3166-2:RU -standardit?</w:t>
      </w:r>
    </w:p>
    <w:p>
      <w:r>
        <w:rPr>
          <w:b/>
        </w:rPr>
        <w:t xml:space="preserve">Esimerkki 5.3866</w:t>
      </w:r>
    </w:p>
    <w:p>
      <w:r>
        <w:t xml:space="preserve">Konteksti : Karl Adolf Lorenz (13. elokuuta 1837 - 3. maaliskuuta 1923) oli saksalainen kapellimestari, säveltäjä ja musiikkipedagogi. Vastaus : säveltäjä</w:t>
      </w:r>
    </w:p>
    <w:p>
      <w:r>
        <w:rPr>
          <w:b/>
        </w:rPr>
        <w:t xml:space="preserve">Tulos</w:t>
      </w:r>
    </w:p>
    <w:p>
      <w:r>
        <w:t xml:space="preserve">Millainen ammatti Karl Adolf Lorenzilla on?</w:t>
      </w:r>
    </w:p>
    <w:p>
      <w:r>
        <w:rPr>
          <w:b/>
        </w:rPr>
        <w:t xml:space="preserve">Esimerkki 5.3867</w:t>
      </w:r>
    </w:p>
    <w:p>
      <w:r>
        <w:t xml:space="preserve">Konteksti: Richard Hofsäss (4. helmikuuta 1914 - 10. huhtikuuta 1999) oli toisen maailmansodan aikana Luftwaffen korkeasti palkittu Hauptmann ja rautaristin ritariristin saaja. Vastaus : Toinen maailmansota</w:t>
      </w:r>
    </w:p>
    <w:p>
      <w:r>
        <w:rPr>
          <w:b/>
        </w:rPr>
        <w:t xml:space="preserve">Tulos</w:t>
      </w:r>
    </w:p>
    <w:p>
      <w:r>
        <w:t xml:space="preserve">Mihin sotaan Richard Hofsäss osallistui?</w:t>
      </w:r>
    </w:p>
    <w:p>
      <w:r>
        <w:rPr>
          <w:b/>
        </w:rPr>
        <w:t xml:space="preserve">Esimerkki 5.3868</w:t>
      </w:r>
    </w:p>
    <w:p>
      <w:r>
        <w:t xml:space="preserve">Konteksti : Arindam Chaudhuri (hindi:अरिंदम चौधुरी) on intialainen kirjailija ja Intian suunnittelu- ja hallintoinstituutin IIPM-ajatushautomon johtaja. Vastaus: Indian Institute of Planning and Management</w:t>
      </w:r>
    </w:p>
    <w:p>
      <w:r>
        <w:rPr>
          <w:b/>
        </w:rPr>
        <w:t xml:space="preserve">Tulos</w:t>
      </w:r>
    </w:p>
    <w:p>
      <w:r>
        <w:t xml:space="preserve">Mikä korkeakoulu tai yliopisto liittyy Arindam Chaudhuriin?</w:t>
      </w:r>
    </w:p>
    <w:p>
      <w:r>
        <w:rPr>
          <w:b/>
        </w:rPr>
        <w:t xml:space="preserve">Esimerkki 5.3869</w:t>
      </w:r>
    </w:p>
    <w:p>
      <w:r>
        <w:t xml:space="preserve">Konteksti : AIML eli Artificial Intelligence Markup Language on XML-murre luonnollisen kielen ohjelmistoagenttien luomiseen. Vastaus : XML</w:t>
      </w:r>
    </w:p>
    <w:p>
      <w:r>
        <w:rPr>
          <w:b/>
        </w:rPr>
        <w:t xml:space="preserve">Tulos</w:t>
      </w:r>
    </w:p>
    <w:p>
      <w:r>
        <w:t xml:space="preserve">Mikä on AIML:n perusta?</w:t>
      </w:r>
    </w:p>
    <w:p>
      <w:r>
        <w:rPr>
          <w:b/>
        </w:rPr>
        <w:t xml:space="preserve">Esimerkki 5.3870</w:t>
      </w:r>
    </w:p>
    <w:p>
      <w:r>
        <w:t xml:space="preserve">Konteksti : Vuonna 1999 kongressin kirjasto valitsi Kiss Me Deadlyn säilytettäväksi Yhdysvaltain kansalliseen elokuvarekisteriin "kulttuurisesti, historiallisesti tai esteettisesti merkittävänä". Vastaus : National Film Registry</w:t>
      </w:r>
    </w:p>
    <w:p>
      <w:r>
        <w:rPr>
          <w:b/>
        </w:rPr>
        <w:t xml:space="preserve">Tulos</w:t>
      </w:r>
    </w:p>
    <w:p>
      <w:r>
        <w:t xml:space="preserve">Minkä palkinnon Kiss Me Deadly sai?</w:t>
      </w:r>
    </w:p>
    <w:p>
      <w:r>
        <w:rPr>
          <w:b/>
        </w:rPr>
        <w:t xml:space="preserve">Esimerkki 5.3871</w:t>
      </w:r>
    </w:p>
    <w:p>
      <w:r>
        <w:t xml:space="preserve">Konteksti : David Musil (s. 9. huhtikuuta 1993) kanadalaistšekkiläinen jääkiekkoilija, joka pelaa tällä hetkellä Edmonton Oilersissa NHL:ssä. Vastaus : Edmonton Oilers</w:t>
      </w:r>
    </w:p>
    <w:p>
      <w:r>
        <w:rPr>
          <w:b/>
        </w:rPr>
        <w:t xml:space="preserve">Tulos</w:t>
      </w:r>
    </w:p>
    <w:p>
      <w:r>
        <w:t xml:space="preserve">Mihin joukkueeseen David Musil liittyy?</w:t>
      </w:r>
    </w:p>
    <w:p>
      <w:r>
        <w:rPr>
          <w:b/>
        </w:rPr>
        <w:t xml:space="preserve">Esimerkki 5.3872</w:t>
      </w:r>
    </w:p>
    <w:p>
      <w:r>
        <w:t xml:space="preserve">Reiner Dierksen (24. maaliskuuta 1908 - 15. toukokuuta 1943) oli saksalainen sukellusveneen komentaja toisessa maailmansodassa ja Saksan kultaisen ristin postuumisti saajaksi. Vastaus : Saksan kultainen risti</w:t>
      </w:r>
    </w:p>
    <w:p>
      <w:r>
        <w:rPr>
          <w:b/>
        </w:rPr>
        <w:t xml:space="preserve">Tulos</w:t>
      </w:r>
    </w:p>
    <w:p>
      <w:r>
        <w:t xml:space="preserve">Minkä palkinnon Reiner Dierksen sai?</w:t>
      </w:r>
    </w:p>
    <w:p>
      <w:r>
        <w:rPr>
          <w:b/>
        </w:rPr>
        <w:t xml:space="preserve">Esimerkki 5.3873</w:t>
      </w:r>
    </w:p>
    <w:p>
      <w:r>
        <w:t xml:space="preserve">Konteksti : Tikkakoski Oy aloitti Suomi KP/-31:n sarjatuotannon vuonna 1931, ja Suomen puolustusvoimat osti suurimman osan näistä aseista. Vastaus : 1931</w:t>
      </w:r>
    </w:p>
    <w:p>
      <w:r>
        <w:rPr>
          <w:b/>
        </w:rPr>
        <w:t xml:space="preserve">Tulos</w:t>
      </w:r>
    </w:p>
    <w:p>
      <w:r>
        <w:t xml:space="preserve">Minä vuonna oli Suomi KP/-31:n palvelukseen tulopäivä?</w:t>
      </w:r>
    </w:p>
    <w:p>
      <w:r>
        <w:rPr>
          <w:b/>
        </w:rPr>
        <w:t xml:space="preserve">Esimerkki 5.3874</w:t>
      </w:r>
    </w:p>
    <w:p>
      <w:r>
        <w:t xml:space="preserve">Taustaa : Tšetšenian parlamenttiin vuonna 2010 tehty isku tapahtui aamulla 19. lokakuuta 2010, kun kolme tšetšeenimilitanttia hyökkäsi parlamenttirakennukseen Groznyissa, Venäjän liittovaltion alaisuuteen kuuluvan Tšetšenian tasavallan pääkaupungissa. Vastaus : 19. lokakuuta 2010</w:t>
      </w:r>
    </w:p>
    <w:p>
      <w:r>
        <w:rPr>
          <w:b/>
        </w:rPr>
        <w:t xml:space="preserve">Tulos</w:t>
      </w:r>
    </w:p>
    <w:p>
      <w:r>
        <w:t xml:space="preserve">Tšetšenian parlamenttiin vuonna 2010 tehdyn hyökkäyksen päivämäärä?</w:t>
      </w:r>
    </w:p>
    <w:p>
      <w:r>
        <w:rPr>
          <w:b/>
        </w:rPr>
        <w:t xml:space="preserve">Esimerkki 5.3875</w:t>
      </w:r>
    </w:p>
    <w:p>
      <w:r>
        <w:t xml:space="preserve">Konteksti : ``Suuri vaimon toivo'' on Simpsonien kahdeskymmenesensimmäisen kauden kolmas jakso. Vastaus : Simpsonit</w:t>
      </w:r>
    </w:p>
    <w:p>
      <w:r>
        <w:rPr>
          <w:b/>
        </w:rPr>
        <w:t xml:space="preserve">Tulos</w:t>
      </w:r>
    </w:p>
    <w:p>
      <w:r>
        <w:t xml:space="preserve">Suuri vaimo Toivo oli missä sarjassa?</w:t>
      </w:r>
    </w:p>
    <w:p>
      <w:r>
        <w:rPr>
          <w:b/>
        </w:rPr>
        <w:t xml:space="preserve">Esimerkki 5.3876</w:t>
      </w:r>
    </w:p>
    <w:p>
      <w:r>
        <w:t xml:space="preserve">Konteksti : Meinhard Nehmer (s. 13. tammikuuta 1941 Boblinissa Pölitzin lähellä, Pommerissa, Saksassa) on itäsaksalainen kelkkailija, joka kilpaili 1970-luvun puolivälistä 1980-luvun alkuun. Vastaus : kelkkailija</w:t>
      </w:r>
    </w:p>
    <w:p>
      <w:r>
        <w:rPr>
          <w:b/>
        </w:rPr>
        <w:t xml:space="preserve">Tulos</w:t>
      </w:r>
    </w:p>
    <w:p>
      <w:r>
        <w:t xml:space="preserve">Mikä oli Meinhard Nehmerin ammatti?</w:t>
      </w:r>
    </w:p>
    <w:p>
      <w:r>
        <w:rPr>
          <w:b/>
        </w:rPr>
        <w:t xml:space="preserve">Esimerkki 5.3877</w:t>
      </w:r>
    </w:p>
    <w:p>
      <w:r>
        <w:t xml:space="preserve">Konteksti: Lars Onsager syntyi Kristianiassa (nykyisessä Oslossa), Norjassa. Vastaus : Oslo</w:t>
      </w:r>
    </w:p>
    <w:p>
      <w:r>
        <w:rPr>
          <w:b/>
        </w:rPr>
        <w:t xml:space="preserve">Tulos</w:t>
      </w:r>
    </w:p>
    <w:p>
      <w:r>
        <w:t xml:space="preserve">Mihin kaupunkiin Lars Onsager liittyy?</w:t>
      </w:r>
    </w:p>
    <w:p>
      <w:r>
        <w:rPr>
          <w:b/>
        </w:rPr>
        <w:t xml:space="preserve">Esimerkki 5.3878</w:t>
      </w:r>
    </w:p>
    <w:p>
      <w:r>
        <w:t xml:space="preserve">Konteksti : Radek Faksa (s. 9. tammikuuta 1994) on tšekkiläinen ammattilaisjääkiekkoilija, joka pelaa tällä hetkellä American Hockey Leaguen (AHL) Texas Starsin joukkueessa, joka on NHL:n Dallas Starsin ehdokas. Vastaus : Dallas Stars</w:t>
      </w:r>
    </w:p>
    <w:p>
      <w:r>
        <w:rPr>
          <w:b/>
        </w:rPr>
        <w:t xml:space="preserve">Tulos</w:t>
      </w:r>
    </w:p>
    <w:p>
      <w:r>
        <w:t xml:space="preserve">Mihin joukkueeseen Radek Faksa kuuluu?</w:t>
      </w:r>
    </w:p>
    <w:p>
      <w:r>
        <w:rPr>
          <w:b/>
        </w:rPr>
        <w:t xml:space="preserve">Esimerkki 5.3879</w:t>
      </w:r>
    </w:p>
    <w:p>
      <w:r>
        <w:t xml:space="preserve">Konteksti : Aviacon lento 118 oli Aviaco airlinesin käyttämä Sud Aviation SE 210 Caravelle -lentokone, joka syöksyi maahan Montroven kylässä Espanjassa 13. elokuuta 1973, kun se yritti laskeutua Alvedron lentokentälle kovassa sumussa. Vastaus : 13. elokuuta 1973</w:t>
      </w:r>
    </w:p>
    <w:p>
      <w:r>
        <w:rPr>
          <w:b/>
        </w:rPr>
        <w:t xml:space="preserve">Tulos</w:t>
      </w:r>
    </w:p>
    <w:p>
      <w:r>
        <w:t xml:space="preserve">Aviacon lennon 118 päivämäärä?</w:t>
      </w:r>
    </w:p>
    <w:p>
      <w:r>
        <w:rPr>
          <w:b/>
        </w:rPr>
        <w:t xml:space="preserve">Esimerkki 5.3880</w:t>
      </w:r>
    </w:p>
    <w:p>
      <w:r>
        <w:t xml:space="preserve">Walter Bordellé (9. heinäkuuta 1918 -- 22. tammikuuta 1984) oli saksalainen lentäjä toisessa maailmansodassa. Vastaus : Toinen maailmansota</w:t>
      </w:r>
    </w:p>
    <w:p>
      <w:r>
        <w:rPr>
          <w:b/>
        </w:rPr>
        <w:t xml:space="preserve">Tulos</w:t>
      </w:r>
    </w:p>
    <w:p>
      <w:r>
        <w:t xml:space="preserve">Mihin konfliktiin Walter Bordellé osallistui?</w:t>
      </w:r>
    </w:p>
    <w:p>
      <w:r>
        <w:rPr>
          <w:b/>
        </w:rPr>
        <w:t xml:space="preserve">Esimerkki 5.3881</w:t>
      </w:r>
    </w:p>
    <w:p>
      <w:r>
        <w:t xml:space="preserve">Konteksti : ``The Hard Part'' on NBC:n tieteisdraamasarjan Heroes ensimmäisen kauden kahdeskymmenesensimmäinen jakso. Vastaus : Heroes</w:t>
      </w:r>
    </w:p>
    <w:p>
      <w:r>
        <w:rPr>
          <w:b/>
        </w:rPr>
        <w:t xml:space="preserve">Tulos</w:t>
      </w:r>
    </w:p>
    <w:p>
      <w:r>
        <w:t xml:space="preserve">The Hard Part oli missä sarjassa?</w:t>
      </w:r>
    </w:p>
    <w:p>
      <w:r>
        <w:rPr>
          <w:b/>
        </w:rPr>
        <w:t xml:space="preserve">Esimerkki 5.3882</w:t>
      </w:r>
    </w:p>
    <w:p>
      <w:r>
        <w:t xml:space="preserve">Konteksti : Charles A. Curtze (8. huhtikuuta 1911 - 26. joulukuuta 2007) oli Yhdysvaltain laivaston kontra-amiraali. Vastaus : Yhdysvaltain laivasto</w:t>
      </w:r>
    </w:p>
    <w:p>
      <w:r>
        <w:rPr>
          <w:b/>
        </w:rPr>
        <w:t xml:space="preserve">Tulos</w:t>
      </w:r>
    </w:p>
    <w:p>
      <w:r>
        <w:t xml:space="preserve">Mihin yksikköön Charles A. Curtze kuului?</w:t>
      </w:r>
    </w:p>
    <w:p>
      <w:r>
        <w:rPr>
          <w:b/>
        </w:rPr>
        <w:t xml:space="preserve">Esimerkki 5.3883</w:t>
      </w:r>
    </w:p>
    <w:p>
      <w:r>
        <w:t xml:space="preserve">Konteksti: ICAC Investigators 1998 on hongkongilainen televisiorikosdraama, jonka televisiolähetystoimisto Television Broadcasts Limited ja Hongkongin riippumaton korruptionvastainen komissio (Independent Commission Against Corruption of Hong Kong) tuottivat yhdessä vuonna 1998. Vastaus : Television Broadcasts Limited</w:t>
      </w:r>
    </w:p>
    <w:p>
      <w:r>
        <w:rPr>
          <w:b/>
        </w:rPr>
        <w:t xml:space="preserve">Tulos</w:t>
      </w:r>
    </w:p>
    <w:p>
      <w:r>
        <w:t xml:space="preserve">Mikä tuotantoyhtiö oli mukana elokuvassa ICAC Investigators 1998?</w:t>
      </w:r>
    </w:p>
    <w:p>
      <w:r>
        <w:rPr>
          <w:b/>
        </w:rPr>
        <w:t xml:space="preserve">Esimerkki 5.3884</w:t>
      </w:r>
    </w:p>
    <w:p>
      <w:r>
        <w:t xml:space="preserve">Taustaa: HMSHost on moottoriteiden ja lentoasemien ruokapalveluyritys, joka on italialaisen Autogrill S.p.A. -yhtiön tytäryhtiö. Vastaus : Autogrill</w:t>
      </w:r>
    </w:p>
    <w:p>
      <w:r>
        <w:rPr>
          <w:b/>
        </w:rPr>
        <w:t xml:space="preserve">Tulos</w:t>
      </w:r>
    </w:p>
    <w:p>
      <w:r>
        <w:t xml:space="preserve">Mikä yritys on HMSHostin emoyhtiö?</w:t>
      </w:r>
    </w:p>
    <w:p>
      <w:r>
        <w:rPr>
          <w:b/>
        </w:rPr>
        <w:t xml:space="preserve">Esimerkki 5.3885</w:t>
      </w:r>
    </w:p>
    <w:p>
      <w:r>
        <w:t xml:space="preserve">Taustaa: C.A.I. First S.p.A. oli italialainen lentoyhtiö, joka lensi emoyhtiönsä Alitalian puolesta säilyttääkseen lähtö- ja saapumisaikoja Linaten lentoasemalla. Vastaus : Alitalia</w:t>
      </w:r>
    </w:p>
    <w:p>
      <w:r>
        <w:rPr>
          <w:b/>
        </w:rPr>
        <w:t xml:space="preserve">Tulos</w:t>
      </w:r>
    </w:p>
    <w:p>
      <w:r>
        <w:t xml:space="preserve">Mihin yhtiöön C.A.I. First kuuluu?</w:t>
      </w:r>
    </w:p>
    <w:p>
      <w:r>
        <w:rPr>
          <w:b/>
        </w:rPr>
        <w:t xml:space="preserve">Esimerkki 5.3886</w:t>
      </w:r>
    </w:p>
    <w:p>
      <w:r>
        <w:t xml:space="preserve">Konteksti : Louis Beydts oli ranskalainen säveltäjä, musiikkikriitikko ja teatterinjohtaja, joka syntyi 29. kesäkuuta 1895 Bordeaux'ssa ja kuoli 15. elokuuta 1953 Caudéranissa Girondessa. Vastaus: 15. elokuuta 1953</w:t>
      </w:r>
    </w:p>
    <w:p>
      <w:r>
        <w:rPr>
          <w:b/>
        </w:rPr>
        <w:t xml:space="preserve">Tulos</w:t>
      </w:r>
    </w:p>
    <w:p>
      <w:r>
        <w:t xml:space="preserve">Minä päivänä Louis Beydts kuoli?</w:t>
      </w:r>
    </w:p>
    <w:p>
      <w:r>
        <w:rPr>
          <w:b/>
        </w:rPr>
        <w:t xml:space="preserve">Esimerkki 5.3887</w:t>
      </w:r>
    </w:p>
    <w:p>
      <w:r>
        <w:t xml:space="preserve">Konteksti : Don Quijote cabalga de nuevo (suomeksi: Don Quijote ratsastaa taas) on Roberto Gavaldónin ohjaama espanjalais-mexikolainen komediaelokuva vuodelta 1973, joka perustuu Miguel de Cervantesin romaaniin Don Quijote ja jonka pääosissa nähdään Cantinflas Sancho Panzan roolissa, Fernando Fernán Gómez Don Quijoten roolissa ja María Fernanda D'Ocón Dulcinean roolissa. Vastaus : Don Quijote</w:t>
      </w:r>
    </w:p>
    <w:p>
      <w:r>
        <w:rPr>
          <w:b/>
        </w:rPr>
        <w:t xml:space="preserve">Tulos</w:t>
      </w:r>
    </w:p>
    <w:p>
      <w:r>
        <w:t xml:space="preserve">Mihin perustuu Don Quijote cabalga de nuevo?</w:t>
      </w:r>
    </w:p>
    <w:p>
      <w:r>
        <w:rPr>
          <w:b/>
        </w:rPr>
        <w:t xml:space="preserve">Esimerkki 5.3888</w:t>
      </w:r>
    </w:p>
    <w:p>
      <w:r>
        <w:t xml:space="preserve">Konteksti : Erik Rodgers syntyi Albuquerquessa, New Mexicossa, ja hän opiskeli New Mexicon yliopistossa, josta hän valmistui teatterista ja englantilaisesta kirjallisuudesta. Vastaus : New Mexicon yliopisto</w:t>
      </w:r>
    </w:p>
    <w:p>
      <w:r>
        <w:rPr>
          <w:b/>
        </w:rPr>
        <w:t xml:space="preserve">Tulos</w:t>
      </w:r>
    </w:p>
    <w:p>
      <w:r>
        <w:t xml:space="preserve">Missä yliopistossa Erik Rodgers opiskeli?</w:t>
      </w:r>
    </w:p>
    <w:p>
      <w:r>
        <w:rPr>
          <w:b/>
        </w:rPr>
        <w:t xml:space="preserve">Esimerkki 5.3889</w:t>
      </w:r>
    </w:p>
    <w:p>
      <w:r>
        <w:t xml:space="preserve">Konteksti: LaNeishea Caufield (s. 25. toukokuuta 1980) on yhdysvaltalainen entinen koripalloilija, joka pelasi Utah Starzzissa WNBA:ssa. Vastaus : Utah Starzz</w:t>
      </w:r>
    </w:p>
    <w:p>
      <w:r>
        <w:rPr>
          <w:b/>
        </w:rPr>
        <w:t xml:space="preserve">Tulos</w:t>
      </w:r>
    </w:p>
    <w:p>
      <w:r>
        <w:t xml:space="preserve">Mihin joukkueeseen LaNeishea Caufield kuuluu?</w:t>
      </w:r>
    </w:p>
    <w:p>
      <w:r>
        <w:rPr>
          <w:b/>
        </w:rPr>
        <w:t xml:space="preserve">Esimerkki 5.3890</w:t>
      </w:r>
    </w:p>
    <w:p>
      <w:r>
        <w:t xml:space="preserve">Konteksti : Shanghaied Love on George B. Seitzin ohjaama yhdysvaltalainen Pre-Code-draamaelokuva vuodelta 1931, jonka tuotti ja julkaisi Columbia Pictures. Vastaus : Columbia Pictures</w:t>
      </w:r>
    </w:p>
    <w:p>
      <w:r>
        <w:rPr>
          <w:b/>
        </w:rPr>
        <w:t xml:space="preserve">Tulos</w:t>
      </w:r>
    </w:p>
    <w:p>
      <w:r>
        <w:t xml:space="preserve">Mikä studio tuotti Shanghaied Love -elokuvan?</w:t>
      </w:r>
    </w:p>
    <w:p>
      <w:r>
        <w:rPr>
          <w:b/>
        </w:rPr>
        <w:t xml:space="preserve">Esimerkki 5.3891</w:t>
      </w:r>
    </w:p>
    <w:p>
      <w:r>
        <w:t xml:space="preserve">Konteksti : Royal Gloucestershire Hussars (RGH) oli Britannian armeijan rykmentti. Vastaus : Britannian armeija</w:t>
      </w:r>
    </w:p>
    <w:p>
      <w:r>
        <w:rPr>
          <w:b/>
        </w:rPr>
        <w:t xml:space="preserve">Tulos</w:t>
      </w:r>
    </w:p>
    <w:p>
      <w:r>
        <w:t xml:space="preserve">Missä sotilashaarassa Royal Gloucestershire Hussars palveli?</w:t>
      </w:r>
    </w:p>
    <w:p>
      <w:r>
        <w:rPr>
          <w:b/>
        </w:rPr>
        <w:t xml:space="preserve">Esimerkki 5.3892</w:t>
      </w:r>
    </w:p>
    <w:p>
      <w:r>
        <w:t xml:space="preserve">Konteksti : Rodrigo de Triano (varsa 27. toukokuuta 1989 - 5. elokuuta 2014) oli englantilainen täysverinen Champion-ravihevonen. Vastaus : 5. elokuuta 2014</w:t>
      </w:r>
    </w:p>
    <w:p>
      <w:r>
        <w:rPr>
          <w:b/>
        </w:rPr>
        <w:t xml:space="preserve">Tulos</w:t>
      </w:r>
    </w:p>
    <w:p>
      <w:r>
        <w:t xml:space="preserve">Milloin Rodrigo de Triano kuoli?</w:t>
      </w:r>
    </w:p>
    <w:p>
      <w:r>
        <w:rPr>
          <w:b/>
        </w:rPr>
        <w:t xml:space="preserve">Esimerkki 5.3893</w:t>
      </w:r>
    </w:p>
    <w:p>
      <w:r>
        <w:t xml:space="preserve">Konteksti: Saeed Mohammad Khan, NI(M), SBt, on eläkkeellä oleva neljän tähden merivoimien upseeri ja Pakistanin laivaston 12. esikuntapäällikkö (CNS) 9. marraskuuta 1991 - 9. marraskuuta 1994. Vastaus : Pakistanin laivasto</w:t>
      </w:r>
    </w:p>
    <w:p>
      <w:r>
        <w:rPr>
          <w:b/>
        </w:rPr>
        <w:t xml:space="preserve">Tulos</w:t>
      </w:r>
    </w:p>
    <w:p>
      <w:r>
        <w:t xml:space="preserve">Mihin sotilashaaraan Saeed Mohammad Khan kuuluu?</w:t>
      </w:r>
    </w:p>
    <w:p>
      <w:r>
        <w:rPr>
          <w:b/>
        </w:rPr>
        <w:t xml:space="preserve">Esimerkki 5.3894</w:t>
      </w:r>
    </w:p>
    <w:p>
      <w:r>
        <w:t xml:space="preserve">Konteksti: Linda Peeno on yhdysvaltalainen lääkäri, eetikko ja luennoitsija, joka tunnetaan amerikkalaisen terveydenhuoltoalan ilmiantajana. Vastaus: lääkäri</w:t>
      </w:r>
    </w:p>
    <w:p>
      <w:r>
        <w:rPr>
          <w:b/>
        </w:rPr>
        <w:t xml:space="preserve">Tulos</w:t>
      </w:r>
    </w:p>
    <w:p>
      <w:r>
        <w:t xml:space="preserve">Mikä oli Linda Peenon ura?</w:t>
      </w:r>
    </w:p>
    <w:p>
      <w:r>
        <w:rPr>
          <w:b/>
        </w:rPr>
        <w:t xml:space="preserve">Esimerkki 5.3895</w:t>
      </w:r>
    </w:p>
    <w:p>
      <w:r>
        <w:t xml:space="preserve">Konteksti : HD 126200 on kaksoistähtijärjestelmä Boötesin pohjoisessa tähdistössä. Vastaus : Boötes</w:t>
      </w:r>
    </w:p>
    <w:p>
      <w:r>
        <w:rPr>
          <w:b/>
        </w:rPr>
        <w:t xml:space="preserve">Tulos</w:t>
      </w:r>
    </w:p>
    <w:p>
      <w:r>
        <w:t xml:space="preserve">Missä tähtikuviossa HD 126200 sijaitsee?</w:t>
      </w:r>
    </w:p>
    <w:p>
      <w:r>
        <w:rPr>
          <w:b/>
        </w:rPr>
        <w:t xml:space="preserve">Esimerkki 5.3896</w:t>
      </w:r>
    </w:p>
    <w:p>
      <w:r>
        <w:t xml:space="preserve">Konteksti : Cambridgeshiren rykmentti oli Britannian armeijan jalkaväkirykmentti, joka oli osa territorioarmeijaa. Vastaus : Britannian armeija</w:t>
      </w:r>
    </w:p>
    <w:p>
      <w:r>
        <w:rPr>
          <w:b/>
        </w:rPr>
        <w:t xml:space="preserve">Tulos</w:t>
      </w:r>
    </w:p>
    <w:p>
      <w:r>
        <w:t xml:space="preserve">Mihin kokonaisuuteen Cambridgeshiren rykmentti kuului?</w:t>
      </w:r>
    </w:p>
    <w:p>
      <w:r>
        <w:rPr>
          <w:b/>
        </w:rPr>
        <w:t xml:space="preserve">Esimerkki 5.3897</w:t>
      </w:r>
    </w:p>
    <w:p>
      <w:r>
        <w:t xml:space="preserve">Konteksti : Abraham Isaac Castello (1726 Ancona, Italia -- 1. elokuuta 1789 Leghorn, Italia) oli rabbi, saarnaaja ja runoilija. Vastaus : 1789</w:t>
      </w:r>
    </w:p>
    <w:p>
      <w:r>
        <w:rPr>
          <w:b/>
        </w:rPr>
        <w:t xml:space="preserve">Tulos</w:t>
      </w:r>
    </w:p>
    <w:p>
      <w:r>
        <w:t xml:space="preserve">Minä päivänä Abraham Isaac Castello kuoli?</w:t>
      </w:r>
    </w:p>
    <w:p>
      <w:r>
        <w:rPr>
          <w:b/>
        </w:rPr>
        <w:t xml:space="preserve">Esimerkki 5.3898</w:t>
      </w:r>
    </w:p>
    <w:p>
      <w:r>
        <w:t xml:space="preserve">Konteksti : Roméo Phillion (29. huhtikuuta 1939 -- 2. marraskuuta 2015) tuomittiin Ottawan palomiehen Léopold Royn murhasta vuonna 1967 sen jälkeen, kun hän oli tehnyt poliisille tunnustuksen, jonka hän perui kaksi tuntia myöhemmin. Vastaus: murha</w:t>
      </w:r>
    </w:p>
    <w:p>
      <w:r>
        <w:rPr>
          <w:b/>
        </w:rPr>
        <w:t xml:space="preserve">Tulos</w:t>
      </w:r>
    </w:p>
    <w:p>
      <w:r>
        <w:t xml:space="preserve">Mistä rikoksesta Roméo Phillion joutui syytteeseen?</w:t>
      </w:r>
    </w:p>
    <w:p>
      <w:r>
        <w:rPr>
          <w:b/>
        </w:rPr>
        <w:t xml:space="preserve">Esimerkki 5.3899</w:t>
      </w:r>
    </w:p>
    <w:p>
      <w:r>
        <w:t xml:space="preserve">Konteksti : Vuonna 2013 Rick Shapirolla diagnosoitiin Parkinsonin tauti. Vastaus : Parkinsonin tauti</w:t>
      </w:r>
    </w:p>
    <w:p>
      <w:r>
        <w:rPr>
          <w:b/>
        </w:rPr>
        <w:t xml:space="preserve">Tulos</w:t>
      </w:r>
    </w:p>
    <w:p>
      <w:r>
        <w:t xml:space="preserve">Mikä sairaus vaivaa Rick Shapiroa?</w:t>
      </w:r>
    </w:p>
    <w:p>
      <w:r>
        <w:rPr>
          <w:b/>
        </w:rPr>
        <w:t xml:space="preserve">Esimerkki 5.3900</w:t>
      </w:r>
    </w:p>
    <w:p>
      <w:r>
        <w:t xml:space="preserve">Konteksti : Type 90 Ship-to-Ship Missile (90式艦対艦誘導弾, SSM-1B) on japanilaisen Mitsubishi Heavy Industriesin kehittämä laivasta laivaan laukaistava laivojen vastainen ohjus, joka otettiin käyttöön vuonna 1992. Vastaus: 1992</w:t>
      </w:r>
    </w:p>
    <w:p>
      <w:r>
        <w:rPr>
          <w:b/>
        </w:rPr>
        <w:t xml:space="preserve">Tulos</w:t>
      </w:r>
    </w:p>
    <w:p>
      <w:r>
        <w:t xml:space="preserve">Minä vuonna Type 90 Ship-to-Ship Missile -ohjus otettiin käyttöön?</w:t>
      </w:r>
    </w:p>
    <w:p>
      <w:r>
        <w:rPr>
          <w:b/>
        </w:rPr>
        <w:t xml:space="preserve">Esimerkki 5.3901</w:t>
      </w:r>
    </w:p>
    <w:p>
      <w:r>
        <w:t xml:space="preserve">Konteksti : HD 221525 on subgiant-tähti lähellä pohjoista taivaan napaa Kefeuksen tähdistössä. Vastaus : Cepheus</w:t>
      </w:r>
    </w:p>
    <w:p>
      <w:r>
        <w:rPr>
          <w:b/>
        </w:rPr>
        <w:t xml:space="preserve">Tulos</w:t>
      </w:r>
    </w:p>
    <w:p>
      <w:r>
        <w:t xml:space="preserve">Minkä tähtikuvion muodostaa HD 221525?</w:t>
      </w:r>
    </w:p>
    <w:p>
      <w:r>
        <w:rPr>
          <w:b/>
        </w:rPr>
        <w:t xml:space="preserve">Esimerkki 5.3902</w:t>
      </w:r>
    </w:p>
    <w:p>
      <w:r>
        <w:t xml:space="preserve">Konteksti : Bertrand Stewart (joulukuu 1872 -- 18. syyskuuta 1914) työskenteli asianajajana Lontoossa ja oli myös sotilasupseeri Queen's Own West Kent Yeomanry -joukoissa, hän taisteli toisessa buurisodassa ja ensimmäisessä maailmansodassa. Näiden kahden sodan välisenä aikana hän ilmoittautui vapaaehtoiseksi vakoilemaan Saksan laivastotoimia. Vastaus : Queen's Own West Kent Yeomanry</w:t>
      </w:r>
    </w:p>
    <w:p>
      <w:r>
        <w:rPr>
          <w:b/>
        </w:rPr>
        <w:t xml:space="preserve">Tulos</w:t>
      </w:r>
    </w:p>
    <w:p>
      <w:r>
        <w:t xml:space="preserve">Missä sotilasorganisaatiossa Bertrand Stewart palveli?</w:t>
      </w:r>
    </w:p>
    <w:p>
      <w:r>
        <w:rPr>
          <w:b/>
        </w:rPr>
        <w:t xml:space="preserve">Esimerkki 5.3903</w:t>
      </w:r>
    </w:p>
    <w:p>
      <w:r>
        <w:t xml:space="preserve">Konteksti : Nils Erik Adam Larsson (s. 12. marraskuuta 1992) on ruotsalainen jääkiekkoammattilainen puolustaja, joka pelaa tällä hetkellä New Jersey Devilsin National Hockey Leaguessa (NHL). Vastaus : New Jersey Devils</w:t>
      </w:r>
    </w:p>
    <w:p>
      <w:r>
        <w:rPr>
          <w:b/>
        </w:rPr>
        <w:t xml:space="preserve">Tulos</w:t>
      </w:r>
    </w:p>
    <w:p>
      <w:r>
        <w:t xml:space="preserve">Missä joukkueessa Adam Larsson on?</w:t>
      </w:r>
    </w:p>
    <w:p>
      <w:r>
        <w:rPr>
          <w:b/>
        </w:rPr>
        <w:t xml:space="preserve">Esimerkki 5.3904</w:t>
      </w:r>
    </w:p>
    <w:p>
      <w:r>
        <w:t xml:space="preserve">Konteksti : Henk Zanoli (21. huhtikuuta 1923) on eläkkeellä oleva asianajaja ja entinen Alankomaiden vastarintaliikkeen jäsen toisen maailmansodan aikana, jolle myönnettiin kunniamaininta "kansojen vanhurskas", mutta joka palautti mitalinsa sen jälkeen, kun Israelin ilmaisku tappoi kuusi hänen perheenjäsentään. Vastaus : Vanhurskas kansojen joukossa</w:t>
      </w:r>
    </w:p>
    <w:p>
      <w:r>
        <w:rPr>
          <w:b/>
        </w:rPr>
        <w:t xml:space="preserve">Tulos</w:t>
      </w:r>
    </w:p>
    <w:p>
      <w:r>
        <w:t xml:space="preserve">Mikä palkinto myönnettiin Henk Zanolille?</w:t>
      </w:r>
    </w:p>
    <w:p>
      <w:r>
        <w:rPr>
          <w:b/>
        </w:rPr>
        <w:t xml:space="preserve">Esimerkki 5.3905</w:t>
      </w:r>
    </w:p>
    <w:p>
      <w:r>
        <w:t xml:space="preserve">Konteksti: Lotte Ulbricht (19. huhtikuuta 1903 - 27. maaliskuuta 2002, syntynyt Charlotte Kühn) oli Saksan sosialistisen yhtenäisyyspuolueen virkamies ja Itä-Saksan johtajan Walter Ulbrichtin toinen vaimo. Vastaus : Walter Ulbricht</w:t>
      </w:r>
    </w:p>
    <w:p>
      <w:r>
        <w:rPr>
          <w:b/>
        </w:rPr>
        <w:t xml:space="preserve">Tulos</w:t>
      </w:r>
    </w:p>
    <w:p>
      <w:r>
        <w:t xml:space="preserve">Mikä on Lotte Ulbrichtin puolison nimi?</w:t>
      </w:r>
    </w:p>
    <w:p>
      <w:r>
        <w:rPr>
          <w:b/>
        </w:rPr>
        <w:t xml:space="preserve">Esimerkki 5.3906</w:t>
      </w:r>
    </w:p>
    <w:p>
      <w:r>
        <w:t xml:space="preserve">Konteksti : Marijke Schaar (s. 12. marraskuuta 1944), joka tunnetaan myös tyttönimellään Marijke Jansen, on entinen hollantilainen naispuolinen tennispelaaja, joka oli aktiivinen 1960- ja 70-luvuilla. Vastaus : nainen</w:t>
      </w:r>
    </w:p>
    <w:p>
      <w:r>
        <w:rPr>
          <w:b/>
        </w:rPr>
        <w:t xml:space="preserve">Tulos</w:t>
      </w:r>
    </w:p>
    <w:p>
      <w:r>
        <w:t xml:space="preserve">Mitä sukupuolta Marijke Schaar on?</w:t>
      </w:r>
    </w:p>
    <w:p>
      <w:r>
        <w:rPr>
          <w:b/>
        </w:rPr>
        <w:t xml:space="preserve">Esimerkki 5.3907</w:t>
      </w:r>
    </w:p>
    <w:p>
      <w:r>
        <w:t xml:space="preserve">Konteksti : Lady Catherine Killigrew (n. 1530 -- 27. joulukuuta 1583) oli englantilainen herrasmies ja oppinut, Sir Henry Killigrew'n vaimo. Vastaus : Henry Killigrew</w:t>
      </w:r>
    </w:p>
    <w:p>
      <w:r>
        <w:rPr>
          <w:b/>
        </w:rPr>
        <w:t xml:space="preserve">Tulos</w:t>
      </w:r>
    </w:p>
    <w:p>
      <w:r>
        <w:t xml:space="preserve">Mikä on Lady Catherine Killigrew'n puolison nimi?</w:t>
      </w:r>
    </w:p>
    <w:p>
      <w:r>
        <w:rPr>
          <w:b/>
        </w:rPr>
        <w:t xml:space="preserve">Esimerkki 5.3908</w:t>
      </w:r>
    </w:p>
    <w:p>
      <w:r>
        <w:t xml:space="preserve">Konteksti : Thomas and the Magic Railroad on vuonna 2000 valmistunut brittiläis-amerikkalais-kanadalainen seikkailufantasiaelokuva, joka perustuu brittiläiseen Thomas &amp; Friends -televisiosarjaan, pastori W. Awdryn The Railway Series -sarjaan ja amerikkalaiseen televisiosarjaan Shining Time Station. Vastaus : The Railway Series</w:t>
      </w:r>
    </w:p>
    <w:p>
      <w:r>
        <w:rPr>
          <w:b/>
        </w:rPr>
        <w:t xml:space="preserve">Tulos</w:t>
      </w:r>
    </w:p>
    <w:p>
      <w:r>
        <w:t xml:space="preserve">Mikä on Thomas and the Magic Railroadin perusta?</w:t>
      </w:r>
    </w:p>
    <w:p>
      <w:r>
        <w:rPr>
          <w:b/>
        </w:rPr>
        <w:t xml:space="preserve">Esimerkki 5.3909</w:t>
      </w:r>
    </w:p>
    <w:p>
      <w:r>
        <w:t xml:space="preserve">Konteksti : Claudia Mori (s. Claudia Moroni, Rooma, 12. helmikuuta 1944) on italialainen näyttelijä, laulaja, televisiotuottaja ja laulaja Adriano Celentanon vaimo. Vastaus : Adriano Celentano</w:t>
      </w:r>
    </w:p>
    <w:p>
      <w:r>
        <w:rPr>
          <w:b/>
        </w:rPr>
        <w:t xml:space="preserve">Tulos</w:t>
      </w:r>
    </w:p>
    <w:p>
      <w:r>
        <w:t xml:space="preserve">Mikä on Claudia Morin puolison nimi?</w:t>
      </w:r>
    </w:p>
    <w:p>
      <w:r>
        <w:rPr>
          <w:b/>
        </w:rPr>
        <w:t xml:space="preserve">Esimerkki 5.3910</w:t>
      </w:r>
    </w:p>
    <w:p>
      <w:r>
        <w:t xml:space="preserve">Konteksti: Alfred Schneidereit (29. lokakuuta 1919 - 22. helmikuuta 1999) oli Waffen SS:n Untersturmführer (kakkosluutnantti), jolle myönnettiin rautaristin ritariristi. Vastaus : Rautaristin ritariristi</w:t>
      </w:r>
    </w:p>
    <w:p>
      <w:r>
        <w:rPr>
          <w:b/>
        </w:rPr>
        <w:t xml:space="preserve">Tulos</w:t>
      </w:r>
    </w:p>
    <w:p>
      <w:r>
        <w:t xml:space="preserve">Minkä palkinnon Alfred Schneidereit sai?</w:t>
      </w:r>
    </w:p>
    <w:p>
      <w:r>
        <w:rPr>
          <w:b/>
        </w:rPr>
        <w:t xml:space="preserve">Esimerkki 5.3911</w:t>
      </w:r>
    </w:p>
    <w:p>
      <w:r>
        <w:t xml:space="preserve">Konteksti : COROT-6 on 13,9 magnitudin tähti, joka sijaitsee Ophiuchuksen tähdistössä. Vastaus : Ophiuchus</w:t>
      </w:r>
    </w:p>
    <w:p>
      <w:r>
        <w:rPr>
          <w:b/>
        </w:rPr>
        <w:t xml:space="preserve">Tulos</w:t>
      </w:r>
    </w:p>
    <w:p>
      <w:r>
        <w:t xml:space="preserve">Mihin tähdistöön COROT-6 kuuluu?</w:t>
      </w:r>
    </w:p>
    <w:p>
      <w:r>
        <w:rPr>
          <w:b/>
        </w:rPr>
        <w:t xml:space="preserve">Esimerkki 5.3912</w:t>
      </w:r>
    </w:p>
    <w:p>
      <w:r>
        <w:t xml:space="preserve">Konteksti: Gavan McCormack on Itä-Aasiaan erikoistunut tutkija, emeritusprofessori ja vieraileva tutkija Australian kansallisen yliopiston Tyynenmeren ja Aasian historian osastolla. Vastaus : Australian kansallinen yliopisto</w:t>
      </w:r>
    </w:p>
    <w:p>
      <w:r>
        <w:rPr>
          <w:b/>
        </w:rPr>
        <w:t xml:space="preserve">Tulos</w:t>
      </w:r>
    </w:p>
    <w:p>
      <w:r>
        <w:t xml:space="preserve">Missä yliopistossa Gavan McCormack opiskeli?</w:t>
      </w:r>
    </w:p>
    <w:p>
      <w:r>
        <w:rPr>
          <w:b/>
        </w:rPr>
        <w:t xml:space="preserve">Esimerkki 5.3913</w:t>
      </w:r>
    </w:p>
    <w:p>
      <w:r>
        <w:t xml:space="preserve">Konteksti : Vem tror du att du är? on ruotsinkielinen versio brittiläisestä sukututkimusdokumenttisarjasta Who Do You Think You Are? Vastaus : Who Do You Think You Are</w:t>
      </w:r>
    </w:p>
    <w:p>
      <w:r>
        <w:rPr>
          <w:b/>
        </w:rPr>
        <w:t xml:space="preserve">Tulos</w:t>
      </w:r>
    </w:p>
    <w:p>
      <w:r>
        <w:t xml:space="preserve">Mikä on Vem tror du att du är? -kirjan perusta?</w:t>
      </w:r>
    </w:p>
    <w:p>
      <w:r>
        <w:rPr>
          <w:b/>
        </w:rPr>
        <w:t xml:space="preserve">Esimerkki 5.3914</w:t>
      </w:r>
    </w:p>
    <w:p>
      <w:r>
        <w:t xml:space="preserve">Konteksti : HD 28185 b on ekstrasolaarinen planeetta noin 138 valovuoden päässä Maasta Eridanuksen tähdistössä. Vastaus : Eridanus</w:t>
      </w:r>
    </w:p>
    <w:p>
      <w:r>
        <w:rPr>
          <w:b/>
        </w:rPr>
        <w:t xml:space="preserve">Tulos</w:t>
      </w:r>
    </w:p>
    <w:p>
      <w:r>
        <w:t xml:space="preserve">Tähti HD 28185 b kuuluu tähdistöön, joka tunnetaan nimellä mikä?</w:t>
      </w:r>
    </w:p>
    <w:p>
      <w:r>
        <w:rPr>
          <w:b/>
        </w:rPr>
        <w:t xml:space="preserve">Esimerkki 5.3915</w:t>
      </w:r>
    </w:p>
    <w:p>
      <w:r>
        <w:t xml:space="preserve">Konteksti : Pecados ajenos (Toisten synnit) on Eric Vonnin kirjoittama espanjankielinen telenovela, jonka on tuottanut yhdysvaltalainen televisioverkko Telemundo. Vastaus : Telemundo</w:t>
      </w:r>
    </w:p>
    <w:p>
      <w:r>
        <w:rPr>
          <w:b/>
        </w:rPr>
        <w:t xml:space="preserve">Tulos</w:t>
      </w:r>
    </w:p>
    <w:p>
      <w:r>
        <w:t xml:space="preserve">Kuka lähetti Pecados ajenos -ohjelman?</w:t>
      </w:r>
    </w:p>
    <w:p>
      <w:r>
        <w:rPr>
          <w:b/>
        </w:rPr>
        <w:t xml:space="preserve">Esimerkki 5.3916</w:t>
      </w:r>
    </w:p>
    <w:p>
      <w:r>
        <w:t xml:space="preserve">Konteksti : ISO 3166-2:CV on Cabo Verden nimike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3166-2:CV -standardit?</w:t>
      </w:r>
    </w:p>
    <w:p>
      <w:r>
        <w:rPr>
          <w:b/>
        </w:rPr>
        <w:t xml:space="preserve">Esimerkki 5.3917</w:t>
      </w:r>
    </w:p>
    <w:p>
      <w:r>
        <w:t xml:space="preserve">Konteksti : Sabine Pigalle on ranskalainen valokuvaaja ja taiteilija. Vastaus: valokuvaaja</w:t>
      </w:r>
    </w:p>
    <w:p>
      <w:r>
        <w:rPr>
          <w:b/>
        </w:rPr>
        <w:t xml:space="preserve">Tulos</w:t>
      </w:r>
    </w:p>
    <w:p>
      <w:r>
        <w:t xml:space="preserve">Millainen ammatti Sabine Pigalle on?</w:t>
      </w:r>
    </w:p>
    <w:p>
      <w:r>
        <w:rPr>
          <w:b/>
        </w:rPr>
        <w:t xml:space="preserve">Esimerkki 5.3918</w:t>
      </w:r>
    </w:p>
    <w:p>
      <w:r>
        <w:t xml:space="preserve">Konteksti : ISO 3166-2:MW on Malawia koskeva merkintä ISO 3166-2:ssa, joka on osa Kansainvälisen standardisoimisjärjestön (ISO) julkaisemaa ISO 3166 -standardia, joka määrittelee koodit kaikkien ISO 3166-1:ssä koodattujen maiden tärkeimpien alajaottelujen (esim. maakuntien tai osavaltioiden) nimille. Vastaus: Kansainvälinen standardisoimisjärjestö</w:t>
      </w:r>
    </w:p>
    <w:p>
      <w:r>
        <w:rPr>
          <w:b/>
        </w:rPr>
        <w:t xml:space="preserve">Tulos</w:t>
      </w:r>
    </w:p>
    <w:p>
      <w:r>
        <w:t xml:space="preserve">Kuka on laatinut ISO 3166-2:MW -standardit?</w:t>
      </w:r>
    </w:p>
    <w:p>
      <w:r>
        <w:rPr>
          <w:b/>
        </w:rPr>
        <w:t xml:space="preserve">Esimerkki 5.3919</w:t>
      </w:r>
    </w:p>
    <w:p>
      <w:r>
        <w:t xml:space="preserve">Konteksti : Kai Po Che! (tunnetaan myös nimellä Kai Po Che: Brothers... for Life) on Abhishek Kapoorin ohjaama intialainen draama buddy-elokuva vuodelta 2013, joka perustuu Chetan Bhagatin romaaniin Elämäni kolme virhettä, jonka musiikin on säveltänyt Amit Trivedi ja sanat Swanand Kirkire. Vastaus : The 3 Mistakes of My Life</w:t>
      </w:r>
    </w:p>
    <w:p>
      <w:r>
        <w:rPr>
          <w:b/>
        </w:rPr>
        <w:t xml:space="preserve">Tulos</w:t>
      </w:r>
    </w:p>
    <w:p>
      <w:r>
        <w:t xml:space="preserve">Mikä on Kai Po Che! -elokuvan perusta?</w:t>
      </w:r>
    </w:p>
    <w:p>
      <w:r>
        <w:rPr>
          <w:b/>
        </w:rPr>
        <w:t xml:space="preserve">Esimerkki 5.3920</w:t>
      </w:r>
    </w:p>
    <w:p>
      <w:r>
        <w:t xml:space="preserve">Konteksti : Omega Persei (Omega Per, ω Persei, ω Per) on tähti Perseuksen tähdistössä. Vastaus : Perseus</w:t>
      </w:r>
    </w:p>
    <w:p>
      <w:r>
        <w:rPr>
          <w:b/>
        </w:rPr>
        <w:t xml:space="preserve">Tulos</w:t>
      </w:r>
    </w:p>
    <w:p>
      <w:r>
        <w:t xml:space="preserve">Tähti Omega Persei kuuluu mihin tähdistöön?</w:t>
      </w:r>
    </w:p>
    <w:p>
      <w:r>
        <w:rPr>
          <w:b/>
        </w:rPr>
        <w:t xml:space="preserve">Esimerkki 5.3921</w:t>
      </w:r>
    </w:p>
    <w:p>
      <w:r>
        <w:t xml:space="preserve">Konteksti : Vuoden 1914 FA Cupin loppuottelu oli jalkapallo-ottelu Burnleyn ja Liverpoolin välillä 25. huhtikuuta 1914 Crystal Palacessa Lontoossa. Vastaus : 25. huhtikuuta 1914</w:t>
      </w:r>
    </w:p>
    <w:p>
      <w:r>
        <w:rPr>
          <w:b/>
        </w:rPr>
        <w:t xml:space="preserve">Tulos</w:t>
      </w:r>
    </w:p>
    <w:p>
      <w:r>
        <w:t xml:space="preserve">Mikä oli vuoden 1914 FA Cupin finaalin päivämäärä?</w:t>
      </w:r>
    </w:p>
    <w:p>
      <w:r>
        <w:rPr>
          <w:b/>
        </w:rPr>
        <w:t xml:space="preserve">Esimerkki 5.3922</w:t>
      </w:r>
    </w:p>
    <w:p>
      <w:r>
        <w:t xml:space="preserve">Asiayhteys: London Gazette -lehdessä helmikuussa 1937 julkaistussa ilmoituksessa todettiin, että lentoluutnantti Francis Victor Beamish (RAF eläkkeellä) oli otettu takaisin aktiiviluetteloon lentoluutnantiksi 27. tammikuuta 1937 alkaen (23. maaliskuuta 1932 päivätyllä ikäluokalla), koska hän oli luopunut toimeksiannostaan ilmavoimien upseerireservissä, ja kun hän oli toipunut terveydentilastaan, hänet otettiin takaisin palvelukseen täyteen lentäjän asemaan ja hänet nimitettiin komentajaksi 2. aselajikoulutusleirille ja sen jälkeen meteorologiseen lentueeseen RAF:n aldergroven lentokeskukseen. Hänet nimitettiin RAF:n 64. laivueen komentajaksi RAF Church Fentoniin 8. joulukuuta 1937. Laivuejohtaja Beamish toimi kunniavoimien apulaispäällikkönä, joka edusti kuninkaallisia ilmavoimia Pohjois-Irlannin kuvernöörin esikunnassa 6. huhtikuuta 1937-6. tammikuuta 1938. Beamishille myönnettiin ilmavoimien risti 1. tammikuuta 1938 hänen työstään meteorologisen lentueen perustamisessa. Vastaus : Ilmavoimien risti</w:t>
      </w:r>
    </w:p>
    <w:p>
      <w:r>
        <w:rPr>
          <w:b/>
        </w:rPr>
        <w:t xml:space="preserve">Tulos</w:t>
      </w:r>
    </w:p>
    <w:p>
      <w:r>
        <w:t xml:space="preserve">Minkä palkinnon Victor Beamish sai?</w:t>
      </w:r>
    </w:p>
    <w:p>
      <w:r>
        <w:rPr>
          <w:b/>
        </w:rPr>
        <w:t xml:space="preserve">Esimerkki 5.3923</w:t>
      </w:r>
    </w:p>
    <w:p>
      <w:r>
        <w:t xml:space="preserve">Konteksti : Alex van Warmerdam on naimisissa hollantilaisen näyttelijän Annet Malherben kanssa, joka myös näyttelee useimmissa hänen elokuvissaan. Vastaus : Annet Malherbe</w:t>
      </w:r>
    </w:p>
    <w:p>
      <w:r>
        <w:rPr>
          <w:b/>
        </w:rPr>
        <w:t xml:space="preserve">Tulos</w:t>
      </w:r>
    </w:p>
    <w:p>
      <w:r>
        <w:t xml:space="preserve">Mikä on Alex van Warmerdamin puolison nimi?</w:t>
      </w:r>
    </w:p>
    <w:p>
      <w:r>
        <w:rPr>
          <w:b/>
        </w:rPr>
        <w:t xml:space="preserve">Esimerkki 5.3924</w:t>
      </w:r>
    </w:p>
    <w:p>
      <w:r>
        <w:t xml:space="preserve">Konteksti : Enik (*1980) on lauluntekijä, laulaja ja muusikko Münchenistä, Saksasta. Vastaus : München</w:t>
      </w:r>
    </w:p>
    <w:p>
      <w:r>
        <w:rPr>
          <w:b/>
        </w:rPr>
        <w:t xml:space="preserve">Tulos</w:t>
      </w:r>
    </w:p>
    <w:p>
      <w:r>
        <w:t xml:space="preserve">Mihin kaupunkiin Enik liittyy?</w:t>
      </w:r>
    </w:p>
    <w:p>
      <w:r>
        <w:rPr>
          <w:b/>
        </w:rPr>
        <w:t xml:space="preserve">Esimerkki 5.3925</w:t>
      </w:r>
    </w:p>
    <w:p>
      <w:r>
        <w:t xml:space="preserve">Konteksti : Margo Burns on historioitsija (A.B., Mount Holyoke College, 1980, M.A., New Hampshiren yliopisto, 1991), joka on erikoistunut Salemin noitaoikeudenkäynteihin ja niihin liittyviin tapahtumiin, erityisesti North Andoverin tapahtumiin, joiden historiankirjoituksellista laiminlyöntiä hän pyrkii korjaamaan. Vastaus : New Hampshiren yliopisto</w:t>
      </w:r>
    </w:p>
    <w:p>
      <w:r>
        <w:rPr>
          <w:b/>
        </w:rPr>
        <w:t xml:space="preserve">Tulos</w:t>
      </w:r>
    </w:p>
    <w:p>
      <w:r>
        <w:t xml:space="preserve">Missä yliopistossa Margo Burns opiskeli?</w:t>
      </w:r>
    </w:p>
    <w:p>
      <w:r>
        <w:rPr>
          <w:b/>
        </w:rPr>
        <w:t xml:space="preserve">Esimerkki 5.3926</w:t>
      </w:r>
    </w:p>
    <w:p>
      <w:r>
        <w:t xml:space="preserve">Konteksti : Harriet Wheeler (s. 26. kesäkuuta 1963) on englantilainen laulaja ja lauluntekijä, joka tunnetaan parhaiten 1980-1990-luvun vaihtoehtorock-yhtyeen The Sundaysin laulajana. Vastaus : laulaja</w:t>
      </w:r>
    </w:p>
    <w:p>
      <w:r>
        <w:rPr>
          <w:b/>
        </w:rPr>
        <w:t xml:space="preserve">Tulos</w:t>
      </w:r>
    </w:p>
    <w:p>
      <w:r>
        <w:t xml:space="preserve">Mikä oli Harriet Wheelerin ura?</w:t>
      </w:r>
    </w:p>
    <w:p>
      <w:r>
        <w:rPr>
          <w:b/>
        </w:rPr>
        <w:t xml:space="preserve">Esimerkki 5.3927</w:t>
      </w:r>
    </w:p>
    <w:p>
      <w:r>
        <w:t xml:space="preserve">Konteksti : Common Development and Distribution License (CDDL) on Sun Microsystemsin tuottama vapaa ohjelmistolisenssi, joka perustuu Mozilla Public Licenseen (MPL). Vastaus : Mozilla Public License</w:t>
      </w:r>
    </w:p>
    <w:p>
      <w:r>
        <w:rPr>
          <w:b/>
        </w:rPr>
        <w:t xml:space="preserve">Tulos</w:t>
      </w:r>
    </w:p>
    <w:p>
      <w:r>
        <w:t xml:space="preserve">Mikä on yhteisen kehitys- ja jakelulisenssin perusta?</w:t>
      </w:r>
    </w:p>
    <w:p>
      <w:r>
        <w:rPr>
          <w:b/>
        </w:rPr>
        <w:t xml:space="preserve">Esimerkki 5.3928</w:t>
      </w:r>
    </w:p>
    <w:p>
      <w:r>
        <w:t xml:space="preserve">Konteksti : Zeta Phoenicis (ζ Phe, ζ Phoenicis) on 280 valovuoden päässä oleva tähti Phoenixin tähdistössä. Vastaus : Phoenix</w:t>
      </w:r>
    </w:p>
    <w:p>
      <w:r>
        <w:rPr>
          <w:b/>
        </w:rPr>
        <w:t xml:space="preserve">Tulos</w:t>
      </w:r>
    </w:p>
    <w:p>
      <w:r>
        <w:t xml:space="preserve">Mikä oli Zeta Phoenicisin tähtikuvio?</w:t>
      </w:r>
    </w:p>
    <w:p>
      <w:r>
        <w:rPr>
          <w:b/>
        </w:rPr>
        <w:t xml:space="preserve">Esimerkki 5.3929</w:t>
      </w:r>
    </w:p>
    <w:p>
      <w:r>
        <w:t xml:space="preserve">Konteksti: Kapteeni George Edwin Thomson DSO MC (19. syyskuuta 1897 -- 23. toukokuuta 1918) oli ensimmäisen maailmansodan lentäjä-ässä, joka saavutti 21 lentovoittoa. Vastaus : Ensimmäinen maailmansota</w:t>
      </w:r>
    </w:p>
    <w:p>
      <w:r>
        <w:rPr>
          <w:b/>
        </w:rPr>
        <w:t xml:space="preserve">Tulos</w:t>
      </w:r>
    </w:p>
    <w:p>
      <w:r>
        <w:t xml:space="preserve">Missä sodassa tai taistelussa George Edwin Thomson taisteli?</w:t>
      </w:r>
    </w:p>
    <w:p>
      <w:r>
        <w:rPr>
          <w:b/>
        </w:rPr>
        <w:t xml:space="preserve">Esimerkki 5.3930</w:t>
      </w:r>
    </w:p>
    <w:p>
      <w:r>
        <w:t xml:space="preserve">Konteksti : Alfred Verhulst oli prikaatikenraali Yhdysvaltain ilmavoimissa. Vastaus : Yhdysvaltain ilmavoimat</w:t>
      </w:r>
    </w:p>
    <w:p>
      <w:r>
        <w:rPr>
          <w:b/>
        </w:rPr>
        <w:t xml:space="preserve">Tulos</w:t>
      </w:r>
    </w:p>
    <w:p>
      <w:r>
        <w:t xml:space="preserve">Missä asevoimissa Alfred Verhulst palveli?</w:t>
      </w:r>
    </w:p>
    <w:p>
      <w:r>
        <w:rPr>
          <w:b/>
        </w:rPr>
        <w:t xml:space="preserve">Esimerkki 5.3931</w:t>
      </w:r>
    </w:p>
    <w:p>
      <w:r>
        <w:t xml:space="preserve">Konteksti : The Call of the Wild on Jack Londonin vuonna 1903 julkaisema lyhyt seikkailuromaani, joka sijoittuu Kanadan Yukoniin 1890-luvun Klondiken kultaryntäyksen aikaan, jolloin vahvoilla kelkkakoirilla oli suuri kysyntä. Vastaus : Yukon</w:t>
      </w:r>
    </w:p>
    <w:p>
      <w:r>
        <w:rPr>
          <w:b/>
        </w:rPr>
        <w:t xml:space="preserve">Tulos</w:t>
      </w:r>
    </w:p>
    <w:p>
      <w:r>
        <w:t xml:space="preserve">Missä paikassa The Call of the Wild sijaitsee?</w:t>
      </w:r>
    </w:p>
    <w:p>
      <w:r>
        <w:rPr>
          <w:b/>
        </w:rPr>
        <w:t xml:space="preserve">Esimerkki 5.3932</w:t>
      </w:r>
    </w:p>
    <w:p>
      <w:r>
        <w:t xml:space="preserve">Konteksti : Kojak oli yhdysvaltalainen rikosdraama-televisiosarja, jonka pääosassa Telly Savalas näytteli nimihenkilöä, New Yorkin poliisilaitoksen komisario Theo Kojakia. Vastaus : New York City</w:t>
      </w:r>
    </w:p>
    <w:p>
      <w:r>
        <w:rPr>
          <w:b/>
        </w:rPr>
        <w:t xml:space="preserve">Tulos</w:t>
      </w:r>
    </w:p>
    <w:p>
      <w:r>
        <w:t xml:space="preserve">Missä paikassa Kojak on olemassa?</w:t>
      </w:r>
    </w:p>
    <w:p>
      <w:r>
        <w:rPr>
          <w:b/>
        </w:rPr>
        <w:t xml:space="preserve">Esimerkki 5.3933</w:t>
      </w:r>
    </w:p>
    <w:p>
      <w:r>
        <w:t xml:space="preserve">Konteksti : Ankka vai ei ankka on vuonna 1943 teattereihin tullut Warner Bros. piirretty elokuva, jonka on ohjannut Chuck Jones ja jossa esiintyvät Daffy Duck ja Elmer Fudd. Vastaus : Chuck Jones</w:t>
      </w:r>
    </w:p>
    <w:p>
      <w:r>
        <w:rPr>
          <w:b/>
        </w:rPr>
        <w:t xml:space="preserve">Tulos</w:t>
      </w:r>
    </w:p>
    <w:p>
      <w:r>
        <w:t xml:space="preserve">Kuka vastasi elokuvan To Duck or Not to Duck ohjauksesta?</w:t>
      </w:r>
    </w:p>
    <w:p>
      <w:r>
        <w:rPr>
          <w:b/>
        </w:rPr>
        <w:t xml:space="preserve">Esimerkki 5.3934</w:t>
      </w:r>
    </w:p>
    <w:p>
      <w:r>
        <w:t xml:space="preserve">Konteksti : Pyhä Yrjö ja prinsessa on italialaisen mestarin Pisanellon fresko, joka sijaitsee Sant'Anastasian kirkon Pellegrini-kappelissa Veronassa Pohjois-Italiassa. Vastaus : Sant'Anastasia</w:t>
      </w:r>
    </w:p>
    <w:p>
      <w:r>
        <w:rPr>
          <w:b/>
        </w:rPr>
        <w:t xml:space="preserve">Tulos</w:t>
      </w:r>
    </w:p>
    <w:p>
      <w:r>
        <w:t xml:space="preserve">Mikä on sen paikan nimi, josta löytyy Pyhä Yrjö ja prinsessa?</w:t>
      </w:r>
    </w:p>
    <w:p>
      <w:r>
        <w:rPr>
          <w:b/>
        </w:rPr>
        <w:t xml:space="preserve">Esimerkki 5.3935</w:t>
      </w:r>
    </w:p>
    <w:p>
      <w:r>
        <w:t xml:space="preserve">Konteksti : Miss La La at the Cirque Fernando on ranskalaisen impressionistitaiteilijan Edgar Degas'n maalaus, joka on nykyään National Galleryn kokoelmassa Lontoossa, Englannissa. Vastaus : National Gallery</w:t>
      </w:r>
    </w:p>
    <w:p>
      <w:r>
        <w:rPr>
          <w:b/>
        </w:rPr>
        <w:t xml:space="preserve">Tulos</w:t>
      </w:r>
    </w:p>
    <w:p>
      <w:r>
        <w:t xml:space="preserve">Mikä on sen paikan nimi, josta löytyy Miss La La at the Cirque Fernando?</w:t>
      </w:r>
    </w:p>
    <w:p>
      <w:r>
        <w:rPr>
          <w:b/>
        </w:rPr>
        <w:t xml:space="preserve">Esimerkki 5.3936</w:t>
      </w:r>
    </w:p>
    <w:p>
      <w:r>
        <w:t xml:space="preserve">Konteksti : Monica Lee Gradischek, joka on valmistunut New Yorkin yliopistosta (NYU) vuonna 1994, on amerikkalainen ääninäyttelijä, joka on työskennellyt animaatioissa, mainoksissa ja videopeleissä sekä esittävissä taiteissa. Vastaus : New Yorkin yliopisto</w:t>
      </w:r>
    </w:p>
    <w:p>
      <w:r>
        <w:rPr>
          <w:b/>
        </w:rPr>
        <w:t xml:space="preserve">Tulos</w:t>
      </w:r>
    </w:p>
    <w:p>
      <w:r>
        <w:t xml:space="preserve">Mikä on Monica Lee Gradischekin kouluttaneen yliopiston nimi?</w:t>
      </w:r>
    </w:p>
    <w:p>
      <w:r>
        <w:rPr>
          <w:b/>
        </w:rPr>
        <w:t xml:space="preserve">Esimerkki 5.3937</w:t>
      </w:r>
    </w:p>
    <w:p>
      <w:r>
        <w:t xml:space="preserve">Konteksti: A Flintstones Christmas Carol on vuonna 1994 televisiolle tehty animaatioelokuva, jossa esiintyy The Flintstones ja joka perustuu Charles Dickensin romaaniin A Christmas Carol. Vastaus : A Christmas Carol</w:t>
      </w:r>
    </w:p>
    <w:p>
      <w:r>
        <w:rPr>
          <w:b/>
        </w:rPr>
        <w:t xml:space="preserve">Tulos</w:t>
      </w:r>
    </w:p>
    <w:p>
      <w:r>
        <w:t xml:space="preserve">Mihin perustuu A Flintstones Christmas Carol?</w:t>
      </w:r>
    </w:p>
    <w:p>
      <w:r>
        <w:rPr>
          <w:b/>
        </w:rPr>
        <w:t xml:space="preserve">Esimerkki 5.3938</w:t>
      </w:r>
    </w:p>
    <w:p>
      <w:r>
        <w:t xml:space="preserve">Konteksti : Nellie May Madison (1895-1953) oli yhdysvaltalainen nainen, joka tuomittiin vuonna 1934 murhasta miehensä murhasta. Vastaus : murha</w:t>
      </w:r>
    </w:p>
    <w:p>
      <w:r>
        <w:rPr>
          <w:b/>
        </w:rPr>
        <w:t xml:space="preserve">Tulos</w:t>
      </w:r>
    </w:p>
    <w:p>
      <w:r>
        <w:t xml:space="preserve">Mistä rikoksesta Nellie May Madisonia syytettiin?</w:t>
      </w:r>
    </w:p>
    <w:p>
      <w:r>
        <w:rPr>
          <w:b/>
        </w:rPr>
        <w:t xml:space="preserve">Esimerkki 5.3939</w:t>
      </w:r>
    </w:p>
    <w:p>
      <w:r>
        <w:t xml:space="preserve">Konteksti : Bumerangin tähtisumu on protoplanetaarinen tähtisumu, joka sijaitsee 5 000 valovuoden päässä Maasta Kentauruksen tähdistössä. Vastaus : Centaurus</w:t>
      </w:r>
    </w:p>
    <w:p>
      <w:r>
        <w:rPr>
          <w:b/>
        </w:rPr>
        <w:t xml:space="preserve">Tulos</w:t>
      </w:r>
    </w:p>
    <w:p>
      <w:r>
        <w:t xml:space="preserve">Mihin tähdistöön Bumerangin tähtisumu kuuluu?</w:t>
      </w:r>
    </w:p>
    <w:p>
      <w:r>
        <w:rPr>
          <w:b/>
        </w:rPr>
        <w:t xml:space="preserve">Esimerkki 5.3940</w:t>
      </w:r>
    </w:p>
    <w:p>
      <w:r>
        <w:t xml:space="preserve">Konteksti : Tommi Liimatta (s. 14. tammikuuta 1976 Kemi) on muusikko, kirjailija ja runoilija, joka on tunnetuin rockyhtye Absoluuttinen Nollapisteen laulajana, lauluntekijänä ja sanoittajana. Vastaus: laulaja</w:t>
      </w:r>
    </w:p>
    <w:p>
      <w:r>
        <w:rPr>
          <w:b/>
        </w:rPr>
        <w:t xml:space="preserve">Tulos</w:t>
      </w:r>
    </w:p>
    <w:p>
      <w:r>
        <w:t xml:space="preserve">Millainen ammatti Tommi Liimatta on?</w:t>
      </w:r>
    </w:p>
    <w:p>
      <w:r>
        <w:rPr>
          <w:b/>
        </w:rPr>
        <w:t xml:space="preserve">Esimerkki 5.3941</w:t>
      </w:r>
    </w:p>
    <w:p>
      <w:r>
        <w:t xml:space="preserve">Konteksti : George Lyman Kittredge (28. helmikuuta 1860 - 23. heinäkuuta 1941) oli tunnettu Harvardin yliopiston englantilaisen kirjallisuuden professori ja tutkija. Vastaus : Harvardin yliopisto</w:t>
      </w:r>
    </w:p>
    <w:p>
      <w:r>
        <w:rPr>
          <w:b/>
        </w:rPr>
        <w:t xml:space="preserve">Tulos</w:t>
      </w:r>
    </w:p>
    <w:p>
      <w:r>
        <w:t xml:space="preserve">Mikä on sen yliopiston nimi, jossa George Lyman Kittredge opiskeli?</w:t>
      </w:r>
    </w:p>
    <w:p>
      <w:r>
        <w:rPr>
          <w:b/>
        </w:rPr>
        <w:t xml:space="preserve">Esimerkki 5.3942</w:t>
      </w:r>
    </w:p>
    <w:p>
      <w:r>
        <w:t xml:space="preserve">Konteksti : La Malinche (tunnetaan myös nimillä Malinalli tai Malintzin) syntyi joskus vuosien 1496 ja 1501 välisenä aikana silloisella "rajaseudulla" Meksikon atsteekkien hallitseman laakson ja Jukatanin niemimaan maya-valtioiden välillä. Vastaus : Meksikon laakso</w:t>
      </w:r>
    </w:p>
    <w:p>
      <w:r>
        <w:rPr>
          <w:b/>
        </w:rPr>
        <w:t xml:space="preserve">Tulos</w:t>
      </w:r>
    </w:p>
    <w:p>
      <w:r>
        <w:t xml:space="preserve">Mihin kaupunkiin La Malinche liittyy?</w:t>
      </w:r>
    </w:p>
    <w:p>
      <w:r>
        <w:rPr>
          <w:b/>
        </w:rPr>
        <w:t xml:space="preserve">Esimerkki 5.3943</w:t>
      </w:r>
    </w:p>
    <w:p>
      <w:r>
        <w:t xml:space="preserve">Konteksti : Atlantic R6D-1:n katoaminen vuonna 1956 koski Yhdysvaltain laivaston Douglas R6D-1 Liftmaster -lentokonetta (BuNo 131588), joka katosi Atlantin valtameren yllä 10. lokakuuta 1956 ja jossa kaikki koneessa olleet 59 ihmistä menehtyivät. Vastaus: 10. lokakuuta 1956</w:t>
      </w:r>
    </w:p>
    <w:p>
      <w:r>
        <w:rPr>
          <w:b/>
        </w:rPr>
        <w:t xml:space="preserve">Tulos</w:t>
      </w:r>
    </w:p>
    <w:p>
      <w:r>
        <w:t xml:space="preserve">Minä päivänä vuonna 1956 Atlantic R6D-1 katosi?</w:t>
      </w:r>
    </w:p>
    <w:p>
      <w:r>
        <w:rPr>
          <w:b/>
        </w:rPr>
        <w:t xml:space="preserve">Esimerkki 5.3944</w:t>
      </w:r>
    </w:p>
    <w:p>
      <w:r>
        <w:t xml:space="preserve">Konteksti : José María Siurob Ramírez y Gutiérrez, joka tunnetaan paremmin nimellä José Siurob Ramírez (Querétaro, 6. marraskuuta 1886 - Mexico City, 5. marraskuuta 1965) oli meksikolainen sotilaskenraali, joka osallistui Meksikon vallankumoukseen. Vastaus : Meksikon vallankumous</w:t>
      </w:r>
    </w:p>
    <w:p>
      <w:r>
        <w:rPr>
          <w:b/>
        </w:rPr>
        <w:t xml:space="preserve">Tulos</w:t>
      </w:r>
    </w:p>
    <w:p>
      <w:r>
        <w:t xml:space="preserve">Mihin sotaan José Siurob osallistui?</w:t>
      </w:r>
    </w:p>
    <w:p>
      <w:r>
        <w:rPr>
          <w:b/>
        </w:rPr>
        <w:t xml:space="preserve">Esimerkki 5.3945</w:t>
      </w:r>
    </w:p>
    <w:p>
      <w:r>
        <w:t xml:space="preserve">Konteksti: Éric Dazé (s. 2. heinäkuuta 1975) on eläkkeellä oleva kanadalainen ammattilaisjääkiekkoilija, joka pelasi Chicago Blackhawksissa National Hockey Leaguessa yhdentoista kauden ajan. Vastaus : Chicago Blackhawks</w:t>
      </w:r>
    </w:p>
    <w:p>
      <w:r>
        <w:rPr>
          <w:b/>
        </w:rPr>
        <w:t xml:space="preserve">Tulos</w:t>
      </w:r>
    </w:p>
    <w:p>
      <w:r>
        <w:t xml:space="preserve">Missä joukkueessa Éric Dazé pelaa?</w:t>
      </w:r>
    </w:p>
    <w:p>
      <w:r>
        <w:rPr>
          <w:b/>
        </w:rPr>
        <w:t xml:space="preserve">Esimerkki 5.3946</w:t>
      </w:r>
    </w:p>
    <w:p>
      <w:r>
        <w:t xml:space="preserve">Konteksti : Alfred Cleveland Blumenthal (29. joulukuuta 1885 - 29. heinäkuuta 1957) oli yhdysvaltalainen kiinteistökehittäjä, teatterin promoottori ja näyttelijä Peggy Fearsin aviomies. Vastaus : Peggy Fears</w:t>
      </w:r>
    </w:p>
    <w:p>
      <w:r>
        <w:rPr>
          <w:b/>
        </w:rPr>
        <w:t xml:space="preserve">Tulos</w:t>
      </w:r>
    </w:p>
    <w:p>
      <w:r>
        <w:t xml:space="preserve">Mikä on Alfred Cleveland Blumenthalin puolison nimi?</w:t>
      </w:r>
    </w:p>
    <w:p>
      <w:r>
        <w:rPr>
          <w:b/>
        </w:rPr>
        <w:t xml:space="preserve">Esimerkki 5.3947</w:t>
      </w:r>
    </w:p>
    <w:p>
      <w:r>
        <w:t xml:space="preserve">Konteksti : Con Passionate on Siwan Jonesin käsikirjoittama ja Rhys Powysin ohjaama walesinkielinen draamasarja S4C:lle. Vastaus : S4C</w:t>
      </w:r>
    </w:p>
    <w:p>
      <w:r>
        <w:rPr>
          <w:b/>
        </w:rPr>
        <w:t xml:space="preserve">Tulos</w:t>
      </w:r>
    </w:p>
    <w:p>
      <w:r>
        <w:t xml:space="preserve">Mistä löydät Con Passionate -ohjelman?</w:t>
      </w:r>
    </w:p>
    <w:p>
      <w:r>
        <w:rPr>
          <w:b/>
        </w:rPr>
        <w:t xml:space="preserve">Esimerkki 5.3948</w:t>
      </w:r>
    </w:p>
    <w:p>
      <w:r>
        <w:t xml:space="preserve">Konteksti : The Extremely Tragic Story of Celal Tan and His Family (turk. Celal Tan ve Ailesinin Aşırı Acıklı Hikayesi) on Onur Ünlülin käsikirjoittama ja ohjaama turkkilainen draamakomedia vuodelta 2011, jossa Selçuk Yöntem näyttelee leskeksi jäänyttä valtiosääntöoikeuden professoria, jonka elämä kääntyy huonompaan suuntaan, kun hän menee uudelleen naimisiin yliopisto-opiskelijan kanssa, jonka elämän hän on pelastanut. Vastaus : Onur Ünlü</w:t>
      </w:r>
    </w:p>
    <w:p>
      <w:r>
        <w:rPr>
          <w:b/>
        </w:rPr>
        <w:t xml:space="preserve">Tulos</w:t>
      </w:r>
    </w:p>
    <w:p>
      <w:r>
        <w:t xml:space="preserve">Kuka ohjasi elokuvan The Extremely Tragic Story of Celal Tan and His Family?</w:t>
      </w:r>
    </w:p>
    <w:p>
      <w:r>
        <w:rPr>
          <w:b/>
        </w:rPr>
        <w:t xml:space="preserve">Esimerkki 5.3949</w:t>
      </w:r>
    </w:p>
    <w:p>
      <w:r>
        <w:t xml:space="preserve">Konteksti: Nasser Kara on malawilainen poliitikko, joka tuomittiin kuljettajansa murhasta vuonna 2002. Vastaus: murha</w:t>
      </w:r>
    </w:p>
    <w:p>
      <w:r>
        <w:rPr>
          <w:b/>
        </w:rPr>
        <w:t xml:space="preserve">Tulos</w:t>
      </w:r>
    </w:p>
    <w:p>
      <w:r>
        <w:t xml:space="preserve">Mikä rikos johti Nasser Karan tuomitsemiseen?</w:t>
      </w:r>
    </w:p>
    <w:p>
      <w:r>
        <w:rPr>
          <w:b/>
        </w:rPr>
        <w:t xml:space="preserve">Esimerkki 5.3950</w:t>
      </w:r>
    </w:p>
    <w:p>
      <w:r>
        <w:t xml:space="preserve">Taustaa: BMD-3 tuli VDV:n palvelukseen vuonna 1990, ja sitä valmistettiin vain 137 ajoneuvoa taloudellisen laman vuoksi. Vastaus: 1990</w:t>
      </w:r>
    </w:p>
    <w:p>
      <w:r>
        <w:rPr>
          <w:b/>
        </w:rPr>
        <w:t xml:space="preserve">Tulos</w:t>
      </w:r>
    </w:p>
    <w:p>
      <w:r>
        <w:t xml:space="preserve">Minä vuonna BMD-3 otettiin käyttöön?</w:t>
      </w:r>
    </w:p>
    <w:p>
      <w:r>
        <w:rPr>
          <w:b/>
        </w:rPr>
        <w:t xml:space="preserve">Esimerkki 5.3951</w:t>
      </w:r>
    </w:p>
    <w:p>
      <w:r>
        <w:t xml:space="preserve">Konteksti : Marcel Alessandri sai ensimmäisen maailmansodan aikana kaksitoista Croix de guerre 1914--1918 -ansiomerkkiä ja hänet nimitettiin Légion d'honneurin ritariksi. Vastaus : Croix de guerre 1914--1918.</w:t>
      </w:r>
    </w:p>
    <w:p>
      <w:r>
        <w:rPr>
          <w:b/>
        </w:rPr>
        <w:t xml:space="preserve">Tulos</w:t>
      </w:r>
    </w:p>
    <w:p>
      <w:r>
        <w:t xml:space="preserve">Mikä palkinto myönnettiin Marcel Alessandrille?</w:t>
      </w:r>
    </w:p>
    <w:p>
      <w:r>
        <w:rPr>
          <w:b/>
        </w:rPr>
        <w:t xml:space="preserve">Esimerkki 5.3952</w:t>
      </w:r>
    </w:p>
    <w:p>
      <w:r>
        <w:t xml:space="preserve">Konteksti : NGC 7048 on planetaarinen tähtisumu Cygnuksen tähdistössä. Vastaus : Cygnus</w:t>
      </w:r>
    </w:p>
    <w:p>
      <w:r>
        <w:rPr>
          <w:b/>
        </w:rPr>
        <w:t xml:space="preserve">Tulos</w:t>
      </w:r>
    </w:p>
    <w:p>
      <w:r>
        <w:t xml:space="preserve">Mihin tähdistöön NGC 7048 kuuluu?</w:t>
      </w:r>
    </w:p>
    <w:p>
      <w:r>
        <w:rPr>
          <w:b/>
        </w:rPr>
        <w:t xml:space="preserve">Esimerkki 5.3953</w:t>
      </w:r>
    </w:p>
    <w:p>
      <w:r>
        <w:t xml:space="preserve">Konteksti : Olav Kjetilson Nylund (25. helmikuuta 1903 - 1. marraskuuta 1957) oli norjalainen työväenpuolueen poliitikko. Vastaus : 1. marraskuuta 1957</w:t>
      </w:r>
    </w:p>
    <w:p>
      <w:r>
        <w:rPr>
          <w:b/>
        </w:rPr>
        <w:t xml:space="preserve">Tulos</w:t>
      </w:r>
    </w:p>
    <w:p>
      <w:r>
        <w:t xml:space="preserve">Minä päivänä Olav Kjetilson Nylund kuoli?</w:t>
      </w:r>
    </w:p>
    <w:p>
      <w:r>
        <w:rPr>
          <w:b/>
        </w:rPr>
        <w:t xml:space="preserve">Esimerkki 5.3954</w:t>
      </w:r>
    </w:p>
    <w:p>
      <w:r>
        <w:t xml:space="preserve">Taustaa: Taloudellisista syistä johtuen Itävallan tilaus ensimmäisistä 112 ASCOD-ajoneuvosta tehtiin vasta toukokuussa 1999. Vastaus: 1999</w:t>
      </w:r>
    </w:p>
    <w:p>
      <w:r>
        <w:rPr>
          <w:b/>
        </w:rPr>
        <w:t xml:space="preserve">Tulos</w:t>
      </w:r>
    </w:p>
    <w:p>
      <w:r>
        <w:t xml:space="preserve">Mihin vuoteen ASCOD liittyy?</w:t>
      </w:r>
    </w:p>
    <w:p>
      <w:r>
        <w:rPr>
          <w:b/>
        </w:rPr>
        <w:t xml:space="preserve">Esimerkki 5.3955</w:t>
      </w:r>
    </w:p>
    <w:p>
      <w:r>
        <w:t xml:space="preserve">Taustaa : First Choice Airways oli eurooppalaisen matkanjärjestäjän TUI Travel PLC:n brittiläinen tilauslentoyhtiö, jonka kotipaikka oli Crawley, Englanti, kunnes se fuusioitui Thomsonflyn kanssa Thomson Airwaysiksi vuonna 2008. Vastaus : TUI Travel</w:t>
      </w:r>
    </w:p>
    <w:p>
      <w:r>
        <w:rPr>
          <w:b/>
        </w:rPr>
        <w:t xml:space="preserve">Tulos</w:t>
      </w:r>
    </w:p>
    <w:p>
      <w:r>
        <w:t xml:space="preserve">Mikä yritys on First Choice Airwaysin emoyhtiö?</w:t>
      </w:r>
    </w:p>
    <w:p>
      <w:r>
        <w:rPr>
          <w:b/>
        </w:rPr>
        <w:t xml:space="preserve">Esimerkki 5.3956</w:t>
      </w:r>
    </w:p>
    <w:p>
      <w:r>
        <w:t xml:space="preserve">Konteksti : Philip Affleck (1726--1799) oli kuninkaallisen laivaston amiraali. Vastaus : Kuninkaallinen laivasto</w:t>
      </w:r>
    </w:p>
    <w:p>
      <w:r>
        <w:rPr>
          <w:b/>
        </w:rPr>
        <w:t xml:space="preserve">Tulos</w:t>
      </w:r>
    </w:p>
    <w:p>
      <w:r>
        <w:t xml:space="preserve">Missä asevoimissa Philip Affleck palveli?</w:t>
      </w:r>
    </w:p>
    <w:p>
      <w:r>
        <w:rPr>
          <w:b/>
        </w:rPr>
        <w:t xml:space="preserve">Esimerkki 5.3957</w:t>
      </w:r>
    </w:p>
    <w:p>
      <w:r>
        <w:t xml:space="preserve">Konteksti : Kesä Betlehemissä on Ranjithin käsikirjoittama ja Sibi Malayilin ohjaama malayalam-elokuva vuodelta 1998. Vastaus : Sibi Malayil</w:t>
      </w:r>
    </w:p>
    <w:p>
      <w:r>
        <w:rPr>
          <w:b/>
        </w:rPr>
        <w:t xml:space="preserve">Tulos</w:t>
      </w:r>
    </w:p>
    <w:p>
      <w:r>
        <w:t xml:space="preserve">Mikä on Summer in Bethlehem -elokuvan ohjaaja?</w:t>
      </w:r>
    </w:p>
    <w:p>
      <w:r>
        <w:rPr>
          <w:b/>
        </w:rPr>
        <w:t xml:space="preserve">Esimerkki 5.3958</w:t>
      </w:r>
    </w:p>
    <w:p>
      <w:r>
        <w:t xml:space="preserve">Taustaa: Domain Group on Australian suurimman sanomalehden kustantajan Fairfax Median kokonaan omistama yritys, joka ylläpitää pääasiassa kiinteistöportaalia domain.com.au ja siihen liittyviä kiinteistöalan yrityksiä. Vastaus : Fairfax Media</w:t>
      </w:r>
    </w:p>
    <w:p>
      <w:r>
        <w:rPr>
          <w:b/>
        </w:rPr>
        <w:t xml:space="preserve">Tulos</w:t>
      </w:r>
    </w:p>
    <w:p>
      <w:r>
        <w:t xml:space="preserve">Mihin yritykseen Domain Group kuuluu?</w:t>
      </w:r>
    </w:p>
    <w:p>
      <w:r>
        <w:rPr>
          <w:b/>
        </w:rPr>
        <w:t xml:space="preserve">Esimerkki 5.3959</w:t>
      </w:r>
    </w:p>
    <w:p>
      <w:r>
        <w:t xml:space="preserve">Konteksti : Tongues Untied on Marlon Riggsin ohjaama puoli-dokumenttielokuva vuodelta 1989. Vastaus : Marlon Riggs</w:t>
      </w:r>
    </w:p>
    <w:p>
      <w:r>
        <w:rPr>
          <w:b/>
        </w:rPr>
        <w:t xml:space="preserve">Tulos</w:t>
      </w:r>
    </w:p>
    <w:p>
      <w:r>
        <w:t xml:space="preserve">Kuka ohjasi elokuvan Tongues Untied?</w:t>
      </w:r>
    </w:p>
    <w:p>
      <w:r>
        <w:rPr>
          <w:b/>
        </w:rPr>
        <w:t xml:space="preserve">Esimerkki 5.3960</w:t>
      </w:r>
    </w:p>
    <w:p>
      <w:r>
        <w:t xml:space="preserve">Konteksti : NGC 5023 on reunimmainen spiraaligalaksi, joka sijaitsee Canes Venaticin tähdistössä. Vastaus : Canes Venatici</w:t>
      </w:r>
    </w:p>
    <w:p>
      <w:r>
        <w:rPr>
          <w:b/>
        </w:rPr>
        <w:t xml:space="preserve">Tulos</w:t>
      </w:r>
    </w:p>
    <w:p>
      <w:r>
        <w:t xml:space="preserve">Missä tähdistössä on NGC 5023?</w:t>
      </w:r>
    </w:p>
    <w:p>
      <w:r>
        <w:rPr>
          <w:b/>
        </w:rPr>
        <w:t xml:space="preserve">Esimerkki 5.3961</w:t>
      </w:r>
    </w:p>
    <w:p>
      <w:r>
        <w:t xml:space="preserve">Konteksti : Andrea Mayr (s. 15. lokakuuta 1979 Wels, Ylä-Itävallan osavaltio) on itävaltalainen naispuolinen pitkän matkan juoksija. Vastaus : Nainen</w:t>
      </w:r>
    </w:p>
    <w:p>
      <w:r>
        <w:rPr>
          <w:b/>
        </w:rPr>
        <w:t xml:space="preserve">Tulos</w:t>
      </w:r>
    </w:p>
    <w:p>
      <w:r>
        <w:t xml:space="preserve">Mitä sukupuolta Andrea Mayr on?</w:t>
      </w:r>
    </w:p>
    <w:p>
      <w:r>
        <w:rPr>
          <w:b/>
        </w:rPr>
        <w:t xml:space="preserve">Esimerkki 5.3962</w:t>
      </w:r>
    </w:p>
    <w:p>
      <w:r>
        <w:t xml:space="preserve">Konteksti: Armistead Mason Dobie (15. huhtikuuta 1881 - 7. elokuuta 1962) oli oikeustieteen professori, Virginian yliopiston oikeustieteellisen tiedekunnan dekaani ja Yhdysvaltain liittovaltion tuomari. Vastaus : University of Virginia School of Law</w:t>
      </w:r>
    </w:p>
    <w:p>
      <w:r>
        <w:rPr>
          <w:b/>
        </w:rPr>
        <w:t xml:space="preserve">Tulos</w:t>
      </w:r>
    </w:p>
    <w:p>
      <w:r>
        <w:t xml:space="preserve">Mikä on Armistead Mason Dobien kouluttaneen yliopiston nimi?</w:t>
      </w:r>
    </w:p>
    <w:p>
      <w:r>
        <w:rPr>
          <w:b/>
        </w:rPr>
        <w:t xml:space="preserve">Esimerkki 5.3963</w:t>
      </w:r>
    </w:p>
    <w:p>
      <w:r>
        <w:t xml:space="preserve">Konteksti : Vampyyrit vastaan zombit on itsenäinen kauhuelokuva, joka perustuu löyhästi J. Sheridan Le Fanun klassikkoromaaniin Carmilla (1872). Vastaus : Carmilla</w:t>
      </w:r>
    </w:p>
    <w:p>
      <w:r>
        <w:rPr>
          <w:b/>
        </w:rPr>
        <w:t xml:space="preserve">Tulos</w:t>
      </w:r>
    </w:p>
    <w:p>
      <w:r>
        <w:t xml:space="preserve">Vampyyrit vastaan zombit perustuu mihin?</w:t>
      </w:r>
    </w:p>
    <w:p>
      <w:r>
        <w:rPr>
          <w:b/>
        </w:rPr>
        <w:t xml:space="preserve">Esimerkki 5.3964</w:t>
      </w:r>
    </w:p>
    <w:p>
      <w:r>
        <w:t xml:space="preserve">Konteksti: František Musil (s. 17. joulukuuta 1964), joka tunnetaan Pohjois-Amerikassa paremmin nimellä Frank Musil, on eläkkeellä oleva jääkiekkoilija, joka vietti useita kausia National Hockey Leaguessa (NHL) Minnesota North Starsissa, Calgary Flamesissa, Ottawa Senatorsissa ja Edmonton Oilersissa. Vastaus : Minnesota North Stars</w:t>
      </w:r>
    </w:p>
    <w:p>
      <w:r>
        <w:rPr>
          <w:b/>
        </w:rPr>
        <w:t xml:space="preserve">Tulos</w:t>
      </w:r>
    </w:p>
    <w:p>
      <w:r>
        <w:t xml:space="preserve">Missä joukkueessa Frank Musil pelasi?</w:t>
      </w:r>
    </w:p>
    <w:p>
      <w:r>
        <w:rPr>
          <w:b/>
        </w:rPr>
        <w:t xml:space="preserve">Esimerkki 5.3965</w:t>
      </w:r>
    </w:p>
    <w:p>
      <w:r>
        <w:t xml:space="preserve">Konteksti : Sexton Blake ja huppupäinen kauhu on George Kingin ohjaama brittiläinen rikoselokuva vuodelta 1938, jossa näyttelevät George Curzon, Tod Slaughter ja Greta Gynt. Vastaus : George King</w:t>
      </w:r>
    </w:p>
    <w:p>
      <w:r>
        <w:rPr>
          <w:b/>
        </w:rPr>
        <w:t xml:space="preserve">Tulos</w:t>
      </w:r>
    </w:p>
    <w:p>
      <w:r>
        <w:t xml:space="preserve">Kuka on Sexton Blake ja huppupäinen kauhu -elokuvan ohjaaja?</w:t>
      </w:r>
    </w:p>
    <w:p>
      <w:r>
        <w:rPr>
          <w:b/>
        </w:rPr>
        <w:t xml:space="preserve">Esimerkki 5.3966</w:t>
      </w:r>
    </w:p>
    <w:p>
      <w:r>
        <w:t xml:space="preserve">Konteksti: Hiram Scofield (1. heinäkuuta 1830 - 30. joulukuuta 1906) oli lakimies ja unionin armeijan upseeri Yhdysvaltain sisällissodan aikana. Vastaus : Yhdysvaltain sisällissota</w:t>
      </w:r>
    </w:p>
    <w:p>
      <w:r>
        <w:rPr>
          <w:b/>
        </w:rPr>
        <w:t xml:space="preserve">Tulos</w:t>
      </w:r>
    </w:p>
    <w:p>
      <w:r>
        <w:t xml:space="preserve">Mihin sotaan Hiram Scofield osallistui?</w:t>
      </w:r>
    </w:p>
    <w:p>
      <w:r>
        <w:rPr>
          <w:b/>
        </w:rPr>
        <w:t xml:space="preserve">Esimerkki 5.3967</w:t>
      </w:r>
    </w:p>
    <w:p>
      <w:r>
        <w:t xml:space="preserve">Konteksti : Gela Charkvianin jatko-opintoihin kuului lukukausi Michiganin yliopistossa Ann Arborissa vuonna 1970, jota pidetään nuorisovallankumouksen huippuna Yhdysvalloissa. Vastaus : Michiganin yliopisto</w:t>
      </w:r>
    </w:p>
    <w:p>
      <w:r>
        <w:rPr>
          <w:b/>
        </w:rPr>
        <w:t xml:space="preserve">Tulos</w:t>
      </w:r>
    </w:p>
    <w:p>
      <w:r>
        <w:t xml:space="preserve">Missä yliopistossa Gela Charkviani opiskeli?</w:t>
      </w:r>
    </w:p>
    <w:p>
      <w:r>
        <w:rPr>
          <w:b/>
        </w:rPr>
        <w:t xml:space="preserve">Esimerkki 5.3968</w:t>
      </w:r>
    </w:p>
    <w:p>
      <w:r>
        <w:t xml:space="preserve">Konteksti: Julius Schaub (20. elokuuta 1898 -- 27. joulukuuta 1967) oli Saksan diktaattorin Adolf Hitlerin pääavustaja ja adjutantti aina diktaattorin itsemurhaan 30. huhtikuuta 1945 asti. Vastaus : 27. joulukuuta 1967</w:t>
      </w:r>
    </w:p>
    <w:p>
      <w:r>
        <w:rPr>
          <w:b/>
        </w:rPr>
        <w:t xml:space="preserve">Tulos</w:t>
      </w:r>
    </w:p>
    <w:p>
      <w:r>
        <w:t xml:space="preserve">Mikä oli Julius Schaubin kuolinpäivä?</w:t>
      </w:r>
    </w:p>
    <w:p>
      <w:r>
        <w:rPr>
          <w:b/>
        </w:rPr>
        <w:t xml:space="preserve">Esimerkki 5.3969</w:t>
      </w:r>
    </w:p>
    <w:p>
      <w:r>
        <w:t xml:space="preserve">Konteksti : Canne mozze (``Sawed-off Shotgun'') on Mario Imperolin kirjoittama ja ohjaama italialainen rikostrilleri vuodelta 1977. Vastaus : Mario Imperoli</w:t>
      </w:r>
    </w:p>
    <w:p>
      <w:r>
        <w:rPr>
          <w:b/>
        </w:rPr>
        <w:t xml:space="preserve">Tulos</w:t>
      </w:r>
    </w:p>
    <w:p>
      <w:r>
        <w:t xml:space="preserve">Mikä on Canne mozzen ohjaaja?</w:t>
      </w:r>
    </w:p>
    <w:p>
      <w:r>
        <w:rPr>
          <w:b/>
        </w:rPr>
        <w:t xml:space="preserve">Esimerkki 5.3970</w:t>
      </w:r>
    </w:p>
    <w:p>
      <w:r>
        <w:t xml:space="preserve">Konteksti: Wadjda, 11-vuotias saudiarabialainen tyttö, joka asuu pääkaupungissa Riadissa, haaveilee omistavansa vihreän polkupyörän, jonka hän ohittaa kaupassa joka päivä matkalla kouluun. Vastaus : Riyadh</w:t>
      </w:r>
    </w:p>
    <w:p>
      <w:r>
        <w:rPr>
          <w:b/>
        </w:rPr>
        <w:t xml:space="preserve">Tulos</w:t>
      </w:r>
    </w:p>
    <w:p>
      <w:r>
        <w:t xml:space="preserve">Missä paikassa Wadjda on?</w:t>
      </w:r>
    </w:p>
    <w:p>
      <w:r>
        <w:rPr>
          <w:b/>
        </w:rPr>
        <w:t xml:space="preserve">Esimerkki 5.3971</w:t>
      </w:r>
    </w:p>
    <w:p>
      <w:r>
        <w:t xml:space="preserve">Konteksti : Lukas Ligeti (s. 13. kesäkuuta 1965 Wien, Itävalta) on säveltäjä ja lyömäsoittaja. Vastaus : Wien</w:t>
      </w:r>
    </w:p>
    <w:p>
      <w:r>
        <w:rPr>
          <w:b/>
        </w:rPr>
        <w:t xml:space="preserve">Tulos</w:t>
      </w:r>
    </w:p>
    <w:p>
      <w:r>
        <w:t xml:space="preserve">Mihin kaupunkiin Lukas Ligeti liittyy?</w:t>
      </w:r>
    </w:p>
    <w:p>
      <w:r>
        <w:rPr>
          <w:b/>
        </w:rPr>
        <w:t xml:space="preserve">Esimerkki 5.3972</w:t>
      </w:r>
    </w:p>
    <w:p>
      <w:r>
        <w:t xml:space="preserve">Konteksti : Tytoksen rangaistus on Tizianin mytologinen maalaus vuodelta 1549, joka on nykyään Museo del Pradossa. Vastaus : Museo del Prado</w:t>
      </w:r>
    </w:p>
    <w:p>
      <w:r>
        <w:rPr>
          <w:b/>
        </w:rPr>
        <w:t xml:space="preserve">Tulos</w:t>
      </w:r>
    </w:p>
    <w:p>
      <w:r>
        <w:t xml:space="preserve">Mikä on sen paikan nimi, josta löytyy Tythuksen rangaistus?</w:t>
      </w:r>
    </w:p>
    <w:p>
      <w:r>
        <w:rPr>
          <w:b/>
        </w:rPr>
        <w:t xml:space="preserve">Esimerkki 5.3973</w:t>
      </w:r>
    </w:p>
    <w:p>
      <w:r>
        <w:t xml:space="preserve">Konteksti : Keith Looby (s. 1940 Sydney, Australia) on australialainen taiteilija, joka voitti Archibald-palkinnon vuonna 1984 Max Gilliesin muotokuvalla. Vastaus : Archibald-palkinto</w:t>
      </w:r>
    </w:p>
    <w:p>
      <w:r>
        <w:rPr>
          <w:b/>
        </w:rPr>
        <w:t xml:space="preserve">Tulos</w:t>
      </w:r>
    </w:p>
    <w:p>
      <w:r>
        <w:t xml:space="preserve">Mikä palkinto myönnettiin Keith Loobylle?</w:t>
      </w:r>
    </w:p>
    <w:p>
      <w:r>
        <w:rPr>
          <w:b/>
        </w:rPr>
        <w:t xml:space="preserve">Esimerkki 5.3974</w:t>
      </w:r>
    </w:p>
    <w:p>
      <w:r>
        <w:t xml:space="preserve">Konteksti : Le Fumeur, otsikolla Mies piipun kanssa ja vuosiluvulla noin 1912, kuuluu Carnegie Museum of Artin pysyvään kokoelmaan Pittsburghissa, Pennsylvaniassa (G. David Thompsonin lahja, 1953). Vastaus : Carnegie Museum of Art</w:t>
      </w:r>
    </w:p>
    <w:p>
      <w:r>
        <w:rPr>
          <w:b/>
        </w:rPr>
        <w:t xml:space="preserve">Tulos</w:t>
      </w:r>
    </w:p>
    <w:p>
      <w:r>
        <w:t xml:space="preserve">Mikä on sen paikan nimi, josta Le Fumeur löytyy?</w:t>
      </w:r>
    </w:p>
    <w:p>
      <w:r>
        <w:rPr>
          <w:b/>
        </w:rPr>
        <w:t xml:space="preserve">Esimerkki 5.3975</w:t>
      </w:r>
    </w:p>
    <w:p>
      <w:r>
        <w:t xml:space="preserve">Taustaa: NASAMS-verkkokeskeinen ilmapuolustusjärjestelmä julistettiin täysin toimintakykyiseksi vuonna 1998, mutta sillä oli alustava toimintakyky jo vuosina 1994/95. Vastaus: 1998</w:t>
      </w:r>
    </w:p>
    <w:p>
      <w:r>
        <w:rPr>
          <w:b/>
        </w:rPr>
        <w:t xml:space="preserve">Tulos</w:t>
      </w:r>
    </w:p>
    <w:p>
      <w:r>
        <w:t xml:space="preserve">Minä vuonna NASAMS tehtiin?</w:t>
      </w:r>
    </w:p>
    <w:p>
      <w:r>
        <w:rPr>
          <w:b/>
        </w:rPr>
        <w:t xml:space="preserve">Esimerkki 5.3976</w:t>
      </w:r>
    </w:p>
    <w:p>
      <w:r>
        <w:t xml:space="preserve">Konteksti : OPML (Outline Processor Markup Language) on XML-muoto hahmotelmille (määritelty "puuksi, jossa jokainen solmu sisältää joukon nimettyjä attribuutteja, joilla on merkkijonoarvot"). Vastaus : XML</w:t>
      </w:r>
    </w:p>
    <w:p>
      <w:r>
        <w:rPr>
          <w:b/>
        </w:rPr>
        <w:t xml:space="preserve">Tulos</w:t>
      </w:r>
    </w:p>
    <w:p>
      <w:r>
        <w:t xml:space="preserve">Mikä on OPML:n perusta?</w:t>
      </w:r>
    </w:p>
    <w:p>
      <w:r>
        <w:rPr>
          <w:b/>
        </w:rPr>
        <w:t xml:space="preserve">Esimerkki 5.3977</w:t>
      </w:r>
    </w:p>
    <w:p>
      <w:r>
        <w:t xml:space="preserve">Konteksti : USS Susan Ann Howard (1863) oli kuunari, jonka unionin laivasto takavarikoi palkinto-oikeudelta Yhdysvaltain sisällissodan aikaisen unionin saarron aikana. Vastaus : Yhdysvaltain sisällissota</w:t>
      </w:r>
    </w:p>
    <w:p>
      <w:r>
        <w:rPr>
          <w:b/>
        </w:rPr>
        <w:t xml:space="preserve">Tulos</w:t>
      </w:r>
    </w:p>
    <w:p>
      <w:r>
        <w:t xml:space="preserve">Missä sodassa USS Susan Ann Howard (1863) taisteli?</w:t>
      </w:r>
    </w:p>
    <w:p>
      <w:r>
        <w:rPr>
          <w:b/>
        </w:rPr>
        <w:t xml:space="preserve">Esimerkki 5.3978</w:t>
      </w:r>
    </w:p>
    <w:p>
      <w:r>
        <w:t xml:space="preserve">Konteksti: Lee Hyun-joo (s. 22. huhtikuuta 1976) on eteläkorealainen naislentopalloilija, joka on lopettanut toimintansa. Vastaus: Nainen</w:t>
      </w:r>
    </w:p>
    <w:p>
      <w:r>
        <w:rPr>
          <w:b/>
        </w:rPr>
        <w:t xml:space="preserve">Tulos</w:t>
      </w:r>
    </w:p>
    <w:p>
      <w:r>
        <w:t xml:space="preserve">Mikä on Lee Hyun-joon sukupuoli?</w:t>
      </w:r>
    </w:p>
    <w:p>
      <w:r>
        <w:rPr>
          <w:b/>
        </w:rPr>
        <w:t xml:space="preserve">Esimerkki 5.3979</w:t>
      </w:r>
    </w:p>
    <w:p>
      <w:r>
        <w:t xml:space="preserve">Konteksti : Lili Damita kuoli Alzheimerin tautiin 21. maaliskuuta 1994 Palm Beachissa, Floridassa, 89-vuotiaana. Vastaus : Alzheimerin tauti</w:t>
      </w:r>
    </w:p>
    <w:p>
      <w:r>
        <w:rPr>
          <w:b/>
        </w:rPr>
        <w:t xml:space="preserve">Tulos</w:t>
      </w:r>
    </w:p>
    <w:p>
      <w:r>
        <w:t xml:space="preserve">Mikä aiheutti Lili Damitan kuoleman?</w:t>
      </w:r>
    </w:p>
    <w:p>
      <w:r>
        <w:rPr>
          <w:b/>
        </w:rPr>
        <w:t xml:space="preserve">Esimerkki 5.3980</w:t>
      </w:r>
    </w:p>
    <w:p>
      <w:r>
        <w:t xml:space="preserve">Konteksti : Gustav Karl Wilhelm Hermann Karsten (6. marraskuuta 1817, Stralsund -- 10. heinäkuuta 1908, Zoppot) oli saksalainen kasvitieteilijä ja geologi. Vastaus : 10. heinäkuuta 1908</w:t>
      </w:r>
    </w:p>
    <w:p>
      <w:r>
        <w:rPr>
          <w:b/>
        </w:rPr>
        <w:t xml:space="preserve">Tulos</w:t>
      </w:r>
    </w:p>
    <w:p>
      <w:r>
        <w:t xml:space="preserve">Milloin Gustav Karl Wilhelm Hermann Karsten kuoli?</w:t>
      </w:r>
    </w:p>
    <w:p>
      <w:r>
        <w:rPr>
          <w:b/>
        </w:rPr>
        <w:t xml:space="preserve">Esimerkki 5.3981</w:t>
      </w:r>
    </w:p>
    <w:p>
      <w:r>
        <w:t xml:space="preserve">Konteksti: Hassan Naim väitteli tohtoriksi biokemiasta Bernin yliopistossa Sveitsissä. Vastaus : Bernin yliopistosta.</w:t>
      </w:r>
    </w:p>
    <w:p>
      <w:r>
        <w:rPr>
          <w:b/>
        </w:rPr>
        <w:t xml:space="preserve">Tulos</w:t>
      </w:r>
    </w:p>
    <w:p>
      <w:r>
        <w:t xml:space="preserve">Missä yliopistossa Hassan Naim opiskeli?</w:t>
      </w:r>
    </w:p>
    <w:p>
      <w:r>
        <w:rPr>
          <w:b/>
        </w:rPr>
        <w:t xml:space="preserve">Esimerkki 5.3982</w:t>
      </w:r>
    </w:p>
    <w:p>
      <w:r>
        <w:t xml:space="preserve">Konteksti : Steve Hanke syntyi Maconissa, Georgiassa vuonna 1942 ja kasvoi Atlanticissa, Iowassa, jossa hän kävi Atlantic High Schoolin. Vastaus : Atlantic, Iowa</w:t>
      </w:r>
    </w:p>
    <w:p>
      <w:r>
        <w:rPr>
          <w:b/>
        </w:rPr>
        <w:t xml:space="preserve">Tulos</w:t>
      </w:r>
    </w:p>
    <w:p>
      <w:r>
        <w:t xml:space="preserve">Mihin kaupunkiin Steve Hanke liittyy?</w:t>
      </w:r>
    </w:p>
    <w:p>
      <w:r>
        <w:rPr>
          <w:b/>
        </w:rPr>
        <w:t xml:space="preserve">Esimerkki 5.3983</w:t>
      </w:r>
    </w:p>
    <w:p>
      <w:r>
        <w:t xml:space="preserve">Konteksti : Eleftheria Plevritou (kreikaksi: Ελευθερία Πλευρίτου; lausutaan (e-lef-he-ria ple-vri-tu)) (s. 23. huhtikuuta 1997) on kreikkalainen naispuolinen vesipalloilija, joka pelaa tällä hetkellä Olympiakosin vesipalloseurassa ja Kreikan naisten maajoukkueessa. Vastaus: Nainen</w:t>
      </w:r>
    </w:p>
    <w:p>
      <w:r>
        <w:rPr>
          <w:b/>
        </w:rPr>
        <w:t xml:space="preserve">Tulos</w:t>
      </w:r>
    </w:p>
    <w:p>
      <w:r>
        <w:t xml:space="preserve">Mikä oli Eleftheria Plevritoun sukupuoli?</w:t>
      </w:r>
    </w:p>
    <w:p>
      <w:r>
        <w:rPr>
          <w:b/>
        </w:rPr>
        <w:t xml:space="preserve">Esimerkki 5.3984</w:t>
      </w:r>
    </w:p>
    <w:p>
      <w:r>
        <w:t xml:space="preserve">Konteksti : Musta tasavalta (Hangul: 그들도 우리처럼; RR: Geudeuldo uri-cheoreom; lit. ``They Also Are Like Us'') on Park Kwang-sun ohjaama eteläkorealainen elokuva vuodelta 1990. Vastaus : Park Kwang-su</w:t>
      </w:r>
    </w:p>
    <w:p>
      <w:r>
        <w:rPr>
          <w:b/>
        </w:rPr>
        <w:t xml:space="preserve">Tulos</w:t>
      </w:r>
    </w:p>
    <w:p>
      <w:r>
        <w:t xml:space="preserve">Kenen johdolla Black Republic tuotettiin?</w:t>
      </w:r>
    </w:p>
    <w:p>
      <w:r>
        <w:rPr>
          <w:b/>
        </w:rPr>
        <w:t xml:space="preserve">Esimerkki 5.3985</w:t>
      </w:r>
    </w:p>
    <w:p>
      <w:r>
        <w:t xml:space="preserve">Konteksti: Paolo Pasquale Peschisolido (s. 25. toukokuuta 1971), joka tunnetaan yleisesti nimellä Paul Peschisolido, on kanadalainen jalkapallomanageri ja entinen pelaaja sekä Karren Bradyn, paronitar Bradyn, aviomies. Vastaus : Karren Brady</w:t>
      </w:r>
    </w:p>
    <w:p>
      <w:r>
        <w:rPr>
          <w:b/>
        </w:rPr>
        <w:t xml:space="preserve">Tulos</w:t>
      </w:r>
    </w:p>
    <w:p>
      <w:r>
        <w:t xml:space="preserve">Mikä on Paul Peschisolidon puolison nimi?</w:t>
      </w:r>
    </w:p>
    <w:p>
      <w:r>
        <w:rPr>
          <w:b/>
        </w:rPr>
        <w:t xml:space="preserve">Esimerkki 5.3986</w:t>
      </w:r>
    </w:p>
    <w:p>
      <w:r>
        <w:t xml:space="preserve">Konteksti : ISO 3166-2:SC on Seychellejä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3166-2:SC -standardit?</w:t>
      </w:r>
    </w:p>
    <w:p>
      <w:r>
        <w:rPr>
          <w:b/>
        </w:rPr>
        <w:t xml:space="preserve">Esimerkki 5.3987</w:t>
      </w:r>
    </w:p>
    <w:p>
      <w:r>
        <w:t xml:space="preserve">Konteksti : John Nelson Shanks (23. joulukuuta 1937 - 28. elokuuta 2015) oli yhdysvaltalainen taiteilija ja taidemaalari. Vastaus : taidemaalari</w:t>
      </w:r>
    </w:p>
    <w:p>
      <w:r>
        <w:rPr>
          <w:b/>
        </w:rPr>
        <w:t xml:space="preserve">Tulos</w:t>
      </w:r>
    </w:p>
    <w:p>
      <w:r>
        <w:t xml:space="preserve">Mikä oli Nelson Shanksin ura?</w:t>
      </w:r>
    </w:p>
    <w:p>
      <w:r>
        <w:rPr>
          <w:b/>
        </w:rPr>
        <w:t xml:space="preserve">Esimerkki 5.3988</w:t>
      </w:r>
    </w:p>
    <w:p>
      <w:r>
        <w:t xml:space="preserve">Konteksti : Tom Kühnhackl (s. 21. tammikuuta 1992) on saksalainen jääkiekkoilija, joka pelaa tällä hetkellä Pittsburgh Penguinsissa National Hockey Leaguessa (NHL). Vastaus : Pittsburgh Penguins</w:t>
      </w:r>
    </w:p>
    <w:p>
      <w:r>
        <w:rPr>
          <w:b/>
        </w:rPr>
        <w:t xml:space="preserve">Tulos</w:t>
      </w:r>
    </w:p>
    <w:p>
      <w:r>
        <w:t xml:space="preserve">Mihin joukkueeseen Tom Kühnhackl liittyy?</w:t>
      </w:r>
    </w:p>
    <w:p>
      <w:r>
        <w:rPr>
          <w:b/>
        </w:rPr>
        <w:t xml:space="preserve">Esimerkki 5.3989</w:t>
      </w:r>
    </w:p>
    <w:p>
      <w:r>
        <w:t xml:space="preserve">Konteksti : St. Stephen's College -verilöyly (kiinaksi: 聖士提反書院大屠殺) oli sarja äärimmäisen julmia tekoja, joihin Japanin keisarillinen armeija syyllistyi 25. joulukuuta 1941 Hongkongin japanilaismiehityksen aikana St. Stephen's Collegessa. Vastaus: 25. joulukuuta 1941</w:t>
      </w:r>
    </w:p>
    <w:p>
      <w:r>
        <w:rPr>
          <w:b/>
        </w:rPr>
        <w:t xml:space="preserve">Tulos</w:t>
      </w:r>
    </w:p>
    <w:p>
      <w:r>
        <w:t xml:space="preserve">Mikä oli St. Stephen's Collegen verilöylyn ajankohta?</w:t>
      </w:r>
    </w:p>
    <w:p>
      <w:r>
        <w:rPr>
          <w:b/>
        </w:rPr>
        <w:t xml:space="preserve">Esimerkki 5.3990</w:t>
      </w:r>
    </w:p>
    <w:p>
      <w:r>
        <w:t xml:space="preserve">Taustaa : 6. heinäkuuta 2011 ilmoitettiin, että HTC Corporation ostaisi VIA Technologiesin osuuden S3 Graphicsista ja tulisi näin S3 Graphicsin enemmistöomistajaksi. Vastaus : HTC Corporation</w:t>
      </w:r>
    </w:p>
    <w:p>
      <w:r>
        <w:rPr>
          <w:b/>
        </w:rPr>
        <w:t xml:space="preserve">Tulos</w:t>
      </w:r>
    </w:p>
    <w:p>
      <w:r>
        <w:t xml:space="preserve">Mikä yritys on S3 Graphicsin emoyhtiö?</w:t>
      </w:r>
    </w:p>
    <w:p>
      <w:r>
        <w:rPr>
          <w:b/>
        </w:rPr>
        <w:t xml:space="preserve">Esimerkki 5.3991</w:t>
      </w:r>
    </w:p>
    <w:p>
      <w:r>
        <w:t xml:space="preserve">Konteksti : ISO 3166-2:GL on Grönlantia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3166-2:GL -standardit?</w:t>
      </w:r>
    </w:p>
    <w:p>
      <w:r>
        <w:rPr>
          <w:b/>
        </w:rPr>
        <w:t xml:space="preserve">Esimerkki 5.3992</w:t>
      </w:r>
    </w:p>
    <w:p>
      <w:r>
        <w:t xml:space="preserve">Konteksti: Jean-Paul Étienne Dreyfus, joka tunnetaan paremmin nimellä Jean-Paul Le Chanois (25. lokakuuta 1909 - 8. heinäkuuta 1985) oli ranskalainen elokuvaohjaaja, käsikirjoittaja ja näyttelijä. Vastaus : elokuvaohjaaja</w:t>
      </w:r>
    </w:p>
    <w:p>
      <w:r>
        <w:rPr>
          <w:b/>
        </w:rPr>
        <w:t xml:space="preserve">Tulos</w:t>
      </w:r>
    </w:p>
    <w:p>
      <w:r>
        <w:t xml:space="preserve">Millainen ammatti Jean-Paul Le Chanois on?</w:t>
      </w:r>
    </w:p>
    <w:p>
      <w:r>
        <w:rPr>
          <w:b/>
        </w:rPr>
        <w:t xml:space="preserve">Esimerkki 5.3993</w:t>
      </w:r>
    </w:p>
    <w:p>
      <w:r>
        <w:t xml:space="preserve">Konteksti : Love You, Mean It with Whitney Cummings on viikoittainen yhdysvaltalainen talk show -sarja, joka esitettiin E! -kanavalla. Vastaus : E</w:t>
      </w:r>
    </w:p>
    <w:p>
      <w:r>
        <w:rPr>
          <w:b/>
        </w:rPr>
        <w:t xml:space="preserve">Tulos</w:t>
      </w:r>
    </w:p>
    <w:p>
      <w:r>
        <w:t xml:space="preserve">Millä kanavalla Love You, Mean It ja Whitney Cummings esitettiin ensimmäisen kerran?</w:t>
      </w:r>
    </w:p>
    <w:p>
      <w:r>
        <w:rPr>
          <w:b/>
        </w:rPr>
        <w:t xml:space="preserve">Esimerkki 5.3994</w:t>
      </w:r>
    </w:p>
    <w:p>
      <w:r>
        <w:t xml:space="preserve">Konteksti: Sky Fence on taiteilija Linda Howardin julkinen taideteos, joka sijaitsee Lynden Sculpture Gardenissa lähellä Milwaukeeta, Wisconsinissa. Vastaus : Lynden Sculpture Garden</w:t>
      </w:r>
    </w:p>
    <w:p>
      <w:r>
        <w:rPr>
          <w:b/>
        </w:rPr>
        <w:t xml:space="preserve">Tulos</w:t>
      </w:r>
    </w:p>
    <w:p>
      <w:r>
        <w:t xml:space="preserve">Mikä on sen paikan nimi, josta Sky Fence löytyy?</w:t>
      </w:r>
    </w:p>
    <w:p>
      <w:r>
        <w:rPr>
          <w:b/>
        </w:rPr>
        <w:t xml:space="preserve">Esimerkki 5.3995</w:t>
      </w:r>
    </w:p>
    <w:p>
      <w:r>
        <w:t xml:space="preserve">Konteksti : ``Helmikuun kalenterit'' on televisiosarja Rooman ensimmäisen kauden kahdestoista jakso. Vastaus : Rooma</w:t>
      </w:r>
    </w:p>
    <w:p>
      <w:r>
        <w:rPr>
          <w:b/>
        </w:rPr>
        <w:t xml:space="preserve">Tulos</w:t>
      </w:r>
    </w:p>
    <w:p>
      <w:r>
        <w:t xml:space="preserve">Mihin sarjaan Kalends of February kuuluu?</w:t>
      </w:r>
    </w:p>
    <w:p>
      <w:r>
        <w:rPr>
          <w:b/>
        </w:rPr>
        <w:t xml:space="preserve">Esimerkki 5.3996</w:t>
      </w:r>
    </w:p>
    <w:p>
      <w:r>
        <w:t xml:space="preserve">Konteksti: Andrea Riley (s. 22. heinäkuuta 1988) on yhdysvaltalainen koripalloilija, joka on viimeksi pelannut naisten koripalloliiton (WNBA) Los Angeles Sparksissa. Vastaus : Los Angeles Sparks</w:t>
      </w:r>
    </w:p>
    <w:p>
      <w:r>
        <w:rPr>
          <w:b/>
        </w:rPr>
        <w:t xml:space="preserve">Tulos</w:t>
      </w:r>
    </w:p>
    <w:p>
      <w:r>
        <w:t xml:space="preserve">Missä joukkueessa Andrea Riley on?</w:t>
      </w:r>
    </w:p>
    <w:p>
      <w:r>
        <w:rPr>
          <w:b/>
        </w:rPr>
        <w:t xml:space="preserve">Esimerkki 5.3997</w:t>
      </w:r>
    </w:p>
    <w:p>
      <w:r>
        <w:t xml:space="preserve">Konteksti : Wimzie's House on kanadalainen puolituntinen esikouluohjelma, jota esitettiin YTV:llä vuosina 1995-1996 ja Yhdysvalloissa Public Broadcasting Servicellä (PBS) 1. lokakuuta 1997 - 28. syyskuuta 2001. Vastaus : YTV</w:t>
      </w:r>
    </w:p>
    <w:p>
      <w:r>
        <w:rPr>
          <w:b/>
        </w:rPr>
        <w:t xml:space="preserve">Tulos</w:t>
      </w:r>
    </w:p>
    <w:p>
      <w:r>
        <w:t xml:space="preserve">Millä kanavalla Wimzie's House esitetään?</w:t>
      </w:r>
    </w:p>
    <w:p>
      <w:r>
        <w:rPr>
          <w:b/>
        </w:rPr>
        <w:t xml:space="preserve">Esimerkki 5.3998</w:t>
      </w:r>
    </w:p>
    <w:p>
      <w:r>
        <w:t xml:space="preserve">Konteksti : Syyllisyyden jumalat on yhdysvaltalaisen kirjailijan Michael Connellyn 26. romaani ja viides romaani, jossa esiintyy Los Angelesin rikosasianajaja Mickey Haller. Vastaus : Los Angeles</w:t>
      </w:r>
    </w:p>
    <w:p>
      <w:r>
        <w:rPr>
          <w:b/>
        </w:rPr>
        <w:t xml:space="preserve">Tulos</w:t>
      </w:r>
    </w:p>
    <w:p>
      <w:r>
        <w:t xml:space="preserve">Missä paikassa The Gods of Guilt on olemassa?</w:t>
      </w:r>
    </w:p>
    <w:p>
      <w:r>
        <w:rPr>
          <w:b/>
        </w:rPr>
        <w:t xml:space="preserve">Esimerkki 5.3999</w:t>
      </w:r>
    </w:p>
    <w:p>
      <w:r>
        <w:t xml:space="preserve">Konteksti : George Armistead (10. huhtikuuta 1780 - 25. huhtikuuta 1818) oli yhdysvaltalainen sotilasupseeri, joka toimi McHenryn linnakkeen komentajana Baltimoren taistelun aikana vuoden 1812 sodassa. Vastaus : Baltimoren taistelu</w:t>
      </w:r>
    </w:p>
    <w:p>
      <w:r>
        <w:rPr>
          <w:b/>
        </w:rPr>
        <w:t xml:space="preserve">Tulos</w:t>
      </w:r>
    </w:p>
    <w:p>
      <w:r>
        <w:t xml:space="preserve">Mihin sotaan tai taisteluun George Armistead osallistui?</w:t>
      </w:r>
    </w:p>
    <w:p>
      <w:r>
        <w:rPr>
          <w:b/>
        </w:rPr>
        <w:t xml:space="preserve">Esimerkki 5.4000</w:t>
      </w:r>
    </w:p>
    <w:p>
      <w:r>
        <w:t xml:space="preserve">Konteksti : A'dia Mathies (s. 18. toukokuuta 1991) on yhdysvaltalainen koripalloilija, jonka Los Angeles Sparksin WNBA-joukkue palkkasi vuonna 2013. Vastaus : Los Angeles Sparks</w:t>
      </w:r>
    </w:p>
    <w:p>
      <w:r>
        <w:rPr>
          <w:b/>
        </w:rPr>
        <w:t xml:space="preserve">Tulos</w:t>
      </w:r>
    </w:p>
    <w:p>
      <w:r>
        <w:t xml:space="preserve">Mihin joukkueeseen A'dia Mathies liittyy?</w:t>
      </w:r>
    </w:p>
    <w:p>
      <w:r>
        <w:rPr>
          <w:b/>
        </w:rPr>
        <w:t xml:space="preserve">Esimerkki 5.4001</w:t>
      </w:r>
    </w:p>
    <w:p>
      <w:r>
        <w:t xml:space="preserve">Konteksti : ``Women's Appreciation'' on The Office -sarjan kolmannen kauden kahdennenkymmenennenkakkosen jakso Yhdysvalloissa ja kauden kolmas supersuuri jakso. Vastaus : The Office</w:t>
      </w:r>
    </w:p>
    <w:p>
      <w:r>
        <w:rPr>
          <w:b/>
        </w:rPr>
        <w:t xml:space="preserve">Tulos</w:t>
      </w:r>
    </w:p>
    <w:p>
      <w:r>
        <w:t xml:space="preserve">Mihin sarjaan Women's Appreciation kuuluu?</w:t>
      </w:r>
    </w:p>
    <w:p>
      <w:r>
        <w:rPr>
          <w:b/>
        </w:rPr>
        <w:t xml:space="preserve">Esimerkki 5.4002</w:t>
      </w:r>
    </w:p>
    <w:p>
      <w:r>
        <w:t xml:space="preserve">Konteksti : Gniazdo (AKA: The Cradle) on vuonna 1974 valmistunut elokuva Mieszko I:stä Puolasta, joka oli puolalaisten herttua vuodesta 962 jKr. kuolemaansa 992 saakka. Vastaus : Puola</w:t>
      </w:r>
    </w:p>
    <w:p>
      <w:r>
        <w:rPr>
          <w:b/>
        </w:rPr>
        <w:t xml:space="preserve">Tulos</w:t>
      </w:r>
    </w:p>
    <w:p>
      <w:r>
        <w:t xml:space="preserve">Missä paikassa Gniazdo sijaitsee?</w:t>
      </w:r>
    </w:p>
    <w:p>
      <w:r>
        <w:rPr>
          <w:b/>
        </w:rPr>
        <w:t xml:space="preserve">Esimerkki 5.4003</w:t>
      </w:r>
    </w:p>
    <w:p>
      <w:r>
        <w:t xml:space="preserve">Konteksti : László Fitos (s. 27. helmikuuta 1987 Budapest) on unkarilainen jalkapalloilija, joka pelaa Gyirmót SE:ssä. Vastaus : Budapest</w:t>
      </w:r>
    </w:p>
    <w:p>
      <w:r>
        <w:rPr>
          <w:b/>
        </w:rPr>
        <w:t xml:space="preserve">Tulos</w:t>
      </w:r>
    </w:p>
    <w:p>
      <w:r>
        <w:t xml:space="preserve">Mistä kaupungista László Fitos on kotoisin?</w:t>
      </w:r>
    </w:p>
    <w:p>
      <w:r>
        <w:rPr>
          <w:b/>
        </w:rPr>
        <w:t xml:space="preserve">Esimerkki 5.4004</w:t>
      </w:r>
    </w:p>
    <w:p>
      <w:r>
        <w:t xml:space="preserve">Konteksti: Otto Sydow (1. helmikuuta 1896 -- 24. kesäkuuta 1970) oli toisen maailmansodan aikana Luftwaffen korkeasti palkittu kenraalimajuri. Hän sai myös rautaristin ritariristin. Vastaus : Luftwaffe</w:t>
      </w:r>
    </w:p>
    <w:p>
      <w:r>
        <w:rPr>
          <w:b/>
        </w:rPr>
        <w:t xml:space="preserve">Tulos</w:t>
      </w:r>
    </w:p>
    <w:p>
      <w:r>
        <w:t xml:space="preserve">Mihin sotilasjärjestöön Otto Sydow kuului?</w:t>
      </w:r>
    </w:p>
    <w:p>
      <w:r>
        <w:rPr>
          <w:b/>
        </w:rPr>
        <w:t xml:space="preserve">Esimerkki 5.4005</w:t>
      </w:r>
    </w:p>
    <w:p>
      <w:r>
        <w:t xml:space="preserve">Konteksti : Asuttuaan lähes kaksikymmentä vuotta Hallowellin kaupungissa Robert Benjamin Lewis muutti perheensä Bathin kaupunkiin, Maineen osavaltioon, noin vuonna 1848, jossa hän rakensi mökin lähelle Sagadahocin piirikunnan oikeustaloa Lincoln Streetille. Vastaus: Bath</w:t>
      </w:r>
    </w:p>
    <w:p>
      <w:r>
        <w:rPr>
          <w:b/>
        </w:rPr>
        <w:t xml:space="preserve">Tulos</w:t>
      </w:r>
    </w:p>
    <w:p>
      <w:r>
        <w:t xml:space="preserve">Mistä kaupungista Robert Benjamin Lewis on kotoisin?</w:t>
      </w:r>
    </w:p>
    <w:p>
      <w:r>
        <w:rPr>
          <w:b/>
        </w:rPr>
        <w:t xml:space="preserve">Esimerkki 5.4006</w:t>
      </w:r>
    </w:p>
    <w:p>
      <w:r>
        <w:t xml:space="preserve">Konteksti : Sir William Thomas, 1. baronet (29. heinäkuuta 1641 - 18. marraskuuta 1706) oli englantilainen poliitikko, joka istui parlamentin alahuoneessa vuosina 1661-1679 ja 1980-1706. Vastaus : 18. marraskuuta 1706</w:t>
      </w:r>
    </w:p>
    <w:p>
      <w:r>
        <w:rPr>
          <w:b/>
        </w:rPr>
        <w:t xml:space="preserve">Tulos</w:t>
      </w:r>
    </w:p>
    <w:p>
      <w:r>
        <w:t xml:space="preserve">Mikä on Sir William Thomasin, 1. paronetin kuolinpäivä?</w:t>
      </w:r>
    </w:p>
    <w:p>
      <w:r>
        <w:rPr>
          <w:b/>
        </w:rPr>
        <w:t xml:space="preserve">Esimerkki 5.4007</w:t>
      </w:r>
    </w:p>
    <w:p>
      <w:r>
        <w:t xml:space="preserve">Taustaa: Uttar Pradeshin vuoden 2015 junaonnettomuus tapahtui 20. maaliskuuta 2015. Vastaus : 20. maaliskuuta 2015</w:t>
      </w:r>
    </w:p>
    <w:p>
      <w:r>
        <w:rPr>
          <w:b/>
        </w:rPr>
        <w:t xml:space="preserve">Tulos</w:t>
      </w:r>
    </w:p>
    <w:p>
      <w:r>
        <w:t xml:space="preserve">Minä päivänä vuonna 2015 tapahtui Uttar Pradeshin junaonnettomuus?</w:t>
      </w:r>
    </w:p>
    <w:p>
      <w:r>
        <w:rPr>
          <w:b/>
        </w:rPr>
        <w:t xml:space="preserve">Esimerkki 5.4008</w:t>
      </w:r>
    </w:p>
    <w:p>
      <w:r>
        <w:t xml:space="preserve">Konteksti : Ali Al Shargawi (arabia: علي الشرقاوي) on johtava bahrainilainen runoilija, sanoittaja ja näytelmäkirjailija, jonka teoksia on käännetty englanniksi, saksaksi, bulgariaksi, bulgariaksi, venäjäksi, kurdiksi ja ranskaksi. Vastaus: näytelmäkirjailija</w:t>
      </w:r>
    </w:p>
    <w:p>
      <w:r>
        <w:rPr>
          <w:b/>
        </w:rPr>
        <w:t xml:space="preserve">Tulos</w:t>
      </w:r>
    </w:p>
    <w:p>
      <w:r>
        <w:t xml:space="preserve">Millainen oli Ali Al Shargawin ura?</w:t>
      </w:r>
    </w:p>
    <w:p>
      <w:r>
        <w:rPr>
          <w:b/>
        </w:rPr>
        <w:t xml:space="preserve">Esimerkki 5.4009</w:t>
      </w:r>
    </w:p>
    <w:p>
      <w:r>
        <w:t xml:space="preserve">Konteksti : Tyttö valkoisessa on ollut osa Chester Dalen kokoelmaa Washingtonin National Gallery of Artissa vuodesta 1963. Vastaus : National Gallery of Art</w:t>
      </w:r>
    </w:p>
    <w:p>
      <w:r>
        <w:rPr>
          <w:b/>
        </w:rPr>
        <w:t xml:space="preserve">Tulos</w:t>
      </w:r>
    </w:p>
    <w:p>
      <w:r>
        <w:t xml:space="preserve">Mikä on sen paikan nimi, josta Girl in White löytyy?</w:t>
      </w:r>
    </w:p>
    <w:p>
      <w:r>
        <w:rPr>
          <w:b/>
        </w:rPr>
        <w:t xml:space="preserve">Esimerkki 5.4010</w:t>
      </w:r>
    </w:p>
    <w:p>
      <w:r>
        <w:t xml:space="preserve">Konteksti : La donna del lago (Järven nainen) on Gioachino Rossinin säveltämä ooppera, jonka libreton on kirjoittanut Andrea Leone Tottola (eräs kriitikko luonnehtii oopperan säkeitä "limpidiksi"). Ooppera perustuu ranskalaiseen käännökseen järven naisesta (The Lady of the Lake), joka on Sir Walter Scottin vuonna 1810 kirjoittama runo, jonka teos jatkoi romanttisen ylänkömaiseman popularisointia. Vastaus : The Lady of the Lake</w:t>
      </w:r>
    </w:p>
    <w:p>
      <w:r>
        <w:rPr>
          <w:b/>
        </w:rPr>
        <w:t xml:space="preserve">Tulos</w:t>
      </w:r>
    </w:p>
    <w:p>
      <w:r>
        <w:t xml:space="preserve">Mihin La donna del lago perustuu?</w:t>
      </w:r>
    </w:p>
    <w:p>
      <w:r>
        <w:rPr>
          <w:b/>
        </w:rPr>
        <w:t xml:space="preserve">Esimerkki 5.4011</w:t>
      </w:r>
    </w:p>
    <w:p>
      <w:r>
        <w:t xml:space="preserve">Konteksti : Sir Hugh Low, GCMG (10. toukokuuta 1824 - 18. huhtikuuta 1905) oli brittiläinen siirtomaahallinnon johtaja ja luonnontieteilijä. Vastaus : luonnontieteilijä</w:t>
      </w:r>
    </w:p>
    <w:p>
      <w:r>
        <w:rPr>
          <w:b/>
        </w:rPr>
        <w:t xml:space="preserve">Tulos</w:t>
      </w:r>
    </w:p>
    <w:p>
      <w:r>
        <w:t xml:space="preserve">Mikä oli Hugh Low'n ura?</w:t>
      </w:r>
    </w:p>
    <w:p>
      <w:r>
        <w:rPr>
          <w:b/>
        </w:rPr>
        <w:t xml:space="preserve">Esimerkki 5.4012</w:t>
      </w:r>
    </w:p>
    <w:p>
      <w:r>
        <w:t xml:space="preserve">Konteksti: Ross T. Dwyer (20. heinäkuuta 1919 - 8. lokakuuta 2001) oli Yhdysvaltain merijalkaväen kenraalimajuri, joka jäi eläkkeelle vuonna 1974 yli 32 vuoden palveluksen jälkeen. Vastaus : Yhdysvaltain merijalkaväki</w:t>
      </w:r>
    </w:p>
    <w:p>
      <w:r>
        <w:rPr>
          <w:b/>
        </w:rPr>
        <w:t xml:space="preserve">Tulos</w:t>
      </w:r>
    </w:p>
    <w:p>
      <w:r>
        <w:t xml:space="preserve">Kenelle Ross T. Dwyer palveli?</w:t>
      </w:r>
    </w:p>
    <w:p>
      <w:r>
        <w:rPr>
          <w:b/>
        </w:rPr>
        <w:t xml:space="preserve">Esimerkki 5.4013</w:t>
      </w:r>
    </w:p>
    <w:p>
      <w:r>
        <w:t xml:space="preserve">Konteksti : In Plain Sight on yhdysvaltalainen draamallinen televisiosarja USA Network -kanavalla. Vastaus : USA Network</w:t>
      </w:r>
    </w:p>
    <w:p>
      <w:r>
        <w:rPr>
          <w:b/>
        </w:rPr>
        <w:t xml:space="preserve">Tulos</w:t>
      </w:r>
    </w:p>
    <w:p>
      <w:r>
        <w:t xml:space="preserve">Millä kanavalla In Plain Sight esitettiin?</w:t>
      </w:r>
    </w:p>
    <w:p>
      <w:r>
        <w:rPr>
          <w:b/>
        </w:rPr>
        <w:t xml:space="preserve">Esimerkki 5.4014</w:t>
      </w:r>
    </w:p>
    <w:p>
      <w:r>
        <w:t xml:space="preserve">Asiayhteys: HD 148427 b on kaasujättiläinen ekstraaurinkoplaneetta, joka kiertää K-tyypin alijättiläistähteä HD 148427, joka sijaitsee noin 193 valovuoden päässä Ophiuchuksen tähdistössä. Vastaus : Ophiuchus</w:t>
      </w:r>
    </w:p>
    <w:p>
      <w:r>
        <w:rPr>
          <w:b/>
        </w:rPr>
        <w:t xml:space="preserve">Tulos</w:t>
      </w:r>
    </w:p>
    <w:p>
      <w:r>
        <w:t xml:space="preserve">Missä tähtikuviossa on HD 148427 b?</w:t>
      </w:r>
    </w:p>
    <w:p>
      <w:r>
        <w:rPr>
          <w:b/>
        </w:rPr>
        <w:t xml:space="preserve">Esimerkki 5.4015</w:t>
      </w:r>
    </w:p>
    <w:p>
      <w:r>
        <w:t xml:space="preserve">Konteksti : 5 Cancri (5 Cnc) on tähti Syöpätähdistössä. Vastaus : Cancer</w:t>
      </w:r>
    </w:p>
    <w:p>
      <w:r>
        <w:rPr>
          <w:b/>
        </w:rPr>
        <w:t xml:space="preserve">Tulos</w:t>
      </w:r>
    </w:p>
    <w:p>
      <w:r>
        <w:t xml:space="preserve">Mihin tähtikuvioon 5 Cancri kuuluu?</w:t>
      </w:r>
    </w:p>
    <w:p>
      <w:r>
        <w:rPr>
          <w:b/>
        </w:rPr>
        <w:t xml:space="preserve">Esimerkki 5.4016</w:t>
      </w:r>
    </w:p>
    <w:p>
      <w:r>
        <w:t xml:space="preserve">Asiayhteys : Vetterli-kiväärit olivat Sveitsin armeijan palveluskiväärisarja, joka oli käytössä vuodesta 1869 noin vuoteen 1890, jolloin ne korvattiin Schmidt-kivääreillä-- Vastaus : 1869.</w:t>
      </w:r>
    </w:p>
    <w:p>
      <w:r>
        <w:rPr>
          <w:b/>
        </w:rPr>
        <w:t xml:space="preserve">Tulos</w:t>
      </w:r>
    </w:p>
    <w:p>
      <w:r>
        <w:t xml:space="preserve">Mihin vuoteen Vetterlin kivääri liittyy?</w:t>
      </w:r>
    </w:p>
    <w:p>
      <w:r>
        <w:rPr>
          <w:b/>
        </w:rPr>
        <w:t xml:space="preserve">Esimerkki 5.4017</w:t>
      </w:r>
    </w:p>
    <w:p>
      <w:r>
        <w:t xml:space="preserve">Konteksti : Vihreän tähden loisteessa (1976) on Lin Carterin Vihreä tähti -sarjan viimeinen romaani. Vastaus : Vihreä tähti -sarja</w:t>
      </w:r>
    </w:p>
    <w:p>
      <w:r>
        <w:rPr>
          <w:b/>
        </w:rPr>
        <w:t xml:space="preserve">Tulos</w:t>
      </w:r>
    </w:p>
    <w:p>
      <w:r>
        <w:t xml:space="preserve">Mihin sarjaan Vihreän tähden loisteessa kuuluu?</w:t>
      </w:r>
    </w:p>
    <w:p>
      <w:r>
        <w:rPr>
          <w:b/>
        </w:rPr>
        <w:t xml:space="preserve">Esimerkki 5.4018</w:t>
      </w:r>
    </w:p>
    <w:p>
      <w:r>
        <w:t xml:space="preserve">Konteksti : Fabolon Blaise (1959 -- 1985) oli haitilainen taidemaalari. Vastaus: taidemaalari</w:t>
      </w:r>
    </w:p>
    <w:p>
      <w:r>
        <w:rPr>
          <w:b/>
        </w:rPr>
        <w:t xml:space="preserve">Tulos</w:t>
      </w:r>
    </w:p>
    <w:p>
      <w:r>
        <w:t xml:space="preserve">Mikä oli Fabolon Blaisen ura?</w:t>
      </w:r>
    </w:p>
    <w:p>
      <w:r>
        <w:rPr>
          <w:b/>
        </w:rPr>
        <w:t xml:space="preserve">Esimerkki 5.4019</w:t>
      </w:r>
    </w:p>
    <w:p>
      <w:r>
        <w:t xml:space="preserve">Konteksti : Digging to China on vuonna 1998 valmistunut yhdysvaltalainen draamaelokuva, joka oli näyttelijä Timothy Huttonin ohjaajadebyytti ja Evan Rachel Woodin valkokangasdebyytti. Vastaus : Timothy Hutton</w:t>
      </w:r>
    </w:p>
    <w:p>
      <w:r>
        <w:rPr>
          <w:b/>
        </w:rPr>
        <w:t xml:space="preserve">Tulos</w:t>
      </w:r>
    </w:p>
    <w:p>
      <w:r>
        <w:t xml:space="preserve">Elokuvan Digging to China ohjasi kuka?</w:t>
      </w:r>
    </w:p>
    <w:p>
      <w:r>
        <w:rPr>
          <w:b/>
        </w:rPr>
        <w:t xml:space="preserve">Esimerkki 5.4020</w:t>
      </w:r>
    </w:p>
    <w:p>
      <w:r>
        <w:t xml:space="preserve">Konteksti : Isaac Massan ja Beatrix van der Laenin avioliittokuva on hollantilaisen kultakauden maalarin Frans Halsin vuonna 1622 maalaama maalaus, joka on nyt Amsterdamin Rijksmuseumissa. Vastaus : Rijksmuseum</w:t>
      </w:r>
    </w:p>
    <w:p>
      <w:r>
        <w:rPr>
          <w:b/>
        </w:rPr>
        <w:t xml:space="preserve">Tulos</w:t>
      </w:r>
    </w:p>
    <w:p>
      <w:r>
        <w:t xml:space="preserve">Mikä on sen paikan nimi, josta löytyy Isaac Massan ja Beatrix van der Laenin avioliittokuva?</w:t>
      </w:r>
    </w:p>
    <w:p>
      <w:r>
        <w:rPr>
          <w:b/>
        </w:rPr>
        <w:t xml:space="preserve">Esimerkki 5.4021</w:t>
      </w:r>
    </w:p>
    <w:p>
      <w:r>
        <w:t xml:space="preserve">Konteksti : Archibald Johnston, lordi Warriston (1611--1663) oli skotlantilainen tuomari ja valtiomies. Vastaus : 1663</w:t>
      </w:r>
    </w:p>
    <w:p>
      <w:r>
        <w:rPr>
          <w:b/>
        </w:rPr>
        <w:t xml:space="preserve">Tulos</w:t>
      </w:r>
    </w:p>
    <w:p>
      <w:r>
        <w:t xml:space="preserve">Milloin Archibald Johnston kuoli?</w:t>
      </w:r>
    </w:p>
    <w:p>
      <w:r>
        <w:rPr>
          <w:b/>
        </w:rPr>
        <w:t xml:space="preserve">Esimerkki 5.4022</w:t>
      </w:r>
    </w:p>
    <w:p>
      <w:r>
        <w:t xml:space="preserve">Konteksti: Paul Delouvrier (25. kesäkuuta 1914 - 16. tammikuuta 1995) oli ranskalainen poliitikko, jolle myönnettiin Erasmus-palkinto vuonna 1985. Vastaus : Erasmus-palkinto</w:t>
      </w:r>
    </w:p>
    <w:p>
      <w:r>
        <w:rPr>
          <w:b/>
        </w:rPr>
        <w:t xml:space="preserve">Tulos</w:t>
      </w:r>
    </w:p>
    <w:p>
      <w:r>
        <w:t xml:space="preserve">Minkä palkinnon Paul Delouvrier sai?</w:t>
      </w:r>
    </w:p>
    <w:p>
      <w:r>
        <w:rPr>
          <w:b/>
        </w:rPr>
        <w:t xml:space="preserve">Esimerkki 5.4023</w:t>
      </w:r>
    </w:p>
    <w:p>
      <w:r>
        <w:t xml:space="preserve">Konteksti : Money, A Mythology of Darkness (kreik. Το χρήμα - Μια μυθολογία του Σκότους, 1998) on kreikkalaisen ohjaajan, käsikirjoittajan ja tuottajan Vassilis Mazomenosin ohjaama kreikkalainen pitkä elokuva. Vastaus : Vassilis Mazomenos</w:t>
      </w:r>
    </w:p>
    <w:p>
      <w:r>
        <w:rPr>
          <w:b/>
        </w:rPr>
        <w:t xml:space="preserve">Tulos</w:t>
      </w:r>
    </w:p>
    <w:p>
      <w:r>
        <w:t xml:space="preserve">Kuka on ohjannut Money, A Mythology of Darkness?</w:t>
      </w:r>
    </w:p>
    <w:p>
      <w:r>
        <w:rPr>
          <w:b/>
        </w:rPr>
        <w:t xml:space="preserve">Esimerkki 5.4024</w:t>
      </w:r>
    </w:p>
    <w:p>
      <w:r>
        <w:t xml:space="preserve">Konteksti : Louis John Gardella (s. 5. huhtikuuta 1897, Vallejo, Kalifornia, kuollut 21. lokakuuta 1970, Los Angeles, Kalifornia 75-vuotiaana) oli B-elokuvien sankarittaren Lynne Robertsin toinen aviomies. Vastaus : Lynne Roberts</w:t>
      </w:r>
    </w:p>
    <w:p>
      <w:r>
        <w:rPr>
          <w:b/>
        </w:rPr>
        <w:t xml:space="preserve">Tulos</w:t>
      </w:r>
    </w:p>
    <w:p>
      <w:r>
        <w:t xml:space="preserve">Mikä on Louis John Gardellan puolison nimi?</w:t>
      </w:r>
    </w:p>
    <w:p>
      <w:r>
        <w:rPr>
          <w:b/>
        </w:rPr>
        <w:t xml:space="preserve">Esimerkki 5.4025</w:t>
      </w:r>
    </w:p>
    <w:p>
      <w:r>
        <w:t xml:space="preserve">Konteksti: Allan Macy Butler (1894-1986) oli Massachusettsin yleissairaalan lastenosaston johtaja ja Harvardin lääketieteellisen tiedekunnan lastenlääketieteen professori. Vastaus : Harvard Medical School</w:t>
      </w:r>
    </w:p>
    <w:p>
      <w:r>
        <w:rPr>
          <w:b/>
        </w:rPr>
        <w:t xml:space="preserve">Tulos</w:t>
      </w:r>
    </w:p>
    <w:p>
      <w:r>
        <w:t xml:space="preserve">Missä yliopistossa Allan Macy Butler opiskeli?</w:t>
      </w:r>
    </w:p>
    <w:p>
      <w:r>
        <w:rPr>
          <w:b/>
        </w:rPr>
        <w:t xml:space="preserve">Esimerkki 5.4026</w:t>
      </w:r>
    </w:p>
    <w:p>
      <w:r>
        <w:t xml:space="preserve">Konteksti: Kwesi Akwansah Andam (kuollut 14. joulukuuta 2007) oli ghanalainen akateemikko ja Kwame Nkrumahin tiede- ja teknologiayliopiston entinen varakansleri. Vastaus : 14. joulukuuta 2007</w:t>
      </w:r>
    </w:p>
    <w:p>
      <w:r>
        <w:rPr>
          <w:b/>
        </w:rPr>
        <w:t xml:space="preserve">Tulos</w:t>
      </w:r>
    </w:p>
    <w:p>
      <w:r>
        <w:t xml:space="preserve">Milloin Kwesi Akwansah Andam kuoli?</w:t>
      </w:r>
    </w:p>
    <w:p>
      <w:r>
        <w:rPr>
          <w:b/>
        </w:rPr>
        <w:t xml:space="preserve">Esimerkki 5.4027</w:t>
      </w:r>
    </w:p>
    <w:p>
      <w:r>
        <w:t xml:space="preserve">Konteksti: Miep Stegmann (1927, Schiedam -- 1985, Sint-Truiden) oli Belgian ensimmäinen naispuolinen psykiatri. Vastaus : nainen</w:t>
      </w:r>
    </w:p>
    <w:p>
      <w:r>
        <w:rPr>
          <w:b/>
        </w:rPr>
        <w:t xml:space="preserve">Tulos</w:t>
      </w:r>
    </w:p>
    <w:p>
      <w:r>
        <w:t xml:space="preserve">Mikä on Miep Stegmannin sukupuoli?</w:t>
      </w:r>
    </w:p>
    <w:p>
      <w:r>
        <w:rPr>
          <w:b/>
        </w:rPr>
        <w:t xml:space="preserve">Esimerkki 5.4028</w:t>
      </w:r>
    </w:p>
    <w:p>
      <w:r>
        <w:t xml:space="preserve">Konteksti : Pihakiviperhonen (saks. Großstadtschmetterling) on Richard Eichbergin ohjaama brittiläis-saksalainen mykkäelokuva vuodelta 1929, jossa näyttelevät Anna May Wong, Alexander Granach ja Nien Soen Ling. Vastaus : Richard Eichberg</w:t>
      </w:r>
    </w:p>
    <w:p>
      <w:r>
        <w:rPr>
          <w:b/>
        </w:rPr>
        <w:t xml:space="preserve">Tulos</w:t>
      </w:r>
    </w:p>
    <w:p>
      <w:r>
        <w:t xml:space="preserve">Mikä on Pavement Butterfly -elokuvan ohjaaja?</w:t>
      </w:r>
    </w:p>
    <w:p>
      <w:r>
        <w:rPr>
          <w:b/>
        </w:rPr>
        <w:t xml:space="preserve">Esimerkki 5.4029</w:t>
      </w:r>
    </w:p>
    <w:p>
      <w:r>
        <w:t xml:space="preserve">Konteksti : Inquizition on Game Show Networkin ja Sande Stewart Televisionin luoma amerikkalainen peliohjelma, joka oli verkon ohjelmistossa 5. lokakuuta 1998-19. lokakuuta 2001. Vastaus : Game Show Network</w:t>
      </w:r>
    </w:p>
    <w:p>
      <w:r>
        <w:rPr>
          <w:b/>
        </w:rPr>
        <w:t xml:space="preserve">Tulos</w:t>
      </w:r>
    </w:p>
    <w:p>
      <w:r>
        <w:t xml:space="preserve">Mikä oli Inquizitionin alkuperäinen verkko?</w:t>
      </w:r>
    </w:p>
    <w:p>
      <w:r>
        <w:rPr>
          <w:b/>
        </w:rPr>
        <w:t xml:space="preserve">Esimerkki 5.4030</w:t>
      </w:r>
    </w:p>
    <w:p>
      <w:r>
        <w:t xml:space="preserve">Konteksti : Kenraaliluutnantti Josef Moll (5. syyskuuta 1908 - 7. tammikuuta 1989) oli Saksan armeijan upseeri Wehrmachtissa ja Bundeswehrissä, joka toimi vuosina 1966-1968 armeijan tarkastajana. Vastaus : Saksan armeija</w:t>
      </w:r>
    </w:p>
    <w:p>
      <w:r>
        <w:rPr>
          <w:b/>
        </w:rPr>
        <w:t xml:space="preserve">Tulos</w:t>
      </w:r>
    </w:p>
    <w:p>
      <w:r>
        <w:t xml:space="preserve">Mihin sotilashaaraan Josef Moll kuului?</w:t>
      </w:r>
    </w:p>
    <w:p>
      <w:r>
        <w:rPr>
          <w:b/>
        </w:rPr>
        <w:t xml:space="preserve">Esimerkki 5.4031</w:t>
      </w:r>
    </w:p>
    <w:p>
      <w:r>
        <w:t xml:space="preserve">Konteksti : 10 Ursae Majoris (10 UMa) on tähti Lynxin tähdistössä. Vastaus : Lynx</w:t>
      </w:r>
    </w:p>
    <w:p>
      <w:r>
        <w:rPr>
          <w:b/>
        </w:rPr>
        <w:t xml:space="preserve">Tulos</w:t>
      </w:r>
    </w:p>
    <w:p>
      <w:r>
        <w:t xml:space="preserve">Missä tähtikuviossa 10 Ursae Majoris sijaitsee?</w:t>
      </w:r>
    </w:p>
    <w:p>
      <w:r>
        <w:rPr>
          <w:b/>
        </w:rPr>
        <w:t xml:space="preserve">Esimerkki 5.4032</w:t>
      </w:r>
    </w:p>
    <w:p>
      <w:r>
        <w:t xml:space="preserve">Konteksti : Avraham Fahn (heprea:אברהם פאהן 1916 - helmikuu 2012) oli israelilainen kasvitieteen professori Jerusalemin heprealaisessa yliopistossa. Vastaus: Jerusalemin heprealainen yliopisto</w:t>
      </w:r>
    </w:p>
    <w:p>
      <w:r>
        <w:rPr>
          <w:b/>
        </w:rPr>
        <w:t xml:space="preserve">Tulos</w:t>
      </w:r>
    </w:p>
    <w:p>
      <w:r>
        <w:t xml:space="preserve">Mikä korkeakoulu tai yliopisto liittyy Avraham Fahniin?</w:t>
      </w:r>
    </w:p>
    <w:p>
      <w:r>
        <w:rPr>
          <w:b/>
        </w:rPr>
        <w:t xml:space="preserve">Esimerkki 5.4033</w:t>
      </w:r>
    </w:p>
    <w:p>
      <w:r>
        <w:t xml:space="preserve">Konteksti : Björn Siegemund (s. 30. syyskuuta 1973) on saksalainen sulkapalloilija. Vastaus : mies</w:t>
      </w:r>
    </w:p>
    <w:p>
      <w:r>
        <w:rPr>
          <w:b/>
        </w:rPr>
        <w:t xml:space="preserve">Tulos</w:t>
      </w:r>
    </w:p>
    <w:p>
      <w:r>
        <w:t xml:space="preserve">Mitä sukupuolta Björn Siegemund on?</w:t>
      </w:r>
    </w:p>
    <w:p>
      <w:r>
        <w:rPr>
          <w:b/>
        </w:rPr>
        <w:t xml:space="preserve">Esimerkki 5.4034</w:t>
      </w:r>
    </w:p>
    <w:p>
      <w:r>
        <w:t xml:space="preserve">Konteksti : Ravindra Jain (28. helmikuuta 1944 - 9. lokakuuta 2015) oli intialainen musiikkisäveltäjä ja sanoittaja. Vastaus : 9. lokakuuta 2015</w:t>
      </w:r>
    </w:p>
    <w:p>
      <w:r>
        <w:rPr>
          <w:b/>
        </w:rPr>
        <w:t xml:space="preserve">Tulos</w:t>
      </w:r>
    </w:p>
    <w:p>
      <w:r>
        <w:t xml:space="preserve">Mikä oli Ravindra Jainin kuolinpäivä?</w:t>
      </w:r>
    </w:p>
    <w:p>
      <w:r>
        <w:rPr>
          <w:b/>
        </w:rPr>
        <w:t xml:space="preserve">Esimerkki 5.4035</w:t>
      </w:r>
    </w:p>
    <w:p>
      <w:r>
        <w:t xml:space="preserve">Konteksti : The Four False Weapons (Neljä väärää asetta), joka julkaistiin ensimmäisen kerran vuonna 1937, on John Dickson Carrin kirjoittama dekkari, joka kertoo hänen sarjansa etsivästä Henri Bencolinista. Vastaus : Henri Bencolin</w:t>
      </w:r>
    </w:p>
    <w:p>
      <w:r>
        <w:rPr>
          <w:b/>
        </w:rPr>
        <w:t xml:space="preserve">Tulos</w:t>
      </w:r>
    </w:p>
    <w:p>
      <w:r>
        <w:t xml:space="preserve">Mistä sarjasta The Four False Weapons on peräisin?</w:t>
      </w:r>
    </w:p>
    <w:p>
      <w:r>
        <w:rPr>
          <w:b/>
        </w:rPr>
        <w:t xml:space="preserve">Esimerkki 5.4036</w:t>
      </w:r>
    </w:p>
    <w:p>
      <w:r>
        <w:t xml:space="preserve">Konteksti : NGC 6204 on avoin tähtijoukko Aran tähdistössä lähellä galaktista päiväntasaajaa. Vastaus : Ara</w:t>
      </w:r>
    </w:p>
    <w:p>
      <w:r>
        <w:rPr>
          <w:b/>
        </w:rPr>
        <w:t xml:space="preserve">Tulos</w:t>
      </w:r>
    </w:p>
    <w:p>
      <w:r>
        <w:t xml:space="preserve">Mikä oli NGC 6204:n tähtikuvio?</w:t>
      </w:r>
    </w:p>
    <w:p>
      <w:r>
        <w:rPr>
          <w:b/>
        </w:rPr>
        <w:t xml:space="preserve">Esimerkki 5.4037</w:t>
      </w:r>
    </w:p>
    <w:p>
      <w:r>
        <w:t xml:space="preserve">Konteksti: Jean-Marc Lanthier (s. 27. maaliskuuta 1963 Montreal, Quebec) on eläkkeellä oleva jääkiekkoilija, joka vietti osan neljästä kaudesta National Hockey Leaguessa Vancouver Canucksissa 1980-luvun puolivälissä. Vastaus : Vancouver Canucks</w:t>
      </w:r>
    </w:p>
    <w:p>
      <w:r>
        <w:rPr>
          <w:b/>
        </w:rPr>
        <w:t xml:space="preserve">Tulos</w:t>
      </w:r>
    </w:p>
    <w:p>
      <w:r>
        <w:t xml:space="preserve">Missä joukkueessa Jean-Marc Lanthier pelaa?</w:t>
      </w:r>
    </w:p>
    <w:p>
      <w:r>
        <w:rPr>
          <w:b/>
        </w:rPr>
        <w:t xml:space="preserve">Esimerkki 5.4038</w:t>
      </w:r>
    </w:p>
    <w:p>
      <w:r>
        <w:t xml:space="preserve">Konteksti : Guillermo Ortiz Martínez (syntynyt 21. heinäkuuta 1948 Mexico Cityssä) on kenraali Leopoldo Ortiz Sevillan ja Graciela Martínez Ostosin poika, ja hän on suorittanut kandidaatin tutkinnon taloustieteissä Meksikon kansallisessa autonomisessa yliopistossa ja maisterin tutkinnon Meksikon kansallisessa autonomisessa yliopistossa.Vastaus : Meksikon kansallinen autonominen yliopisto</w:t>
      </w:r>
    </w:p>
    <w:p>
      <w:r>
        <w:rPr>
          <w:b/>
        </w:rPr>
        <w:t xml:space="preserve">Tulos</w:t>
      </w:r>
    </w:p>
    <w:p>
      <w:r>
        <w:t xml:space="preserve">Missä yliopistossa Guillermo Ortiz Martínez opiskeli?</w:t>
      </w:r>
    </w:p>
    <w:p>
      <w:r>
        <w:rPr>
          <w:b/>
        </w:rPr>
        <w:t xml:space="preserve">Esimerkki 5.4039</w:t>
      </w:r>
    </w:p>
    <w:p>
      <w:r>
        <w:t xml:space="preserve">Konteksti: Everstiluutnantti Sir David Semple MD (1856 -- 1937) oli brittiläinen armeijan upseeri, joka perusti Pasteur-instituutin Kasauliin Intian Himachal Pradeshin osavaltioon. Vastaus : Britannian armeija</w:t>
      </w:r>
    </w:p>
    <w:p>
      <w:r>
        <w:rPr>
          <w:b/>
        </w:rPr>
        <w:t xml:space="preserve">Tulos</w:t>
      </w:r>
    </w:p>
    <w:p>
      <w:r>
        <w:t xml:space="preserve">Mikä oli David Semplen sotilashaara?</w:t>
      </w:r>
    </w:p>
    <w:p>
      <w:r>
        <w:rPr>
          <w:b/>
        </w:rPr>
        <w:t xml:space="preserve">Esimerkki 5.4040</w:t>
      </w:r>
    </w:p>
    <w:p>
      <w:r>
        <w:t xml:space="preserve">Konteksti : Adrian Croitoru (s. 24. helmikuuta 1971) on romanialainen judoka. Vastaus: judoka</w:t>
      </w:r>
    </w:p>
    <w:p>
      <w:r>
        <w:rPr>
          <w:b/>
        </w:rPr>
        <w:t xml:space="preserve">Tulos</w:t>
      </w:r>
    </w:p>
    <w:p>
      <w:r>
        <w:t xml:space="preserve">Mikä oli Adrian Croitorun ura?</w:t>
      </w:r>
    </w:p>
    <w:p>
      <w:r>
        <w:rPr>
          <w:b/>
        </w:rPr>
        <w:t xml:space="preserve">Esimerkki 5.4041</w:t>
      </w:r>
    </w:p>
    <w:p>
      <w:r>
        <w:t xml:space="preserve">Konteksti : DES-X (tai DESX) on salakirjoituksessa DES (Data Encryption Standard) -symmetrisen avaimen lohkosalakirjoituksen muunnos, jonka tarkoituksena on lisätä raa'an voiman hyökkäyksen monimutkaisuutta käyttämällä tekniikkaa nimeltä avaimen valkaisu. Vastaus : Data Encryption Standard</w:t>
      </w:r>
    </w:p>
    <w:p>
      <w:r>
        <w:rPr>
          <w:b/>
        </w:rPr>
        <w:t xml:space="preserve">Tulos</w:t>
      </w:r>
    </w:p>
    <w:p>
      <w:r>
        <w:t xml:space="preserve">Mikä on DES-X:n perusta?</w:t>
      </w:r>
    </w:p>
    <w:p>
      <w:r>
        <w:rPr>
          <w:b/>
        </w:rPr>
        <w:t xml:space="preserve">Esimerkki 5.4042</w:t>
      </w:r>
    </w:p>
    <w:p>
      <w:r>
        <w:t xml:space="preserve">Konteksti : Sisar Theresia Unno on japanilainen katolinen nunna, joka sitoutui auttamaan köyhyydessä eläviä japanilaisia mestissejä Baguiossa Filippiineillä. Vastaus: nunna</w:t>
      </w:r>
    </w:p>
    <w:p>
      <w:r>
        <w:rPr>
          <w:b/>
        </w:rPr>
        <w:t xml:space="preserve">Tulos</w:t>
      </w:r>
    </w:p>
    <w:p>
      <w:r>
        <w:t xml:space="preserve">Millainen ammatti Theresia Unno on?</w:t>
      </w:r>
    </w:p>
    <w:p>
      <w:r>
        <w:rPr>
          <w:b/>
        </w:rPr>
        <w:t xml:space="preserve">Esimerkki 5.4043</w:t>
      </w:r>
    </w:p>
    <w:p>
      <w:r>
        <w:t xml:space="preserve">Konteksti : ``Icarus Factor'' on syndikoidun scifi-televisiosarjan Star Trek: The Next Generation toisen tuotantokauden 14. jakso ja 40. jakso, joka esitettiin ensimmäisen kerran 24. huhtikuuta 1989. Vastaus : Star Trek: The Next Generation</w:t>
      </w:r>
    </w:p>
    <w:p>
      <w:r>
        <w:rPr>
          <w:b/>
        </w:rPr>
        <w:t xml:space="preserve">Tulos</w:t>
      </w:r>
    </w:p>
    <w:p>
      <w:r>
        <w:t xml:space="preserve">Missä ohjelmassa The Icarus Factor esiintyy?</w:t>
      </w:r>
    </w:p>
    <w:p>
      <w:r>
        <w:rPr>
          <w:b/>
        </w:rPr>
        <w:t xml:space="preserve">Esimerkki 5.4044</w:t>
      </w:r>
    </w:p>
    <w:p>
      <w:r>
        <w:t xml:space="preserve">Konteksti : Wang Yunlu (yksinkertaistettu kiina: 王云蕗; perinteinen kiina: 王雲蕗; pinyin: Wáng Yúnlù; s. 20. toukokuuta 1996 Peking) on kiinalainen lentopalloilija. Vastaus: nainen</w:t>
      </w:r>
    </w:p>
    <w:p>
      <w:r>
        <w:rPr>
          <w:b/>
        </w:rPr>
        <w:t xml:space="preserve">Tulos</w:t>
      </w:r>
    </w:p>
    <w:p>
      <w:r>
        <w:t xml:space="preserve">Minkä sukupuolen Wang Yunlu on?</w:t>
      </w:r>
    </w:p>
    <w:p>
      <w:r>
        <w:rPr>
          <w:b/>
        </w:rPr>
        <w:t xml:space="preserve">Esimerkki 5.4045</w:t>
      </w:r>
    </w:p>
    <w:p>
      <w:r>
        <w:t xml:space="preserve">Konteksti : Bernard Evslin (1. tammikuuta 1922 - 4. kesäkuuta 1993) oli yhdysvaltalainen kirjailija, joka tunnetaan parhaiten kreikkalaisen mytologian sovituksistaan. Vastaus : 1993</w:t>
      </w:r>
    </w:p>
    <w:p>
      <w:r>
        <w:rPr>
          <w:b/>
        </w:rPr>
        <w:t xml:space="preserve">Tulos</w:t>
      </w:r>
    </w:p>
    <w:p>
      <w:r>
        <w:t xml:space="preserve">Mikä on Bernard Evslinin kuolinpäivä?</w:t>
      </w:r>
    </w:p>
    <w:p>
      <w:r>
        <w:rPr>
          <w:b/>
        </w:rPr>
        <w:t xml:space="preserve">Esimerkki 5.4046</w:t>
      </w:r>
    </w:p>
    <w:p>
      <w:r>
        <w:t xml:space="preserve">Konteksti : The Ambushers on Donald Hamiltonin vuonna 1963 julkaistu romaani, joka jatkaa salamurhaaja Matt Helmin tarinaa. Vastaus : Matt Helm</w:t>
      </w:r>
    </w:p>
    <w:p>
      <w:r>
        <w:rPr>
          <w:b/>
        </w:rPr>
        <w:t xml:space="preserve">Tulos</w:t>
      </w:r>
    </w:p>
    <w:p>
      <w:r>
        <w:t xml:space="preserve">Mihin sarjaan The Ambushers kuuluu?</w:t>
      </w:r>
    </w:p>
    <w:p>
      <w:r>
        <w:rPr>
          <w:b/>
        </w:rPr>
        <w:t xml:space="preserve">Esimerkki 5.4047</w:t>
      </w:r>
    </w:p>
    <w:p>
      <w:r>
        <w:t xml:space="preserve">Taustaa: Aruba, Hewlett Packard Enterprise -yhtiö (aiemmin "Aruba Networks, Inc.") on verkkotoimittaja, joka myy yritysten langattomia lähiverkko- ja reunaverkkolaitteita. Vastaus : Hewlett Packard</w:t>
      </w:r>
    </w:p>
    <w:p>
      <w:r>
        <w:rPr>
          <w:b/>
        </w:rPr>
        <w:t xml:space="preserve">Tulos</w:t>
      </w:r>
    </w:p>
    <w:p>
      <w:r>
        <w:t xml:space="preserve">Mikä yritys on Aruba Networksin emoyhtiö?</w:t>
      </w:r>
    </w:p>
    <w:p>
      <w:r>
        <w:rPr>
          <w:b/>
        </w:rPr>
        <w:t xml:space="preserve">Esimerkki 5.4048</w:t>
      </w:r>
    </w:p>
    <w:p>
      <w:r>
        <w:t xml:space="preserve">Konteksti : ``Brian in Love'' on neljäs jakso ja kauden puolivälin ensi-ilta FOX:n animaatiosarjan Family Guy toiselta kaudelta. Vastaus : Family Guy</w:t>
      </w:r>
    </w:p>
    <w:p>
      <w:r>
        <w:rPr>
          <w:b/>
        </w:rPr>
        <w:t xml:space="preserve">Tulos</w:t>
      </w:r>
    </w:p>
    <w:p>
      <w:r>
        <w:t xml:space="preserve">Missä sarjassa Brian in Love oli mukana?</w:t>
      </w:r>
    </w:p>
    <w:p>
      <w:r>
        <w:rPr>
          <w:b/>
        </w:rPr>
        <w:t xml:space="preserve">Esimerkki 5.4049</w:t>
      </w:r>
    </w:p>
    <w:p>
      <w:r>
        <w:t xml:space="preserve">Konteksti : Pia Gyger (s. 2. marraskuuta 1940 Schaffhausen; kuoli 14. heinäkuuta 2014 Baselissa) oli sveitsiläinen erityispedagogiikan asiantuntija, psykologi ja White Plum Sangha -linjan zen-mestari. Vastaus : Basel</w:t>
      </w:r>
    </w:p>
    <w:p>
      <w:r>
        <w:rPr>
          <w:b/>
        </w:rPr>
        <w:t xml:space="preserve">Tulos</w:t>
      </w:r>
    </w:p>
    <w:p>
      <w:r>
        <w:t xml:space="preserve">Mistä kaupungista Pia Gyger on kotoisin?</w:t>
      </w:r>
    </w:p>
    <w:p>
      <w:r>
        <w:rPr>
          <w:b/>
        </w:rPr>
        <w:t xml:space="preserve">Esimerkki 5.4050</w:t>
      </w:r>
    </w:p>
    <w:p>
      <w:r>
        <w:t xml:space="preserve">Konteksti: Khalida Inayat Noor on pakistanilainen matemaatikko, joka palkittiin Pride of Performance -palkinnolla. Vastaus : Pride of Performance</w:t>
      </w:r>
    </w:p>
    <w:p>
      <w:r>
        <w:rPr>
          <w:b/>
        </w:rPr>
        <w:t xml:space="preserve">Tulos</w:t>
      </w:r>
    </w:p>
    <w:p>
      <w:r>
        <w:t xml:space="preserve">Minkä palkinnon Khalida Inayat Noor sai?</w:t>
      </w:r>
    </w:p>
    <w:p>
      <w:r>
        <w:rPr>
          <w:b/>
        </w:rPr>
        <w:t xml:space="preserve">Esimerkki 5.4051</w:t>
      </w:r>
    </w:p>
    <w:p>
      <w:r>
        <w:t xml:space="preserve">Konteksti : ISO 9362 määrittelee kansainvälisen standardisoimisjärjestön (ISO) hyväksymän vakiomuodon yritystunnuskoodeille (tunnetaan myös nimellä SWIFT-BIC, BIC-koodi, SWIFT ID tai SWIFT-koodi). Vastaus: Kansainvälinen standardisoimisjärjestö</w:t>
      </w:r>
    </w:p>
    <w:p>
      <w:r>
        <w:rPr>
          <w:b/>
        </w:rPr>
        <w:t xml:space="preserve">Tulos</w:t>
      </w:r>
    </w:p>
    <w:p>
      <w:r>
        <w:t xml:space="preserve">Kuka määritteli ISO 9362 -standardit?</w:t>
      </w:r>
    </w:p>
    <w:p>
      <w:r>
        <w:rPr>
          <w:b/>
        </w:rPr>
        <w:t xml:space="preserve">Esimerkki 5.4052</w:t>
      </w:r>
    </w:p>
    <w:p>
      <w:r>
        <w:t xml:space="preserve">Konteksti : Zorro's Fighting Legion on Republic Picturesin vuonna 1939 valmistunut, kahdestatoista luvusta koostuva elokuvasarja, jonka pääosassa on Reed Hadley Zorron roolissa ja jonka ovat ohjanneet William Witney ja John English. Vastaus : Republic Pictures</w:t>
      </w:r>
    </w:p>
    <w:p>
      <w:r>
        <w:rPr>
          <w:b/>
        </w:rPr>
        <w:t xml:space="preserve">Tulos</w:t>
      </w:r>
    </w:p>
    <w:p>
      <w:r>
        <w:t xml:space="preserve">Mikä on Zorro's Fighting Legionin tuotantoyhtiö?</w:t>
      </w:r>
    </w:p>
    <w:p>
      <w:r>
        <w:rPr>
          <w:b/>
        </w:rPr>
        <w:t xml:space="preserve">Esimerkki 5.4053</w:t>
      </w:r>
    </w:p>
    <w:p>
      <w:r>
        <w:t xml:space="preserve">Konteksti : Rhythm in Space on taiteilija Max Billin julkinen taideteos, joka sijaitsee Lynden Sculpture Gardenissa lähellä Milwaukeeta, Wisconsinissa. Vastaus : Lynden Sculpture Garden</w:t>
      </w:r>
    </w:p>
    <w:p>
      <w:r>
        <w:rPr>
          <w:b/>
        </w:rPr>
        <w:t xml:space="preserve">Tulos</w:t>
      </w:r>
    </w:p>
    <w:p>
      <w:r>
        <w:t xml:space="preserve">Mikä on sen paikan nimi, josta Rhythm in Space löytyy?</w:t>
      </w:r>
    </w:p>
    <w:p>
      <w:r>
        <w:rPr>
          <w:b/>
        </w:rPr>
        <w:t xml:space="preserve">Esimerkki 5.4054</w:t>
      </w:r>
    </w:p>
    <w:p>
      <w:r>
        <w:t xml:space="preserve">Konteksti : Tšeljabinskin meteoriitti oli maanläheisen asteroidin aiheuttama superbolidi, joka saapui Maan ilmakehään Venäjän yllä 15. helmikuuta 2013 noin klo 09.20 YEKT (03.20 UTC) nopeudella 19,16 ± 0,15 kilometriä sekunnissa (60 000-69 000 km/h tai 40 000-42 900 mph). Vastaus : 15. helmikuuta 2013</w:t>
      </w:r>
    </w:p>
    <w:p>
      <w:r>
        <w:rPr>
          <w:b/>
        </w:rPr>
        <w:t xml:space="preserve">Tulos</w:t>
      </w:r>
    </w:p>
    <w:p>
      <w:r>
        <w:t xml:space="preserve">Mikä on Tšeljabinskin meteorin koko päivämäärä, jolloin se putosi?</w:t>
      </w:r>
    </w:p>
    <w:p>
      <w:r>
        <w:rPr>
          <w:b/>
        </w:rPr>
        <w:t xml:space="preserve">Esimerkki 5.4055</w:t>
      </w:r>
    </w:p>
    <w:p>
      <w:r>
        <w:t xml:space="preserve">Konteksti: Benoît Duquesne (19. heinäkuuta 1957 - 4. heinäkuuta 2014) oli ranskalainen toimittaja, televisiotoimittaja ja uutisankkuri. Vastaus : 4. heinäkuuta 2014</w:t>
      </w:r>
    </w:p>
    <w:p>
      <w:r>
        <w:rPr>
          <w:b/>
        </w:rPr>
        <w:t xml:space="preserve">Tulos</w:t>
      </w:r>
    </w:p>
    <w:p>
      <w:r>
        <w:t xml:space="preserve">Mikä on Benoît Duquesnen kuolinpäivä?</w:t>
      </w:r>
    </w:p>
    <w:p>
      <w:r>
        <w:rPr>
          <w:b/>
        </w:rPr>
        <w:t xml:space="preserve">Esimerkki 5.4056</w:t>
      </w:r>
    </w:p>
    <w:p>
      <w:r>
        <w:t xml:space="preserve">Konteksti: Vara-amiraali Russell Willson (27. joulukuuta 1883, Fredonia, New York - 6. kesäkuuta 1948, Chevy Chase, Maryland) oli Yhdysvaltain laivaston lippueupseeri ja vuonna 1917 julkaistun laivaston salakirjoituslaatikon (myös "Naval Cipher Box" tai "Navy Code Box") keksijä. Vastaus : Yhdysvaltain laivasto</w:t>
      </w:r>
    </w:p>
    <w:p>
      <w:r>
        <w:rPr>
          <w:b/>
        </w:rPr>
        <w:t xml:space="preserve">Tulos</w:t>
      </w:r>
    </w:p>
    <w:p>
      <w:r>
        <w:t xml:space="preserve">Mihin sotilashaaraan Russell Willson kuuluu?</w:t>
      </w:r>
    </w:p>
    <w:p>
      <w:r>
        <w:rPr>
          <w:b/>
        </w:rPr>
        <w:t xml:space="preserve">Esimerkki 5.4057</w:t>
      </w:r>
    </w:p>
    <w:p>
      <w:r>
        <w:t xml:space="preserve">Konteksti : Mobilinux on älypuhelimille suunnattu Linux-ytimen käyttöjärjestelmä. Vastaus : Linux</w:t>
      </w:r>
    </w:p>
    <w:p>
      <w:r>
        <w:rPr>
          <w:b/>
        </w:rPr>
        <w:t xml:space="preserve">Tulos</w:t>
      </w:r>
    </w:p>
    <w:p>
      <w:r>
        <w:t xml:space="preserve">Mikä on Mobilinuxin perusta?</w:t>
      </w:r>
    </w:p>
    <w:p>
      <w:r>
        <w:rPr>
          <w:b/>
        </w:rPr>
        <w:t xml:space="preserve">Esimerkki 5.4058</w:t>
      </w:r>
    </w:p>
    <w:p>
      <w:r>
        <w:t xml:space="preserve">Konteksti : Liu Qubei (kiin. 劉去卑; pinyin: Liú Qùbēi), (kuollut 272) oli syvu-hunneja (k. Xiongnu) edustanut päällikkö vuosina 260-272. Vastaus: 272</w:t>
      </w:r>
    </w:p>
    <w:p>
      <w:r>
        <w:rPr>
          <w:b/>
        </w:rPr>
        <w:t xml:space="preserve">Tulos</w:t>
      </w:r>
    </w:p>
    <w:p>
      <w:r>
        <w:t xml:space="preserve">Milloin Liu Qubei kuoli?</w:t>
      </w:r>
    </w:p>
    <w:p>
      <w:r>
        <w:rPr>
          <w:b/>
        </w:rPr>
        <w:t xml:space="preserve">Esimerkki 5.4059</w:t>
      </w:r>
    </w:p>
    <w:p>
      <w:r>
        <w:t xml:space="preserve">Konteksti : Ellesmere Chaucer eli Ellesmere-käsikirjoitus on Geoffrey Chaucerin Canterburyn tarinoiden 1400-luvun alun valaistu käsikirjoitus, jota säilytetään Huntingtonin kirjastossa San Marinossa Kaliforniassa (MS EL 26 C 9). Vastaus: Huntingtonin kirjasto</w:t>
      </w:r>
    </w:p>
    <w:p>
      <w:r>
        <w:rPr>
          <w:b/>
        </w:rPr>
        <w:t xml:space="preserve">Tulos</w:t>
      </w:r>
    </w:p>
    <w:p>
      <w:r>
        <w:t xml:space="preserve">Mikä on sen paikan nimi, josta Ellesmere Chaucer löytyy?</w:t>
      </w:r>
    </w:p>
    <w:p>
      <w:r>
        <w:rPr>
          <w:b/>
        </w:rPr>
        <w:t xml:space="preserve">Esimerkki 5.4060</w:t>
      </w:r>
    </w:p>
    <w:p>
      <w:r>
        <w:t xml:space="preserve">Taustaa : Norilsk Nickel perusti NordStarin, joka aloitti toimintansa 17. joulukuuta 2008 Taimyrin niemimaan paikallisten lentoyhtiöiden pohjalta. Vastaus : Norilsk Nickel</w:t>
      </w:r>
    </w:p>
    <w:p>
      <w:r>
        <w:rPr>
          <w:b/>
        </w:rPr>
        <w:t xml:space="preserve">Tulos</w:t>
      </w:r>
    </w:p>
    <w:p>
      <w:r>
        <w:t xml:space="preserve">Mikä yritys on NordStarin emoyhtiö?</w:t>
      </w:r>
    </w:p>
    <w:p>
      <w:r>
        <w:rPr>
          <w:b/>
        </w:rPr>
        <w:t xml:space="preserve">Esimerkki 5.4061</w:t>
      </w:r>
    </w:p>
    <w:p>
      <w:r>
        <w:t xml:space="preserve">Konteksti : Liisan päivä merellä on animaatioelokuva, joka kuuluu Walt Disney Companyn vuonna 1924 julkaisemiin Liisa-komedioihin. Vastaus : Walt Disney Company</w:t>
      </w:r>
    </w:p>
    <w:p>
      <w:r>
        <w:rPr>
          <w:b/>
        </w:rPr>
        <w:t xml:space="preserve">Tulos</w:t>
      </w:r>
    </w:p>
    <w:p>
      <w:r>
        <w:t xml:space="preserve">Mikä tuotantoyhtiö on mukana Alice's Day at Sea -elokuvassa?</w:t>
      </w:r>
    </w:p>
    <w:p>
      <w:r>
        <w:rPr>
          <w:b/>
        </w:rPr>
        <w:t xml:space="preserve">Esimerkki 5.4062</w:t>
      </w:r>
    </w:p>
    <w:p>
      <w:r>
        <w:t xml:space="preserve">Konteksti: We zijn weer thuis on viimeinen Wim T. Schippersin VPRO:lle tekemästä televisiosarjasta. Vastaus : VPRO</w:t>
      </w:r>
    </w:p>
    <w:p>
      <w:r>
        <w:rPr>
          <w:b/>
        </w:rPr>
        <w:t xml:space="preserve">Tulos</w:t>
      </w:r>
    </w:p>
    <w:p>
      <w:r>
        <w:t xml:space="preserve">Mikä tuotantoyhtiö oli mukana elokuvassa We zijn weer thuis?</w:t>
      </w:r>
    </w:p>
    <w:p>
      <w:r>
        <w:rPr>
          <w:b/>
        </w:rPr>
        <w:t xml:space="preserve">Esimerkki 5.4063</w:t>
      </w:r>
    </w:p>
    <w:p>
      <w:r>
        <w:t xml:space="preserve">Konteksti : ISO 3166-2:VG on Brittiläisiä Neitsytsaaria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3166-2:VG -standardit?</w:t>
      </w:r>
    </w:p>
    <w:p>
      <w:r>
        <w:rPr>
          <w:b/>
        </w:rPr>
        <w:t xml:space="preserve">Esimerkki 5.4064</w:t>
      </w:r>
    </w:p>
    <w:p>
      <w:r>
        <w:t xml:space="preserve">Konteksti : Horatio Nelson Young (19. heinäkuuta 1845 - 3. heinäkuuta 1913) oli Yhdysvaltain laivaston merimies, joka sai kunniamitalin toimistaan USS Lehigh -aluksella Yhdysvaltain sisällissodan aikana. Vastaus : Medal of Honor</w:t>
      </w:r>
    </w:p>
    <w:p>
      <w:r>
        <w:rPr>
          <w:b/>
        </w:rPr>
        <w:t xml:space="preserve">Tulos</w:t>
      </w:r>
    </w:p>
    <w:p>
      <w:r>
        <w:t xml:space="preserve">Mikä palkinto myönnettiin Horatio Nelson Youngille?</w:t>
      </w:r>
    </w:p>
    <w:p>
      <w:r>
        <w:rPr>
          <w:b/>
        </w:rPr>
        <w:t xml:space="preserve">Esimerkki 5.4065</w:t>
      </w:r>
    </w:p>
    <w:p>
      <w:r>
        <w:t xml:space="preserve">Konteksti : Ralph Morgan valmistui Columbian yliopistosta oikeustieteen kandidaatiksi. Vastaus : Columbia University</w:t>
      </w:r>
    </w:p>
    <w:p>
      <w:r>
        <w:rPr>
          <w:b/>
        </w:rPr>
        <w:t xml:space="preserve">Tulos</w:t>
      </w:r>
    </w:p>
    <w:p>
      <w:r>
        <w:t xml:space="preserve">Mikä oli Ralph Morganin opiskelupaikka?</w:t>
      </w:r>
    </w:p>
    <w:p>
      <w:r>
        <w:rPr>
          <w:b/>
        </w:rPr>
        <w:t xml:space="preserve">Esimerkki 5.4066</w:t>
      </w:r>
    </w:p>
    <w:p>
      <w:r>
        <w:t xml:space="preserve">Konteksti : Stephen Nissenbaum (A.B. Harvard College, 1961; M.A. Columbia University, 1963; Ph.D., University of Wisconsin--Madison, 1968 ) on Massachusettsin yliopiston Amherstin historian laitoksen emeritusprofessori, joka on erikoistunut Amerikan varhaishistoriaan 1800-luvulle asti. Vastaus : Columbian yliopisto</w:t>
      </w:r>
    </w:p>
    <w:p>
      <w:r>
        <w:rPr>
          <w:b/>
        </w:rPr>
        <w:t xml:space="preserve">Tulos</w:t>
      </w:r>
    </w:p>
    <w:p>
      <w:r>
        <w:t xml:space="preserve">Missä Stephen Nissenbaum opiskeli tai työskenteli?</w:t>
      </w:r>
    </w:p>
    <w:p>
      <w:r>
        <w:rPr>
          <w:b/>
        </w:rPr>
        <w:t xml:space="preserve">Esimerkki 5.4067</w:t>
      </w:r>
    </w:p>
    <w:p>
      <w:r>
        <w:t xml:space="preserve">Taustaa: Aleksandr Bytškov teki ensimmäisen murhansa 17. syyskuuta 2009. Vastaus: murha</w:t>
      </w:r>
    </w:p>
    <w:p>
      <w:r>
        <w:rPr>
          <w:b/>
        </w:rPr>
        <w:t xml:space="preserve">Tulos</w:t>
      </w:r>
    </w:p>
    <w:p>
      <w:r>
        <w:t xml:space="preserve">Minkä rikoksen Aleksandr Bytškovin katsotaan tehneen?</w:t>
      </w:r>
    </w:p>
    <w:p>
      <w:r>
        <w:rPr>
          <w:b/>
        </w:rPr>
        <w:t xml:space="preserve">Esimerkki 5.4068</w:t>
      </w:r>
    </w:p>
    <w:p>
      <w:r>
        <w:t xml:space="preserve">Konteksti : Devil's Doorway on Anthony Mannin ohjaama lännenelokuva vuodelta 1950, jossa Robert Taylor näyttelee intiaania, joka palaa kotiin Amerikan sisällissodasta kunniamitalin saaneena sankarina. Vastaus : Anthony Mann</w:t>
      </w:r>
    </w:p>
    <w:p>
      <w:r>
        <w:rPr>
          <w:b/>
        </w:rPr>
        <w:t xml:space="preserve">Tulos</w:t>
      </w:r>
    </w:p>
    <w:p>
      <w:r>
        <w:t xml:space="preserve">Mikä on Devil's Doorway -elokuvan ohjaajan nimi?</w:t>
      </w:r>
    </w:p>
    <w:p>
      <w:r>
        <w:rPr>
          <w:b/>
        </w:rPr>
        <w:t xml:space="preserve">Esimerkki 5.4069</w:t>
      </w:r>
    </w:p>
    <w:p>
      <w:r>
        <w:t xml:space="preserve">Konteksti : Who the (Bleep) Did I Marry? on yhdysvaltalainen dokumentaarinen televisiosarja Investigation Discoveryn ohjelmistossa. Vastaus : Investigation Discovery</w:t>
      </w:r>
    </w:p>
    <w:p>
      <w:r>
        <w:rPr>
          <w:b/>
        </w:rPr>
        <w:t xml:space="preserve">Tulos</w:t>
      </w:r>
    </w:p>
    <w:p>
      <w:r>
        <w:t xml:space="preserve">Millä kanavalla esitettiin Kenen kanssa menin naimisiin??</w:t>
      </w:r>
    </w:p>
    <w:p>
      <w:r>
        <w:rPr>
          <w:b/>
        </w:rPr>
        <w:t xml:space="preserve">Esimerkki 5.4070</w:t>
      </w:r>
    </w:p>
    <w:p>
      <w:r>
        <w:t xml:space="preserve">Taustaa : Slovenian Spirit oli itävaltalaisen lentoyhtiön Styrian Spiritin tytäryhtiön nimi. Vastaus : Styrian Spirit</w:t>
      </w:r>
    </w:p>
    <w:p>
      <w:r>
        <w:rPr>
          <w:b/>
        </w:rPr>
        <w:t xml:space="preserve">Tulos</w:t>
      </w:r>
    </w:p>
    <w:p>
      <w:r>
        <w:t xml:space="preserve">Mikä on Slovenian Spiritin emoyhtiö?</w:t>
      </w:r>
    </w:p>
    <w:p>
      <w:r>
        <w:rPr>
          <w:b/>
        </w:rPr>
        <w:t xml:space="preserve">Esimerkki 5.4071</w:t>
      </w:r>
    </w:p>
    <w:p>
      <w:r>
        <w:t xml:space="preserve">Konteksti : Galina Fokina (Галина Фокина) (s. 17. tammikuuta 1984 Moskova) on entinen venäläinen tennispelaaja. Vastaus : Moskova</w:t>
      </w:r>
    </w:p>
    <w:p>
      <w:r>
        <w:rPr>
          <w:b/>
        </w:rPr>
        <w:t xml:space="preserve">Tulos</w:t>
      </w:r>
    </w:p>
    <w:p>
      <w:r>
        <w:t xml:space="preserve">Mistä kaupungista Galina Fokina on kotoisin?</w:t>
      </w:r>
    </w:p>
    <w:p>
      <w:r>
        <w:rPr>
          <w:b/>
        </w:rPr>
        <w:t xml:space="preserve">Esimerkki 5.4072</w:t>
      </w:r>
    </w:p>
    <w:p>
      <w:r>
        <w:t xml:space="preserve">Konteksti : Lego Prince of Persia on Lego-teema, joka perustuu videopeliin Prince of Persia: The Sands of Time ja samannimiseen elokuvaan. Vastaus : Prince of Persia: The Sands of Time -elokuvaan.</w:t>
      </w:r>
    </w:p>
    <w:p>
      <w:r>
        <w:rPr>
          <w:b/>
        </w:rPr>
        <w:t xml:space="preserve">Tulos</w:t>
      </w:r>
    </w:p>
    <w:p>
      <w:r>
        <w:t xml:space="preserve">Mikä on Lego Prince of Persian perusta?</w:t>
      </w:r>
    </w:p>
    <w:p>
      <w:r>
        <w:rPr>
          <w:b/>
        </w:rPr>
        <w:t xml:space="preserve">Esimerkki 5.4073</w:t>
      </w:r>
    </w:p>
    <w:p>
      <w:r>
        <w:t xml:space="preserve">Konteksti : 3. Bombayn eurooppalainen rykmentti lakkautettiin vuonna 1862 ja liitettiin Britannian armeijaan 109. jalkaväkirykmenttinä. Vastaus : Britannian armeija</w:t>
      </w:r>
    </w:p>
    <w:p>
      <w:r>
        <w:rPr>
          <w:b/>
        </w:rPr>
        <w:t xml:space="preserve">Tulos</w:t>
      </w:r>
    </w:p>
    <w:p>
      <w:r>
        <w:t xml:space="preserve">Kenelle 3. Bombayn eurooppalainen rykmentti palveli?</w:t>
      </w:r>
    </w:p>
    <w:p>
      <w:r>
        <w:rPr>
          <w:b/>
        </w:rPr>
        <w:t xml:space="preserve">Esimerkki 5.4074</w:t>
      </w:r>
    </w:p>
    <w:p>
      <w:r>
        <w:t xml:space="preserve">Konteksti : Thomas Bourne (1834 -- 22. maaliskuuta 1888) oli Yhdysvaltain sisällissodan aikainen unionin laivaston merimies, joka sai Yhdysvaltain armeijan korkeimman kunniamerkin, kunniamitalin, toimistaan Jacksonin ja St. Philipin linnakkeiden taistelussa. Vastaus : Unionin laivasto</w:t>
      </w:r>
    </w:p>
    <w:p>
      <w:r>
        <w:rPr>
          <w:b/>
        </w:rPr>
        <w:t xml:space="preserve">Tulos</w:t>
      </w:r>
    </w:p>
    <w:p>
      <w:r>
        <w:t xml:space="preserve">Kenelle Thomas Bourne palveli?</w:t>
      </w:r>
    </w:p>
    <w:p>
      <w:r>
        <w:rPr>
          <w:b/>
        </w:rPr>
        <w:t xml:space="preserve">Esimerkki 5.4075</w:t>
      </w:r>
    </w:p>
    <w:p>
      <w:r>
        <w:t xml:space="preserve">Konteksti : Automatgevär m/42 (Ag m/42, Ruotsin ulkopuolella yleisesti tunnettu nimillä AG42, AG-42 tai Ljungman) on ruotsalainen puoliautomaattikivääri, jota Ruotsin armeija käytti rajoitetusti vuodesta 1942 aina 1960-luvulle asti. Vastaus: 1942</w:t>
      </w:r>
    </w:p>
    <w:p>
      <w:r>
        <w:rPr>
          <w:b/>
        </w:rPr>
        <w:t xml:space="preserve">Tulos</w:t>
      </w:r>
    </w:p>
    <w:p>
      <w:r>
        <w:t xml:space="preserve">Minä vuonna Ag m/42 otettiin käyttöön?</w:t>
      </w:r>
    </w:p>
    <w:p>
      <w:r>
        <w:rPr>
          <w:b/>
        </w:rPr>
        <w:t xml:space="preserve">Esimerkki 5.4076</w:t>
      </w:r>
    </w:p>
    <w:p>
      <w:r>
        <w:t xml:space="preserve">Konteksti : "Reichenbachin putoaminen" on BBC:n televisiosarjan Sherlock toisen sarjan kolmas ja viimeinen jakso. Vastaus : Sherlock</w:t>
      </w:r>
    </w:p>
    <w:p>
      <w:r>
        <w:rPr>
          <w:b/>
        </w:rPr>
        <w:t xml:space="preserve">Tulos</w:t>
      </w:r>
    </w:p>
    <w:p>
      <w:r>
        <w:t xml:space="preserve">Mihin sarjaan The Reichenbach Fall kuuluu?</w:t>
      </w:r>
    </w:p>
    <w:p>
      <w:r>
        <w:rPr>
          <w:b/>
        </w:rPr>
        <w:t xml:space="preserve">Esimerkki 5.4077</w:t>
      </w:r>
    </w:p>
    <w:p>
      <w:r>
        <w:t xml:space="preserve">Konteksti : Lena Baker (8. kesäkuuta 1900 - 5. maaliskuuta 1945) oli afroamerikkalainen kotiapulainen, jota Georgian osavaltio syytti vuonna 1945 virheellisesti kuolemantuottamuksesta valkoisen työnantajansa Ernest Knightin tappamisesta ja jonka osavaltio teloitti. Vastaus: murha</w:t>
      </w:r>
    </w:p>
    <w:p>
      <w:r>
        <w:rPr>
          <w:b/>
        </w:rPr>
        <w:t xml:space="preserve">Tulos</w:t>
      </w:r>
    </w:p>
    <w:p>
      <w:r>
        <w:t xml:space="preserve">Mihin rikokseen Lena Bakerin katsotaan syyllistyneen?</w:t>
      </w:r>
    </w:p>
    <w:p>
      <w:r>
        <w:rPr>
          <w:b/>
        </w:rPr>
        <w:t xml:space="preserve">Esimerkki 5.4078</w:t>
      </w:r>
    </w:p>
    <w:p>
      <w:r>
        <w:t xml:space="preserve">Konteksti : (siteerattu 930 kertaa) Kenneth Abbott, Robert Keohane, Andrew Moravcsik ja Anne-Marie Slaughter, ``The Concept of Legalization,'' International Organization, Volume 54, Issue 3 (Summer 2000), s. 401--419. Vastaus : Anne-Marie Slaughter</w:t>
      </w:r>
    </w:p>
    <w:p>
      <w:r>
        <w:rPr>
          <w:b/>
        </w:rPr>
        <w:t xml:space="preserve">Tulos</w:t>
      </w:r>
    </w:p>
    <w:p>
      <w:r>
        <w:t xml:space="preserve">Mikä on Andrew Moravcsikin puolison nimi?</w:t>
      </w:r>
    </w:p>
    <w:p>
      <w:r>
        <w:rPr>
          <w:b/>
        </w:rPr>
        <w:t xml:space="preserve">Esimerkki 5.4079</w:t>
      </w:r>
    </w:p>
    <w:p>
      <w:r>
        <w:t xml:space="preserve">Asiayhteys: France Bleu 107.1 on julkinen radioasema, joka kuuluu Radio Francen omistamaan France Bleu -verkkoon ja perustettiin 2. tammikuuta 2006. Vastaus : Radio France</w:t>
      </w:r>
    </w:p>
    <w:p>
      <w:r>
        <w:rPr>
          <w:b/>
        </w:rPr>
        <w:t xml:space="preserve">Tulos</w:t>
      </w:r>
    </w:p>
    <w:p>
      <w:r>
        <w:t xml:space="preserve">Mikä on France Bleu 107.1:n emoyhtiö?</w:t>
      </w:r>
    </w:p>
    <w:p>
      <w:r>
        <w:rPr>
          <w:b/>
        </w:rPr>
        <w:t xml:space="preserve">Esimerkki 5.4080</w:t>
      </w:r>
    </w:p>
    <w:p>
      <w:r>
        <w:t xml:space="preserve">Konteksti : Lokakuun 26. päivänä 2011 No Other Woman -elokuvan lipputuloennätykset ylitti The Unkabogable Praybeyt Benjamin, toinen Star Cineman ja Viva Filmsin tuottama elokuva. Vastaus : Star Cinema</w:t>
      </w:r>
    </w:p>
    <w:p>
      <w:r>
        <w:rPr>
          <w:b/>
        </w:rPr>
        <w:t xml:space="preserve">Tulos</w:t>
      </w:r>
    </w:p>
    <w:p>
      <w:r>
        <w:t xml:space="preserve">Mikä tuotantoyhtiö tai mitkä tuotantoyhtiöt loivat No Other Woman -elokuvan?</w:t>
      </w:r>
    </w:p>
    <w:p>
      <w:r>
        <w:rPr>
          <w:b/>
        </w:rPr>
        <w:t xml:space="preserve">Esimerkki 5.4081</w:t>
      </w:r>
    </w:p>
    <w:p>
      <w:r>
        <w:t xml:space="preserve">Konteksti : I Can't Think Straight on vuonna 2008 valmistunut romanttinen elokuva, joka perustuu samannimiseen romaaniin ja kertoo Lontoossa asuvasta palestiinalaista syntyperää olevasta jordanialaisesta Talasta, joka valmistautuu monimutkaisiin häihin. Vastaus : Lontoo</w:t>
      </w:r>
    </w:p>
    <w:p>
      <w:r>
        <w:rPr>
          <w:b/>
        </w:rPr>
        <w:t xml:space="preserve">Tulos</w:t>
      </w:r>
    </w:p>
    <w:p>
      <w:r>
        <w:t xml:space="preserve">Missä paikassa I Can't Think Straight on?</w:t>
      </w:r>
    </w:p>
    <w:p>
      <w:r>
        <w:rPr>
          <w:b/>
        </w:rPr>
        <w:t xml:space="preserve">Esimerkki 5.4082</w:t>
      </w:r>
    </w:p>
    <w:p>
      <w:r>
        <w:t xml:space="preserve">Konteksti: Bruce Alan Grandstaff (2. kesäkuuta 1934 - 18. toukokuuta 1967) oli Yhdysvaltain armeijan sotilas, joka sai Yhdysvaltain armeijan korkeimman kunniamerkin, kunniamitalin, Vietnamin sodassa suorittamistaan toimista. Vastaus : Medal of Honor</w:t>
      </w:r>
    </w:p>
    <w:p>
      <w:r>
        <w:rPr>
          <w:b/>
        </w:rPr>
        <w:t xml:space="preserve">Tulos</w:t>
      </w:r>
    </w:p>
    <w:p>
      <w:r>
        <w:t xml:space="preserve">Mikä palkinto myönnettiin Bruce Alan Grandstaffille?</w:t>
      </w:r>
    </w:p>
    <w:p>
      <w:r>
        <w:rPr>
          <w:b/>
        </w:rPr>
        <w:t xml:space="preserve">Esimerkki 5.4083</w:t>
      </w:r>
    </w:p>
    <w:p>
      <w:r>
        <w:t xml:space="preserve">Konteksti : Giannis Laios (kreikaksi Γιάννης Λάιος, s. 17. maaliskuuta 1951) on eläkkeellä oleva kreikkalainen lentopalloilija ja lentopallovalmentaja. Vastaus : mies</w:t>
      </w:r>
    </w:p>
    <w:p>
      <w:r>
        <w:rPr>
          <w:b/>
        </w:rPr>
        <w:t xml:space="preserve">Tulos</w:t>
      </w:r>
    </w:p>
    <w:p>
      <w:r>
        <w:t xml:space="preserve">Mikä kuvaa Giannis Laiosin sukupuolta?</w:t>
      </w:r>
    </w:p>
    <w:p>
      <w:r>
        <w:rPr>
          <w:b/>
        </w:rPr>
        <w:t xml:space="preserve">Esimerkki 5.4084</w:t>
      </w:r>
    </w:p>
    <w:p>
      <w:r>
        <w:t xml:space="preserve">Konteksti : ¡Vampiros en La Habana! (englanninkielinen nimi: Vampires in Havana) on Juan Padrónin ohjaama kuubalainen animaatioelokuva. Vastaus : Juan Padrón</w:t>
      </w:r>
    </w:p>
    <w:p>
      <w:r>
        <w:rPr>
          <w:b/>
        </w:rPr>
        <w:t xml:space="preserve">Tulos</w:t>
      </w:r>
    </w:p>
    <w:p>
      <w:r>
        <w:t xml:space="preserve">Kuka on Vampyyrit Havannassa -elokuvan ohjaaja?</w:t>
      </w:r>
    </w:p>
    <w:p>
      <w:r>
        <w:rPr>
          <w:b/>
        </w:rPr>
        <w:t xml:space="preserve">Esimerkki 5.4085</w:t>
      </w:r>
    </w:p>
    <w:p>
      <w:r>
        <w:t xml:space="preserve">Konteksti : Imperial Airwaysin de Havilland DH.34 -lentokoneen maahansyöksy vuonna 1924 tapahtui 24. joulukuuta 1924, kun Imperial Airwaysin de Havilland DH.34 G-EBBX -lentokone syöksyi maahan Purleyssä, Surreyssä, Yhdistyneessä kuningaskunnassa, tappaen kaikki kahdeksan koneessa ollutta henkilöä. Vastaus: 24. joulukuuta 1924</w:t>
      </w:r>
    </w:p>
    <w:p>
      <w:r>
        <w:rPr>
          <w:b/>
        </w:rPr>
        <w:t xml:space="preserve">Tulos</w:t>
      </w:r>
    </w:p>
    <w:p>
      <w:r>
        <w:t xml:space="preserve">Mikä on päivämäärä, jolloin Imperial Airwaysin de Havilland DH.34 -lentokone syöksyi maahan vuonna 1924?</w:t>
      </w:r>
    </w:p>
    <w:p>
      <w:r>
        <w:rPr>
          <w:b/>
        </w:rPr>
        <w:t xml:space="preserve">Esimerkki 5.4086</w:t>
      </w:r>
    </w:p>
    <w:p>
      <w:r>
        <w:t xml:space="preserve">Konteksti: 14. tammikuuta 1941 Richmondissa sijaitsevalla 48 hehtaarin suuruisella tontilla sijaitsevan uuden telakan perustaminen aloitettiin, ja ensimmäisen Ocean-aluksen köli laskettiin seitsemänkymmentäkahdeksan päivää myöhemmin, 14. huhtikuuta. Vastaus : 1941</w:t>
      </w:r>
    </w:p>
    <w:p>
      <w:r>
        <w:rPr>
          <w:b/>
        </w:rPr>
        <w:t xml:space="preserve">Tulos</w:t>
      </w:r>
    </w:p>
    <w:p>
      <w:r>
        <w:t xml:space="preserve">Minä vuonna Ocean-alus hyväksyttiin virallisesti?</w:t>
      </w:r>
    </w:p>
    <w:p>
      <w:r>
        <w:rPr>
          <w:b/>
        </w:rPr>
        <w:t xml:space="preserve">Esimerkki 5.4087</w:t>
      </w:r>
    </w:p>
    <w:p>
      <w:r>
        <w:t xml:space="preserve">Konteksti : ESO 306-17 on Columban tähdistössä sijaitseva fossiiliryhmän jättimäinen elliptinen galaksi, jonka halkaisija on noin miljoona valovuotta ja etäisyys 493 miljoonaa valovuotta. Vastaus : Columba</w:t>
      </w:r>
    </w:p>
    <w:p>
      <w:r>
        <w:rPr>
          <w:b/>
        </w:rPr>
        <w:t xml:space="preserve">Tulos</w:t>
      </w:r>
    </w:p>
    <w:p>
      <w:r>
        <w:t xml:space="preserve">Missä tähtikuviossa on ESO 306-17?</w:t>
      </w:r>
    </w:p>
    <w:p>
      <w:r>
        <w:rPr>
          <w:b/>
        </w:rPr>
        <w:t xml:space="preserve">Esimerkki 5.4088</w:t>
      </w:r>
    </w:p>
    <w:p>
      <w:r>
        <w:t xml:space="preserve">Konteksti : ``Bodyswap'' on scifi-sarjakuvan Red Dwarf sarjan III neljäs jakso ja kuudestoista jakso kokonaisuudessaan. Vastaus : Red Dwarf</w:t>
      </w:r>
    </w:p>
    <w:p>
      <w:r>
        <w:rPr>
          <w:b/>
        </w:rPr>
        <w:t xml:space="preserve">Tulos</w:t>
      </w:r>
    </w:p>
    <w:p>
      <w:r>
        <w:t xml:space="preserve">Mikä on sen sarjan nimi, johon Bodyswap kuuluu?</w:t>
      </w:r>
    </w:p>
    <w:p>
      <w:r>
        <w:rPr>
          <w:b/>
        </w:rPr>
        <w:t xml:space="preserve">Esimerkki 5.4089</w:t>
      </w:r>
    </w:p>
    <w:p>
      <w:r>
        <w:t xml:space="preserve">Konteksti: Portrait of Mlle Rachel on englantilaisen taiteilijan William Ettyn 1840-luvulla maalaama öljymaalaus myllypahville, joka on tällä hetkellä Yorkin taidegalleriassa. Vastaus : Yorkin taidegalleria</w:t>
      </w:r>
    </w:p>
    <w:p>
      <w:r>
        <w:rPr>
          <w:b/>
        </w:rPr>
        <w:t xml:space="preserve">Tulos</w:t>
      </w:r>
    </w:p>
    <w:p>
      <w:r>
        <w:t xml:space="preserve">Mikä on sen paikan nimi, josta löytyy Mlle Rachelin muotokuva?</w:t>
      </w:r>
    </w:p>
    <w:p>
      <w:r>
        <w:rPr>
          <w:b/>
        </w:rPr>
        <w:t xml:space="preserve">Esimerkki 5.4090</w:t>
      </w:r>
    </w:p>
    <w:p>
      <w:r>
        <w:t xml:space="preserve">Konteksti : 89 Aquarii (lyhenne 89 Aqr) on kaksoistähtijärjestelmä Vesimiehen tähdistössä. Vastaus : Aquarius</w:t>
      </w:r>
    </w:p>
    <w:p>
      <w:r>
        <w:rPr>
          <w:b/>
        </w:rPr>
        <w:t xml:space="preserve">Tulos</w:t>
      </w:r>
    </w:p>
    <w:p>
      <w:r>
        <w:t xml:space="preserve">Tähti 89 Aquarii on osa tähdistöä, jonka nimi on mikä?</w:t>
      </w:r>
    </w:p>
    <w:p>
      <w:r>
        <w:rPr>
          <w:b/>
        </w:rPr>
        <w:t xml:space="preserve">Esimerkki 5.4091</w:t>
      </w:r>
    </w:p>
    <w:p>
      <w:r>
        <w:t xml:space="preserve">Konteksti : Joel Thompson Boone (2. elokuuta 1889 - 2. huhtikuuta 1974) oli Yhdysvaltain laivaston upseeri, joka sai kunniamitalin toimistaan ensimmäisessä maailmansodassa. Kunniamitalin lisäksi Boone sai armeijan ansioristin ja hänelle myönnettiin kuusi kertaa hopeatähti. Vastaus : Medal of Honor</w:t>
      </w:r>
    </w:p>
    <w:p>
      <w:r>
        <w:rPr>
          <w:b/>
        </w:rPr>
        <w:t xml:space="preserve">Tulos</w:t>
      </w:r>
    </w:p>
    <w:p>
      <w:r>
        <w:t xml:space="preserve">Minkä palkinnon Joel Thompson Boone sai?</w:t>
      </w:r>
    </w:p>
    <w:p>
      <w:r>
        <w:rPr>
          <w:b/>
        </w:rPr>
        <w:t xml:space="preserve">Esimerkki 5.4092</w:t>
      </w:r>
    </w:p>
    <w:p>
      <w:r>
        <w:t xml:space="preserve">Taustaa : UTair Express oli venäläinen alueellinen lentoyhtiö, jonka pääkonttori sijaitsi Syktyvkarissa, Komin osavaltiossa ja joka oli UTair Aviationin tytäryhtiö. Vastaus : UTair Aviation</w:t>
      </w:r>
    </w:p>
    <w:p>
      <w:r>
        <w:rPr>
          <w:b/>
        </w:rPr>
        <w:t xml:space="preserve">Tulos</w:t>
      </w:r>
    </w:p>
    <w:p>
      <w:r>
        <w:t xml:space="preserve">Mikä on UTair Expressin emoyhtiö?</w:t>
      </w:r>
    </w:p>
    <w:p>
      <w:r>
        <w:rPr>
          <w:b/>
        </w:rPr>
        <w:t xml:space="preserve">Esimerkki 5.4093</w:t>
      </w:r>
    </w:p>
    <w:p>
      <w:r>
        <w:t xml:space="preserve">Konteksti : Vuodesta 2015 lähtien FremantleMedia on julkaissut Boundlessin ja BBC:n lisenssillä Great Continental Railway Journeys -sarjan kolme ensimmäistä sarjaa DVD:llä. Vastaus : FremantleMedia</w:t>
      </w:r>
    </w:p>
    <w:p>
      <w:r>
        <w:rPr>
          <w:b/>
        </w:rPr>
        <w:t xml:space="preserve">Tulos</w:t>
      </w:r>
    </w:p>
    <w:p>
      <w:r>
        <w:t xml:space="preserve">Mikä on Great Continental Railway Journeys -ohjelmasta vastaava tuotantoyhtiö?</w:t>
      </w:r>
    </w:p>
    <w:p>
      <w:r>
        <w:rPr>
          <w:b/>
        </w:rPr>
        <w:t xml:space="preserve">Esimerkki 5.4094</w:t>
      </w:r>
    </w:p>
    <w:p>
      <w:r>
        <w:t xml:space="preserve">Konteksti : Chilling Visions: Eric England (Taste), Nick Everhart (Smell), Emily Hagins (Touch), Miko Hughes (See), Jesse Holland ja Andy Mitton (Listen). Vastaus : Eric England</w:t>
      </w:r>
    </w:p>
    <w:p>
      <w:r>
        <w:rPr>
          <w:b/>
        </w:rPr>
        <w:t xml:space="preserve">Tulos</w:t>
      </w:r>
    </w:p>
    <w:p>
      <w:r>
        <w:t xml:space="preserve">Chilling Visionsin ohjaaja: 5 Senses of Fear on kuka?</w:t>
      </w:r>
    </w:p>
    <w:p>
      <w:r>
        <w:rPr>
          <w:b/>
        </w:rPr>
        <w:t xml:space="preserve">Esimerkki 5.4095</w:t>
      </w:r>
    </w:p>
    <w:p>
      <w:r>
        <w:t xml:space="preserve">Konteksti: Sarveshwar Dayal Saxena syntyi 15. syyskuuta 1927 Basti kaupungissa, Uttar Pradeshissa. Hän sai koulutuksensa Banaras Hindun yliopistossa ja Allahabadin yliopistossa. Vastaus : Allahabadin yliopistossa</w:t>
      </w:r>
    </w:p>
    <w:p>
      <w:r>
        <w:rPr>
          <w:b/>
        </w:rPr>
        <w:t xml:space="preserve">Tulos</w:t>
      </w:r>
    </w:p>
    <w:p>
      <w:r>
        <w:t xml:space="preserve">Missä yliopistossa Sarveshwar Dayal Saxena opiskeli?</w:t>
      </w:r>
    </w:p>
    <w:p>
      <w:r>
        <w:rPr>
          <w:b/>
        </w:rPr>
        <w:t xml:space="preserve">Esimerkki 5.4096</w:t>
      </w:r>
    </w:p>
    <w:p>
      <w:r>
        <w:t xml:space="preserve">Konteksti : Sigmund Kunstadterin ja Sigmund Kunstadterin vuonna 1959 lahjoittama teos Nainen viuhkan kanssa on osa Chicagon taideinstituutin gallerian 391B (keskiaikaisesta moderniin eurooppalaiseen maalaustaiteeseen ja veistokseen) pysyvää kokoelmaa. Vastaus : Art Institute of Chicago</w:t>
      </w:r>
    </w:p>
    <w:p>
      <w:r>
        <w:rPr>
          <w:b/>
        </w:rPr>
        <w:t xml:space="preserve">Tulos</w:t>
      </w:r>
    </w:p>
    <w:p>
      <w:r>
        <w:t xml:space="preserve">Mikä on sen paikan nimi, josta Woman with a Fan löytyy?</w:t>
      </w:r>
    </w:p>
    <w:p>
      <w:r>
        <w:rPr>
          <w:b/>
        </w:rPr>
        <w:t xml:space="preserve">Esimerkki 5.4097</w:t>
      </w:r>
    </w:p>
    <w:p>
      <w:r>
        <w:t xml:space="preserve">Konteksti : Heinrich Schenker (19. kesäkuuta 1868 - 14. tammikuuta 1935) oli säveltäjä, pianisti, musiikkikriitikko, musiikinopettaja ja musiikkiteoreetikko, joka tunnetaan parhaiten musiikillisesta analyysistaan, jota nykyään kutsutaan yleensä Schenkerian analyysiksi. Vastaus: säveltäjä</w:t>
      </w:r>
    </w:p>
    <w:p>
      <w:r>
        <w:rPr>
          <w:b/>
        </w:rPr>
        <w:t xml:space="preserve">Tulos</w:t>
      </w:r>
    </w:p>
    <w:p>
      <w:r>
        <w:t xml:space="preserve">Mikä oli Heinrich Schenkerin ura?</w:t>
      </w:r>
    </w:p>
    <w:p>
      <w:r>
        <w:rPr>
          <w:b/>
        </w:rPr>
        <w:t xml:space="preserve">Esimerkki 5.4098</w:t>
      </w:r>
    </w:p>
    <w:p>
      <w:r>
        <w:t xml:space="preserve">Konteksti : Hot Babes Doing Stuff Naked on kokoelma Playboy TV:ssä parhaillaan esitettäviä jaksoja, joissa mallit ja aikuisnäyttelijät esittävät erilaisia ulkoilma-aktiviteetteja ilman vaatteita. Vastaus : Playboy TV</w:t>
      </w:r>
    </w:p>
    <w:p>
      <w:r>
        <w:rPr>
          <w:b/>
        </w:rPr>
        <w:t xml:space="preserve">Tulos</w:t>
      </w:r>
    </w:p>
    <w:p>
      <w:r>
        <w:t xml:space="preserve">Missä kanavalla Hot Babes Doing Stuff Naked esiintyy?</w:t>
      </w:r>
    </w:p>
    <w:p>
      <w:r>
        <w:rPr>
          <w:b/>
        </w:rPr>
        <w:t xml:space="preserve">Esimerkki 5.4099</w:t>
      </w:r>
    </w:p>
    <w:p>
      <w:r>
        <w:t xml:space="preserve">Taustaa: Telenor omistaa DTAC:n sekä suoraan että välillisesti, ja molemmilla yrityksillä on sama logo. Vastaus : Telenor</w:t>
      </w:r>
    </w:p>
    <w:p>
      <w:r>
        <w:rPr>
          <w:b/>
        </w:rPr>
        <w:t xml:space="preserve">Tulos</w:t>
      </w:r>
    </w:p>
    <w:p>
      <w:r>
        <w:t xml:space="preserve">Mikä on DTAC:n emoyhtiö?</w:t>
      </w:r>
    </w:p>
    <w:p>
      <w:r>
        <w:rPr>
          <w:b/>
        </w:rPr>
        <w:t xml:space="preserve">Esimerkki 5.4100</w:t>
      </w:r>
    </w:p>
    <w:p>
      <w:r>
        <w:t xml:space="preserve">Konteksti: Arthur Fforde opiskeli Rugby Schoolissa (SH 1914--1919, koulun johtaja) ja Trinity Collegessa Oxfordissa. Vastaus : Rugby School</w:t>
      </w:r>
    </w:p>
    <w:p>
      <w:r>
        <w:rPr>
          <w:b/>
        </w:rPr>
        <w:t xml:space="preserve">Tulos</w:t>
      </w:r>
    </w:p>
    <w:p>
      <w:r>
        <w:t xml:space="preserve">Missä yliopistossa Arthur Fforde kävi?</w:t>
      </w:r>
    </w:p>
    <w:p>
      <w:r>
        <w:rPr>
          <w:b/>
        </w:rPr>
        <w:t xml:space="preserve">Esimerkki 5.4101</w:t>
      </w:r>
    </w:p>
    <w:p>
      <w:r>
        <w:t xml:space="preserve">Konteksti : The Artistic Temperament on brittiläinen mykkäelokuva vuodelta 1919, jonka on tuottanut David Falcke ja ohjannut Fred Goodwins. Vastaus : Fred Goodwins</w:t>
      </w:r>
    </w:p>
    <w:p>
      <w:r>
        <w:rPr>
          <w:b/>
        </w:rPr>
        <w:t xml:space="preserve">Tulos</w:t>
      </w:r>
    </w:p>
    <w:p>
      <w:r>
        <w:t xml:space="preserve">Kuka ohjasi The Artistic Temperamentin?</w:t>
      </w:r>
    </w:p>
    <w:p>
      <w:r>
        <w:rPr>
          <w:b/>
        </w:rPr>
        <w:t xml:space="preserve">Esimerkki 5.4102</w:t>
      </w:r>
    </w:p>
    <w:p>
      <w:r>
        <w:t xml:space="preserve">Konteksti: Horst Kerfin (21. maaliskuuta 1913 -- 22. tammikuuta 1943) oli toisen maailmansodan aikana Fallschirmjägerin korkeasti palkittu Hauptmann. Hän sai myös rautaristin ritariristin. Vastaus : Rautaristin ritariristi</w:t>
      </w:r>
    </w:p>
    <w:p>
      <w:r>
        <w:rPr>
          <w:b/>
        </w:rPr>
        <w:t xml:space="preserve">Tulos</w:t>
      </w:r>
    </w:p>
    <w:p>
      <w:r>
        <w:t xml:space="preserve">Mikä palkinto myönnettiin Horst Kerfinille?</w:t>
      </w:r>
    </w:p>
    <w:p>
      <w:r>
        <w:rPr>
          <w:b/>
        </w:rPr>
        <w:t xml:space="preserve">Esimerkki 5.4103</w:t>
      </w:r>
    </w:p>
    <w:p>
      <w:r>
        <w:t xml:space="preserve">Konteksti : Ensimmäisen maailmansodan syttyessä Walerian Czuma liittyi Piłsudskin Puolan legiooniin. Vastaus : Ensimmäiseen maailmansotaan</w:t>
      </w:r>
    </w:p>
    <w:p>
      <w:r>
        <w:rPr>
          <w:b/>
        </w:rPr>
        <w:t xml:space="preserve">Tulos</w:t>
      </w:r>
    </w:p>
    <w:p>
      <w:r>
        <w:t xml:space="preserve">Missä sodassa Walerian Czuma palveli?</w:t>
      </w:r>
    </w:p>
    <w:p>
      <w:r>
        <w:rPr>
          <w:b/>
        </w:rPr>
        <w:t xml:space="preserve">Esimerkki 5.4104</w:t>
      </w:r>
    </w:p>
    <w:p>
      <w:r>
        <w:t xml:space="preserve">Konteksti : HD 80230, joka tunnetaan myös nimellä g Carinae (g Car), on tähti Carinan tähdistössä. Vastaus : Carina</w:t>
      </w:r>
    </w:p>
    <w:p>
      <w:r>
        <w:rPr>
          <w:b/>
        </w:rPr>
        <w:t xml:space="preserve">Tulos</w:t>
      </w:r>
    </w:p>
    <w:p>
      <w:r>
        <w:t xml:space="preserve">Missä tähtikuviossa HD 80230 löytyy?</w:t>
      </w:r>
    </w:p>
    <w:p>
      <w:r>
        <w:rPr>
          <w:b/>
        </w:rPr>
        <w:t xml:space="preserve">Esimerkki 5.4105</w:t>
      </w:r>
    </w:p>
    <w:p>
      <w:r>
        <w:t xml:space="preserve">Konteksti : The Quiller Memorandum (1966) on De Luxe -väri- ja Panavision-formaatissa kuvattu angloamerikkalainen eurospyyn elokuva, joka on sovitettu Elleston Trevorin vuonna 1965 ilmestyneestä vakoiluromaanista The Berlin Memorandum nimellä ``Adam Hall'', käsikirjoitus Harold Pinter, ohjaus Michael Anderson, pääosissa George Segal, Alec Guinness, Max von Sydow ja Senta Berger. Vastaus: Berliini</w:t>
      </w:r>
    </w:p>
    <w:p>
      <w:r>
        <w:rPr>
          <w:b/>
        </w:rPr>
        <w:t xml:space="preserve">Tulos</w:t>
      </w:r>
    </w:p>
    <w:p>
      <w:r>
        <w:t xml:space="preserve">Missä paikassa Quillerin muistio on?</w:t>
      </w:r>
    </w:p>
    <w:p>
      <w:r>
        <w:rPr>
          <w:b/>
        </w:rPr>
        <w:t xml:space="preserve">Esimerkki 5.4106</w:t>
      </w:r>
    </w:p>
    <w:p>
      <w:r>
        <w:t xml:space="preserve">Konteksti : HD 69142 on oranssi jättiläistähti Puppiksen tähdistössä. Vastaus : Puppis</w:t>
      </w:r>
    </w:p>
    <w:p>
      <w:r>
        <w:rPr>
          <w:b/>
        </w:rPr>
        <w:t xml:space="preserve">Tulos</w:t>
      </w:r>
    </w:p>
    <w:p>
      <w:r>
        <w:t xml:space="preserve">Missä tähtikuviossa HD 69142 on?</w:t>
      </w:r>
    </w:p>
    <w:p>
      <w:r>
        <w:rPr>
          <w:b/>
        </w:rPr>
        <w:t xml:space="preserve">Esimerkki 5.4107</w:t>
      </w:r>
    </w:p>
    <w:p>
      <w:r>
        <w:t xml:space="preserve">Konteksti: Circe Invidiosa on osa Etelä-Australian taidegallerian kokoelmaa, joka omistaa myös Waterhousen teoksen The Favourites of the Emperor Honorius. Vastaus : Art Gallery of South Australia</w:t>
      </w:r>
    </w:p>
    <w:p>
      <w:r>
        <w:rPr>
          <w:b/>
        </w:rPr>
        <w:t xml:space="preserve">Tulos</w:t>
      </w:r>
    </w:p>
    <w:p>
      <w:r>
        <w:t xml:space="preserve">Mikä on sen paikan nimi, josta Circe Invidiosa löytyy?</w:t>
      </w:r>
    </w:p>
    <w:p>
      <w:r>
        <w:rPr>
          <w:b/>
        </w:rPr>
        <w:t xml:space="preserve">Esimerkki 5.4108</w:t>
      </w:r>
    </w:p>
    <w:p>
      <w:r>
        <w:t xml:space="preserve">Konteksti : Ninja Resurrection, joka tunnetaan Japanissa nimellä Makai Tenshō: Vastaus : Makai Tenshō</w:t>
      </w:r>
    </w:p>
    <w:p>
      <w:r>
        <w:rPr>
          <w:b/>
        </w:rPr>
        <w:t xml:space="preserve">Tulos</w:t>
      </w:r>
    </w:p>
    <w:p>
      <w:r>
        <w:t xml:space="preserve">Mikä on Ninjan ylösnousemuksen perusta?</w:t>
      </w:r>
    </w:p>
    <w:p>
      <w:r>
        <w:rPr>
          <w:b/>
        </w:rPr>
        <w:t xml:space="preserve">Esimerkki 5.4109</w:t>
      </w:r>
    </w:p>
    <w:p>
      <w:r>
        <w:t xml:space="preserve">Konteksti : Prikaatikenraali Edward Murray Colston, 2. paroni Roundway, CMG, DSO, MVO (1880--1944), oli brittiläisen armeijan upseeri toisessa buurisodassa ja ensimmäisessä maailmansodassa. Vastaus : Britannian armeija.</w:t>
      </w:r>
    </w:p>
    <w:p>
      <w:r>
        <w:rPr>
          <w:b/>
        </w:rPr>
        <w:t xml:space="preserve">Tulos</w:t>
      </w:r>
    </w:p>
    <w:p>
      <w:r>
        <w:t xml:space="preserve">Mihin haaraan Edward Murray Colston, 2. paroni Roundway kuului?</w:t>
      </w:r>
    </w:p>
    <w:p>
      <w:r>
        <w:rPr>
          <w:b/>
        </w:rPr>
        <w:t xml:space="preserve">Esimerkki 5.4110</w:t>
      </w:r>
    </w:p>
    <w:p>
      <w:r>
        <w:t xml:space="preserve">Konteksti : Henry Carnegie Phipps (1880 - 22. maaliskuuta 1953) oli urheilumies ja rahoittaja, ja hän omisti Wheatley Stable -tallin yhdessä vaimonsa Gladys Mills Phippsin kanssa. Vastaus : Gladys Mills Phipps</w:t>
      </w:r>
    </w:p>
    <w:p>
      <w:r>
        <w:rPr>
          <w:b/>
        </w:rPr>
        <w:t xml:space="preserve">Tulos</w:t>
      </w:r>
    </w:p>
    <w:p>
      <w:r>
        <w:t xml:space="preserve">Mikä on Henry Carnegie Phippsin puolison nimi?</w:t>
      </w:r>
    </w:p>
    <w:p>
      <w:r>
        <w:rPr>
          <w:b/>
        </w:rPr>
        <w:t xml:space="preserve">Esimerkki 5.4111</w:t>
      </w:r>
    </w:p>
    <w:p>
      <w:r>
        <w:t xml:space="preserve">Konteksti : Rudolf Tomsits (1946-2003?) oli unkarilainen jazzmuusikko, joka soitti trumpettia ja huilunsarvea. Vastaus : jazzmuusikko</w:t>
      </w:r>
    </w:p>
    <w:p>
      <w:r>
        <w:rPr>
          <w:b/>
        </w:rPr>
        <w:t xml:space="preserve">Tulos</w:t>
      </w:r>
    </w:p>
    <w:p>
      <w:r>
        <w:t xml:space="preserve">Mikä oli Rudolf Tomsitsin ura?</w:t>
      </w:r>
    </w:p>
    <w:p>
      <w:r>
        <w:rPr>
          <w:b/>
        </w:rPr>
        <w:t xml:space="preserve">Esimerkki 5.4112</w:t>
      </w:r>
    </w:p>
    <w:p>
      <w:r>
        <w:t xml:space="preserve">Konteksti : Bayer-nimitys Kappa Sagittarii (Kappa Sgr, κ Sagittarii, κ Sgr) on yhteinen kahdelle tähtijärjestelmälle, κ¹ Sagittarii ja κ² Sagittarii, Jousimiehen tähdistössä. Vastaus: Sagittarius</w:t>
      </w:r>
    </w:p>
    <w:p>
      <w:r>
        <w:rPr>
          <w:b/>
        </w:rPr>
        <w:t xml:space="preserve">Tulos</w:t>
      </w:r>
    </w:p>
    <w:p>
      <w:r>
        <w:t xml:space="preserve">Missä tähtikuviossa Kappa Sagittarii sijaitsee?</w:t>
      </w:r>
    </w:p>
    <w:p>
      <w:r>
        <w:rPr>
          <w:b/>
        </w:rPr>
        <w:t xml:space="preserve">Esimerkki 5.4113</w:t>
      </w:r>
    </w:p>
    <w:p>
      <w:r>
        <w:t xml:space="preserve">Konteksti : Kenraali Michael O'Brien Dilkes (1698 -- elokuu 1775) oli irlantilainen brittiarmeijan sotilas. Vastaus : Britannian armeija</w:t>
      </w:r>
    </w:p>
    <w:p>
      <w:r>
        <w:rPr>
          <w:b/>
        </w:rPr>
        <w:t xml:space="preserve">Tulos</w:t>
      </w:r>
    </w:p>
    <w:p>
      <w:r>
        <w:t xml:space="preserve">Mihin haaraan Michael O'Brien Dilkes kuului?</w:t>
      </w:r>
    </w:p>
    <w:p>
      <w:r>
        <w:rPr>
          <w:b/>
        </w:rPr>
        <w:t xml:space="preserve">Esimerkki 5.4114</w:t>
      </w:r>
    </w:p>
    <w:p>
      <w:r>
        <w:t xml:space="preserve">Konteksti : ) ja naisten aseman parantaminen sotilas- ja siviiliyhteiskunnassa. Hänen äitinsä Line Al-Khayer, joka oli tämän politiikan edunsaaja, kouluttautui laskuvarjojääkäreksi. Hän lähti Syyriasta 9-vuotiaana vuonna 1984 isänsä ja setänsä välisen erimielisyyden jälkeen, joka alkoi 1970-luvulla ja johti sotilaalliseen erimielisyyteen ja Baath-puolueen jakautumiseen. Jewish Chronicle -lehden haastattelussa Ribal al-Assad väitti, että "jos hänen isänsä ajatuksia olisi noudatettu 1970-luvulla, Syyria olisi solminut rauhan Israelin kanssa samaan aikaan kuin egyptiläiset." Ribal muutti sitten perheineen Pariisiin, jossa hän asui 16-vuotiaaksi asti. Hän väitti, että hänen kokemuksensa muiden kulttuurien kanssa sekoittumisesta Pariisissa auttoivat häntä kehittämään varhaisen ymmärryksensä monikulttuurisuudesta ja monikansallisista yhteisöistä; erityisesti juutalaisyhteisön osalta. Usko osallistavaan ja monikulttuuriseen yhteiskuntaan, joka on ollut ODFS:n tehtävän kulmakivi, kehittyi tällaisesta lähtökohdasta. Ribal al-Assad aloitti 16-vuotiaana lukion New Yorkissa ja Houstonissa ennen kuin hän aloitti yliopisto-opinnot Bostonissa. Vaikka Ribal al-Assad lähti Syyriasta vuonna 1984, hän oli edelleen väkivallan uhan alla, ja hänet yritettiin salamurhata vuosina 1994, 1998 ja 1999. Vuosina 1992-1997, jolloin Answer : Pariisi</w:t>
      </w:r>
    </w:p>
    <w:p>
      <w:r>
        <w:rPr>
          <w:b/>
        </w:rPr>
        <w:t xml:space="preserve">Tulos</w:t>
      </w:r>
    </w:p>
    <w:p>
      <w:r>
        <w:t xml:space="preserve">Mistä kaupungista Ribal al-Assad on kotoisin?</w:t>
      </w:r>
    </w:p>
    <w:p>
      <w:r>
        <w:rPr>
          <w:b/>
        </w:rPr>
        <w:t xml:space="preserve">Esimerkki 5.4115</w:t>
      </w:r>
    </w:p>
    <w:p>
      <w:r>
        <w:t xml:space="preserve">Konteksti : Bartolomeo Pagano (27. syyskuuta 1878 - 24. kesäkuuta 1947) oli italialainen elokuvanäyttelijä. Vastaus : 24. kesäkuuta 1947</w:t>
      </w:r>
    </w:p>
    <w:p>
      <w:r>
        <w:rPr>
          <w:b/>
        </w:rPr>
        <w:t xml:space="preserve">Tulos</w:t>
      </w:r>
    </w:p>
    <w:p>
      <w:r>
        <w:t xml:space="preserve">Milloin Bartolomeo Pagano kuoli?</w:t>
      </w:r>
    </w:p>
    <w:p>
      <w:r>
        <w:rPr>
          <w:b/>
        </w:rPr>
        <w:t xml:space="preserve">Esimerkki 5.4116</w:t>
      </w:r>
    </w:p>
    <w:p>
      <w:r>
        <w:t xml:space="preserve">Konteksti : ``Pöllö piikkipensaassa'' on televisiosarjan Rooma ensimmäisen kauden kolmas jakso. Vastaus : Rome</w:t>
      </w:r>
    </w:p>
    <w:p>
      <w:r>
        <w:rPr>
          <w:b/>
        </w:rPr>
        <w:t xml:space="preserve">Tulos</w:t>
      </w:r>
    </w:p>
    <w:p>
      <w:r>
        <w:t xml:space="preserve">Mihin sarjaan kuuluu Pöllö piikkipensaassa?</w:t>
      </w:r>
    </w:p>
    <w:p>
      <w:r>
        <w:rPr>
          <w:b/>
        </w:rPr>
        <w:t xml:space="preserve">Esimerkki 5.4117</w:t>
      </w:r>
    </w:p>
    <w:p>
      <w:r>
        <w:t xml:space="preserve">Konteksti : Så mycket bättre (``So paljon parempi'') on ruotsalainen tosi-tv-ohjelma, joka esitetään TV4-kanavalla alkuperäisen hollantilaisen ``Best Singers Of Holland'' -sarjan paikallisena versiona. Vastaus : TV4</w:t>
      </w:r>
    </w:p>
    <w:p>
      <w:r>
        <w:rPr>
          <w:b/>
        </w:rPr>
        <w:t xml:space="preserve">Tulos</w:t>
      </w:r>
    </w:p>
    <w:p>
      <w:r>
        <w:t xml:space="preserve">Kuka lähetti Så mycket bättre?</w:t>
      </w:r>
    </w:p>
    <w:p>
      <w:r>
        <w:rPr>
          <w:b/>
        </w:rPr>
        <w:t xml:space="preserve">Esimerkki 5.4118</w:t>
      </w:r>
    </w:p>
    <w:p>
      <w:r>
        <w:t xml:space="preserve">Konteksti : Prinsessa Brambilla (Prinzessin Brambilla), op. 12b on Walter Braunfelsin ooppera, joka koostuu prologista ja viidestä kohtauksesta. Vastaus : Prinsessa Brambilla</w:t>
      </w:r>
    </w:p>
    <w:p>
      <w:r>
        <w:rPr>
          <w:b/>
        </w:rPr>
        <w:t xml:space="preserve">Tulos</w:t>
      </w:r>
    </w:p>
    <w:p>
      <w:r>
        <w:t xml:space="preserve">Mihin perustuu Prinzessin Brambilla?</w:t>
      </w:r>
    </w:p>
    <w:p>
      <w:r>
        <w:rPr>
          <w:b/>
        </w:rPr>
        <w:t xml:space="preserve">Esimerkki 5.4119</w:t>
      </w:r>
    </w:p>
    <w:p>
      <w:r>
        <w:t xml:space="preserve">Konteksti : Bryan Quirk (s. 26. joulukuuta 1946) on entinen australialainen jalkapalloilija Victorian Football Leaguessa. Vastaus : Australian sääntöjen jalkapalloilija</w:t>
      </w:r>
    </w:p>
    <w:p>
      <w:r>
        <w:rPr>
          <w:b/>
        </w:rPr>
        <w:t xml:space="preserve">Tulos</w:t>
      </w:r>
    </w:p>
    <w:p>
      <w:r>
        <w:t xml:space="preserve">Millainen ammatti Bryan Quirkillä on?</w:t>
      </w:r>
    </w:p>
    <w:p>
      <w:r>
        <w:rPr>
          <w:b/>
        </w:rPr>
        <w:t xml:space="preserve">Esimerkki 5.4120</w:t>
      </w:r>
    </w:p>
    <w:p>
      <w:r>
        <w:t xml:space="preserve">Konteksti : Portaiden Madonna (tai Portaiden Madonna) on Michelangelon reliefiveistos Casa Buonarrottissa Firenzessä. Vastaus : Casa Buonarroti</w:t>
      </w:r>
    </w:p>
    <w:p>
      <w:r>
        <w:rPr>
          <w:b/>
        </w:rPr>
        <w:t xml:space="preserve">Tulos</w:t>
      </w:r>
    </w:p>
    <w:p>
      <w:r>
        <w:t xml:space="preserve">Mikä on sen paikan nimi, josta löytyy Madonna of the Stairs?</w:t>
      </w:r>
    </w:p>
    <w:p>
      <w:r>
        <w:rPr>
          <w:b/>
        </w:rPr>
        <w:t xml:space="preserve">Esimerkki 5.4121</w:t>
      </w:r>
    </w:p>
    <w:p>
      <w:r>
        <w:t xml:space="preserve">Konteksti : PetroChina Company Limited (yksinkertaistettu kiina: 中国石油天然气股份有限公司; perinteinen kiina: 中國石油天然氣股份有限公司; uiguuri: چوڭگو نېفتى) on kiinalainen öljy- ja kaasuyhtiö ja valtion omistaman China National Petroleum Corporationin (CNPC) pörssiyhtiö, jonka pääkonttori sijaitsee Dongchengin kaupunginosassa Pekingissä. Vastaus : China National Petroleum Corporation</w:t>
      </w:r>
    </w:p>
    <w:p>
      <w:r>
        <w:rPr>
          <w:b/>
        </w:rPr>
        <w:t xml:space="preserve">Tulos</w:t>
      </w:r>
    </w:p>
    <w:p>
      <w:r>
        <w:t xml:space="preserve">Mikä yritys on PetroChinan emoyhtiö?</w:t>
      </w:r>
    </w:p>
    <w:p>
      <w:r>
        <w:rPr>
          <w:b/>
        </w:rPr>
        <w:t xml:space="preserve">Esimerkki 5.4122</w:t>
      </w:r>
    </w:p>
    <w:p>
      <w:r>
        <w:t xml:space="preserve">Konteksti : Rajshri Productionsin tuottama Yahaaan Main Ghar Ghar Kheli (suomeksi: Olen viettänyt lapsuuteni täällä) oli intialainen draamasarja, joka esitettiin Zee TV:ssä maanantaista perjantai-iltoihin. Vastaus : Zee TV</w:t>
      </w:r>
    </w:p>
    <w:p>
      <w:r>
        <w:rPr>
          <w:b/>
        </w:rPr>
        <w:t xml:space="preserve">Tulos</w:t>
      </w:r>
    </w:p>
    <w:p>
      <w:r>
        <w:t xml:space="preserve">Missä verkossa Yahaaan Main Ghar Ghar Kheli esitetään?</w:t>
      </w:r>
    </w:p>
    <w:p>
      <w:r>
        <w:rPr>
          <w:b/>
        </w:rPr>
        <w:t xml:space="preserve">Esimerkki 5.4123</w:t>
      </w:r>
    </w:p>
    <w:p>
      <w:r>
        <w:t xml:space="preserve">Konteksti : Henrieta Delavrancea (1897-1987) oli romanialainen arkkitehti ja yksi ensimmäisistä naisarkkitehdeistä, jotka hyväksyttiin Bukarestin arkkitehtuurikorkeakouluun, mutta koska hänen opetuksensa keskeytettiin ensimmäisen maailmansodan aikana, hän ei ollut ensimmäinen valmistunut nainen. Vastaus: Bukarest</w:t>
      </w:r>
    </w:p>
    <w:p>
      <w:r>
        <w:rPr>
          <w:b/>
        </w:rPr>
        <w:t xml:space="preserve">Tulos</w:t>
      </w:r>
    </w:p>
    <w:p>
      <w:r>
        <w:t xml:space="preserve">Mistä kaupungista Henrieta Delavrancea on kotoisin?</w:t>
      </w:r>
    </w:p>
    <w:p>
      <w:r>
        <w:rPr>
          <w:b/>
        </w:rPr>
        <w:t xml:space="preserve">Esimerkki 5.4124</w:t>
      </w:r>
    </w:p>
    <w:p>
      <w:r>
        <w:t xml:space="preserve">Konteksti: William Mark Greig (s. 25. tammikuuta 1970) on kanadalainen entinen jääkiekkoammattilainen oikea laitahyökkääjä, joka pelasi yhdeksän kautta NHL:ssä (National Hockey League) Hartford Whalersin, Toronto Maple Leafsin, Calgary Flamesin ja Philadelphia Flyersin joukkueissa. Vastaus: Hartford Whalers</w:t>
      </w:r>
    </w:p>
    <w:p>
      <w:r>
        <w:rPr>
          <w:b/>
        </w:rPr>
        <w:t xml:space="preserve">Tulos</w:t>
      </w:r>
    </w:p>
    <w:p>
      <w:r>
        <w:t xml:space="preserve">Pelaaja Mark Greig pelasi minkä joukkueen riveissä?</w:t>
      </w:r>
    </w:p>
    <w:p>
      <w:r>
        <w:rPr>
          <w:b/>
        </w:rPr>
        <w:t xml:space="preserve">Esimerkki 5.4125</w:t>
      </w:r>
    </w:p>
    <w:p>
      <w:r>
        <w:t xml:space="preserve">Konteksti : NGC 7840 on kalojen tähdistössä sijaitseva paksuuntumaton spiraaligalaksi. Vastaus : Pisces</w:t>
      </w:r>
    </w:p>
    <w:p>
      <w:r>
        <w:rPr>
          <w:b/>
        </w:rPr>
        <w:t xml:space="preserve">Tulos</w:t>
      </w:r>
    </w:p>
    <w:p>
      <w:r>
        <w:t xml:space="preserve">Mihin tähdistöön NGC 7840 kuuluu?</w:t>
      </w:r>
    </w:p>
    <w:p>
      <w:r>
        <w:rPr>
          <w:b/>
        </w:rPr>
        <w:t xml:space="preserve">Esimerkki 5.4126</w:t>
      </w:r>
    </w:p>
    <w:p>
      <w:r>
        <w:t xml:space="preserve">Konteksti: Karl Borris (3. tammikuuta 1916 - 18. elokuuta 1981) oli saksalainen Luftwaffen ässä, jolle myönnettiin toisen maailmansodan aikana Rautaristin ritariristi (Ritterkreuz des Eisernen Kreuzes). Rautaristin ritariristi myönnettiin tunnustuksena äärimmäisestä taistelukentän urheudesta tai menestyksekkäästä sotilaallisesta johtajuudesta. Vastaus : Rautaristin ritariristi</w:t>
      </w:r>
    </w:p>
    <w:p>
      <w:r>
        <w:rPr>
          <w:b/>
        </w:rPr>
        <w:t xml:space="preserve">Tulos</w:t>
      </w:r>
    </w:p>
    <w:p>
      <w:r>
        <w:t xml:space="preserve">Minkä palkinnon Karl Borris sai?</w:t>
      </w:r>
    </w:p>
    <w:p>
      <w:r>
        <w:rPr>
          <w:b/>
        </w:rPr>
        <w:t xml:space="preserve">Esimerkki 5.4127</w:t>
      </w:r>
    </w:p>
    <w:p>
      <w:r>
        <w:t xml:space="preserve">Taustaa : 2. toukokuuta 2011 ranskalainen luksus-, urheilu- ja lifestyle-konserni Kering (joka tunnettiin aiemmin nimellä Pinault-Printemps-Redoute ja PPR 18. kesäkuuta 2013 asti) teki ystävällisen ostotarjouksen Volcom Inc:stä 24,50 Yhdysvaltain dollarin osakekohtaisella hinnalla, jonka mukaan yrityksen arvo olisi 608 miljoonaa Yhdysvaltain dollaria. Vastaus : Kering</w:t>
      </w:r>
    </w:p>
    <w:p>
      <w:r>
        <w:rPr>
          <w:b/>
        </w:rPr>
        <w:t xml:space="preserve">Tulos</w:t>
      </w:r>
    </w:p>
    <w:p>
      <w:r>
        <w:t xml:space="preserve">Mikä yritys on Volcomin emoyhtiö?</w:t>
      </w:r>
    </w:p>
    <w:p>
      <w:r>
        <w:rPr>
          <w:b/>
        </w:rPr>
        <w:t xml:space="preserve">Esimerkki 5.4128</w:t>
      </w:r>
    </w:p>
    <w:p>
      <w:r>
        <w:t xml:space="preserve">Konteksti : Antonio Machín (Antonio Abad Lugo Machín; 11. helmikuuta 1903 Sagua la Grande, Kuuba - 4. elokuuta 1977 Madrid) oli kuubalainen laulaja ja muusikko. Vastaus : 4. elokuuta 1977</w:t>
      </w:r>
    </w:p>
    <w:p>
      <w:r>
        <w:rPr>
          <w:b/>
        </w:rPr>
        <w:t xml:space="preserve">Tulos</w:t>
      </w:r>
    </w:p>
    <w:p>
      <w:r>
        <w:t xml:space="preserve">Mikä oli Antonio Machínin kuolinvuosi?</w:t>
      </w:r>
    </w:p>
    <w:p>
      <w:r>
        <w:rPr>
          <w:b/>
        </w:rPr>
        <w:t xml:space="preserve">Esimerkki 5.4129</w:t>
      </w:r>
    </w:p>
    <w:p>
      <w:r>
        <w:t xml:space="preserve">Konteksti: Edwin Cuthbert Hall (1874--1953) oli australialainen lääkäri ja hyväntekijä, joka rahoitti testamenttilahjoituksellaan Sydneyn yliopiston arkeologian laitoksen Lähi-idän arkeologian Edwin Cuthbert Hall -tuolin. Vastaus : Sydneyn yliopisto</w:t>
      </w:r>
    </w:p>
    <w:p>
      <w:r>
        <w:rPr>
          <w:b/>
        </w:rPr>
        <w:t xml:space="preserve">Tulos</w:t>
      </w:r>
    </w:p>
    <w:p>
      <w:r>
        <w:t xml:space="preserve">Mikä on Edwin Cuthbert Hallin kouluttaneen yliopiston nimi?</w:t>
      </w:r>
    </w:p>
    <w:p>
      <w:r>
        <w:rPr>
          <w:b/>
        </w:rPr>
        <w:t xml:space="preserve">Esimerkki 5.4130</w:t>
      </w:r>
    </w:p>
    <w:p>
      <w:r>
        <w:t xml:space="preserve">Konteksti: Gerhard Bielig (28. huhtikuuta 1916 - 29. syyskuuta 2004) oli saksalainen sukellusveneen insinööri toisessa maailmansodassa, jolle myönnettiin Rautaristin ritariristi (saksaksi Ritterkreuz des Eisernen Kreuzes). Vastaus : Toinen maailmansota</w:t>
      </w:r>
    </w:p>
    <w:p>
      <w:r>
        <w:rPr>
          <w:b/>
        </w:rPr>
        <w:t xml:space="preserve">Tulos</w:t>
      </w:r>
    </w:p>
    <w:p>
      <w:r>
        <w:t xml:space="preserve">Missä sodassa Gerhard Bielig palveli?</w:t>
      </w:r>
    </w:p>
    <w:p>
      <w:r>
        <w:rPr>
          <w:b/>
        </w:rPr>
        <w:t xml:space="preserve">Esimerkki 5.4131</w:t>
      </w:r>
    </w:p>
    <w:p>
      <w:r>
        <w:t xml:space="preserve">Konteksti : Roman Josi (s. 1. kesäkuuta 1990) on sveitsiläinen jääkiekkoammattilainen puolustaja, joka tällä hetkellä pelaa ja on varakapteeni Nashville Predatorsin National Hockey Leaguen (NHL) kapteeni. Vastaus : Nashville Predators</w:t>
      </w:r>
    </w:p>
    <w:p>
      <w:r>
        <w:rPr>
          <w:b/>
        </w:rPr>
        <w:t xml:space="preserve">Tulos</w:t>
      </w:r>
    </w:p>
    <w:p>
      <w:r>
        <w:t xml:space="preserve">Missä joukkueessa Roman Josi pelasi?</w:t>
      </w:r>
    </w:p>
    <w:p>
      <w:r>
        <w:rPr>
          <w:b/>
        </w:rPr>
        <w:t xml:space="preserve">Esimerkki 5.4132</w:t>
      </w:r>
    </w:p>
    <w:p>
      <w:r>
        <w:t xml:space="preserve">Konteksti : Morrisin kirjoittama ja piirtämä La Mine d'or de Dick Digger on albumi, joka sisältää kaksi tarinaa Le Journal de Spirou -lehdessä vuonna 1947 julkaistusta sarjakuvasta, nimittäin La Mine d'or de Dick Digger ja Le Sosie de Lucky Luke. Vastaus : Lucky Luke</w:t>
      </w:r>
    </w:p>
    <w:p>
      <w:r>
        <w:rPr>
          <w:b/>
        </w:rPr>
        <w:t xml:space="preserve">Tulos</w:t>
      </w:r>
    </w:p>
    <w:p>
      <w:r>
        <w:t xml:space="preserve">Mihin sarjaan La Mine d'or de Dick Digger kuuluu?</w:t>
      </w:r>
    </w:p>
    <w:p>
      <w:r>
        <w:rPr>
          <w:b/>
        </w:rPr>
        <w:t xml:space="preserve">Esimerkki 5.4133</w:t>
      </w:r>
    </w:p>
    <w:p>
      <w:r>
        <w:t xml:space="preserve">Konteksti : 24 Lyncis (24 Lyn) on tähti Lynxin tähdistössä. Vastaus : Lynx</w:t>
      </w:r>
    </w:p>
    <w:p>
      <w:r>
        <w:rPr>
          <w:b/>
        </w:rPr>
        <w:t xml:space="preserve">Tulos</w:t>
      </w:r>
    </w:p>
    <w:p>
      <w:r>
        <w:t xml:space="preserve">Mihin tähdistöön 24 Lyncis kuuluu?</w:t>
      </w:r>
    </w:p>
    <w:p>
      <w:r>
        <w:rPr>
          <w:b/>
        </w:rPr>
        <w:t xml:space="preserve">Esimerkki 5.4134</w:t>
      </w:r>
    </w:p>
    <w:p>
      <w:r>
        <w:t xml:space="preserve">Konteksti: Teloituksen syynä oli tiettävästi se, että tämä oli loukannut Shahrbarazia Khosrau II:n aikana. Neljäkymmentä päivää myöhemmin Shahrbaraz kuoli seremonian aikana Farrukh Hormizdin heittämään keihääseen, jonka jälkeen hän auttoi Khosrau II:n tyttären Borandukhtin nousemaan valtaistuimelle. Vastaus: Borandukht</w:t>
      </w:r>
    </w:p>
    <w:p>
      <w:r>
        <w:rPr>
          <w:b/>
        </w:rPr>
        <w:t xml:space="preserve">Tulos</w:t>
      </w:r>
    </w:p>
    <w:p>
      <w:r>
        <w:t xml:space="preserve">Mikä on Shahrbarazin puolison nimi?</w:t>
      </w:r>
    </w:p>
    <w:p>
      <w:r>
        <w:rPr>
          <w:b/>
        </w:rPr>
        <w:t xml:space="preserve">Esimerkki 5.4135</w:t>
      </w:r>
    </w:p>
    <w:p>
      <w:r>
        <w:t xml:space="preserve">Konteksti : Broken Walrus II on yhdysvaltalaisen taiteilijan Gary Freemanin vuonna 1976 tekemä julkinen veistos, joka sijaitsee Indianapolisin taidemuseossa Indianapolisin lähellä Indianassa, Yhdysvalloissa. Vastaus : Indianapolisin taidemuseo</w:t>
      </w:r>
    </w:p>
    <w:p>
      <w:r>
        <w:rPr>
          <w:b/>
        </w:rPr>
        <w:t xml:space="preserve">Tulos</w:t>
      </w:r>
    </w:p>
    <w:p>
      <w:r>
        <w:t xml:space="preserve">Mikä on sen paikan nimi, josta Broken Walrus II löytyy?</w:t>
      </w:r>
    </w:p>
    <w:p>
      <w:r>
        <w:rPr>
          <w:b/>
        </w:rPr>
        <w:t xml:space="preserve">Esimerkki 5.4136</w:t>
      </w:r>
    </w:p>
    <w:p>
      <w:r>
        <w:t xml:space="preserve">Asiayhteys: Jean Eric Gassy on lääketieteen harjoittaja, joka on poistettu rekisteristä ja joka tuomittiin lokakuussa 2004 Etelä-Australian hallituksen mielenterveyspalvelujen johtajan, tohtori Margaret Tobinin murhasta 14. lokakuuta 2002. Vastaus : murha</w:t>
      </w:r>
    </w:p>
    <w:p>
      <w:r>
        <w:rPr>
          <w:b/>
        </w:rPr>
        <w:t xml:space="preserve">Tulos</w:t>
      </w:r>
    </w:p>
    <w:p>
      <w:r>
        <w:t xml:space="preserve">Mistä rikoksesta Jean Eric Gassy sai syytteen?</w:t>
      </w:r>
    </w:p>
    <w:p>
      <w:r>
        <w:rPr>
          <w:b/>
        </w:rPr>
        <w:t xml:space="preserve">Esimerkki 5.4137</w:t>
      </w:r>
    </w:p>
    <w:p>
      <w:r>
        <w:t xml:space="preserve">Konteksti : Total Corruption (aka Chi Chi LaRue's Total Corruption) on vuonna 1993 valmistunut homopornovideo, joka kertoo aloittelevasta poliisista ja hänen tovereistaan. Vastaus : Chi Chi LaRue</w:t>
      </w:r>
    </w:p>
    <w:p>
      <w:r>
        <w:rPr>
          <w:b/>
        </w:rPr>
        <w:t xml:space="preserve">Tulos</w:t>
      </w:r>
    </w:p>
    <w:p>
      <w:r>
        <w:t xml:space="preserve">Total Corruption saksalainen draamaelokuva vuodelta 2001 ohjaus ?</w:t>
      </w:r>
    </w:p>
    <w:p>
      <w:r>
        <w:rPr>
          <w:b/>
        </w:rPr>
        <w:t xml:space="preserve">Esimerkki 5.4138</w:t>
      </w:r>
    </w:p>
    <w:p>
      <w:r>
        <w:t xml:space="preserve">Konteksti : The Prince of Headwaiters on John Francis Dillonin ohjaama yhdysvaltalainen mykkäelokuva vuodelta 1927. Vastaus : John Francis Dillon</w:t>
      </w:r>
    </w:p>
    <w:p>
      <w:r>
        <w:rPr>
          <w:b/>
        </w:rPr>
        <w:t xml:space="preserve">Tulos</w:t>
      </w:r>
    </w:p>
    <w:p>
      <w:r>
        <w:t xml:space="preserve">Kuka on The Prince of Headwaitersin ohjaaja?</w:t>
      </w:r>
    </w:p>
    <w:p>
      <w:r>
        <w:rPr>
          <w:b/>
        </w:rPr>
        <w:t xml:space="preserve">Esimerkki 5.4139</w:t>
      </w:r>
    </w:p>
    <w:p>
      <w:r>
        <w:t xml:space="preserve">Taustaa : Bell Internet, alun perin ja usein edelleen Sympatico, on Bell Canadan kotitalouksien Internet-palveluntarjoaja (ISP). Vastaus : Bell Canada</w:t>
      </w:r>
    </w:p>
    <w:p>
      <w:r>
        <w:rPr>
          <w:b/>
        </w:rPr>
        <w:t xml:space="preserve">Tulos</w:t>
      </w:r>
    </w:p>
    <w:p>
      <w:r>
        <w:t xml:space="preserve">Mikä yritys on Bell Internetin emoyhtiö?</w:t>
      </w:r>
    </w:p>
    <w:p>
      <w:r>
        <w:rPr>
          <w:b/>
        </w:rPr>
        <w:t xml:space="preserve">Esimerkki 5.4140</w:t>
      </w:r>
    </w:p>
    <w:p>
      <w:r>
        <w:t xml:space="preserve">Konteksti: William Howard Livens DSO MC (28. maaliskuuta 1889 - 1. helmikuuta 1964) oli insinööri, Britannian armeijan sotilas ja keksijä, joka tunnettiin erityisesti kemiallisen sodankäynnin ja liekkisodankäynnin aseiden suunnittelusta. Vastaus : Britannian armeija</w:t>
      </w:r>
    </w:p>
    <w:p>
      <w:r>
        <w:rPr>
          <w:b/>
        </w:rPr>
        <w:t xml:space="preserve">Tulos</w:t>
      </w:r>
    </w:p>
    <w:p>
      <w:r>
        <w:t xml:space="preserve">Mihin haaraan William Howard Livens kuului?</w:t>
      </w:r>
    </w:p>
    <w:p>
      <w:r>
        <w:rPr>
          <w:b/>
        </w:rPr>
        <w:t xml:space="preserve">Esimerkki 5.4141</w:t>
      </w:r>
    </w:p>
    <w:p>
      <w:r>
        <w:t xml:space="preserve">Konteksti : Fiktiivinen Porthos perustuu hyvin löyhästi historialliseen muskettisoturiin Isaac de Porthau'hun. Vastaus: Isaac de Porthau</w:t>
      </w:r>
    </w:p>
    <w:p>
      <w:r>
        <w:rPr>
          <w:b/>
        </w:rPr>
        <w:t xml:space="preserve">Tulos</w:t>
      </w:r>
    </w:p>
    <w:p>
      <w:r>
        <w:t xml:space="preserve">Mikä on Porthoksen perusta?</w:t>
      </w:r>
    </w:p>
    <w:p>
      <w:r>
        <w:rPr>
          <w:b/>
        </w:rPr>
        <w:t xml:space="preserve">Esimerkki 5.4142</w:t>
      </w:r>
    </w:p>
    <w:p>
      <w:r>
        <w:t xml:space="preserve">Konteksti : Disquiet Heart on yhdysvaltalaisen kirjailijan Randall Silvisin historiallinen rikosromaani, joka sijoittuu Pennsylvanian Pittsburghiin vuonna 1847. Vastaus : Pittsburgh</w:t>
      </w:r>
    </w:p>
    <w:p>
      <w:r>
        <w:rPr>
          <w:b/>
        </w:rPr>
        <w:t xml:space="preserve">Tulos</w:t>
      </w:r>
    </w:p>
    <w:p>
      <w:r>
        <w:t xml:space="preserve">Missä paikassa on Disquiet Heart?</w:t>
      </w:r>
    </w:p>
    <w:p>
      <w:r>
        <w:rPr>
          <w:b/>
        </w:rPr>
        <w:t xml:space="preserve">Esimerkki 5.4143</w:t>
      </w:r>
    </w:p>
    <w:p>
      <w:r>
        <w:t xml:space="preserve">Konteksti : Poika delfiinillä on 20th Century Foxin vuonna 1957 valmistunut romanttinen elokuva, joka sijoittuu Kreikkaan ja joka on kuvattu DeLuxe Color- ja CinemaScope-formaateissa. Vastaus : Kreikka</w:t>
      </w:r>
    </w:p>
    <w:p>
      <w:r>
        <w:rPr>
          <w:b/>
        </w:rPr>
        <w:t xml:space="preserve">Tulos</w:t>
      </w:r>
    </w:p>
    <w:p>
      <w:r>
        <w:t xml:space="preserve">Missä paikassa Poika delfiinillä on olemassa?</w:t>
      </w:r>
    </w:p>
    <w:p>
      <w:r>
        <w:rPr>
          <w:b/>
        </w:rPr>
        <w:t xml:space="preserve">Esimerkki 5.4144</w:t>
      </w:r>
    </w:p>
    <w:p>
      <w:r>
        <w:t xml:space="preserve">Konteksti : Rolf Lidberg Jonas (26. toukokuuta 1930 Järkvissle, Ruotsi -- 15. helmikuuta 2005) oli ruotsalainen taiteilija ja kasvitieteilijä, joka tunnetaan parhaiten akvarellimaalauksistaan ja kirjoistaan, joissa on maalauksia peikoista, jotka kuvaavat heidän elämäänsä lähellä Ruotsin Indal-jokea. Vastaus: 15. helmikuuta 2005</w:t>
      </w:r>
    </w:p>
    <w:p>
      <w:r>
        <w:rPr>
          <w:b/>
        </w:rPr>
        <w:t xml:space="preserve">Tulos</w:t>
      </w:r>
    </w:p>
    <w:p>
      <w:r>
        <w:t xml:space="preserve">Mikä oli Rolf Lidbergin kuolinpäivä?</w:t>
      </w:r>
    </w:p>
    <w:p>
      <w:r>
        <w:rPr>
          <w:b/>
        </w:rPr>
        <w:t xml:space="preserve">Esimerkki 5.4145</w:t>
      </w:r>
    </w:p>
    <w:p>
      <w:r>
        <w:t xml:space="preserve">Konteksti: John Joseph Parle (26. toukokuuta 1920 - 10. heinäkuuta 1943) oli Yhdysvaltain laivaston reserviupseeri, joka sai Yhdysvaltain armeijan korkeimman kunniamerkin, kunniamitalin, toimistaan toisessa maailmansodassa. Parle valmistui vuonna 1942 Creightonin yliopistosta Omahassa, Nebraskassa. Vastaus : Medal of Honor</w:t>
      </w:r>
    </w:p>
    <w:p>
      <w:r>
        <w:rPr>
          <w:b/>
        </w:rPr>
        <w:t xml:space="preserve">Tulos</w:t>
      </w:r>
    </w:p>
    <w:p>
      <w:r>
        <w:t xml:space="preserve">Mikä palkinto myönnettiin John Joseph Parlelle?</w:t>
      </w:r>
    </w:p>
    <w:p>
      <w:r>
        <w:rPr>
          <w:b/>
        </w:rPr>
        <w:t xml:space="preserve">Esimerkki 5.4146</w:t>
      </w:r>
    </w:p>
    <w:p>
      <w:r>
        <w:t xml:space="preserve">Konteksti: Lucy Hillebrand (6. maaliskuuta 1906 Mainz -- 14. syyskuuta 1997 Göttingen) oli saksalainen arkkitehti. Vastaus : Mainz</w:t>
      </w:r>
    </w:p>
    <w:p>
      <w:r>
        <w:rPr>
          <w:b/>
        </w:rPr>
        <w:t xml:space="preserve">Tulos</w:t>
      </w:r>
    </w:p>
    <w:p>
      <w:r>
        <w:t xml:space="preserve">Mistä kaupungista Lucy Hillebrand on kotoisin?</w:t>
      </w:r>
    </w:p>
    <w:p>
      <w:r>
        <w:rPr>
          <w:b/>
        </w:rPr>
        <w:t xml:space="preserve">Esimerkki 5.4147</w:t>
      </w:r>
    </w:p>
    <w:p>
      <w:r>
        <w:t xml:space="preserve">Konteksti : ISO 3166-2:VU on Vanuatua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3166-2:VU -standardit?</w:t>
      </w:r>
    </w:p>
    <w:p>
      <w:r>
        <w:rPr>
          <w:b/>
        </w:rPr>
        <w:t xml:space="preserve">Esimerkki 5.4148</w:t>
      </w:r>
    </w:p>
    <w:p>
      <w:r>
        <w:t xml:space="preserve">Konteksti : Mr and Mrs Andrews on Thomas Gainsboroughin noin vuonna 1750 maalaama öljymaalaus, joka on nykyään National Galleryssa Lontoossa. Vastaus : National Gallery</w:t>
      </w:r>
    </w:p>
    <w:p>
      <w:r>
        <w:rPr>
          <w:b/>
        </w:rPr>
        <w:t xml:space="preserve">Tulos</w:t>
      </w:r>
    </w:p>
    <w:p>
      <w:r>
        <w:t xml:space="preserve">Mikä on sen paikan nimi, josta herra ja rouva Andrews löytyvät?</w:t>
      </w:r>
    </w:p>
    <w:p>
      <w:r>
        <w:rPr>
          <w:b/>
        </w:rPr>
        <w:t xml:space="preserve">Esimerkki 5.4149</w:t>
      </w:r>
    </w:p>
    <w:p>
      <w:r>
        <w:t xml:space="preserve">Konteksti : Cannone-Mitragliera da 20/65 modello 35 (Breda), joka tunnetaan myös nimellä Breda Model 35, oli 20 mm:n ilmatorjuntatykki, jota valmisti Società Italiana Ernesto Breda of Brescia -yhtiö Italiassa ja jota käytettiin toisessa maailmansodassa. Se suunniteltiin vuonna 1932, ja Italian asevoimat ottivat sen käyttöön vuonna 1935. Vastaus: 1935</w:t>
      </w:r>
    </w:p>
    <w:p>
      <w:r>
        <w:rPr>
          <w:b/>
        </w:rPr>
        <w:t xml:space="preserve">Tulos</w:t>
      </w:r>
    </w:p>
    <w:p>
      <w:r>
        <w:t xml:space="preserve">Minä vuonna Breda Model 35 otettiin käyttöön?</w:t>
      </w:r>
    </w:p>
    <w:p>
      <w:r>
        <w:rPr>
          <w:b/>
        </w:rPr>
        <w:t xml:space="preserve">Esimerkki 5.4150</w:t>
      </w:r>
    </w:p>
    <w:p>
      <w:r>
        <w:t xml:space="preserve">Konteksti: HD 17553535 on tähti Dracon tähdistössä. Vastaus : Draco</w:t>
      </w:r>
    </w:p>
    <w:p>
      <w:r>
        <w:rPr>
          <w:b/>
        </w:rPr>
        <w:t xml:space="preserve">Tulos</w:t>
      </w:r>
    </w:p>
    <w:p>
      <w:r>
        <w:t xml:space="preserve">Mihin tähdistöön HD 175535 kuuluu?</w:t>
      </w:r>
    </w:p>
    <w:p>
      <w:r>
        <w:rPr>
          <w:b/>
        </w:rPr>
        <w:t xml:space="preserve">Esimerkki 5.4151</w:t>
      </w:r>
    </w:p>
    <w:p>
      <w:r>
        <w:t xml:space="preserve">Konteksti : Love Is All There Is on romanttinen komediaelokuva vuodelta 1996, jonka ovat ohjanneet Joseph Bologna ja Renée Taylor, jotka molemmat myös näyttelevät elokuvassa. Vastaus : Joseph Bologna</w:t>
      </w:r>
    </w:p>
    <w:p>
      <w:r>
        <w:rPr>
          <w:b/>
        </w:rPr>
        <w:t xml:space="preserve">Tulos</w:t>
      </w:r>
    </w:p>
    <w:p>
      <w:r>
        <w:t xml:space="preserve">Kuka on ohjaaja elokuvassa Rakkaus on kaikki mitä on?</w:t>
      </w:r>
    </w:p>
    <w:p>
      <w:r>
        <w:rPr>
          <w:b/>
        </w:rPr>
        <w:t xml:space="preserve">Esimerkki 5.4152</w:t>
      </w:r>
    </w:p>
    <w:p>
      <w:r>
        <w:t xml:space="preserve">Konteksti: Insomniac with Dave Attell on Comedy Centralin televisio-ohjelma, jonka juontajana toimi koomikko Dave Attell ja joka alkoi 5. elokuuta 2001 ja päättyi 11. marraskuuta 2004. Vastaus : Comedy Central</w:t>
      </w:r>
    </w:p>
    <w:p>
      <w:r>
        <w:rPr>
          <w:b/>
        </w:rPr>
        <w:t xml:space="preserve">Tulos</w:t>
      </w:r>
    </w:p>
    <w:p>
      <w:r>
        <w:t xml:space="preserve">Millä kanavalla Insomniac with Dave Attell esiintyy?</w:t>
      </w:r>
    </w:p>
    <w:p>
      <w:r>
        <w:rPr>
          <w:b/>
        </w:rPr>
        <w:t xml:space="preserve">Esimerkki 5.4153</w:t>
      </w:r>
    </w:p>
    <w:p>
      <w:r>
        <w:t xml:space="preserve">Konteksti : Paloma O'Shea syntyi Bilbaon esikaupunkialueella Las Arenasissa, Biskajassa, Espanjassa, osittain irlantilaisen José O'Shea y Sebastián de Ericen ja baskin María de la Asunción de Artíñano y Luzarragan tyttärenä, ja avioitui Concepciónissa, Madridissa, 2. toukokuuta 1935. Vastaus : Madrid</w:t>
      </w:r>
    </w:p>
    <w:p>
      <w:r>
        <w:rPr>
          <w:b/>
        </w:rPr>
        <w:t xml:space="preserve">Tulos</w:t>
      </w:r>
    </w:p>
    <w:p>
      <w:r>
        <w:t xml:space="preserve">Mistä kaupungista Paloma O'Shea on kotoisin?</w:t>
      </w:r>
    </w:p>
    <w:p>
      <w:r>
        <w:rPr>
          <w:b/>
        </w:rPr>
        <w:t xml:space="preserve">Esimerkki 5.4154</w:t>
      </w:r>
    </w:p>
    <w:p>
      <w:r>
        <w:t xml:space="preserve">Konteksti : Josep Sergi Capdevila Querol (Sabadell, Katalonia, 28. syyskuuta 1964), joka tunnetaan ammattimaisesti nimellä Sergio Dalma, on yksi Espanjan myydyimmistä artisteista. Vastaus : Sabadell</w:t>
      </w:r>
    </w:p>
    <w:p>
      <w:r>
        <w:rPr>
          <w:b/>
        </w:rPr>
        <w:t xml:space="preserve">Tulos</w:t>
      </w:r>
    </w:p>
    <w:p>
      <w:r>
        <w:t xml:space="preserve">Mihin kaupunkiin Sergio Dalma liittyy?</w:t>
      </w:r>
    </w:p>
    <w:p>
      <w:r>
        <w:rPr>
          <w:b/>
        </w:rPr>
        <w:t xml:space="preserve">Esimerkki 5.4155</w:t>
      </w:r>
    </w:p>
    <w:p>
      <w:r>
        <w:t xml:space="preserve">Konteksti : Seth Privacky (2. kesäkuuta 1980 - 15. heinäkuuta 2010) oli yhdysvaltalainen joukkomurhaaja, joka tuomittiin viidestä murhasta 18-vuotiaana vanhempiensa, veljensä, veljensä tyttöystävän ja isoisänsä ampumisesta Muskegonissa, Michiganissa 29. marraskuuta 1998. Vastaus: murha</w:t>
      </w:r>
    </w:p>
    <w:p>
      <w:r>
        <w:rPr>
          <w:b/>
        </w:rPr>
        <w:t xml:space="preserve">Tulos</w:t>
      </w:r>
    </w:p>
    <w:p>
      <w:r>
        <w:t xml:space="preserve">Mistä rikoksesta Seth Privackya syytettiin?</w:t>
      </w:r>
    </w:p>
    <w:p>
      <w:r>
        <w:rPr>
          <w:b/>
        </w:rPr>
        <w:t xml:space="preserve">Esimerkki 5.4156</w:t>
      </w:r>
    </w:p>
    <w:p>
      <w:r>
        <w:t xml:space="preserve">Konteksti : Jyrki Jokipakka (s. 20. elokuuta 1991) on suomalainen jääkiekkoammattilainen puolustaja, joka pelaa tällä hetkellä NHL:n Dallas Starsissa. Vastaus : Dallas Stars</w:t>
      </w:r>
    </w:p>
    <w:p>
      <w:r>
        <w:rPr>
          <w:b/>
        </w:rPr>
        <w:t xml:space="preserve">Tulos</w:t>
      </w:r>
    </w:p>
    <w:p>
      <w:r>
        <w:t xml:space="preserve">Missä joukkueessa Jyrki Jokipakka pelasi?</w:t>
      </w:r>
    </w:p>
    <w:p>
      <w:r>
        <w:rPr>
          <w:b/>
        </w:rPr>
        <w:t xml:space="preserve">Esimerkki 5.4157</w:t>
      </w:r>
    </w:p>
    <w:p>
      <w:r>
        <w:t xml:space="preserve">Taustaa: Vipnet on Kroatian ensimmäinen yksityinen matkaviestinverkko-operaattori, joka kuuluu Telekom Austria -konserniin ja on matkaviestinoperaattori Vodafonen strateginen kumppani. Vastaus : Telekom Austria</w:t>
      </w:r>
    </w:p>
    <w:p>
      <w:r>
        <w:rPr>
          <w:b/>
        </w:rPr>
        <w:t xml:space="preserve">Tulos</w:t>
      </w:r>
    </w:p>
    <w:p>
      <w:r>
        <w:t xml:space="preserve">Mihin yritykseen Vipnet kuuluu?</w:t>
      </w:r>
    </w:p>
    <w:p>
      <w:r>
        <w:rPr>
          <w:b/>
        </w:rPr>
        <w:t xml:space="preserve">Esimerkki 5.4158</w:t>
      </w:r>
    </w:p>
    <w:p>
      <w:r>
        <w:t xml:space="preserve">Konteksti : Honeymoon Lane on William James Craftin ohjaama yhdysvaltalainen komediaelokuva vuodelta 1931, jonka käsikirjoittajina toimivat Eddie Dowling, Jack Jevne ja Barney A. Sarecky. Vastaus : William James Craft</w:t>
      </w:r>
    </w:p>
    <w:p>
      <w:r>
        <w:rPr>
          <w:b/>
        </w:rPr>
        <w:t xml:space="preserve">Tulos</w:t>
      </w:r>
    </w:p>
    <w:p>
      <w:r>
        <w:t xml:space="preserve">Kuka on Honeymoon Lane -elokuvan ohjaaja?</w:t>
      </w:r>
    </w:p>
    <w:p>
      <w:r>
        <w:rPr>
          <w:b/>
        </w:rPr>
        <w:t xml:space="preserve">Esimerkki 5.4159</w:t>
      </w:r>
    </w:p>
    <w:p>
      <w:r>
        <w:t xml:space="preserve">Konteksti : Dead Like Me on yhdysvaltalainen draamakomedia-televisiosarja, jonka pääosissa Ellen Muth ja Mandy Patinkin esittävät viikatemiehiä, jotka asuvat ja työskentelevät Seattlessa, Washingtonissa. Vastaus : Seattle</w:t>
      </w:r>
    </w:p>
    <w:p>
      <w:r>
        <w:rPr>
          <w:b/>
        </w:rPr>
        <w:t xml:space="preserve">Tulos</w:t>
      </w:r>
    </w:p>
    <w:p>
      <w:r>
        <w:t xml:space="preserve">Missä paikassa Dead Like Me on olemassa?</w:t>
      </w:r>
    </w:p>
    <w:p>
      <w:r>
        <w:rPr>
          <w:b/>
        </w:rPr>
        <w:t xml:space="preserve">Esimerkki 5.4160</w:t>
      </w:r>
    </w:p>
    <w:p>
      <w:r>
        <w:t xml:space="preserve">Konteksti : Kolmas ratkaisu (ital. Russicum - I giorni del diavolo, myös Russicum) on Pasquale Squitierin kirjoittama ja ohjaama italialainen rikostrilleri vuodelta 1988. Vastaus : Pasquale Squitieri</w:t>
      </w:r>
    </w:p>
    <w:p>
      <w:r>
        <w:rPr>
          <w:b/>
        </w:rPr>
        <w:t xml:space="preserve">Tulos</w:t>
      </w:r>
    </w:p>
    <w:p>
      <w:r>
        <w:t xml:space="preserve">Kuka ohjasi Kolmas ratkaisu?</w:t>
      </w:r>
    </w:p>
    <w:p>
      <w:r>
        <w:rPr>
          <w:b/>
        </w:rPr>
        <w:t xml:space="preserve">Esimerkki 5.4161</w:t>
      </w:r>
    </w:p>
    <w:p>
      <w:r>
        <w:t xml:space="preserve">Konteksti: Mushtaq Minhas opiskeli Forman Christian Collegessa Lahoressa, josta hän suoritti taiteen kandidaatin tutkinnon. Vastaus : Forman Christian College</w:t>
      </w:r>
    </w:p>
    <w:p>
      <w:r>
        <w:rPr>
          <w:b/>
        </w:rPr>
        <w:t xml:space="preserve">Tulos</w:t>
      </w:r>
    </w:p>
    <w:p>
      <w:r>
        <w:t xml:space="preserve">Missä Mushtaq Minhas opiskeli tai työskenteli?</w:t>
      </w:r>
    </w:p>
    <w:p>
      <w:r>
        <w:rPr>
          <w:b/>
        </w:rPr>
        <w:t xml:space="preserve">Esimerkki 5.4162</w:t>
      </w:r>
    </w:p>
    <w:p>
      <w:r>
        <w:t xml:space="preserve">Konteksti : Alexander Alderman Semmes (1825 -- 22. syyskuuta 1885) oli Yhdysvaltain laivaston upseeri, joka palveli ansiokkaasti Yhdysvaltain sisällissodassa. Vastaus : Amerikan sisällissodassa</w:t>
      </w:r>
    </w:p>
    <w:p>
      <w:r>
        <w:rPr>
          <w:b/>
        </w:rPr>
        <w:t xml:space="preserve">Tulos</w:t>
      </w:r>
    </w:p>
    <w:p>
      <w:r>
        <w:t xml:space="preserve">Missä sodassa Alexander Alderman Semmes oli taistelijana?</w:t>
      </w:r>
    </w:p>
    <w:p>
      <w:r>
        <w:rPr>
          <w:b/>
        </w:rPr>
        <w:t xml:space="preserve">Esimerkki 5.4163</w:t>
      </w:r>
    </w:p>
    <w:p>
      <w:r>
        <w:t xml:space="preserve">Konteksti: Capital Gang oli viikoittainen poliittinen keskusteluohjelma CNN:llä. Vastaus : CNN</w:t>
      </w:r>
    </w:p>
    <w:p>
      <w:r>
        <w:rPr>
          <w:b/>
        </w:rPr>
        <w:t xml:space="preserve">Tulos</w:t>
      </w:r>
    </w:p>
    <w:p>
      <w:r>
        <w:t xml:space="preserve">Mikä verkko lähettää Capital Gangin?</w:t>
      </w:r>
    </w:p>
    <w:p>
      <w:r>
        <w:rPr>
          <w:b/>
        </w:rPr>
        <w:t xml:space="preserve">Esimerkki 5.4164</w:t>
      </w:r>
    </w:p>
    <w:p>
      <w:r>
        <w:t xml:space="preserve">Konteksti : Make Your Play oli interaktiivinen tietokilpailu, joka esitettiin Yhdistyneessä kuningaskunnassa ITV Network -kanavalla maanantaista lauantaihin keskiyöstä alkaen. Vastaus : ITV</w:t>
      </w:r>
    </w:p>
    <w:p>
      <w:r>
        <w:rPr>
          <w:b/>
        </w:rPr>
        <w:t xml:space="preserve">Tulos</w:t>
      </w:r>
    </w:p>
    <w:p>
      <w:r>
        <w:t xml:space="preserve">Mikä oli Make Your Playn alkuperäinen verkosto?</w:t>
      </w:r>
    </w:p>
    <w:p>
      <w:r>
        <w:rPr>
          <w:b/>
        </w:rPr>
        <w:t xml:space="preserve">Esimerkki 5.4165</w:t>
      </w:r>
    </w:p>
    <w:p>
      <w:r>
        <w:t xml:space="preserve">Konteksti : Kyle Rossiter (s. 9. kesäkuuta 1980 Edmonton, Alberta) on kanadalainen entinen jääkiekkopuolustaja, joka pelasi National Hockey Leaguessa Florida Panthersissa ja Atlanta Thrashersissa. Vastaus : Florida Panthers</w:t>
      </w:r>
    </w:p>
    <w:p>
      <w:r>
        <w:rPr>
          <w:b/>
        </w:rPr>
        <w:t xml:space="preserve">Tulos</w:t>
      </w:r>
    </w:p>
    <w:p>
      <w:r>
        <w:t xml:space="preserve">Mihin joukkueeseen Kyle Rossiter liittyy?</w:t>
      </w:r>
    </w:p>
    <w:p>
      <w:r>
        <w:rPr>
          <w:b/>
        </w:rPr>
        <w:t xml:space="preserve">Esimerkki 5.4166</w:t>
      </w:r>
    </w:p>
    <w:p>
      <w:r>
        <w:t xml:space="preserve">Konteksti : Vuonna 1996 Bill Brightille myönnettiin 1,1 miljoonan dollarin Templeton-palkinto uskonnon edistymisestä, ja hän lahjoitti rahat paaston ja rukouksen henkisten hyötyjen edistämiseen. Vastaus : Templeton-palkinto</w:t>
      </w:r>
    </w:p>
    <w:p>
      <w:r>
        <w:rPr>
          <w:b/>
        </w:rPr>
        <w:t xml:space="preserve">Tulos</w:t>
      </w:r>
    </w:p>
    <w:p>
      <w:r>
        <w:t xml:space="preserve">Mikä palkinto myönnettiin Bill Brightille?</w:t>
      </w:r>
    </w:p>
    <w:p>
      <w:r>
        <w:rPr>
          <w:b/>
        </w:rPr>
        <w:t xml:space="preserve">Esimerkki 5.4167</w:t>
      </w:r>
    </w:p>
    <w:p>
      <w:r>
        <w:t xml:space="preserve">Konteksti: Twofish on sukua aiemmalle lohkosalakirjoitukselle Blowfish. Vastaus: Blowfish</w:t>
      </w:r>
    </w:p>
    <w:p>
      <w:r>
        <w:rPr>
          <w:b/>
        </w:rPr>
        <w:t xml:space="preserve">Tulos</w:t>
      </w:r>
    </w:p>
    <w:p>
      <w:r>
        <w:t xml:space="preserve">Mikä on Twofishin perusta?</w:t>
      </w:r>
    </w:p>
    <w:p>
      <w:r>
        <w:rPr>
          <w:b/>
        </w:rPr>
        <w:t xml:space="preserve">Esimerkki 5.4168</w:t>
      </w:r>
    </w:p>
    <w:p>
      <w:r>
        <w:t xml:space="preserve">Konteksti : Cara-Beth Burnside, lempinimeltään ``CB'', on naisten ammattilaisrullalautailun ja lumilautailun edelläkävijä Orangesta, Kaliforniasta, ja hän kuuluu näiden lajien maailman parhaimpiin naisurheilijoihin. Vastaus: Nainen</w:t>
      </w:r>
    </w:p>
    <w:p>
      <w:r>
        <w:rPr>
          <w:b/>
        </w:rPr>
        <w:t xml:space="preserve">Tulos</w:t>
      </w:r>
    </w:p>
    <w:p>
      <w:r>
        <w:t xml:space="preserve">Mikä on Cara-Beth Burnsiden sukupuoli?</w:t>
      </w:r>
    </w:p>
    <w:p>
      <w:r>
        <w:rPr>
          <w:b/>
        </w:rPr>
        <w:t xml:space="preserve">Esimerkki 5.4169</w:t>
      </w:r>
    </w:p>
    <w:p>
      <w:r>
        <w:t xml:space="preserve">Konteksti : Anna Bornemisza (1630-1688) oli unkarilainen aatelinen, Transilvanian prinsessa, Mikael I Apafin puoliso ja Mikael II Apafin äiti. Vastaus : Michael I Apafi</w:t>
      </w:r>
    </w:p>
    <w:p>
      <w:r>
        <w:rPr>
          <w:b/>
        </w:rPr>
        <w:t xml:space="preserve">Tulos</w:t>
      </w:r>
    </w:p>
    <w:p>
      <w:r>
        <w:t xml:space="preserve">Mikä on Anna Bornemiszan puolison nimi?</w:t>
      </w:r>
    </w:p>
    <w:p>
      <w:r>
        <w:rPr>
          <w:b/>
        </w:rPr>
        <w:t xml:space="preserve">Esimerkki 5.4170</w:t>
      </w:r>
    </w:p>
    <w:p>
      <w:r>
        <w:t xml:space="preserve">Konteksti: Amanda Felder on suorittanut perustutkinnon Rice Universityssä, ja maaliskuussa 2010 hän väitteli tohtoriksi biotekniikasta Kalifornian yliopistossa San Diegossa. Vastaus : Rice University</w:t>
      </w:r>
    </w:p>
    <w:p>
      <w:r>
        <w:rPr>
          <w:b/>
        </w:rPr>
        <w:t xml:space="preserve">Tulos</w:t>
      </w:r>
    </w:p>
    <w:p>
      <w:r>
        <w:t xml:space="preserve">Mikä korkeakoulu tai yliopisto liittyy Amanda Felderiin?</w:t>
      </w:r>
    </w:p>
    <w:p>
      <w:r>
        <w:rPr>
          <w:b/>
        </w:rPr>
        <w:t xml:space="preserve">Esimerkki 5.4171</w:t>
      </w:r>
    </w:p>
    <w:p>
      <w:r>
        <w:t xml:space="preserve">Konteksti: Online Nation on yhdysvaltalainen tosi-tv-sarja, joka sai ensi-iltansa CW-kanavalla 23. syyskuuta 2007. Vastaus : CW</w:t>
      </w:r>
    </w:p>
    <w:p>
      <w:r>
        <w:rPr>
          <w:b/>
        </w:rPr>
        <w:t xml:space="preserve">Tulos</w:t>
      </w:r>
    </w:p>
    <w:p>
      <w:r>
        <w:t xml:space="preserve">Mikä verkko lähettää Online Nationin?</w:t>
      </w:r>
    </w:p>
    <w:p>
      <w:r>
        <w:rPr>
          <w:b/>
        </w:rPr>
        <w:t xml:space="preserve">Esimerkki 5.4172</w:t>
      </w:r>
    </w:p>
    <w:p>
      <w:r>
        <w:t xml:space="preserve">Konteksti : Harry Carmanin yhteys Columbian yliopistoon alkoi syksyllä 1917, kun hän saapui Morningside Heightsiin aloittaakseen tohtorintutkinnon ja pian sen jälkeen historian opettajan tehtävät Columbia Collegessa. Vastaus : Columbian yliopisto</w:t>
      </w:r>
    </w:p>
    <w:p>
      <w:r>
        <w:rPr>
          <w:b/>
        </w:rPr>
        <w:t xml:space="preserve">Tulos</w:t>
      </w:r>
    </w:p>
    <w:p>
      <w:r>
        <w:t xml:space="preserve">Missä yliopistossa Harry Carman opiskeli?</w:t>
      </w:r>
    </w:p>
    <w:p>
      <w:r>
        <w:rPr>
          <w:b/>
        </w:rPr>
        <w:t xml:space="preserve">Esimerkki 5.4173</w:t>
      </w:r>
    </w:p>
    <w:p>
      <w:r>
        <w:t xml:space="preserve">Konteksti : Nainen oli Charlie Chaplinin yhdeksäs elokuva Essanay Filmsille. Vastaus : Charlie Chaplin</w:t>
      </w:r>
    </w:p>
    <w:p>
      <w:r>
        <w:rPr>
          <w:b/>
        </w:rPr>
        <w:t xml:space="preserve">Tulos</w:t>
      </w:r>
    </w:p>
    <w:p>
      <w:r>
        <w:t xml:space="preserve">Kuka toimi ohjaajana elokuvassa A Woman?</w:t>
      </w:r>
    </w:p>
    <w:p>
      <w:r>
        <w:rPr>
          <w:b/>
        </w:rPr>
        <w:t xml:space="preserve">Esimerkki 5.4174</w:t>
      </w:r>
    </w:p>
    <w:p>
      <w:r>
        <w:t xml:space="preserve">Konteksti : Venetsian 18. kansainväliset elokuvajuhlat järjestettiin 25. elokuuta - 8. syyskuuta 1957. Vastaus : 1957</w:t>
      </w:r>
    </w:p>
    <w:p>
      <w:r>
        <w:rPr>
          <w:b/>
        </w:rPr>
        <w:t xml:space="preserve">Tulos</w:t>
      </w:r>
    </w:p>
    <w:p>
      <w:r>
        <w:t xml:space="preserve">Mikä oli 18. Venetsian kansainvälisten elokuvajuhlien ajankohta?</w:t>
      </w:r>
    </w:p>
    <w:p>
      <w:r>
        <w:rPr>
          <w:b/>
        </w:rPr>
        <w:t xml:space="preserve">Esimerkki 5.4175</w:t>
      </w:r>
    </w:p>
    <w:p>
      <w:r>
        <w:t xml:space="preserve">Konteksti : Beast Hunter on televisiosarja, joka alkoi pyöriä National Geographic Channelilla 9. maaliskuuta 2011. Vastaus : National Geographic Channel</w:t>
      </w:r>
    </w:p>
    <w:p>
      <w:r>
        <w:rPr>
          <w:b/>
        </w:rPr>
        <w:t xml:space="preserve">Tulos</w:t>
      </w:r>
    </w:p>
    <w:p>
      <w:r>
        <w:t xml:space="preserve">Mikä yleisradioyhtiö esitti Beast Hunterin?</w:t>
      </w:r>
    </w:p>
    <w:p>
      <w:r>
        <w:rPr>
          <w:b/>
        </w:rPr>
        <w:t xml:space="preserve">Esimerkki 5.4176</w:t>
      </w:r>
    </w:p>
    <w:p>
      <w:r>
        <w:t xml:space="preserve">Konteksti : Drop-In oli kanadalainen nuorille suunnattu televisiosarja, joka esitettiin CBC Televisionilla 28. syyskuuta 1970-1974. Vastaus : CBC Television</w:t>
      </w:r>
    </w:p>
    <w:p>
      <w:r>
        <w:rPr>
          <w:b/>
        </w:rPr>
        <w:t xml:space="preserve">Tulos</w:t>
      </w:r>
    </w:p>
    <w:p>
      <w:r>
        <w:t xml:space="preserve">Mikä on Drop-Inin alkuperäinen verkosto?</w:t>
      </w:r>
    </w:p>
    <w:p>
      <w:r>
        <w:rPr>
          <w:b/>
        </w:rPr>
        <w:t xml:space="preserve">Esimerkki 5.4177</w:t>
      </w:r>
    </w:p>
    <w:p>
      <w:r>
        <w:t xml:space="preserve">Konteksti : Claus George Willem Otto Frederik Geert van Amsberg (o.s. Klaus-Georg Wilhelm Otto Friedrich Gerd von Amsberg; 6. syyskuuta 1926 - 6. lokakuuta 2002), myöhemmin Alankomaiden prinssi Claus, oli Alankomaiden kuningattaren Beatrixin aviomies ja sellaisena Alankomaiden prinssi Beatrixin valtaannoususta vuonna 1980 kuolemaansa saakka vuonna 2002. Vastaus: Alankomaiden Beatrix</w:t>
      </w:r>
    </w:p>
    <w:p>
      <w:r>
        <w:rPr>
          <w:b/>
        </w:rPr>
        <w:t xml:space="preserve">Tulos</w:t>
      </w:r>
    </w:p>
    <w:p>
      <w:r>
        <w:t xml:space="preserve">Mikä on Alankomaiden prinssi Clausin puolison nimi?</w:t>
      </w:r>
    </w:p>
    <w:p>
      <w:r>
        <w:rPr>
          <w:b/>
        </w:rPr>
        <w:t xml:space="preserve">Esimerkki 5.4178</w:t>
      </w:r>
    </w:p>
    <w:p>
      <w:r>
        <w:t xml:space="preserve">Asiayhteys: Sen kustantaja Le Temps SA:sta oli 82 prosenttia ER Publishingin omistuksessa, josta puolestaan 50 prosenttia on Edipresse Groupin ja 50 prosenttia Ringier Groupin omistuksessa. Vastaus : Ringier</w:t>
      </w:r>
    </w:p>
    <w:p>
      <w:r>
        <w:rPr>
          <w:b/>
        </w:rPr>
        <w:t xml:space="preserve">Tulos</w:t>
      </w:r>
    </w:p>
    <w:p>
      <w:r>
        <w:t xml:space="preserve">Mikä yritys on Le Tempsin emoyhtiö?</w:t>
      </w:r>
    </w:p>
    <w:p>
      <w:r>
        <w:rPr>
          <w:b/>
        </w:rPr>
        <w:t xml:space="preserve">Esimerkki 5.4179</w:t>
      </w:r>
    </w:p>
    <w:p>
      <w:r>
        <w:t xml:space="preserve">Konteksti : The Whole Shootin' Match on yhdysvaltalainen independent-elokuva vuodelta 1978 ohjaus ja käsikirjoitus Eagle Pennell, pääosissa Sonny Carl Davis, Lou Perryman ja Doris Hargrave. Vastaus : Eagle Pennell</w:t>
      </w:r>
    </w:p>
    <w:p>
      <w:r>
        <w:rPr>
          <w:b/>
        </w:rPr>
        <w:t xml:space="preserve">Tulos</w:t>
      </w:r>
    </w:p>
    <w:p>
      <w:r>
        <w:t xml:space="preserve">Mikä on The Whole Shootin' Matchin ohjaaja?</w:t>
      </w:r>
    </w:p>
    <w:p>
      <w:r>
        <w:rPr>
          <w:b/>
        </w:rPr>
        <w:t xml:space="preserve">Esimerkki 5.4180</w:t>
      </w:r>
    </w:p>
    <w:p>
      <w:r>
        <w:t xml:space="preserve">Konteksti : Arsufin toiminta (8. kesäkuuta 1918) käytiin Britannian valtakunnan ja Osmanien valtakunnan, Saksan valtakunnan ja Itävalta-Unkarin joukkojen välillä ensimmäisen maailmansodan Siinain ja Palestiinan kampanjan aikana. Vastaus : 8. kesäkuuta 1918</w:t>
      </w:r>
    </w:p>
    <w:p>
      <w:r>
        <w:rPr>
          <w:b/>
        </w:rPr>
        <w:t xml:space="preserve">Tulos</w:t>
      </w:r>
    </w:p>
    <w:p>
      <w:r>
        <w:t xml:space="preserve">Milloin Arsufin toiminta tapahtui?</w:t>
      </w:r>
    </w:p>
    <w:p>
      <w:r>
        <w:rPr>
          <w:b/>
        </w:rPr>
        <w:t xml:space="preserve">Esimerkki 5.4181</w:t>
      </w:r>
    </w:p>
    <w:p>
      <w:r>
        <w:t xml:space="preserve">Konteksti : Ingeborg Mello de Preiss (Saksa 4. tammikuuta 1919 - Buenos Aires, Argentiina 25. lokakuuta 2009) oli argentiinalainen yleisurheilija, joka kilpaili kiekonheitossa ja kuulantyönnössä. Vastaus: Nainen</w:t>
      </w:r>
    </w:p>
    <w:p>
      <w:r>
        <w:rPr>
          <w:b/>
        </w:rPr>
        <w:t xml:space="preserve">Tulos</w:t>
      </w:r>
    </w:p>
    <w:p>
      <w:r>
        <w:t xml:space="preserve">Minkä sukupuolen mukaan Ingeborg Mello voidaan kuvata?</w:t>
      </w:r>
    </w:p>
    <w:p>
      <w:r>
        <w:rPr>
          <w:b/>
        </w:rPr>
        <w:t xml:space="preserve">Esimerkki 5.4182</w:t>
      </w:r>
    </w:p>
    <w:p>
      <w:r>
        <w:t xml:space="preserve">Konteksti : Petronella Johanna Nelly de Rooij (30. heinäkuuta 1883 -- 10. kesäkuuta 1964) oli hollantilainen eläintieteilijä ja herpetologi. Vastaus : 10. kesäkuuta 1964</w:t>
      </w:r>
    </w:p>
    <w:p>
      <w:r>
        <w:rPr>
          <w:b/>
        </w:rPr>
        <w:t xml:space="preserve">Tulos</w:t>
      </w:r>
    </w:p>
    <w:p>
      <w:r>
        <w:t xml:space="preserve">Milloin Nelly de Rooij kuoli?</w:t>
      </w:r>
    </w:p>
    <w:p>
      <w:r>
        <w:rPr>
          <w:b/>
        </w:rPr>
        <w:t xml:space="preserve">Esimerkki 5.4183</w:t>
      </w:r>
    </w:p>
    <w:p>
      <w:r>
        <w:t xml:space="preserve">Konteksti : Marthe Cnockaertin vuonna 1932 kirjoittamaan muistelmateokseen I Was a Spy perustuva elokuva kertoo belgialaisesta naisesta, joka ensimmäisen maailmansodan aikana hoitaa haavoittuneita saksalaisia sotilaita ja välittää samalla tiedustelutietoja briteille. Vastaus : Marthe Cnockaert</w:t>
      </w:r>
    </w:p>
    <w:p>
      <w:r>
        <w:rPr>
          <w:b/>
        </w:rPr>
        <w:t xml:space="preserve">Tulos</w:t>
      </w:r>
    </w:p>
    <w:p>
      <w:r>
        <w:t xml:space="preserve">Mihin perustuu I Was a Spy?</w:t>
      </w:r>
    </w:p>
    <w:p>
      <w:r>
        <w:rPr>
          <w:b/>
        </w:rPr>
        <w:t xml:space="preserve">Esimerkki 5.4184</w:t>
      </w:r>
    </w:p>
    <w:p>
      <w:r>
        <w:t xml:space="preserve">Konteksti : Nightmare Academy on Frank Perettin kirjoittama kristillinen fiktiivinen romaani vuodelta 2002 ja toinen romaani Frank Perettin kirjoittamassa Veritas Project -sarjassa. Vastaus : Veritas Project</w:t>
      </w:r>
    </w:p>
    <w:p>
      <w:r>
        <w:rPr>
          <w:b/>
        </w:rPr>
        <w:t xml:space="preserve">Tulos</w:t>
      </w:r>
    </w:p>
    <w:p>
      <w:r>
        <w:t xml:space="preserve">Mistä sarjasta Nightmare Academy on?</w:t>
      </w:r>
    </w:p>
    <w:p>
      <w:r>
        <w:rPr>
          <w:b/>
        </w:rPr>
        <w:t xml:space="preserve">Esimerkki 5.4185</w:t>
      </w:r>
    </w:p>
    <w:p>
      <w:r>
        <w:t xml:space="preserve">Konteksti : Sos mi hombre (espanjaksi: Olet mieheni) on argentiinalainen telenovela, joka esitettiin El Trece -kanavalla vuosina 2012-2013. Vastaus : El Trece</w:t>
      </w:r>
    </w:p>
    <w:p>
      <w:r>
        <w:rPr>
          <w:b/>
        </w:rPr>
        <w:t xml:space="preserve">Tulos</w:t>
      </w:r>
    </w:p>
    <w:p>
      <w:r>
        <w:t xml:space="preserve">Mikä kanava lähetti Sos mi hombre -elokuvan?</w:t>
      </w:r>
    </w:p>
    <w:p>
      <w:r>
        <w:rPr>
          <w:b/>
        </w:rPr>
        <w:t xml:space="preserve">Esimerkki 5.4186</w:t>
      </w:r>
    </w:p>
    <w:p>
      <w:r>
        <w:t xml:space="preserve">Konteksti: Verónica Cepede Royg (s. 21. tammikuuta 1992 Asunción) on paraguaylainen tennisammattilainen. Vastaus : Asunción</w:t>
      </w:r>
    </w:p>
    <w:p>
      <w:r>
        <w:rPr>
          <w:b/>
        </w:rPr>
        <w:t xml:space="preserve">Tulos</w:t>
      </w:r>
    </w:p>
    <w:p>
      <w:r>
        <w:t xml:space="preserve">Mistä kaupungista Verónica Cepede Royg on kotoisin?</w:t>
      </w:r>
    </w:p>
    <w:p>
      <w:r>
        <w:rPr>
          <w:b/>
        </w:rPr>
        <w:t xml:space="preserve">Esimerkki 5.4187</w:t>
      </w:r>
    </w:p>
    <w:p>
      <w:r>
        <w:t xml:space="preserve">Konteksti : 2006 Guggenheim Fellowship 2014 National Book Critics Circle Award (Criticism) finalisti kirjasta What Would Lynne Tillman Do? Vastaus : Guggenheim-apuraha</w:t>
      </w:r>
    </w:p>
    <w:p>
      <w:r>
        <w:rPr>
          <w:b/>
        </w:rPr>
        <w:t xml:space="preserve">Tulos</w:t>
      </w:r>
    </w:p>
    <w:p>
      <w:r>
        <w:t xml:space="preserve">Minkä palkinnon Lynne Tillman sai?</w:t>
      </w:r>
    </w:p>
    <w:p>
      <w:r>
        <w:rPr>
          <w:b/>
        </w:rPr>
        <w:t xml:space="preserve">Esimerkki 5.4188</w:t>
      </w:r>
    </w:p>
    <w:p>
      <w:r>
        <w:t xml:space="preserve">Konteksti: Paul-Ernst Renisch (2. heinäkuuta 1917 -- 25. tammikuuta 1998) oli korkeasti palkittu majuri Fallschirmjägerissä toisen maailmansodan aikana. Hän sai myös rautaristin ritariristin. Vastaus : Rautaristin ritariristi</w:t>
      </w:r>
    </w:p>
    <w:p>
      <w:r>
        <w:rPr>
          <w:b/>
        </w:rPr>
        <w:t xml:space="preserve">Tulos</w:t>
      </w:r>
    </w:p>
    <w:p>
      <w:r>
        <w:t xml:space="preserve">Minkä palkinnon Paul-Ernst Renisch sai?</w:t>
      </w:r>
    </w:p>
    <w:p>
      <w:r>
        <w:rPr>
          <w:b/>
        </w:rPr>
        <w:t xml:space="preserve">Esimerkki 5.4189</w:t>
      </w:r>
    </w:p>
    <w:p>
      <w:r>
        <w:t xml:space="preserve">Konteksti : Kyle Robinson (s. 4. heinäkuuta 1974) on yhdysvaltalainen mieslentopalloilija. Vastaus: mies</w:t>
      </w:r>
    </w:p>
    <w:p>
      <w:r>
        <w:rPr>
          <w:b/>
        </w:rPr>
        <w:t xml:space="preserve">Tulos</w:t>
      </w:r>
    </w:p>
    <w:p>
      <w:r>
        <w:t xml:space="preserve">Mikä on Kyle Robinsonin sukupuoli?</w:t>
      </w:r>
    </w:p>
    <w:p>
      <w:r>
        <w:rPr>
          <w:b/>
        </w:rPr>
        <w:t xml:space="preserve">Esimerkki 5.4190</w:t>
      </w:r>
    </w:p>
    <w:p>
      <w:r>
        <w:t xml:space="preserve">Konteksti : Gnabagangal (suom. Muistot) on M. Jeevanin ohjaama tamilinkielinen draamaelokuva vuodelta 2009. Vastaus : M. Jeevan</w:t>
      </w:r>
    </w:p>
    <w:p>
      <w:r>
        <w:rPr>
          <w:b/>
        </w:rPr>
        <w:t xml:space="preserve">Tulos</w:t>
      </w:r>
    </w:p>
    <w:p>
      <w:r>
        <w:t xml:space="preserve">Kuka oli Gnabagangalin ohjaaja?</w:t>
      </w:r>
    </w:p>
    <w:p>
      <w:r>
        <w:rPr>
          <w:b/>
        </w:rPr>
        <w:t xml:space="preserve">Esimerkki 5.4191</w:t>
      </w:r>
    </w:p>
    <w:p>
      <w:r>
        <w:t xml:space="preserve">Konteksti : Rachel Wade (s. 27. helmikuuta 1990) on yhdysvaltalainen nainen, joka tuomittiin toisen asteen murhasta Sarah Ludemannin murhasta. Vastaus : murha</w:t>
      </w:r>
    </w:p>
    <w:p>
      <w:r>
        <w:rPr>
          <w:b/>
        </w:rPr>
        <w:t xml:space="preserve">Tulos</w:t>
      </w:r>
    </w:p>
    <w:p>
      <w:r>
        <w:t xml:space="preserve">Mistä rikoksesta Rachel Wadea syytettiin?</w:t>
      </w:r>
    </w:p>
    <w:p>
      <w:r>
        <w:rPr>
          <w:b/>
        </w:rPr>
        <w:t xml:space="preserve">Esimerkki 5.4192</w:t>
      </w:r>
    </w:p>
    <w:p>
      <w:r>
        <w:t xml:space="preserve">Konteksti: Marilyn Bevans oli ensimmäinen alle kolmen tunnin juoksuajan juossut afroamerikkalainen maratoonar ja ensimmäinen kansallisen luokan musta amerikkalainen maratoonar. Vastaus: Nainen</w:t>
      </w:r>
    </w:p>
    <w:p>
      <w:r>
        <w:rPr>
          <w:b/>
        </w:rPr>
        <w:t xml:space="preserve">Tulos</w:t>
      </w:r>
    </w:p>
    <w:p>
      <w:r>
        <w:t xml:space="preserve">Mihin sukupuoliluokkaan Marilyn Bevans kuuluu?</w:t>
      </w:r>
    </w:p>
    <w:p>
      <w:r>
        <w:rPr>
          <w:b/>
        </w:rPr>
        <w:t xml:space="preserve">Esimerkki 5.4193</w:t>
      </w:r>
    </w:p>
    <w:p>
      <w:r>
        <w:t xml:space="preserve">Konteksti : Dreams of the Raven on Carmen Carterin kirjoittama Star Trek: The Original Series -romaani. Vastaus : Star Trek: The Original Series</w:t>
      </w:r>
    </w:p>
    <w:p>
      <w:r>
        <w:rPr>
          <w:b/>
        </w:rPr>
        <w:t xml:space="preserve">Tulos</w:t>
      </w:r>
    </w:p>
    <w:p>
      <w:r>
        <w:t xml:space="preserve">Mihin sarjaan Dreams of the Raven kuuluu?</w:t>
      </w:r>
    </w:p>
    <w:p>
      <w:r>
        <w:rPr>
          <w:b/>
        </w:rPr>
        <w:t xml:space="preserve">Esimerkki 5.4194</w:t>
      </w:r>
    </w:p>
    <w:p>
      <w:r>
        <w:t xml:space="preserve">Konteksti : Wrong Is Right, joka julkaistiin Isossa-Britanniassa nimellä The Man With the Deadly Lens, on Richard Brooksin ohjaama trillerielokuva vuodelta 1982, joka perustuu Charles McCarryn romaaniin The Better Angels. Vastaus : The Better Angels</w:t>
      </w:r>
    </w:p>
    <w:p>
      <w:r>
        <w:rPr>
          <w:b/>
        </w:rPr>
        <w:t xml:space="preserve">Tulos</w:t>
      </w:r>
    </w:p>
    <w:p>
      <w:r>
        <w:t xml:space="preserve">Mikä on Wrong Is Rightin perusta?</w:t>
      </w:r>
    </w:p>
    <w:p>
      <w:r>
        <w:rPr>
          <w:b/>
        </w:rPr>
        <w:t xml:space="preserve">Esimerkki 5.4195</w:t>
      </w:r>
    </w:p>
    <w:p>
      <w:r>
        <w:t xml:space="preserve">Konteksti: Clive Extonin luoma The Crezz sijoittui kuvitteelliseen Länsi-Lontoon kaupunginosaan, Carlisle Crescentiin. Vastaus : London</w:t>
      </w:r>
    </w:p>
    <w:p>
      <w:r>
        <w:rPr>
          <w:b/>
        </w:rPr>
        <w:t xml:space="preserve">Tulos</w:t>
      </w:r>
    </w:p>
    <w:p>
      <w:r>
        <w:t xml:space="preserve">Missä paikassa The Crezz on olemassa?</w:t>
      </w:r>
    </w:p>
    <w:p>
      <w:r>
        <w:rPr>
          <w:b/>
        </w:rPr>
        <w:t xml:space="preserve">Esimerkki 5.4196</w:t>
      </w:r>
    </w:p>
    <w:p>
      <w:r>
        <w:t xml:space="preserve">Konteksti : Madonna kynttilänjalassa on italialaisen renessanssitaiteilijan Rafaelin maalaama Madonna-maalaus, joka on peräisin noin vuodelta 1513 ja joka on Baltimoressa sijaitsevan Waltersin taidemuseon kokoelmassa. Vastaus : Waltersin taidemuseo</w:t>
      </w:r>
    </w:p>
    <w:p>
      <w:r>
        <w:rPr>
          <w:b/>
        </w:rPr>
        <w:t xml:space="preserve">Tulos</w:t>
      </w:r>
    </w:p>
    <w:p>
      <w:r>
        <w:t xml:space="preserve">Mikä on sen paikan nimi, josta löytyy Madonna of the Candelabra?</w:t>
      </w:r>
    </w:p>
    <w:p>
      <w:r>
        <w:rPr>
          <w:b/>
        </w:rPr>
        <w:t xml:space="preserve">Esimerkki 5.4197</w:t>
      </w:r>
    </w:p>
    <w:p>
      <w:r>
        <w:t xml:space="preserve">Konteksti : Sir George Tomkyns Chesney, KCB, CSI, CIE (30. huhtikuuta 1830 Tiverton, Devon - 31. maaliskuuta 1895) oli brittiläisen armeijan kenraali, eversti Charles Cornwallis Chesneyn veli. Vastaus : 31. maaliskuuta 1895</w:t>
      </w:r>
    </w:p>
    <w:p>
      <w:r>
        <w:rPr>
          <w:b/>
        </w:rPr>
        <w:t xml:space="preserve">Tulos</w:t>
      </w:r>
    </w:p>
    <w:p>
      <w:r>
        <w:t xml:space="preserve">Mikä on George Tomkyns Chesneyn kuolinpäivä?</w:t>
      </w:r>
    </w:p>
    <w:p>
      <w:r>
        <w:rPr>
          <w:b/>
        </w:rPr>
        <w:t xml:space="preserve">Esimerkki 5.4198</w:t>
      </w:r>
    </w:p>
    <w:p>
      <w:r>
        <w:t xml:space="preserve">Konteksti : Geoff Stradling (s. 19. toukokuuta 1955 Bellingham, Washington) on yhdysvaltalainen pianisti, kosketinsoittaja, säveltäjä, sovittaja ja orkesterinjohtaja. Vastaus : säveltäjä</w:t>
      </w:r>
    </w:p>
    <w:p>
      <w:r>
        <w:rPr>
          <w:b/>
        </w:rPr>
        <w:t xml:space="preserve">Tulos</w:t>
      </w:r>
    </w:p>
    <w:p>
      <w:r>
        <w:t xml:space="preserve">Millainen ammatti Geoff Stradlingilla on?</w:t>
      </w:r>
    </w:p>
    <w:p>
      <w:r>
        <w:rPr>
          <w:b/>
        </w:rPr>
        <w:t xml:space="preserve">Esimerkki 5.4199</w:t>
      </w:r>
    </w:p>
    <w:p>
      <w:r>
        <w:t xml:space="preserve">Konteksti: Pitkä kihlaus annettiin Birminghamin museolle ja taidegallerialle "Dr Griffithsin" testamentissa vuonna 1902, ja se on säilynyt kokoelmassa nykypäivään asti. Vastaus: Birminghamin museo ja taidegalleria</w:t>
      </w:r>
    </w:p>
    <w:p>
      <w:r>
        <w:rPr>
          <w:b/>
        </w:rPr>
        <w:t xml:space="preserve">Tulos</w:t>
      </w:r>
    </w:p>
    <w:p>
      <w:r>
        <w:t xml:space="preserve">Mikä on sen paikan nimi, josta löytyy The Long Engagement?</w:t>
      </w:r>
    </w:p>
    <w:p>
      <w:r>
        <w:rPr>
          <w:b/>
        </w:rPr>
        <w:t xml:space="preserve">Esimerkki 5.4200</w:t>
      </w:r>
    </w:p>
    <w:p>
      <w:r>
        <w:t xml:space="preserve">Asiayhteys: Lentävä upseeri John Robert Baldwin (122337), kuninkaallisten ilmavoimien vapaaehtoinen reserviläinen, 609. lentolaivue, palkitaan ansioituneella lentoristillä: Vastaus : Distinguished Flying Cross</w:t>
      </w:r>
    </w:p>
    <w:p>
      <w:r>
        <w:rPr>
          <w:b/>
        </w:rPr>
        <w:t xml:space="preserve">Tulos</w:t>
      </w:r>
    </w:p>
    <w:p>
      <w:r>
        <w:t xml:space="preserve">Minkä palkinnon John Robert Baldwin sai?</w:t>
      </w:r>
    </w:p>
    <w:p>
      <w:r>
        <w:rPr>
          <w:b/>
        </w:rPr>
        <w:t xml:space="preserve">Esimerkki 5.4201</w:t>
      </w:r>
    </w:p>
    <w:p>
      <w:r>
        <w:t xml:space="preserve">Konteksti: Khalid Reeves (s. 15. heinäkuuta 1972) oli yhdysvaltalainen koripalloilija, jonka Miami Heat valitsi vuoden 1994 NBA Draftin ensimmäisellä kierroksella (12. valinta). Vastaus : Miami Heat</w:t>
      </w:r>
    </w:p>
    <w:p>
      <w:r>
        <w:rPr>
          <w:b/>
        </w:rPr>
        <w:t xml:space="preserve">Tulos</w:t>
      </w:r>
    </w:p>
    <w:p>
      <w:r>
        <w:t xml:space="preserve">Pelaaja Khalid Reeves pelasi minkä joukkueen riveissä?</w:t>
      </w:r>
    </w:p>
    <w:p>
      <w:r>
        <w:rPr>
          <w:b/>
        </w:rPr>
        <w:t xml:space="preserve">Esimerkki 5.4202</w:t>
      </w:r>
    </w:p>
    <w:p>
      <w:r>
        <w:t xml:space="preserve">Konteksti : John Thynne, 3. paroni Carteret PC (28. joulukuuta 1772 - 10. maaliskuuta 1849), joka tunnettiin nimellä Lord John Thynne vuosina 1789-1838, oli brittiläinen aatelinen ja poliitikko. Vastaus : poliitikko</w:t>
      </w:r>
    </w:p>
    <w:p>
      <w:r>
        <w:rPr>
          <w:b/>
        </w:rPr>
        <w:t xml:space="preserve">Tulos</w:t>
      </w:r>
    </w:p>
    <w:p>
      <w:r>
        <w:t xml:space="preserve">Millainen ammatti on John Thynne, 3. paroni Carteret?</w:t>
      </w:r>
    </w:p>
    <w:p>
      <w:r>
        <w:rPr>
          <w:b/>
        </w:rPr>
        <w:t xml:space="preserve">Esimerkki 5.4203</w:t>
      </w:r>
    </w:p>
    <w:p>
      <w:r>
        <w:t xml:space="preserve">Konteksti : Thomas Colley (kuoli 24. elokuuta 1751) oli englantilainen savupiipunlakaisija, joka teloitettiin noitana syytetyn Ruth Osbornen murhasta Tringissä, Hertfordshiressä. Vastaus : murha</w:t>
      </w:r>
    </w:p>
    <w:p>
      <w:r>
        <w:rPr>
          <w:b/>
        </w:rPr>
        <w:t xml:space="preserve">Tulos</w:t>
      </w:r>
    </w:p>
    <w:p>
      <w:r>
        <w:t xml:space="preserve">Mistä rikoksesta Thomas Colley sai syytteen?</w:t>
      </w:r>
    </w:p>
    <w:p>
      <w:r>
        <w:rPr>
          <w:b/>
        </w:rPr>
        <w:t xml:space="preserve">Esimerkki 5.4204</w:t>
      </w:r>
    </w:p>
    <w:p>
      <w:r>
        <w:t xml:space="preserve">Konteksti : Robert Lee Howze (22. elokuuta 1864 - 19. syyskuuta 1926) oli Yhdysvaltain armeijan kenraalimajuri, joka sai kunniamitalin toimistaan intiaanisotien aikana. Vastaus : Yhdysvaltain armeija</w:t>
      </w:r>
    </w:p>
    <w:p>
      <w:r>
        <w:rPr>
          <w:b/>
        </w:rPr>
        <w:t xml:space="preserve">Tulos</w:t>
      </w:r>
    </w:p>
    <w:p>
      <w:r>
        <w:t xml:space="preserve">Missä asevoimissa Robert Lee Howze palveli?</w:t>
      </w:r>
    </w:p>
    <w:p>
      <w:r>
        <w:rPr>
          <w:b/>
        </w:rPr>
        <w:t xml:space="preserve">Esimerkki 5.4205</w:t>
      </w:r>
    </w:p>
    <w:p>
      <w:r>
        <w:t xml:space="preserve">Konteksti : ``Catch 'Em If You Can'' on Simpsonien viidennentoista kauden 18. jakso, joka esitettiin ensimmäisen kerran 25. huhtikuuta 2004. Vastaus : Simpsonit</w:t>
      </w:r>
    </w:p>
    <w:p>
      <w:r>
        <w:rPr>
          <w:b/>
        </w:rPr>
        <w:t xml:space="preserve">Tulos</w:t>
      </w:r>
    </w:p>
    <w:p>
      <w:r>
        <w:t xml:space="preserve">Mihin sarjaan jakso Catch 'Em If You Can kuuluu?</w:t>
      </w:r>
    </w:p>
    <w:p>
      <w:r>
        <w:rPr>
          <w:b/>
        </w:rPr>
        <w:t xml:space="preserve">Esimerkki 5.4206</w:t>
      </w:r>
    </w:p>
    <w:p>
      <w:r>
        <w:t xml:space="preserve">Konteksti: Sir Barrie Heath, DFC, AE (11. syyskuuta 1916 - 22. helmikuuta 1988) oli toisen maailmansodan aikainen kuninkaallisten ilmavoimien Spitfire-lentäjä, joka taisteli Britannian taistelussa ja sai ansioituneen lentoristin. Vastaus : Royal Air Force</w:t>
      </w:r>
    </w:p>
    <w:p>
      <w:r>
        <w:rPr>
          <w:b/>
        </w:rPr>
        <w:t xml:space="preserve">Tulos</w:t>
      </w:r>
    </w:p>
    <w:p>
      <w:r>
        <w:t xml:space="preserve">Mihin sotilashaaraan Barrie Heath kuuluu?</w:t>
      </w:r>
    </w:p>
    <w:p>
      <w:r>
        <w:rPr>
          <w:b/>
        </w:rPr>
        <w:t xml:space="preserve">Esimerkki 5.4207</w:t>
      </w:r>
    </w:p>
    <w:p>
      <w:r>
        <w:t xml:space="preserve">Konteksti: Milan Gaľa (21. tammikuuta 1953 Jarovnice - 1. kesäkuuta 2012 Košicen lähellä) oli slovakialainen poliitikko ja Euroopan kansanpuolueeseen kuuluvan Slovenská demokraticka a krestanska unia -puolueen kansanedustaja, joka istuu Euroopan parlamentin kulttuuri- ja koulutusvaliokunnassa. Vastaus: 1. kesäkuuta 2012</w:t>
      </w:r>
    </w:p>
    <w:p>
      <w:r>
        <w:rPr>
          <w:b/>
        </w:rPr>
        <w:t xml:space="preserve">Tulos</w:t>
      </w:r>
    </w:p>
    <w:p>
      <w:r>
        <w:t xml:space="preserve">Minä päivänä Milan Gaľa kuoli?</w:t>
      </w:r>
    </w:p>
    <w:p>
      <w:r>
        <w:rPr>
          <w:b/>
        </w:rPr>
        <w:t xml:space="preserve">Esimerkki 5.4208</w:t>
      </w:r>
    </w:p>
    <w:p>
      <w:r>
        <w:t xml:space="preserve">Konteksti : Wichitan kaupunki on Joel McCrean, Jody McCrean, Carlos Romeron ja George Neisen tähdittämä puolituntinen lännenelokuvasarja, joka esitettiin NBC:llä 30. syyskuuta 1959 - 6. huhtikuuta 1960. Vastaus : NBC</w:t>
      </w:r>
    </w:p>
    <w:p>
      <w:r>
        <w:rPr>
          <w:b/>
        </w:rPr>
        <w:t xml:space="preserve">Tulos</w:t>
      </w:r>
    </w:p>
    <w:p>
      <w:r>
        <w:t xml:space="preserve">Missä verkossa esitettiin Wichita Town?</w:t>
      </w:r>
    </w:p>
    <w:p>
      <w:r>
        <w:rPr>
          <w:b/>
        </w:rPr>
        <w:t xml:space="preserve">Esimerkki 5.4209</w:t>
      </w:r>
    </w:p>
    <w:p>
      <w:r>
        <w:t xml:space="preserve">Konteksti : Sisätila, jossa nainen punnitsee kultakolikkoa (1659-1662) on hollantilaisen taidemaalarin Pieter de Hoochin öljymaalaus kankaalle. Se on esimerkki hollantilaisen kultakauden maalaustaiteesta ja kuuluu Berliinin Gemäldegalerie-kokoelmaan. Vastaus : Gemäldegalerie</w:t>
      </w:r>
    </w:p>
    <w:p>
      <w:r>
        <w:rPr>
          <w:b/>
        </w:rPr>
        <w:t xml:space="preserve">Tulos</w:t>
      </w:r>
    </w:p>
    <w:p>
      <w:r>
        <w:t xml:space="preserve">Mikä on sen paikan nimi, josta löytyy Interior with a Woman weighing Gold Coin?</w:t>
      </w:r>
    </w:p>
    <w:p>
      <w:r>
        <w:rPr>
          <w:b/>
        </w:rPr>
        <w:t xml:space="preserve">Esimerkki 5.4210</w:t>
      </w:r>
    </w:p>
    <w:p>
      <w:r>
        <w:t xml:space="preserve">Konteksti : Patricia Chan Li-Yin (陈丽燕; s. 12. huhtikuuta 1954), joka tunnetaan myös nimellä Pat Chan ja ``Kultainen tyttö'', on singaporelainen eläkkeellä oleva uimari. Vastaus: Singapore</w:t>
      </w:r>
    </w:p>
    <w:p>
      <w:r>
        <w:rPr>
          <w:b/>
        </w:rPr>
        <w:t xml:space="preserve">Tulos</w:t>
      </w:r>
    </w:p>
    <w:p>
      <w:r>
        <w:t xml:space="preserve">Mihin kaupunkiin Pat Chan liittyy?</w:t>
      </w:r>
    </w:p>
    <w:p>
      <w:r>
        <w:rPr>
          <w:b/>
        </w:rPr>
        <w:t xml:space="preserve">Esimerkki 5.4211</w:t>
      </w:r>
    </w:p>
    <w:p>
      <w:r>
        <w:t xml:space="preserve">Konteksti : Alison Elizabeth Taylor on valmistunut Columbian yliopiston School of the Artsista, ja hänellä on ollut kolme yksityisnäyttelyä James Cohan Galleryssa New Yorkissa. Vastaus : Columbia University</w:t>
      </w:r>
    </w:p>
    <w:p>
      <w:r>
        <w:rPr>
          <w:b/>
        </w:rPr>
        <w:t xml:space="preserve">Tulos</w:t>
      </w:r>
    </w:p>
    <w:p>
      <w:r>
        <w:t xml:space="preserve">Missä yliopistossa Alison Elizabeth Taylor opiskeli?</w:t>
      </w:r>
    </w:p>
    <w:p>
      <w:r>
        <w:rPr>
          <w:b/>
        </w:rPr>
        <w:t xml:space="preserve">Esimerkki 5.4212</w:t>
      </w:r>
    </w:p>
    <w:p>
      <w:r>
        <w:t xml:space="preserve">Konteksti : Weekend View oli Weather Channelin viikonloppusääohjelma, joka esitettiin klo 5-11 itäistä aikaa. Vastaus : The Weather Channel</w:t>
      </w:r>
    </w:p>
    <w:p>
      <w:r>
        <w:rPr>
          <w:b/>
        </w:rPr>
        <w:t xml:space="preserve">Tulos</w:t>
      </w:r>
    </w:p>
    <w:p>
      <w:r>
        <w:t xml:space="preserve">Millä kanavalla Weekend View esitettiin ensimmäisen kerran?</w:t>
      </w:r>
    </w:p>
    <w:p>
      <w:r>
        <w:rPr>
          <w:b/>
        </w:rPr>
        <w:t xml:space="preserve">Esimerkki 5.4213</w:t>
      </w:r>
    </w:p>
    <w:p>
      <w:r>
        <w:t xml:space="preserve">Konteksti : Testiautomaation hallintatyökalut ovat erityisiä työkaluja, jotka tarjoavat yhteistyöympäristön, jonka tarkoituksena on tehdä testiautomaatiosta tehokasta, jäljitettävää ja selkeää sidosryhmille. Vastaus : testiautomaatio</w:t>
      </w:r>
    </w:p>
    <w:p>
      <w:r>
        <w:rPr>
          <w:b/>
        </w:rPr>
        <w:t xml:space="preserve">Tulos</w:t>
      </w:r>
    </w:p>
    <w:p>
      <w:r>
        <w:t xml:space="preserve">Mihin testausautomaation hallintatyökalut perustuvat?</w:t>
      </w:r>
    </w:p>
    <w:p>
      <w:r>
        <w:rPr>
          <w:b/>
        </w:rPr>
        <w:t xml:space="preserve">Esimerkki 5.4214</w:t>
      </w:r>
    </w:p>
    <w:p>
      <w:r>
        <w:t xml:space="preserve">Konteksti: Henry Edward Kenny VC (27. heinäkuuta 1888 - 6. toukokuuta 1979) oli englantilainen Victorian ristin saaja, joka on korkein ja arvostetuin palkinto, joka voidaan myöntää Britannian ja kansainyhteisön joukoille urheudesta vihollisen edessä. Vastaus : Victoria Cross</w:t>
      </w:r>
    </w:p>
    <w:p>
      <w:r>
        <w:rPr>
          <w:b/>
        </w:rPr>
        <w:t xml:space="preserve">Tulos</w:t>
      </w:r>
    </w:p>
    <w:p>
      <w:r>
        <w:t xml:space="preserve">Minkä palkinnon Henry Edward Kenny sai?</w:t>
      </w:r>
    </w:p>
    <w:p>
      <w:r>
        <w:rPr>
          <w:b/>
        </w:rPr>
        <w:t xml:space="preserve">Esimerkki 5.4215</w:t>
      </w:r>
    </w:p>
    <w:p>
      <w:r>
        <w:t xml:space="preserve">Konteksti : Charles Pratt Huntington (1871 -- 1919) oli yhdysvaltalainen arkkitehti, joka syntyi Logansportissa Indianassa ja opiskeli Harvardin yliopistossa, josta hän valmistui vuonna 1893, sekä Pariisin École nationale supérieure des Beaux-Artsissa, josta hän valmistui vuonna 1901. Vastaus : Logansport</w:t>
      </w:r>
    </w:p>
    <w:p>
      <w:r>
        <w:rPr>
          <w:b/>
        </w:rPr>
        <w:t xml:space="preserve">Tulos</w:t>
      </w:r>
    </w:p>
    <w:p>
      <w:r>
        <w:t xml:space="preserve">Mihin kaupunkiin Charles Pratt Huntington liittyy?</w:t>
      </w:r>
    </w:p>
    <w:p>
      <w:r>
        <w:rPr>
          <w:b/>
        </w:rPr>
        <w:t xml:space="preserve">Esimerkki 5.4216</w:t>
      </w:r>
    </w:p>
    <w:p>
      <w:r>
        <w:t xml:space="preserve">Konteksti : Michael Osborne Waddell MC (22. joulukuuta 1922 - 22. toukokuuta 2015) oli Britannian armeijan 50. kuninkaallisen panssarirykmentin upseeri, joka sai välittömän sotilasristin toimistaan Sisilian maihinnousun aikana vuonna 1943 pelastaessaan yhdentoista miehen hengen, kun hänen kolonnansa joutui vihollisen tulituksen kohteeksi. Vastaus: Britannian armeija</w:t>
      </w:r>
    </w:p>
    <w:p>
      <w:r>
        <w:rPr>
          <w:b/>
        </w:rPr>
        <w:t xml:space="preserve">Tulos</w:t>
      </w:r>
    </w:p>
    <w:p>
      <w:r>
        <w:t xml:space="preserve">Mihin sotilashaaraan Michael Osborne Waddell kuuluu?</w:t>
      </w:r>
    </w:p>
    <w:p>
      <w:r>
        <w:rPr>
          <w:b/>
        </w:rPr>
        <w:t xml:space="preserve">Esimerkki 5.4217</w:t>
      </w:r>
    </w:p>
    <w:p>
      <w:r>
        <w:t xml:space="preserve">Taustaa: 2. huhtikuuta 1953 OTCM:n määräyksellä nro 34765 standardoitiin viimeinen Patton-sarjan panssarivaunu 90 mm:n tykkipanssarivaunuksi M48 Patton. Vastaus : 1953</w:t>
      </w:r>
    </w:p>
    <w:p>
      <w:r>
        <w:rPr>
          <w:b/>
        </w:rPr>
        <w:t xml:space="preserve">Tulos</w:t>
      </w:r>
    </w:p>
    <w:p>
      <w:r>
        <w:t xml:space="preserve">Minä vuonna M48 Patton otettiin käyttöön?</w:t>
      </w:r>
    </w:p>
    <w:p>
      <w:r>
        <w:rPr>
          <w:b/>
        </w:rPr>
        <w:t xml:space="preserve">Esimerkki 5.4218</w:t>
      </w:r>
    </w:p>
    <w:p>
      <w:r>
        <w:t xml:space="preserve">Konteksti : Lauffeldin taistelu, joka tunnetaan myös nimillä Lafelt, Laffeld, Lawfeld, Lawfeldt, Maastricht tai Val, käytiin 2. heinäkuuta 1747 Ranskan hyökkäyksen aikana Alankomaihin. Vastaus : 2. heinäkuuta 1747</w:t>
      </w:r>
    </w:p>
    <w:p>
      <w:r>
        <w:rPr>
          <w:b/>
        </w:rPr>
        <w:t xml:space="preserve">Tulos</w:t>
      </w:r>
    </w:p>
    <w:p>
      <w:r>
        <w:t xml:space="preserve">Mikä oli Lauffeldin taistelun päivämäärä?</w:t>
      </w:r>
    </w:p>
    <w:p>
      <w:r>
        <w:rPr>
          <w:b/>
        </w:rPr>
        <w:t xml:space="preserve">Esimerkki 5.4219</w:t>
      </w:r>
    </w:p>
    <w:p>
      <w:r>
        <w:t xml:space="preserve">Context : Adventures in Voice Acting on vuonna 2008 ilmestynyt dokumentti-DVD, jonka on tuottanut Bang Zoom! Entertainment ja omistettu Bob Papenbrookille. Vastaus : Bang Zoom! Entertainment</w:t>
      </w:r>
    </w:p>
    <w:p>
      <w:r>
        <w:rPr>
          <w:b/>
        </w:rPr>
        <w:t xml:space="preserve">Tulos</w:t>
      </w:r>
    </w:p>
    <w:p>
      <w:r>
        <w:t xml:space="preserve">Mikä tuotantoyhtiö tai mitkä tuotantoyhtiöt loivat Adventures in Voice Actingin?</w:t>
      </w:r>
    </w:p>
    <w:p>
      <w:r>
        <w:rPr>
          <w:b/>
        </w:rPr>
        <w:t xml:space="preserve">Esimerkki 5.4220</w:t>
      </w:r>
    </w:p>
    <w:p>
      <w:r>
        <w:t xml:space="preserve">Konteksti : Kesäkuusta 1941 alkaen Paul Schultz johti rykmenttiään hyökkäyksessä Etelä-Venäjälle, jossa hänelle myönnettiin 18. lokakuuta 1941 Saksan kultainen risti. Vastaus : Kultainen saksalaisristi</w:t>
      </w:r>
    </w:p>
    <w:p>
      <w:r>
        <w:rPr>
          <w:b/>
        </w:rPr>
        <w:t xml:space="preserve">Tulos</w:t>
      </w:r>
    </w:p>
    <w:p>
      <w:r>
        <w:t xml:space="preserve">Mikä palkinto myönnettiin Paul Schultzille?</w:t>
      </w:r>
    </w:p>
    <w:p>
      <w:r>
        <w:rPr>
          <w:b/>
        </w:rPr>
        <w:t xml:space="preserve">Esimerkki 5.4221</w:t>
      </w:r>
    </w:p>
    <w:p>
      <w:r>
        <w:t xml:space="preserve">Konteksti : ``All Expenses Paid'' on amerikkalaisen televisiosarjan Havaijin silmä jakso. Vastaus: Hawaiian Eye</w:t>
      </w:r>
    </w:p>
    <w:p>
      <w:r>
        <w:rPr>
          <w:b/>
        </w:rPr>
        <w:t xml:space="preserve">Tulos</w:t>
      </w:r>
    </w:p>
    <w:p>
      <w:r>
        <w:t xml:space="preserve">Mihin sarjaan All Expenses Paid kuuluu?</w:t>
      </w:r>
    </w:p>
    <w:p>
      <w:r>
        <w:rPr>
          <w:b/>
        </w:rPr>
        <w:t xml:space="preserve">Esimerkki 5.4222</w:t>
      </w:r>
    </w:p>
    <w:p>
      <w:r>
        <w:t xml:space="preserve">Konteksti: Nancy Elizabeth Prophet syntyi 19. maaliskuuta 1890 William H. Prophetin ja Rose Walker Prophetin lapsena Warwickissa, Rhode Islandissa. Vastaus : Rhode Island</w:t>
      </w:r>
    </w:p>
    <w:p>
      <w:r>
        <w:rPr>
          <w:b/>
        </w:rPr>
        <w:t xml:space="preserve">Tulos</w:t>
      </w:r>
    </w:p>
    <w:p>
      <w:r>
        <w:t xml:space="preserve">Mistä kaupungista Nancy Elizabeth Prophet on kotoisin?</w:t>
      </w:r>
    </w:p>
    <w:p>
      <w:r>
        <w:rPr>
          <w:b/>
        </w:rPr>
        <w:t xml:space="preserve">Esimerkki 5.4223</w:t>
      </w:r>
    </w:p>
    <w:p>
      <w:r>
        <w:t xml:space="preserve">Konteksti : ``A Fistful of Paintballs'' on 23. jakso ja ensimmäinen osa Communityn kaksiosaisesta toisen kauden finaalista. Vastaus : Community</w:t>
      </w:r>
    </w:p>
    <w:p>
      <w:r>
        <w:rPr>
          <w:b/>
        </w:rPr>
        <w:t xml:space="preserve">Tulos</w:t>
      </w:r>
    </w:p>
    <w:p>
      <w:r>
        <w:t xml:space="preserve">Mihin sarjaan A Fistful of Paintballs kuuluu?</w:t>
      </w:r>
    </w:p>
    <w:p>
      <w:r>
        <w:rPr>
          <w:b/>
        </w:rPr>
        <w:t xml:space="preserve">Esimerkki 5.4224</w:t>
      </w:r>
    </w:p>
    <w:p>
      <w:r>
        <w:t xml:space="preserve">Konteksti: Andrzej Kolikowski, lempinimeltään Pershing (1954-1999), oli Puolan niin sanotun Pruszkówin mafian johtaja ja 1990-luvun tunnetuin puolalainen gangsteri. Vastaus : 1999</w:t>
      </w:r>
    </w:p>
    <w:p>
      <w:r>
        <w:rPr>
          <w:b/>
        </w:rPr>
        <w:t xml:space="preserve">Tulos</w:t>
      </w:r>
    </w:p>
    <w:p>
      <w:r>
        <w:t xml:space="preserve">Mikä on Andrzej Kolikowskin kuolinpäivä?</w:t>
      </w:r>
    </w:p>
    <w:p>
      <w:r>
        <w:rPr>
          <w:b/>
        </w:rPr>
        <w:t xml:space="preserve">Esimerkki 5.4225</w:t>
      </w:r>
    </w:p>
    <w:p>
      <w:r>
        <w:t xml:space="preserve">Konteksti : Let the Great World Spin on Colum McCannin romaani, joka sijoittuu New Yorkiin Yhdysvaltoihin. Vastaus : New York City</w:t>
      </w:r>
    </w:p>
    <w:p>
      <w:r>
        <w:rPr>
          <w:b/>
        </w:rPr>
        <w:t xml:space="preserve">Tulos</w:t>
      </w:r>
    </w:p>
    <w:p>
      <w:r>
        <w:t xml:space="preserve">Missä paikassa Let the Great World Spin on olemassa?</w:t>
      </w:r>
    </w:p>
    <w:p>
      <w:r>
        <w:rPr>
          <w:b/>
        </w:rPr>
        <w:t xml:space="preserve">Esimerkki 5.4226</w:t>
      </w:r>
    </w:p>
    <w:p>
      <w:r>
        <w:t xml:space="preserve">Konteksti : Markus Schairer on itävaltalainen lumilautailija. Vastaus: lumilautailija</w:t>
      </w:r>
    </w:p>
    <w:p>
      <w:r>
        <w:rPr>
          <w:b/>
        </w:rPr>
        <w:t xml:space="preserve">Tulos</w:t>
      </w:r>
    </w:p>
    <w:p>
      <w:r>
        <w:t xml:space="preserve">Mikä oli Markus Schairerin ura?</w:t>
      </w:r>
    </w:p>
    <w:p>
      <w:r>
        <w:rPr>
          <w:b/>
        </w:rPr>
        <w:t xml:space="preserve">Esimerkki 5.4227</w:t>
      </w:r>
    </w:p>
    <w:p>
      <w:r>
        <w:t xml:space="preserve">Konteksti: Paul DiPietro pelasi NHL:ssä Montreal Canadiensissa, Los Angeles Kingsissä ja Toronto Maple Leafsissa. Vastaus : Montreal Canadiens</w:t>
      </w:r>
    </w:p>
    <w:p>
      <w:r>
        <w:rPr>
          <w:b/>
        </w:rPr>
        <w:t xml:space="preserve">Tulos</w:t>
      </w:r>
    </w:p>
    <w:p>
      <w:r>
        <w:t xml:space="preserve">Missä joukkueessa Paul DiPietro pelaa?</w:t>
      </w:r>
    </w:p>
    <w:p>
      <w:r>
        <w:rPr>
          <w:b/>
        </w:rPr>
        <w:t xml:space="preserve">Esimerkki 5.4228</w:t>
      </w:r>
    </w:p>
    <w:p>
      <w:r>
        <w:t xml:space="preserve">Konteksti : Espanjalainen laulaja on ranskalaisen taidemaalarin Édouard Manet'n öljymaalaus kankaalle vuodelta 1860, jota on säilytetty vuodesta 1949 lähtien New Yorkin Metropolitan Museum of Artissa. Vastaus : Metropolitan Museum of Art</w:t>
      </w:r>
    </w:p>
    <w:p>
      <w:r>
        <w:rPr>
          <w:b/>
        </w:rPr>
        <w:t xml:space="preserve">Tulos</w:t>
      </w:r>
    </w:p>
    <w:p>
      <w:r>
        <w:t xml:space="preserve">Mikä on sen paikan nimi, josta löytyy The Spanish Singer?</w:t>
      </w:r>
    </w:p>
    <w:p>
      <w:r>
        <w:rPr>
          <w:b/>
        </w:rPr>
        <w:t xml:space="preserve">Esimerkki 5.4229</w:t>
      </w:r>
    </w:p>
    <w:p>
      <w:r>
        <w:t xml:space="preserve">Konteksti: Claudia Tenney (s. 4. helmikuuta 1961) on yhdysvaltalainen asianajaja, kustantaja, kommentaattori ja poliitikko, joka valittiin vuonna 2010 edustamaan New Yorkin osavaltion 101. edustajakokouksen piiriä. Vastaus : asianajaja</w:t>
      </w:r>
    </w:p>
    <w:p>
      <w:r>
        <w:rPr>
          <w:b/>
        </w:rPr>
        <w:t xml:space="preserve">Tulos</w:t>
      </w:r>
    </w:p>
    <w:p>
      <w:r>
        <w:t xml:space="preserve">Millainen ammatti Claudia Tenney on?</w:t>
      </w:r>
    </w:p>
    <w:p>
      <w:r>
        <w:rPr>
          <w:b/>
        </w:rPr>
        <w:t xml:space="preserve">Esimerkki 5.4230</w:t>
      </w:r>
    </w:p>
    <w:p>
      <w:r>
        <w:t xml:space="preserve">Konteksti : Talonpoika kottikärryjen kanssa on ranskalaisen taiteilijan Jean-François Millet'n öljymaalaus, joka sijaitsee Indianapolisin taidemuseossa Indianapolisissa, Indianassa. Vastaus : Indianapolisin taidemuseo</w:t>
      </w:r>
    </w:p>
    <w:p>
      <w:r>
        <w:rPr>
          <w:b/>
        </w:rPr>
        <w:t xml:space="preserve">Tulos</w:t>
      </w:r>
    </w:p>
    <w:p>
      <w:r>
        <w:t xml:space="preserve">Mikä on sen paikan nimi, josta löytyy talonpoika kottikärryjen kanssa?</w:t>
      </w:r>
    </w:p>
    <w:p>
      <w:r>
        <w:rPr>
          <w:b/>
        </w:rPr>
        <w:t xml:space="preserve">Esimerkki 5.4231</w:t>
      </w:r>
    </w:p>
    <w:p>
      <w:r>
        <w:t xml:space="preserve">Konteksti : ``Karl-Gerät'' (040/041) (saksaksi kirjaimellisesti ``Karl-laite''), joka tunnetaan myös nimellä Mörser Karl, oli toisen maailmansodan aikainen saksalainen Rheinmetallin suunnittelema ja rakentama itseliikkuva piiritysmörssäri (Mörser). Vastaus : World War II</w:t>
      </w:r>
    </w:p>
    <w:p>
      <w:r>
        <w:rPr>
          <w:b/>
        </w:rPr>
        <w:t xml:space="preserve">Tulos</w:t>
      </w:r>
    </w:p>
    <w:p>
      <w:r>
        <w:t xml:space="preserve">Minkä sodan aikana Karl-Gerät oli asevoimissa?</w:t>
      </w:r>
    </w:p>
    <w:p>
      <w:r>
        <w:rPr>
          <w:b/>
        </w:rPr>
        <w:t xml:space="preserve">Esimerkki 5.4232</w:t>
      </w:r>
    </w:p>
    <w:p>
      <w:r>
        <w:t xml:space="preserve">Konteksti : Beast Cops (kiinaksi: 野獸刑警) on hongkongilainen toimintaelokuva vuodelta 1998, jonka on käsikirjoittanut, tuottanut ja ohjannut Gordon Chan ja jonka on ohjannut myös Dante Lam. Vastaus: Hong Kong</w:t>
      </w:r>
    </w:p>
    <w:p>
      <w:r>
        <w:rPr>
          <w:b/>
        </w:rPr>
        <w:t xml:space="preserve">Tulos</w:t>
      </w:r>
    </w:p>
    <w:p>
      <w:r>
        <w:t xml:space="preserve">Missä paikassa Beast Cops on olemassa?</w:t>
      </w:r>
    </w:p>
    <w:p>
      <w:r>
        <w:rPr>
          <w:b/>
        </w:rPr>
        <w:t xml:space="preserve">Esimerkki 5.4233</w:t>
      </w:r>
    </w:p>
    <w:p>
      <w:r>
        <w:t xml:space="preserve">Konteksti : Ensimmäinen vuoden 1934 Irlannin kaikkien maiden seniorien hurling-mestaruuskilpailujen loppuottelu pelattiin 2. syyskuuta 1934 Croke Parkissa Dublinissa. Vastaus: 2. syyskuuta 1934</w:t>
      </w:r>
    </w:p>
    <w:p>
      <w:r>
        <w:rPr>
          <w:b/>
        </w:rPr>
        <w:t xml:space="preserve">Tulos</w:t>
      </w:r>
    </w:p>
    <w:p>
      <w:r>
        <w:t xml:space="preserve">Mikä on päivämäärä, jolloin vuoden 1934 All-Ireland Senior Hurling Championship Final tapahtui?</w:t>
      </w:r>
    </w:p>
    <w:p>
      <w:r>
        <w:rPr>
          <w:b/>
        </w:rPr>
        <w:t xml:space="preserve">Esimerkki 5.4234</w:t>
      </w:r>
    </w:p>
    <w:p>
      <w:r>
        <w:t xml:space="preserve">Konteksti : ``...on Television'' tai ``...on TV'', oli ITV:n pitkäaikainen myöhäisillan televisio-ohjelma. Vastaus: ITV</w:t>
      </w:r>
    </w:p>
    <w:p>
      <w:r>
        <w:rPr>
          <w:b/>
        </w:rPr>
        <w:t xml:space="preserve">Tulos</w:t>
      </w:r>
    </w:p>
    <w:p>
      <w:r>
        <w:t xml:space="preserve">Mikä oli ...on Television alkuperäinen verkko?</w:t>
      </w:r>
    </w:p>
    <w:p>
      <w:r>
        <w:rPr>
          <w:b/>
        </w:rPr>
        <w:t xml:space="preserve">Esimerkki 5.4235</w:t>
      </w:r>
    </w:p>
    <w:p>
      <w:r>
        <w:t xml:space="preserve">Konteksti: Samuel Scott Johnston Huey, joka tunnetaan yleensä nimellä Scott Huey (21. joulukuuta 1923 - 8. maaliskuuta 2012) oli irlantilainen kriketinpelaaja. Vastaus : 8. maaliskuuta 2012</w:t>
      </w:r>
    </w:p>
    <w:p>
      <w:r>
        <w:rPr>
          <w:b/>
        </w:rPr>
        <w:t xml:space="preserve">Tulos</w:t>
      </w:r>
    </w:p>
    <w:p>
      <w:r>
        <w:t xml:space="preserve">Milloin Scott Hueyn elämä päättyi?</w:t>
      </w:r>
    </w:p>
    <w:p>
      <w:r>
        <w:rPr>
          <w:b/>
        </w:rPr>
        <w:t xml:space="preserve">Esimerkki 5.4236</w:t>
      </w:r>
    </w:p>
    <w:p>
      <w:r>
        <w:t xml:space="preserve">Konteksti : Kenen ruumis? on Dorothy L. Sayersin vuonna 1923 kirjoittama romaani, jossa esiteltiin Lord Peter Wimseyn hahmo. Vastaus : Lord Peter Wimsey</w:t>
      </w:r>
    </w:p>
    <w:p>
      <w:r>
        <w:rPr>
          <w:b/>
        </w:rPr>
        <w:t xml:space="preserve">Tulos</w:t>
      </w:r>
    </w:p>
    <w:p>
      <w:r>
        <w:t xml:space="preserve">Mihin sarjaan Kenen ruumis? kuuluu?</w:t>
      </w:r>
    </w:p>
    <w:p>
      <w:r>
        <w:rPr>
          <w:b/>
        </w:rPr>
        <w:t xml:space="preserve">Esimerkki 5.4237</w:t>
      </w:r>
    </w:p>
    <w:p>
      <w:r>
        <w:t xml:space="preserve">Konteksti: Hotel Lobby on amerikkalaisen realistimaalarin Edward Hopperin öljymaalaus kankaalle, joka on Indianapolisin taidemuseon (IMA) kokoelmassa Indianapolisissa Indianassa, Indianassa, Yhdysvalloissa. Vastaus : Indianapolisin taidemuseo</w:t>
      </w:r>
    </w:p>
    <w:p>
      <w:r>
        <w:rPr>
          <w:b/>
        </w:rPr>
        <w:t xml:space="preserve">Tulos</w:t>
      </w:r>
    </w:p>
    <w:p>
      <w:r>
        <w:t xml:space="preserve">Mikä on sen paikan nimi, jossa Hotel Lobby sijaitsee?</w:t>
      </w:r>
    </w:p>
    <w:p>
      <w:r>
        <w:rPr>
          <w:b/>
        </w:rPr>
        <w:t xml:space="preserve">Esimerkki 5.4238</w:t>
      </w:r>
    </w:p>
    <w:p>
      <w:r>
        <w:t xml:space="preserve">Konteksti: Karl-Heinz Ertel (26. marraskuuta 1919 - 25. tammikuuta 1993) oli toisen maailmansodan aikainen Waffen-SS:n reservin SS-Hauptsturmführer, jolle myönnettiin Rautaristin ritariristi tunnustuksena natsi-Saksan äärimmäisestä taistelukentän urheudesta tai menestyksekkäästä sotilaallisesta johtajuudesta toisen maailmansodan aikana. Vastaus : Toisessa maailmansodassa</w:t>
      </w:r>
    </w:p>
    <w:p>
      <w:r>
        <w:rPr>
          <w:b/>
        </w:rPr>
        <w:t xml:space="preserve">Tulos</w:t>
      </w:r>
    </w:p>
    <w:p>
      <w:r>
        <w:t xml:space="preserve">Mihin sotaan Karl-Heinz Ertel osallistui?</w:t>
      </w:r>
    </w:p>
    <w:p>
      <w:r>
        <w:rPr>
          <w:b/>
        </w:rPr>
        <w:t xml:space="preserve">Esimerkki 5.4239</w:t>
      </w:r>
    </w:p>
    <w:p>
      <w:r>
        <w:t xml:space="preserve">Konteksti : How TV Ruined Your Life on kuuden jakson mittainen BBC Two -televisiosarja, jonka on kirjoittanut ja esittänyt Charlie Brooker. Vastaus : BBC Two</w:t>
      </w:r>
    </w:p>
    <w:p>
      <w:r>
        <w:rPr>
          <w:b/>
        </w:rPr>
        <w:t xml:space="preserve">Tulos</w:t>
      </w:r>
    </w:p>
    <w:p>
      <w:r>
        <w:t xml:space="preserve">Mikä kanava lähetti How TV Ruined Your Life?</w:t>
      </w:r>
    </w:p>
    <w:p>
      <w:r>
        <w:rPr>
          <w:b/>
        </w:rPr>
        <w:t xml:space="preserve">Esimerkki 5.4240</w:t>
      </w:r>
    </w:p>
    <w:p>
      <w:r>
        <w:t xml:space="preserve">Konteksti : Ip Pui Yi (kiinaksi 葉珮兒; pinyin: Yè Pèi'ér; Jyutping: jip6 pui3 ji4; s. 28. marraskuuta 1978) on hongkongilainen naispuolinen urheiluampuja. Vastaus: nainen</w:t>
      </w:r>
    </w:p>
    <w:p>
      <w:r>
        <w:rPr>
          <w:b/>
        </w:rPr>
        <w:t xml:space="preserve">Tulos</w:t>
      </w:r>
    </w:p>
    <w:p>
      <w:r>
        <w:t xml:space="preserve">Mitä sukupuolta Ip Pui Yi on?</w:t>
      </w:r>
    </w:p>
    <w:p>
      <w:r>
        <w:rPr>
          <w:b/>
        </w:rPr>
        <w:t xml:space="preserve">Esimerkki 5.4241</w:t>
      </w:r>
    </w:p>
    <w:p>
      <w:r>
        <w:t xml:space="preserve">Konteksti : Victoire de Castellane asuu Pariisissa miehensä Thomas Lenthalin kanssa, joka on Paradis-lehden taiteellinen johtaja ja perustaja. Vastaus : Thomas Lenthal</w:t>
      </w:r>
    </w:p>
    <w:p>
      <w:r>
        <w:rPr>
          <w:b/>
        </w:rPr>
        <w:t xml:space="preserve">Tulos</w:t>
      </w:r>
    </w:p>
    <w:p>
      <w:r>
        <w:t xml:space="preserve">Mikä on Victoire de Castellanen puolison nimi?</w:t>
      </w:r>
    </w:p>
    <w:p>
      <w:r>
        <w:rPr>
          <w:b/>
        </w:rPr>
        <w:t xml:space="preserve">Esimerkki 5.4242</w:t>
      </w:r>
    </w:p>
    <w:p>
      <w:r>
        <w:t xml:space="preserve">Konteksti : Heaney lukee kaikkia kerättyjä runojaan Heaney käänsi vanhoja irlantilaisia marginaalitekstejä Songs of the Scribe -teokseen, jonka on kirjoittanut Pádraigín Ní Uallacháin, perinteinen laulaja, joka asuu Seamus Heaneyn runokeskuksessa Queen's Universityssä, Belfastissa. Vastaus : Queen's University, Belfast</w:t>
      </w:r>
    </w:p>
    <w:p>
      <w:r>
        <w:rPr>
          <w:b/>
        </w:rPr>
        <w:t xml:space="preserve">Tulos</w:t>
      </w:r>
    </w:p>
    <w:p>
      <w:r>
        <w:t xml:space="preserve">Mikä oli Seamus Heaneyn koulu?</w:t>
      </w:r>
    </w:p>
    <w:p>
      <w:r>
        <w:rPr>
          <w:b/>
        </w:rPr>
        <w:t xml:space="preserve">Esimerkki 5.4243</w:t>
      </w:r>
    </w:p>
    <w:p>
      <w:r>
        <w:t xml:space="preserve">Taustaa: Madan Dulloo on valmistunut oikeustieteellisestä tiedekunnasta Lontoon yliopistosta ja Middle Templen jäsen, ja hänet valittiin ensimmäisen kerran vuoden 1976 parlamenttivaaleissa Mauritian Militant Movement -liikkeen lipun alla. Vastaus : Lontoon yliopisto</w:t>
      </w:r>
    </w:p>
    <w:p>
      <w:r>
        <w:rPr>
          <w:b/>
        </w:rPr>
        <w:t xml:space="preserve">Tulos</w:t>
      </w:r>
    </w:p>
    <w:p>
      <w:r>
        <w:t xml:space="preserve">Mikä oli Madan Dulloon koulu?</w:t>
      </w:r>
    </w:p>
    <w:p>
      <w:r>
        <w:rPr>
          <w:b/>
        </w:rPr>
        <w:t xml:space="preserve">Esimerkki 5.4244</w:t>
      </w:r>
    </w:p>
    <w:p>
      <w:r>
        <w:t xml:space="preserve">Konteksti : Jerevanin toinen kansainvälinen elokuvafestivaali "Golden Apricot" oli elokuvafestivaali, joka järjestettiin Jerevanissa, Armeniassa 12.-17. heinäkuuta 2005. Vastaus : 2005</w:t>
      </w:r>
    </w:p>
    <w:p>
      <w:r>
        <w:rPr>
          <w:b/>
        </w:rPr>
        <w:t xml:space="preserve">Tulos</w:t>
      </w:r>
    </w:p>
    <w:p>
      <w:r>
        <w:t xml:space="preserve">Mikä oli Jerevanin 2. kansainvälisen elokuvajuhlien Golden Apricot -festivaalin päivämäärä?</w:t>
      </w:r>
    </w:p>
    <w:p>
      <w:r>
        <w:rPr>
          <w:b/>
        </w:rPr>
        <w:t xml:space="preserve">Esimerkki 5.4245</w:t>
      </w:r>
    </w:p>
    <w:p>
      <w:r>
        <w:t xml:space="preserve">Konteksti : Kaksi naista pellava-arkun vieressä, mukanaan lapsi (n. 1663) on hollantilaisen taidemaalarin Pieter de Hoochin öljymaalaus kankaalle, joka on esimerkki hollantilaisesta kultakauden maalaustaiteesta ja joka kuuluu Amsterdamin museon kokoelmaan ja on lainattu Rijksmuseumiin. Vastaus : Amsterdamin museo</w:t>
      </w:r>
    </w:p>
    <w:p>
      <w:r>
        <w:rPr>
          <w:b/>
        </w:rPr>
        <w:t xml:space="preserve">Tulos</w:t>
      </w:r>
    </w:p>
    <w:p>
      <w:r>
        <w:t xml:space="preserve">Mikä on sen paikan nimi, jossa on kaksi naista ja lapsi pellava-arkun vieressä?</w:t>
      </w:r>
    </w:p>
    <w:p>
      <w:r>
        <w:rPr>
          <w:b/>
        </w:rPr>
        <w:t xml:space="preserve">Esimerkki 5.4246</w:t>
      </w:r>
    </w:p>
    <w:p>
      <w:r>
        <w:t xml:space="preserve">Konteksti : Ste-Gudulen näkymän mestari (toim. 1480 -- 1499) oli varhaisalankomaalainen taidemaalari. Vastaus: 1499</w:t>
      </w:r>
    </w:p>
    <w:p>
      <w:r>
        <w:rPr>
          <w:b/>
        </w:rPr>
        <w:t xml:space="preserve">Tulos</w:t>
      </w:r>
    </w:p>
    <w:p>
      <w:r>
        <w:t xml:space="preserve">Milloin Master of the View of Ste-Gudule kuoli?</w:t>
      </w:r>
    </w:p>
    <w:p>
      <w:r>
        <w:rPr>
          <w:b/>
        </w:rPr>
        <w:t xml:space="preserve">Esimerkki 5.4247</w:t>
      </w:r>
    </w:p>
    <w:p>
      <w:r>
        <w:t xml:space="preserve">Konteksti: Heinrich Hogrebe (22. kesäkuuta 1913 - 25. kesäkuuta 1998) oli toisen maailmansodan aikana Wehrmachtissa korkeasti palkittu yliluutnantti, joka oli yksi vain 882:sta rautaristin tammenlehvän ritariristin saajasta. Vastaus : Rautaristin ritariristi tammenlehvineen.</w:t>
      </w:r>
    </w:p>
    <w:p>
      <w:r>
        <w:rPr>
          <w:b/>
        </w:rPr>
        <w:t xml:space="preserve">Tulos</w:t>
      </w:r>
    </w:p>
    <w:p>
      <w:r>
        <w:t xml:space="preserve">Mikä palkinto myönnettiin Heinrich Hogrebelle?</w:t>
      </w:r>
    </w:p>
    <w:p>
      <w:r>
        <w:rPr>
          <w:b/>
        </w:rPr>
        <w:t xml:space="preserve">Esimerkki 5.4248</w:t>
      </w:r>
    </w:p>
    <w:p>
      <w:r>
        <w:t xml:space="preserve">Konteksti: Guo Lei (s. 1982-04-26 Baoding, Hebei) on kiinalainen judomies, joka kilpaili vuoden 2008 kesäolympialaisissa puolikeskisarjan (73-81 kg) ottelussa. Vastaus : mies</w:t>
      </w:r>
    </w:p>
    <w:p>
      <w:r>
        <w:rPr>
          <w:b/>
        </w:rPr>
        <w:t xml:space="preserve">Tulos</w:t>
      </w:r>
    </w:p>
    <w:p>
      <w:r>
        <w:t xml:space="preserve">Mikä oli Guo Lein sukupuoli?</w:t>
      </w:r>
    </w:p>
    <w:p>
      <w:r>
        <w:rPr>
          <w:b/>
        </w:rPr>
        <w:t xml:space="preserve">Esimerkki 5.4249</w:t>
      </w:r>
    </w:p>
    <w:p>
      <w:r>
        <w:t xml:space="preserve">Konteksti : Thea Einöder (s. 8. kesäkuuta 1951) on saksalainen soutaja, joka kilpaili Länsi-Saksan joukkueessa vuoden 1976 kesäolympialaisissa. Vastaus: soutaja</w:t>
      </w:r>
    </w:p>
    <w:p>
      <w:r>
        <w:rPr>
          <w:b/>
        </w:rPr>
        <w:t xml:space="preserve">Tulos</w:t>
      </w:r>
    </w:p>
    <w:p>
      <w:r>
        <w:t xml:space="preserve">Mikä oli Thea Einöderin ura?</w:t>
      </w:r>
    </w:p>
    <w:p>
      <w:r>
        <w:rPr>
          <w:b/>
        </w:rPr>
        <w:t xml:space="preserve">Esimerkki 5.4250</w:t>
      </w:r>
    </w:p>
    <w:p>
      <w:r>
        <w:t xml:space="preserve">Konteksti : Sotamies Andrew J. Weaher tai Weaber (22. toukokuuta 1842 - 27. elokuuta 1920) oli yhdysvaltalainen sotilas Yhdysvaltain armeijassa, joka palveli 8. Yhdysvaltain ratsuväkiosastossa apassisotien aikana. Vastaus : Apassisodat</w:t>
      </w:r>
    </w:p>
    <w:p>
      <w:r>
        <w:rPr>
          <w:b/>
        </w:rPr>
        <w:t xml:space="preserve">Tulos</w:t>
      </w:r>
    </w:p>
    <w:p>
      <w:r>
        <w:t xml:space="preserve">Mihin sotaan Andrew J. Weaher osallistui?</w:t>
      </w:r>
    </w:p>
    <w:p>
      <w:r>
        <w:rPr>
          <w:b/>
        </w:rPr>
        <w:t xml:space="preserve">Esimerkki 5.4251</w:t>
      </w:r>
    </w:p>
    <w:p>
      <w:r>
        <w:t xml:space="preserve">Konteksti : Boston and Maine 3713 on P-4a-luokan 4-6-2 Pacific-tyyppinen höyryveturi, jonka Lima Locomotive Works rakensi Boston and Maine Railroadille joulukuussa 1934. Vastaus : Joulukuu 1934</w:t>
      </w:r>
    </w:p>
    <w:p>
      <w:r>
        <w:rPr>
          <w:b/>
        </w:rPr>
        <w:t xml:space="preserve">Tulos</w:t>
      </w:r>
    </w:p>
    <w:p>
      <w:r>
        <w:t xml:space="preserve">Minä vuonna Boston ja Maine 3713 valmistettiin?</w:t>
      </w:r>
    </w:p>
    <w:p>
      <w:r>
        <w:rPr>
          <w:b/>
        </w:rPr>
        <w:t xml:space="preserve">Esimerkki 5.4252</w:t>
      </w:r>
    </w:p>
    <w:p>
      <w:r>
        <w:t xml:space="preserve">Konteksti : Alejandro Daniel Islas Arroyo (s. 24. toukokuuta 1992 Meksikon osavaltio, Meksiko) on meksikolainen sukeltaja. Vastaus: sukeltaja</w:t>
      </w:r>
    </w:p>
    <w:p>
      <w:r>
        <w:rPr>
          <w:b/>
        </w:rPr>
        <w:t xml:space="preserve">Tulos</w:t>
      </w:r>
    </w:p>
    <w:p>
      <w:r>
        <w:t xml:space="preserve">Mikä oli Daniel Islas Arroyon ammatti?</w:t>
      </w:r>
    </w:p>
    <w:p>
      <w:r>
        <w:rPr>
          <w:b/>
        </w:rPr>
        <w:t xml:space="preserve">Esimerkki 5.4253</w:t>
      </w:r>
    </w:p>
    <w:p>
      <w:r>
        <w:t xml:space="preserve">Konteksti : HD 116243, joka tunnetaan myös Bayer-tunnuksella m Centauri (m Cen), on tähti Kentauruksen tähdistössä. Vastaus : Centaurus</w:t>
      </w:r>
    </w:p>
    <w:p>
      <w:r>
        <w:rPr>
          <w:b/>
        </w:rPr>
        <w:t xml:space="preserve">Tulos</w:t>
      </w:r>
    </w:p>
    <w:p>
      <w:r>
        <w:t xml:space="preserve">Mihin tähdistöön HD 116243 kuuluu?</w:t>
      </w:r>
    </w:p>
    <w:p>
      <w:r>
        <w:rPr>
          <w:b/>
        </w:rPr>
        <w:t xml:space="preserve">Esimerkki 5.4254</w:t>
      </w:r>
    </w:p>
    <w:p>
      <w:r>
        <w:t xml:space="preserve">Konteksti : La jolie fille de Perth (Perthin kaunis neito) on Georges Bizet'n (1838--1875) neljänäytöksinen ooppera Jules-Henri Vernoy de Saint-Georgesin ja Jules Adenisin libreton pohjalta Sir Walter Scottin romaanin pohjalta. Vastaus : The Fair Maid of Perth</w:t>
      </w:r>
    </w:p>
    <w:p>
      <w:r>
        <w:rPr>
          <w:b/>
        </w:rPr>
        <w:t xml:space="preserve">Tulos</w:t>
      </w:r>
    </w:p>
    <w:p>
      <w:r>
        <w:t xml:space="preserve">Mihin La jolie fille de Perth perustuu?</w:t>
      </w:r>
    </w:p>
    <w:p>
      <w:r>
        <w:rPr>
          <w:b/>
        </w:rPr>
        <w:t xml:space="preserve">Esimerkki 5.4255</w:t>
      </w:r>
    </w:p>
    <w:p>
      <w:r>
        <w:t xml:space="preserve">Konteksti : Svetlana Kana Radević syntyi 21. marraskuuta 1937 Cetinjessä, Jugoslaviassa, jossa hän kävi kansakoulun ja valmistui lukiosta Slobodan Škerovićin koulussa Titogradissa, nykyisessä Podgoricassa. Vastaus : Podgorica</w:t>
      </w:r>
    </w:p>
    <w:p>
      <w:r>
        <w:rPr>
          <w:b/>
        </w:rPr>
        <w:t xml:space="preserve">Tulos</w:t>
      </w:r>
    </w:p>
    <w:p>
      <w:r>
        <w:t xml:space="preserve">Mihin kaupunkiin Svetlana Kana Radević liittyy?</w:t>
      </w:r>
    </w:p>
    <w:p>
      <w:r>
        <w:rPr>
          <w:b/>
        </w:rPr>
        <w:t xml:space="preserve">Esimerkki 5.4256</w:t>
      </w:r>
    </w:p>
    <w:p>
      <w:r>
        <w:t xml:space="preserve">Konteksti : Hiekan sielu (Hindi: Pairon Talle) on Sidarth Srinivasanin ohjaama intialainen draamaelokuva vuodelta 2010, joka kertoo alemman kastin vartijasta Bhanu Kumarista, joka vartioi isäntänsä Lakhmichand Ahlawatin hylättyä kvartsikaivosta Delhin laitamilla. Vastaus : Delhi</w:t>
      </w:r>
    </w:p>
    <w:p>
      <w:r>
        <w:rPr>
          <w:b/>
        </w:rPr>
        <w:t xml:space="preserve">Tulos</w:t>
      </w:r>
    </w:p>
    <w:p>
      <w:r>
        <w:t xml:space="preserve">Missä paikassa Soul of Sand sijaitsee?</w:t>
      </w:r>
    </w:p>
    <w:p>
      <w:r>
        <w:rPr>
          <w:b/>
        </w:rPr>
        <w:t xml:space="preserve">Esimerkki 5.4257</w:t>
      </w:r>
    </w:p>
    <w:p>
      <w:r>
        <w:t xml:space="preserve">Konteksti : The Smothers Brothers Comedy Hour oli yhdysvaltalainen komedia- ja varietee-televisiosarja, jonka juontajina toimi Smothers Brothers ja jota esitettiin aluksi CBS-kanavalla vuosina 1967-1969. Vastaus : CBS</w:t>
      </w:r>
    </w:p>
    <w:p>
      <w:r>
        <w:rPr>
          <w:b/>
        </w:rPr>
        <w:t xml:space="preserve">Tulos</w:t>
      </w:r>
    </w:p>
    <w:p>
      <w:r>
        <w:t xml:space="preserve">Millä alkuperäisellä kanavalla The Smothers Brothers Comedy Hour esitettiin?</w:t>
      </w:r>
    </w:p>
    <w:p>
      <w:r>
        <w:rPr>
          <w:b/>
        </w:rPr>
        <w:t xml:space="preserve">Esimerkki 5.4258</w:t>
      </w:r>
    </w:p>
    <w:p>
      <w:r>
        <w:t xml:space="preserve">Konteksti : Andre the Seal (16. toukokuuta 1961 - heinäkuu 1986) oli urosmainen hylkeenpoikanen, joka löydettiin Robinson's Rockin saarelta Penobscot Bayn lahdesta, Yhdysvalloista. Vastaus : uros</w:t>
      </w:r>
    </w:p>
    <w:p>
      <w:r>
        <w:rPr>
          <w:b/>
        </w:rPr>
        <w:t xml:space="preserve">Tulos</w:t>
      </w:r>
    </w:p>
    <w:p>
      <w:r>
        <w:t xml:space="preserve">Mitä sukupuolta Andre the Seal on?</w:t>
      </w:r>
    </w:p>
    <w:p>
      <w:r>
        <w:rPr>
          <w:b/>
        </w:rPr>
        <w:t xml:space="preserve">Esimerkki 5.4259</w:t>
      </w:r>
    </w:p>
    <w:p>
      <w:r>
        <w:t xml:space="preserve">Konteksti : ISO 10006:2003, Quality management systems - Guidelines for quality management in projects, on Kansainvälisen standardisoimisjärjestön kehittämä kansainvälinen standardi. Vastaus : Kansainvälinen standardisoimisjärjestö</w:t>
      </w:r>
    </w:p>
    <w:p>
      <w:r>
        <w:rPr>
          <w:b/>
        </w:rPr>
        <w:t xml:space="preserve">Tulos</w:t>
      </w:r>
    </w:p>
    <w:p>
      <w:r>
        <w:t xml:space="preserve">Kuka määritteli ISO 10006 -standardit?</w:t>
      </w:r>
    </w:p>
    <w:p>
      <w:r>
        <w:rPr>
          <w:b/>
        </w:rPr>
        <w:t xml:space="preserve">Esimerkki 5.4260</w:t>
      </w:r>
    </w:p>
    <w:p>
      <w:r>
        <w:t xml:space="preserve">Konteksti : Mickalene Thomasin teoksia on monissa kokoelmissa, kuten 21c Museum, Akronin taidemuseo, Chicagon taideinstituutti, Baltimoren taidemuseo, Boca Ratonin taidemuseo, Brooklynin museo, International Center of Photography, Musée des beaux-arts de Montréal, Bostonin taidemuseo, Bostonin taidemuseo, Modernin taiteen museo, Kansallinen muotokuvagalleria (National Portrait Galleria), Nermanin nykytaiteen museo (Nerman Museum of Contemporary Art), Pennsylvanian taideakatemia (Pennsylvania Academy of Fine Arts), Rubellin perhekokoelma (Rubell Familyn kokoelma), San Franciscon modernin taiteen museo (San Francisco Museum of Modern Art), Seattlen taidemuseo (Seattlen taidemuseo), Smithsonianin amerikkalaisen taiteen museo (Solomon R. Guggenheim-museo, Studio Museum in Harlem, Taschenin kokoelma, Mikki ja Stanley Weithornin kokoelma, Whitney Museum of American Art, West Collection ja Yale University Art Gallery. Vastaus: Yalen yliopisto</w:t>
      </w:r>
    </w:p>
    <w:p>
      <w:r>
        <w:rPr>
          <w:b/>
        </w:rPr>
        <w:t xml:space="preserve">Tulos</w:t>
      </w:r>
    </w:p>
    <w:p>
      <w:r>
        <w:t xml:space="preserve">Minkä niminen yliopisto on kouluttanut Mickalene Thomasin?</w:t>
      </w:r>
    </w:p>
    <w:p>
      <w:r>
        <w:rPr>
          <w:b/>
        </w:rPr>
        <w:t xml:space="preserve">Esimerkki 5.4261</w:t>
      </w:r>
    </w:p>
    <w:p>
      <w:r>
        <w:t xml:space="preserve">Konteksti: Armollinen ritari on esiraffaelitaiteilija Edward Burne-Jonesin vuonna 1863 valmistunut akvarelli, joka on nykyisin Birminghamin museossa ja taidegalleriassa. Vastaus : Birminghamin museo ja taidegalleria</w:t>
      </w:r>
    </w:p>
    <w:p>
      <w:r>
        <w:rPr>
          <w:b/>
        </w:rPr>
        <w:t xml:space="preserve">Tulos</w:t>
      </w:r>
    </w:p>
    <w:p>
      <w:r>
        <w:t xml:space="preserve">Mikä on sen paikan nimi, josta Armollinen ritari löytyy?</w:t>
      </w:r>
    </w:p>
    <w:p>
      <w:r>
        <w:rPr>
          <w:b/>
        </w:rPr>
        <w:t xml:space="preserve">Esimerkki 5.4262</w:t>
      </w:r>
    </w:p>
    <w:p>
      <w:r>
        <w:t xml:space="preserve">Konteksti : Nantesin hukutukset (ranskaksi Noyades de Nantes) olivat joukko hukuttamalla tehtyjä joukkoteloituksia Nantesin hirmuvallan aikana marraskuun 1793 ja helmikuun 1794 välisenä aikana. Vastaus: 1793</w:t>
      </w:r>
    </w:p>
    <w:p>
      <w:r>
        <w:rPr>
          <w:b/>
        </w:rPr>
        <w:t xml:space="preserve">Tulos</w:t>
      </w:r>
    </w:p>
    <w:p>
      <w:r>
        <w:t xml:space="preserve">Nantesin hukkumispäivämäärä?</w:t>
      </w:r>
    </w:p>
    <w:p>
      <w:r>
        <w:rPr>
          <w:b/>
        </w:rPr>
        <w:t xml:space="preserve">Esimerkki 5.4263</w:t>
      </w:r>
    </w:p>
    <w:p>
      <w:r>
        <w:t xml:space="preserve">Konteksti : Searchers 2.0 on Alex Coxin ohjaama road-elokuva vuodelta 2007. Vastaus : Alex Cox</w:t>
      </w:r>
    </w:p>
    <w:p>
      <w:r>
        <w:rPr>
          <w:b/>
        </w:rPr>
        <w:t xml:space="preserve">Tulos</w:t>
      </w:r>
    </w:p>
    <w:p>
      <w:r>
        <w:t xml:space="preserve">Kuka on Searchers 2.0:n ohjaaja?</w:t>
      </w:r>
    </w:p>
    <w:p>
      <w:r>
        <w:rPr>
          <w:b/>
        </w:rPr>
        <w:t xml:space="preserve">Esimerkki 5.4264</w:t>
      </w:r>
    </w:p>
    <w:p>
      <w:r>
        <w:t xml:space="preserve">Konteksti : ISO 3166-2:SG on Singaporea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3166-2:SG -standardit?</w:t>
      </w:r>
    </w:p>
    <w:p>
      <w:r>
        <w:rPr>
          <w:b/>
        </w:rPr>
        <w:t xml:space="preserve">Esimerkki 5.4265</w:t>
      </w:r>
    </w:p>
    <w:p>
      <w:r>
        <w:t xml:space="preserve">Konteksti : George Kinnaird, 1. lordi Kinnaird (noin 1622--29. joulukuuta 1689) oli 1600-luvun skotlantilainen aristokraatti. Vastaus: 29. joulukuuta 1689</w:t>
      </w:r>
    </w:p>
    <w:p>
      <w:r>
        <w:rPr>
          <w:b/>
        </w:rPr>
        <w:t xml:space="preserve">Tulos</w:t>
      </w:r>
    </w:p>
    <w:p>
      <w:r>
        <w:t xml:space="preserve">Mikä oli George Kinnairdin, 1. lordi Kinnairdin kuolinpäivä?</w:t>
      </w:r>
    </w:p>
    <w:p>
      <w:r>
        <w:rPr>
          <w:b/>
        </w:rPr>
        <w:t xml:space="preserve">Esimerkki 5.4266</w:t>
      </w:r>
    </w:p>
    <w:p>
      <w:r>
        <w:t xml:space="preserve">Konteksti : ``The Serenity Now'' on NBC:n komediasarjan Seinfeld 159. jakso. Vastaus : Seinfeld</w:t>
      </w:r>
    </w:p>
    <w:p>
      <w:r>
        <w:rPr>
          <w:b/>
        </w:rPr>
        <w:t xml:space="preserve">Tulos</w:t>
      </w:r>
    </w:p>
    <w:p>
      <w:r>
        <w:t xml:space="preserve">Mihin sarjaan The Serenity Now kuuluu?</w:t>
      </w:r>
    </w:p>
    <w:p>
      <w:r>
        <w:rPr>
          <w:b/>
        </w:rPr>
        <w:t xml:space="preserve">Esimerkki 5.4267</w:t>
      </w:r>
    </w:p>
    <w:p>
      <w:r>
        <w:t xml:space="preserve">Konteksti: Jaroslav Modrý (s. 27. helmikuuta 1971) on tšekkiläinen entinen jääkiekkopuolustaja, joka pelasi 13 kautta National Hockey Leaguessa (NHL) New Jersey Devilsissä, Ottawa Senatorsissa, Los Angeles Kingsissä, Atlanta Thrashersissa, Dallas Starsissa ja Philadelphia Flyersissa. Vastaus : New Jersey Devils</w:t>
      </w:r>
    </w:p>
    <w:p>
      <w:r>
        <w:rPr>
          <w:b/>
        </w:rPr>
        <w:t xml:space="preserve">Tulos</w:t>
      </w:r>
    </w:p>
    <w:p>
      <w:r>
        <w:t xml:space="preserve">Missä joukkueessa Jaroslav Modrý pelaa?</w:t>
      </w:r>
    </w:p>
    <w:p>
      <w:r>
        <w:rPr>
          <w:b/>
        </w:rPr>
        <w:t xml:space="preserve">Esimerkki 5.4268</w:t>
      </w:r>
    </w:p>
    <w:p>
      <w:r>
        <w:t xml:space="preserve">Konteksti : God Told Me To (julkaistu joillakin teatterimarkkinoilla nimellä Demon) on Larry Cohenin vuonna 1976 käsikirjoittama ja ohjaama scifi- ja kauhuelokuva. Vastaus : Larry Cohen</w:t>
      </w:r>
    </w:p>
    <w:p>
      <w:r>
        <w:rPr>
          <w:b/>
        </w:rPr>
        <w:t xml:space="preserve">Tulos</w:t>
      </w:r>
    </w:p>
    <w:p>
      <w:r>
        <w:t xml:space="preserve">Kuka on ohjaaja elokuvassa God Told Me To?</w:t>
      </w:r>
    </w:p>
    <w:p>
      <w:r>
        <w:rPr>
          <w:b/>
        </w:rPr>
        <w:t xml:space="preserve">Esimerkki 5.4269</w:t>
      </w:r>
    </w:p>
    <w:p>
      <w:r>
        <w:t xml:space="preserve">Konteksti : Derek Forbort (s. 4. maaliskuuta 1992) on yhdysvaltalainen jääkiekkoammattilainen puolustaja pelaa tällä hetkellä kuin mahdollisuus Los Angeles Kings National Hockey League (NHL). Vastaus : Los Angeles Kings</w:t>
      </w:r>
    </w:p>
    <w:p>
      <w:r>
        <w:rPr>
          <w:b/>
        </w:rPr>
        <w:t xml:space="preserve">Tulos</w:t>
      </w:r>
    </w:p>
    <w:p>
      <w:r>
        <w:t xml:space="preserve">Missä joukkueessa Derek Forbort on?</w:t>
      </w:r>
    </w:p>
    <w:p>
      <w:r>
        <w:rPr>
          <w:b/>
        </w:rPr>
        <w:t xml:space="preserve">Esimerkki 5.4270</w:t>
      </w:r>
    </w:p>
    <w:p>
      <w:r>
        <w:t xml:space="preserve">Konteksti : Jason Getsy (8. lokakuuta 1975 - 18. elokuuta 2009) oli tuomittu palkkamurhaaja Ohiossa Yhdysvalloissa. Vastaus : murha</w:t>
      </w:r>
    </w:p>
    <w:p>
      <w:r>
        <w:rPr>
          <w:b/>
        </w:rPr>
        <w:t xml:space="preserve">Tulos</w:t>
      </w:r>
    </w:p>
    <w:p>
      <w:r>
        <w:t xml:space="preserve">Mikä rikos johti Jason Getsyn tuomitsemiseen?</w:t>
      </w:r>
    </w:p>
    <w:p>
      <w:r>
        <w:rPr>
          <w:b/>
        </w:rPr>
        <w:t xml:space="preserve">Esimerkki 5.4271</w:t>
      </w:r>
    </w:p>
    <w:p>
      <w:r>
        <w:t xml:space="preserve">Konteksti: Chin Kim (s. 1957) on korealaissyntyinen amerikkalainen klassinen viulisti, joka on opiskellut Yhdysvalloissa Juilliard Schoolissa ja Curtis Institute of Musicissa. Vastaus : Juilliard School</w:t>
      </w:r>
    </w:p>
    <w:p>
      <w:r>
        <w:rPr>
          <w:b/>
        </w:rPr>
        <w:t xml:space="preserve">Tulos</w:t>
      </w:r>
    </w:p>
    <w:p>
      <w:r>
        <w:t xml:space="preserve">Mikä on Chin Kimin kouluttaneen yliopiston nimi?</w:t>
      </w:r>
    </w:p>
    <w:p>
      <w:r>
        <w:rPr>
          <w:b/>
        </w:rPr>
        <w:t xml:space="preserve">Esimerkki 5.4272</w:t>
      </w:r>
    </w:p>
    <w:p>
      <w:r>
        <w:t xml:space="preserve">Konteksti: Pontiac oli General Motorsin (GM) valmistama ja myymä automerkki; vaikka tuotanto loppui vuonna 2009, Pontiac on edelleen GM:n rekisteröity ja toimiva tavaramerkki. Pontiac-automerkki perustettiin vuonna 1926 GM:n kalliimpien Oakland-autojen rinnakkaismerkiksi. Vastaus : General Motors</w:t>
      </w:r>
    </w:p>
    <w:p>
      <w:r>
        <w:rPr>
          <w:b/>
        </w:rPr>
        <w:t xml:space="preserve">Tulos</w:t>
      </w:r>
    </w:p>
    <w:p>
      <w:r>
        <w:t xml:space="preserve">Mihin yhtiöön Pontiac kuuluu?</w:t>
      </w:r>
    </w:p>
    <w:p>
      <w:r>
        <w:rPr>
          <w:b/>
        </w:rPr>
        <w:t xml:space="preserve">Esimerkki 5.4273</w:t>
      </w:r>
    </w:p>
    <w:p>
      <w:r>
        <w:t xml:space="preserve">Konteksti : Wacaday oli Yhdistyneessä kuningaskunnassa lasten televisiosarja, jota esitettiin TV-am-aseman koulujen loma-aikoina lokakuusta 1985 vuoteen 1992 kello 8.50-9.25. Sarjan juontajana toimi Timmy Mallett. Vastaus : TV-am</w:t>
      </w:r>
    </w:p>
    <w:p>
      <w:r>
        <w:rPr>
          <w:b/>
        </w:rPr>
        <w:t xml:space="preserve">Tulos</w:t>
      </w:r>
    </w:p>
    <w:p>
      <w:r>
        <w:t xml:space="preserve">Mikä alkuperäinen verkko on osa Wacadayta?</w:t>
      </w:r>
    </w:p>
    <w:p>
      <w:r>
        <w:rPr>
          <w:b/>
        </w:rPr>
        <w:t xml:space="preserve">Esimerkki 5.4274</w:t>
      </w:r>
    </w:p>
    <w:p>
      <w:r>
        <w:t xml:space="preserve">Konteksti : Tuottaja Tom Spezialyn mukaan Orson Hodgen hahmo oli alun perin suunniteltu Susan Mayerin (Teri Hatcher) romanttiseksi kiinnostuksen kohteeksi, kunnes Cherry päätti yhdistää Orsonin Bree Van de Kampin (Marcia Cross) kanssa. Vastaus: Bree Van de Kamp</w:t>
      </w:r>
    </w:p>
    <w:p>
      <w:r>
        <w:rPr>
          <w:b/>
        </w:rPr>
        <w:t xml:space="preserve">Tulos</w:t>
      </w:r>
    </w:p>
    <w:p>
      <w:r>
        <w:t xml:space="preserve">Mikä on Orson Hodgen puolison nimi?</w:t>
      </w:r>
    </w:p>
    <w:p>
      <w:r>
        <w:rPr>
          <w:b/>
        </w:rPr>
        <w:t xml:space="preserve">Esimerkki 5.4275</w:t>
      </w:r>
    </w:p>
    <w:p>
      <w:r>
        <w:t xml:space="preserve">Taustaa : Vuoden 2009 IAAF:n puolimaratonin maailmanmestaruuskilpailut järjestettiin Birminghamissa, Yhdistyneessä kuningaskunnassa 11. lokakuuta 2009. Vastaus : 11. lokakuuta 2009</w:t>
      </w:r>
    </w:p>
    <w:p>
      <w:r>
        <w:rPr>
          <w:b/>
        </w:rPr>
        <w:t xml:space="preserve">Tulos</w:t>
      </w:r>
    </w:p>
    <w:p>
      <w:r>
        <w:t xml:space="preserve">Mikä on päivämäärä, jolloin 2009 IAAF:n puolimaratonin maailmanmestaruuskilpailut järjestettiin?</w:t>
      </w:r>
    </w:p>
    <w:p>
      <w:r>
        <w:rPr>
          <w:b/>
        </w:rPr>
        <w:t xml:space="preserve">Esimerkki 5.4276</w:t>
      </w:r>
    </w:p>
    <w:p>
      <w:r>
        <w:t xml:space="preserve">Konteksti : 18. ratsuprikaati, joka tunnettiin aiemmin nimellä 2/1st Yorkshire Mounted Brigade, oli Britannian armeijan 2. linjan yeomanry-prikaati ensimmäisen maailmansodan aikana. Vastaus : Britannian armeija</w:t>
      </w:r>
    </w:p>
    <w:p>
      <w:r>
        <w:rPr>
          <w:b/>
        </w:rPr>
        <w:t xml:space="preserve">Tulos</w:t>
      </w:r>
    </w:p>
    <w:p>
      <w:r>
        <w:t xml:space="preserve">Mihin osastoon 18. ratsuprikaati kuului?</w:t>
      </w:r>
    </w:p>
    <w:p>
      <w:r>
        <w:rPr>
          <w:b/>
        </w:rPr>
        <w:t xml:space="preserve">Esimerkki 5.4277</w:t>
      </w:r>
    </w:p>
    <w:p>
      <w:r>
        <w:t xml:space="preserve">Taustaa : Thomas Cook Airlines on osa Thomas Cook -konsernin lentoyhtiöosastoa, joka koostuu useista sisaryhtiöistä, joilla kaikilla on yhteinen laivastohallinto: Vastaus : Thomas Cook Group</w:t>
      </w:r>
    </w:p>
    <w:p>
      <w:r>
        <w:rPr>
          <w:b/>
        </w:rPr>
        <w:t xml:space="preserve">Tulos</w:t>
      </w:r>
    </w:p>
    <w:p>
      <w:r>
        <w:t xml:space="preserve">Mikä on Thomas Cook Airlinesin emoyhtiö?</w:t>
      </w:r>
    </w:p>
    <w:p>
      <w:r>
        <w:rPr>
          <w:b/>
        </w:rPr>
        <w:t xml:space="preserve">Esimerkki 5.4278</w:t>
      </w:r>
    </w:p>
    <w:p>
      <w:r>
        <w:t xml:space="preserve">Konteksti : HD 2767 on kaksoistähti, joka sijaitsee 116 parsekin (380 ly) päässä Andromedan tähdistössä. Vastaus : Andromeda</w:t>
      </w:r>
    </w:p>
    <w:p>
      <w:r>
        <w:rPr>
          <w:b/>
        </w:rPr>
        <w:t xml:space="preserve">Tulos</w:t>
      </w:r>
    </w:p>
    <w:p>
      <w:r>
        <w:t xml:space="preserve">Mikä oli HD 2767:n tähtikuvio?</w:t>
      </w:r>
    </w:p>
    <w:p>
      <w:r>
        <w:rPr>
          <w:b/>
        </w:rPr>
        <w:t xml:space="preserve">Esimerkki 5.4279</w:t>
      </w:r>
    </w:p>
    <w:p>
      <w:r>
        <w:t xml:space="preserve">Konteksti : Rafi Peretz (heprea: רפי פרץ; s. 1956) on Israelin puolustusvoimien sotilasrabbi, joka seurasi rabbi Avichai Rontzkia vuoden 2010 puolivälissä. Vastaus: Israelin puolustusvoimat</w:t>
      </w:r>
    </w:p>
    <w:p>
      <w:r>
        <w:rPr>
          <w:b/>
        </w:rPr>
        <w:t xml:space="preserve">Tulos</w:t>
      </w:r>
    </w:p>
    <w:p>
      <w:r>
        <w:t xml:space="preserve">Missä armeijassa Rafi Peretz palveli?</w:t>
      </w:r>
    </w:p>
    <w:p>
      <w:r>
        <w:rPr>
          <w:b/>
        </w:rPr>
        <w:t xml:space="preserve">Esimerkki 5.4280</w:t>
      </w:r>
    </w:p>
    <w:p>
      <w:r>
        <w:t xml:space="preserve">Konteksti: Joseph Sembratovych syntyi 8. marraskuuta 1821 Przemyślin arkkihiippakunnan papin poikana. Vastaus: pappi</w:t>
      </w:r>
    </w:p>
    <w:p>
      <w:r>
        <w:rPr>
          <w:b/>
        </w:rPr>
        <w:t xml:space="preserve">Tulos</w:t>
      </w:r>
    </w:p>
    <w:p>
      <w:r>
        <w:t xml:space="preserve">Mikä oli Joseph Sembratovychin ammatti?</w:t>
      </w:r>
    </w:p>
    <w:p>
      <w:r>
        <w:rPr>
          <w:b/>
        </w:rPr>
        <w:t xml:space="preserve">Esimerkki 5.4281</w:t>
      </w:r>
    </w:p>
    <w:p>
      <w:r>
        <w:t xml:space="preserve">Konteksti : Notre-Damen kyttyräselkä (ranskaksi Notre-Dame de Paris) on Victor Hugon vuonna 1831 ilmestynyt ranskalainen romanttinen romaani. Vastaus : Pariisi</w:t>
      </w:r>
    </w:p>
    <w:p>
      <w:r>
        <w:rPr>
          <w:b/>
        </w:rPr>
        <w:t xml:space="preserve">Tulos</w:t>
      </w:r>
    </w:p>
    <w:p>
      <w:r>
        <w:t xml:space="preserve">Missä paikassa Notre Damen kyttyräselkä on olemassa?</w:t>
      </w:r>
    </w:p>
    <w:p>
      <w:r>
        <w:rPr>
          <w:b/>
        </w:rPr>
        <w:t xml:space="preserve">Esimerkki 5.4282</w:t>
      </w:r>
    </w:p>
    <w:p>
      <w:r>
        <w:t xml:space="preserve">Konteksti : Shrek 2 on DreamWorks Animationin tuottama amerikkalainen tietokoneanimaatioelokuva vuodelta 2004, jonka ovat ohjanneet Andrew Adamson, Kelly Asbury ja Conrad Vernon. Vastaus : DreamWorks</w:t>
      </w:r>
    </w:p>
    <w:p>
      <w:r>
        <w:rPr>
          <w:b/>
        </w:rPr>
        <w:t xml:space="preserve">Tulos</w:t>
      </w:r>
    </w:p>
    <w:p>
      <w:r>
        <w:t xml:space="preserve">Mikä tuotantoyhtiö tai mitkä tuotantoyhtiöt loivat Shrek 2:n?</w:t>
      </w:r>
    </w:p>
    <w:p>
      <w:r>
        <w:rPr>
          <w:b/>
        </w:rPr>
        <w:t xml:space="preserve">Esimerkki 5.4283</w:t>
      </w:r>
    </w:p>
    <w:p>
      <w:r>
        <w:t xml:space="preserve">Konteksti: Monument with Standing Beast on Jean Dubuffet'n veistos Helmut Jahnin suunnitteleman James R. Thompson Centerin edessä Loopin kaupunginosassa Chicagossa, Illinoisissa. Vastaus : James R. Thompson Center</w:t>
      </w:r>
    </w:p>
    <w:p>
      <w:r>
        <w:rPr>
          <w:b/>
        </w:rPr>
        <w:t xml:space="preserve">Tulos</w:t>
      </w:r>
    </w:p>
    <w:p>
      <w:r>
        <w:t xml:space="preserve">Mikä on sen paikan nimi, josta löytyy Monument with Standing Beast?</w:t>
      </w:r>
    </w:p>
    <w:p>
      <w:r>
        <w:rPr>
          <w:b/>
        </w:rPr>
        <w:t xml:space="preserve">Esimerkki 5.4284</w:t>
      </w:r>
    </w:p>
    <w:p>
      <w:r>
        <w:t xml:space="preserve">Konteksti: Philipsin Lighting Solutions -liiketoiminta pysyy Lumiledsin asiakkaana ja jatkaa nykyistä kumppanuutta. Vastaus : Philipsin valaistus</w:t>
      </w:r>
    </w:p>
    <w:p>
      <w:r>
        <w:rPr>
          <w:b/>
        </w:rPr>
        <w:t xml:space="preserve">Tulos</w:t>
      </w:r>
    </w:p>
    <w:p>
      <w:r>
        <w:t xml:space="preserve">Mihin yritykseen Lumileds kuuluu?</w:t>
      </w:r>
    </w:p>
    <w:p>
      <w:r>
        <w:rPr>
          <w:b/>
        </w:rPr>
        <w:t xml:space="preserve">Esimerkki 5.4285</w:t>
      </w:r>
    </w:p>
    <w:p>
      <w:r>
        <w:t xml:space="preserve">Konteksti: Octavia Blue (s. 18. huhtikuuta 1976) on yhdysvaltalainen entinen naisten koripalloilija, joka pelasi Los Angeles Sparksissa ja Houston Cometsissa naisten kansallisessa koripalloliitossa (WNBA). Vastaus : Los Angeles Sparks</w:t>
      </w:r>
    </w:p>
    <w:p>
      <w:r>
        <w:rPr>
          <w:b/>
        </w:rPr>
        <w:t xml:space="preserve">Tulos</w:t>
      </w:r>
    </w:p>
    <w:p>
      <w:r>
        <w:t xml:space="preserve">Missä joukkueessa Octavia Blue pelasi?</w:t>
      </w:r>
    </w:p>
    <w:p>
      <w:r>
        <w:rPr>
          <w:b/>
        </w:rPr>
        <w:t xml:space="preserve">Esimerkki 5.4286</w:t>
      </w:r>
    </w:p>
    <w:p>
      <w:r>
        <w:t xml:space="preserve">Konteksti: Kenraalimajuri Keith Burch CB CBE (31. toukokuuta 1931 - 26. maaliskuuta 2013) oli Britannian armeijan korkea upseeri. Vastaus : 26. maaliskuuta 2013</w:t>
      </w:r>
    </w:p>
    <w:p>
      <w:r>
        <w:rPr>
          <w:b/>
        </w:rPr>
        <w:t xml:space="preserve">Tulos</w:t>
      </w:r>
    </w:p>
    <w:p>
      <w:r>
        <w:t xml:space="preserve">Mikä on Keith Burchin kuolinpäivä?</w:t>
      </w:r>
    </w:p>
    <w:p>
      <w:r>
        <w:rPr>
          <w:b/>
        </w:rPr>
        <w:t xml:space="preserve">Esimerkki 5.4287</w:t>
      </w:r>
    </w:p>
    <w:p>
      <w:r>
        <w:t xml:space="preserve">Konteksti: Today with Kris Aquino oli filippiiniläinen talk show, jonka juontajana toimi näyttelijä Kris Aquino ja joka sai ensi-iltansa 18. marraskuuta 1996 ABS-CBN-kanavalla. Vastaus : ABS-CBN</w:t>
      </w:r>
    </w:p>
    <w:p>
      <w:r>
        <w:rPr>
          <w:b/>
        </w:rPr>
        <w:t xml:space="preserve">Tulos</w:t>
      </w:r>
    </w:p>
    <w:p>
      <w:r>
        <w:t xml:space="preserve">Mikä oli verkko, joka alun perin isännöi Today with Kris Aquino -ohjelmaa?</w:t>
      </w:r>
    </w:p>
    <w:p>
      <w:r>
        <w:rPr>
          <w:b/>
        </w:rPr>
        <w:t xml:space="preserve">Esimerkki 5.4288</w:t>
      </w:r>
    </w:p>
    <w:p>
      <w:r>
        <w:t xml:space="preserve">Taustaa: Starstreak on ollut Britannian armeijan palveluksessa vuodesta 1997. Vastaus : 1997</w:t>
      </w:r>
    </w:p>
    <w:p>
      <w:r>
        <w:rPr>
          <w:b/>
        </w:rPr>
        <w:t xml:space="preserve">Tulos</w:t>
      </w:r>
    </w:p>
    <w:p>
      <w:r>
        <w:t xml:space="preserve">Minä vuonna Starstreak tehtiin?</w:t>
      </w:r>
    </w:p>
    <w:p>
      <w:r>
        <w:rPr>
          <w:b/>
        </w:rPr>
        <w:t xml:space="preserve">Esimerkki 5.4289</w:t>
      </w:r>
    </w:p>
    <w:p>
      <w:r>
        <w:t xml:space="preserve">Konteksti: Mario Merz (1. tammikuuta 1925 - 9. marraskuuta 2003) oli italialainen taiteilija ja Marisa Merzin aviomies. Vastaus : Marisa Merz</w:t>
      </w:r>
    </w:p>
    <w:p>
      <w:r>
        <w:rPr>
          <w:b/>
        </w:rPr>
        <w:t xml:space="preserve">Tulos</w:t>
      </w:r>
    </w:p>
    <w:p>
      <w:r>
        <w:t xml:space="preserve">Mikä on Mario Merzin puolison nimi?</w:t>
      </w:r>
    </w:p>
    <w:p>
      <w:r>
        <w:rPr>
          <w:b/>
        </w:rPr>
        <w:t xml:space="preserve">Esimerkki 5.4290</w:t>
      </w:r>
    </w:p>
    <w:p>
      <w:r>
        <w:t xml:space="preserve">Konteksti : Shanghai Bull, Bund Financial Bull tai Bund Bull ovat nimityksiä, jotka liittyvät Arturo Di Modican huhtikuun 2010 lopulla asennettuun ja 15. toukokuuta 2010 Shanghain The Bundille paljastettuun Arturo Di Modican Charging Bullin johdannaisesineeseen. Vastaus : Charging Bull</w:t>
      </w:r>
    </w:p>
    <w:p>
      <w:r>
        <w:rPr>
          <w:b/>
        </w:rPr>
        <w:t xml:space="preserve">Tulos</w:t>
      </w:r>
    </w:p>
    <w:p>
      <w:r>
        <w:t xml:space="preserve">Mikä on Bund Bullin perusta?</w:t>
      </w:r>
    </w:p>
    <w:p>
      <w:r>
        <w:rPr>
          <w:b/>
        </w:rPr>
        <w:t xml:space="preserve">Esimerkki 5.4291</w:t>
      </w:r>
    </w:p>
    <w:p>
      <w:r>
        <w:t xml:space="preserve">Konteksti : ``A Hunka Hunka Burns in Love'' on Simpsonien kolmastoista kauden neljäs jakso. Vastaus : Simpsonit</w:t>
      </w:r>
    </w:p>
    <w:p>
      <w:r>
        <w:rPr>
          <w:b/>
        </w:rPr>
        <w:t xml:space="preserve">Tulos</w:t>
      </w:r>
    </w:p>
    <w:p>
      <w:r>
        <w:t xml:space="preserve">Mihin sarjaan Hunka Hunka palaa rakastuneena kuuluu?</w:t>
      </w:r>
    </w:p>
    <w:p>
      <w:r>
        <w:rPr>
          <w:b/>
        </w:rPr>
        <w:t xml:space="preserve">Esimerkki 5.4292</w:t>
      </w:r>
    </w:p>
    <w:p>
      <w:r>
        <w:t xml:space="preserve">Konteksti : My Kitchen Rules on australialainen kilpailullinen ruoanlaittopeliohjelma, jota on esitetty Seven Network -kanavalla vuodesta 2010 lähtien. Vastaus : Seven Network</w:t>
      </w:r>
    </w:p>
    <w:p>
      <w:r>
        <w:rPr>
          <w:b/>
        </w:rPr>
        <w:t xml:space="preserve">Tulos</w:t>
      </w:r>
    </w:p>
    <w:p>
      <w:r>
        <w:t xml:space="preserve">Missä verkossa My Kitchen Rules näkyy?</w:t>
      </w:r>
    </w:p>
    <w:p>
      <w:r>
        <w:rPr>
          <w:b/>
        </w:rPr>
        <w:t xml:space="preserve">Esimerkki 5.4293</w:t>
      </w:r>
    </w:p>
    <w:p>
      <w:r>
        <w:t xml:space="preserve">Konteksti : Mario de Bernardi (1893--1959) oli italialainen ensimmäisen maailmansodan hävittäjälentäjä, 1920-luvun vesilentokoneen kilpalentäjä ja italialaisten varhaiskokeellisten suihkukoneiden koelentäjä. Vastaus : Ensimmäinen maailmansota</w:t>
      </w:r>
    </w:p>
    <w:p>
      <w:r>
        <w:rPr>
          <w:b/>
        </w:rPr>
        <w:t xml:space="preserve">Tulos</w:t>
      </w:r>
    </w:p>
    <w:p>
      <w:r>
        <w:t xml:space="preserve">Minkä historiallisen sodan aikana Mario de Bernardi oli upseeri?</w:t>
      </w:r>
    </w:p>
    <w:p>
      <w:r>
        <w:rPr>
          <w:b/>
        </w:rPr>
        <w:t xml:space="preserve">Esimerkki 5.4294</w:t>
      </w:r>
    </w:p>
    <w:p>
      <w:r>
        <w:t xml:space="preserve">Konteksti: Hwasong-5:n lopullisen version (``Scud Mod. B'' tai ``Scud-B'') tuotanto alkoi hitaasti vuonna 1985. Vastaus: 1985</w:t>
      </w:r>
    </w:p>
    <w:p>
      <w:r>
        <w:rPr>
          <w:b/>
        </w:rPr>
        <w:t xml:space="preserve">Tulos</w:t>
      </w:r>
    </w:p>
    <w:p>
      <w:r>
        <w:t xml:space="preserve">Minä vuonna Hwasong-5 otettiin käyttöön?</w:t>
      </w:r>
    </w:p>
    <w:p>
      <w:r>
        <w:rPr>
          <w:b/>
        </w:rPr>
        <w:t xml:space="preserve">Esimerkki 5.4295</w:t>
      </w:r>
    </w:p>
    <w:p>
      <w:r>
        <w:t xml:space="preserve">Konteksti : West 10 LDN (tunnetaan myös nimillä W10 LDN ja West 10 London) oli BBC Three -yhtiön kaupunkidraama, joka esitettiin 10. maaliskuuta 2008. Vastaus : London</w:t>
      </w:r>
    </w:p>
    <w:p>
      <w:r>
        <w:rPr>
          <w:b/>
        </w:rPr>
        <w:t xml:space="preserve">Tulos</w:t>
      </w:r>
    </w:p>
    <w:p>
      <w:r>
        <w:t xml:space="preserve">Missä paikassa West 10 LDN on olemassa?</w:t>
      </w:r>
    </w:p>
    <w:p>
      <w:r>
        <w:rPr>
          <w:b/>
        </w:rPr>
        <w:t xml:space="preserve">Esimerkki 5.4296</w:t>
      </w:r>
    </w:p>
    <w:p>
      <w:r>
        <w:t xml:space="preserve">Konteksti : Country Hoedown oli kanadalainen kantrimusiikkisarja, jota esitettiin CBC Televisionilla vuosina 1956-1965. Vastaus : CBC Television</w:t>
      </w:r>
    </w:p>
    <w:p>
      <w:r>
        <w:rPr>
          <w:b/>
        </w:rPr>
        <w:t xml:space="preserve">Tulos</w:t>
      </w:r>
    </w:p>
    <w:p>
      <w:r>
        <w:t xml:space="preserve">Mikä verkko isännöi Country Hoedownia?</w:t>
      </w:r>
    </w:p>
    <w:p>
      <w:r>
        <w:rPr>
          <w:b/>
        </w:rPr>
        <w:t xml:space="preserve">Esimerkki 5.4297</w:t>
      </w:r>
    </w:p>
    <w:p>
      <w:r>
        <w:t xml:space="preserve">Konteksti : Mitja Gasparini (s. 26. kesäkuuta 1984) on slovenialainen lentopalloilija. Vastaus: mies</w:t>
      </w:r>
    </w:p>
    <w:p>
      <w:r>
        <w:rPr>
          <w:b/>
        </w:rPr>
        <w:t xml:space="preserve">Tulos</w:t>
      </w:r>
    </w:p>
    <w:p>
      <w:r>
        <w:t xml:space="preserve">Mikä on Mitja Gasparinin sukupuoli?</w:t>
      </w:r>
    </w:p>
    <w:p>
      <w:r>
        <w:rPr>
          <w:b/>
        </w:rPr>
        <w:t xml:space="preserve">Esimerkki 5.4298</w:t>
      </w:r>
    </w:p>
    <w:p>
      <w:r>
        <w:t xml:space="preserve">Konteksti : Uncial 0162 on yksi Bernard Pyne Grenfellin ja Arthur Surridge Huntin Oxyrynchusissa Egyptissä kaivamista käsikirjoituksista, ja se on nyt osa New Yorkin Metropolitan Museum of Artin kokoelmaa. Vastaus : Metropolitan Museum of Art</w:t>
      </w:r>
    </w:p>
    <w:p>
      <w:r>
        <w:rPr>
          <w:b/>
        </w:rPr>
        <w:t xml:space="preserve">Tulos</w:t>
      </w:r>
    </w:p>
    <w:p>
      <w:r>
        <w:t xml:space="preserve">Mikä on sen paikan nimi, josta Uncial 0162 löytyy?</w:t>
      </w:r>
    </w:p>
    <w:p>
      <w:r>
        <w:rPr>
          <w:b/>
        </w:rPr>
        <w:t xml:space="preserve">Esimerkki 5.4299</w:t>
      </w:r>
    </w:p>
    <w:p>
      <w:r>
        <w:t xml:space="preserve">Konteksti : Michael Briere on kanadalainen, joka on tuomittu raiskauksesta ja murhasta. Vastaus: murha</w:t>
      </w:r>
    </w:p>
    <w:p>
      <w:r>
        <w:rPr>
          <w:b/>
        </w:rPr>
        <w:t xml:space="preserve">Tulos</w:t>
      </w:r>
    </w:p>
    <w:p>
      <w:r>
        <w:t xml:space="preserve">Minkä rikoksen Michael Brieren katsotaan tehneen?</w:t>
      </w:r>
    </w:p>
    <w:p>
      <w:r>
        <w:rPr>
          <w:b/>
        </w:rPr>
        <w:t xml:space="preserve">Esimerkki 5.4300</w:t>
      </w:r>
    </w:p>
    <w:p>
      <w:r>
        <w:t xml:space="preserve">Konteksti: Israel Hernandez valmistui Austinin Texasin yliopistosta pääaineenaan filosofia ja valtiotiede vuonna 1992; hän työskenteli kuvernööri Bill Clementsin harjoittelijana tänä aikana. Vastaus : Texasin yliopisto Austinissa</w:t>
      </w:r>
    </w:p>
    <w:p>
      <w:r>
        <w:rPr>
          <w:b/>
        </w:rPr>
        <w:t xml:space="preserve">Tulos</w:t>
      </w:r>
    </w:p>
    <w:p>
      <w:r>
        <w:t xml:space="preserve">Missä yliopistossa Israel Hernandez opiskeli?</w:t>
      </w:r>
    </w:p>
    <w:p>
      <w:r>
        <w:rPr>
          <w:b/>
        </w:rPr>
        <w:t xml:space="preserve">Esimerkki 5.4301</w:t>
      </w:r>
    </w:p>
    <w:p>
      <w:r>
        <w:t xml:space="preserve">Konteksti : Henri Matissen teos Ikkuna Tangerissa (1912 - Pushkinin taidemuseo, Moskova); tunnetaan myös nimillä La Fenêtre à Tanger, Paysage vu d'une fenêtre ja Landscape viewed from a window, Tangiers. Vastaus : Pushkinin museo</w:t>
      </w:r>
    </w:p>
    <w:p>
      <w:r>
        <w:rPr>
          <w:b/>
        </w:rPr>
        <w:t xml:space="preserve">Tulos</w:t>
      </w:r>
    </w:p>
    <w:p>
      <w:r>
        <w:t xml:space="preserve">Mikä on sen paikan nimi, josta Window at Tangier löytyy?</w:t>
      </w:r>
    </w:p>
    <w:p>
      <w:r>
        <w:rPr>
          <w:b/>
        </w:rPr>
        <w:t xml:space="preserve">Esimerkki 5.4302</w:t>
      </w:r>
    </w:p>
    <w:p>
      <w:r>
        <w:t xml:space="preserve">Konteksti : Peter Sarno (s. 26. heinäkuuta 1979) on kanadalainen jääkiekkoammattilainen, joka pelaa tällä hetkellä Alleghe Hockeyn joukkueessa Italian Serie A:ssa. Edmonton Oilers valitsi hänet NHL:n varaustilaisuuden kuudennella kierroksella vuonna 1997, 141. ottelussa. Vastaus : Edmonton Oilers</w:t>
      </w:r>
    </w:p>
    <w:p>
      <w:r>
        <w:rPr>
          <w:b/>
        </w:rPr>
        <w:t xml:space="preserve">Tulos</w:t>
      </w:r>
    </w:p>
    <w:p>
      <w:r>
        <w:t xml:space="preserve">Missä joukkueessa Peter Sarno on?</w:t>
      </w:r>
    </w:p>
    <w:p>
      <w:r>
        <w:rPr>
          <w:b/>
        </w:rPr>
        <w:t xml:space="preserve">Esimerkki 5.4303</w:t>
      </w:r>
    </w:p>
    <w:p>
      <w:r>
        <w:t xml:space="preserve">Konteksti: Diarmuid Lawrence (s. 15. lokakuuta 1947) on englantilainen televisio-ohjaaja. Vastaus : televisio-ohjaaja</w:t>
      </w:r>
    </w:p>
    <w:p>
      <w:r>
        <w:rPr>
          <w:b/>
        </w:rPr>
        <w:t xml:space="preserve">Tulos</w:t>
      </w:r>
    </w:p>
    <w:p>
      <w:r>
        <w:t xml:space="preserve">Millainen ammatti Diarmuid Lawrence on?</w:t>
      </w:r>
    </w:p>
    <w:p>
      <w:r>
        <w:rPr>
          <w:b/>
        </w:rPr>
        <w:t xml:space="preserve">Esimerkki 5.4304</w:t>
      </w:r>
    </w:p>
    <w:p>
      <w:r>
        <w:t xml:space="preserve">Taustaa: MAP Linhas Aéreas on Manaus Aerotáxin sisaryhtiö. Vastaus : Manaus Aerotáxi</w:t>
      </w:r>
    </w:p>
    <w:p>
      <w:r>
        <w:rPr>
          <w:b/>
        </w:rPr>
        <w:t xml:space="preserve">Tulos</w:t>
      </w:r>
    </w:p>
    <w:p>
      <w:r>
        <w:t xml:space="preserve">Mikä yritys on MAP Linhas Aéreasin emoyhtiö?</w:t>
      </w:r>
    </w:p>
    <w:p>
      <w:r>
        <w:rPr>
          <w:b/>
        </w:rPr>
        <w:t xml:space="preserve">Esimerkki 5.4305</w:t>
      </w:r>
    </w:p>
    <w:p>
      <w:r>
        <w:t xml:space="preserve">Konteksti : Actimel (tunnetaan myös nimellä DanActive Yhdysvalloissa ja Kanadassa) on probioottinen jogurttijuoma, jota valmistaa ranskalainen Danone-yhtiö. Vastaus : Danone</w:t>
      </w:r>
    </w:p>
    <w:p>
      <w:r>
        <w:rPr>
          <w:b/>
        </w:rPr>
        <w:t xml:space="preserve">Tulos</w:t>
      </w:r>
    </w:p>
    <w:p>
      <w:r>
        <w:t xml:space="preserve">Mihin yhtiöön Actimel kuuluu?</w:t>
      </w:r>
    </w:p>
    <w:p>
      <w:r>
        <w:rPr>
          <w:b/>
        </w:rPr>
        <w:t xml:space="preserve">Esimerkki 5.4306</w:t>
      </w:r>
    </w:p>
    <w:p>
      <w:r>
        <w:t xml:space="preserve">Konteksti : Demon Apocalypse on Darren Shanin The Demonata -sarjan kuudes kirja. Vastaus : Demonata</w:t>
      </w:r>
    </w:p>
    <w:p>
      <w:r>
        <w:rPr>
          <w:b/>
        </w:rPr>
        <w:t xml:space="preserve">Tulos</w:t>
      </w:r>
    </w:p>
    <w:p>
      <w:r>
        <w:t xml:space="preserve">Mihin sarjaan jakso Demon Apocalypse kuuluu?</w:t>
      </w:r>
    </w:p>
    <w:p>
      <w:r>
        <w:rPr>
          <w:b/>
        </w:rPr>
        <w:t xml:space="preserve">Esimerkki 5.4307</w:t>
      </w:r>
    </w:p>
    <w:p>
      <w:r>
        <w:t xml:space="preserve">Konteksti: Káťa Kabanová (tunnetaan myös eri kirjoitusasuilla, kuten Katia, Katja, Katja ja Kabanowa) on kolminäytöksinen ooppera, jonka musiikin on säveltänyt Leoš Janáček Vincenc Červinkan librettoon ja joka perustuu Aleksander Ostrovskin näytelmään Myrsky. Vastaus : Myrsky</w:t>
      </w:r>
    </w:p>
    <w:p>
      <w:r>
        <w:rPr>
          <w:b/>
        </w:rPr>
        <w:t xml:space="preserve">Tulos</w:t>
      </w:r>
    </w:p>
    <w:p>
      <w:r>
        <w:t xml:space="preserve">Mihin perustuu Káťa Kabanová?</w:t>
      </w:r>
    </w:p>
    <w:p>
      <w:r>
        <w:rPr>
          <w:b/>
        </w:rPr>
        <w:t xml:space="preserve">Esimerkki 5.4308</w:t>
      </w:r>
    </w:p>
    <w:p>
      <w:r>
        <w:t xml:space="preserve">Konteksti : Nikola Ljubičić (Serbian kyrillinen: Никола Љубичић; syntynyt Karanin kylässä Užicen lähellä 4. huhtikuuta 1916; kuollut Belgradissa 13. huhtikuuta 2005) oli Serbian presidenttikunnan puheenjohtaja (1982--1984), Jugoslavian sosialistisen liittotasavallan presidenttikunnan jäsen (1984--1989) ja Jugoslavian puolustusministeri (1967--1982). Vastaus : Užice</w:t>
      </w:r>
    </w:p>
    <w:p>
      <w:r>
        <w:rPr>
          <w:b/>
        </w:rPr>
        <w:t xml:space="preserve">Tulos</w:t>
      </w:r>
    </w:p>
    <w:p>
      <w:r>
        <w:t xml:space="preserve">Mistä kaupungista Nikola Ljubičić on kotoisin?</w:t>
      </w:r>
    </w:p>
    <w:p>
      <w:r>
        <w:rPr>
          <w:b/>
        </w:rPr>
        <w:t xml:space="preserve">Esimerkki 5.4309</w:t>
      </w:r>
    </w:p>
    <w:p>
      <w:r>
        <w:t xml:space="preserve">Konteksti : Jacob Schumacher oli arkkitehti ja insinööri, joka toimi myöhemmin Yhdysvaltain diplomaattina. Vastaus: diplomaatti</w:t>
      </w:r>
    </w:p>
    <w:p>
      <w:r>
        <w:rPr>
          <w:b/>
        </w:rPr>
        <w:t xml:space="preserve">Tulos</w:t>
      </w:r>
    </w:p>
    <w:p>
      <w:r>
        <w:t xml:space="preserve">Millainen ammatti Jacob Schumacherilla on?</w:t>
      </w:r>
    </w:p>
    <w:p>
      <w:r>
        <w:rPr>
          <w:b/>
        </w:rPr>
        <w:t xml:space="preserve">Esimerkki 5.4310</w:t>
      </w:r>
    </w:p>
    <w:p>
      <w:r>
        <w:t xml:space="preserve">Konteksti : Olho no Olho (suomeksi: Silmästä silmään) on Antônio Calmonin luoma brasilialainen telenovela, jonka Rede Globo tuotti ja esitti 6. syyskuuta 1993 - 8. huhtikuuta 1994. Vastaus : Rede Globo</w:t>
      </w:r>
    </w:p>
    <w:p>
      <w:r>
        <w:rPr>
          <w:b/>
        </w:rPr>
        <w:t xml:space="preserve">Tulos</w:t>
      </w:r>
    </w:p>
    <w:p>
      <w:r>
        <w:t xml:space="preserve">Mikä kanava lähetti Olho no Olho -ohjelman?</w:t>
      </w:r>
    </w:p>
    <w:p>
      <w:r>
        <w:rPr>
          <w:b/>
        </w:rPr>
        <w:t xml:space="preserve">Esimerkki 5.4311</w:t>
      </w:r>
    </w:p>
    <w:p>
      <w:r>
        <w:t xml:space="preserve">Konteksti : HD 17156 on keltainen alijättiläistähti noin 240 valovuoden päässä Kassiopeian tähdistössä. Vastaus : Cassiopeia</w:t>
      </w:r>
    </w:p>
    <w:p>
      <w:r>
        <w:rPr>
          <w:b/>
        </w:rPr>
        <w:t xml:space="preserve">Tulos</w:t>
      </w:r>
    </w:p>
    <w:p>
      <w:r>
        <w:t xml:space="preserve">Tähti/galaksi HD 17156 sijaitsee missä tähtikuviossa?</w:t>
      </w:r>
    </w:p>
    <w:p>
      <w:r>
        <w:rPr>
          <w:b/>
        </w:rPr>
        <w:t xml:space="preserve">Esimerkki 5.4312</w:t>
      </w:r>
    </w:p>
    <w:p>
      <w:r>
        <w:t xml:space="preserve">Konteksti : Zara Dampney (s. 10. kesäkuuta 1986) on brittiläinen rantalentopalloilija ja entinen sisäpalloilija. Vastaus : Rantalentopalloilija</w:t>
      </w:r>
    </w:p>
    <w:p>
      <w:r>
        <w:rPr>
          <w:b/>
        </w:rPr>
        <w:t xml:space="preserve">Tulos</w:t>
      </w:r>
    </w:p>
    <w:p>
      <w:r>
        <w:t xml:space="preserve">Millainen ammatti Zara Dampney on?</w:t>
      </w:r>
    </w:p>
    <w:p>
      <w:r>
        <w:rPr>
          <w:b/>
        </w:rPr>
        <w:t xml:space="preserve">Esimerkki 5.4313</w:t>
      </w:r>
    </w:p>
    <w:p>
      <w:r>
        <w:t xml:space="preserve">Konteksti : "Space Seed" on Gene L. Coonin ja Carey Wilberin käsikirjoittama ja Marc Danielsin ohjaama. Vastaus : Marc Daniels</w:t>
      </w:r>
    </w:p>
    <w:p>
      <w:r>
        <w:rPr>
          <w:b/>
        </w:rPr>
        <w:t xml:space="preserve">Tulos</w:t>
      </w:r>
    </w:p>
    <w:p>
      <w:r>
        <w:t xml:space="preserve">Kenen johdolla Space Seed tuotettiin?</w:t>
      </w:r>
    </w:p>
    <w:p>
      <w:r>
        <w:rPr>
          <w:b/>
        </w:rPr>
        <w:t xml:space="preserve">Esimerkki 5.4314</w:t>
      </w:r>
    </w:p>
    <w:p>
      <w:r>
        <w:t xml:space="preserve">Konteksti: Ystävät ja krokotiilit on Stephen Poliakoffin käsikirjoittama ja ohjaama brittiläinen televisiodraama, joka esitettiin ensimmäisen kerran BBC One -kanavalla 15. tammikuuta 2006. Vastaus : BBC One</w:t>
      </w:r>
    </w:p>
    <w:p>
      <w:r>
        <w:rPr>
          <w:b/>
        </w:rPr>
        <w:t xml:space="preserve">Tulos</w:t>
      </w:r>
    </w:p>
    <w:p>
      <w:r>
        <w:t xml:space="preserve">Mikä oli Friends and Crocodilesin alkuperäinen verkosto?</w:t>
      </w:r>
    </w:p>
    <w:p>
      <w:r>
        <w:rPr>
          <w:b/>
        </w:rPr>
        <w:t xml:space="preserve">Esimerkki 5.4315</w:t>
      </w:r>
    </w:p>
    <w:p>
      <w:r>
        <w:t xml:space="preserve">Konteksti : Getting Started on Richard Condien vuonna 1979 tekemä animaatioelokuva, jonka Kanadan kansallinen elokuvatoimisto (National Film Board of Canada) tuotti Winnipegissä. Vastaus : Richard Condie</w:t>
      </w:r>
    </w:p>
    <w:p>
      <w:r>
        <w:rPr>
          <w:b/>
        </w:rPr>
        <w:t xml:space="preserve">Tulos</w:t>
      </w:r>
    </w:p>
    <w:p>
      <w:r>
        <w:t xml:space="preserve">Kuka oli vastuussa Getting Started -teoksen ohjauksesta?</w:t>
      </w:r>
    </w:p>
    <w:p>
      <w:r>
        <w:rPr>
          <w:b/>
        </w:rPr>
        <w:t xml:space="preserve">Esimerkki 5.4316</w:t>
      </w:r>
    </w:p>
    <w:p>
      <w:r>
        <w:t xml:space="preserve">Konteksti : Hetepheres I saattoi olla faarao Sneferun vaimo. Vastaus: Sneferu</w:t>
      </w:r>
    </w:p>
    <w:p>
      <w:r>
        <w:rPr>
          <w:b/>
        </w:rPr>
        <w:t xml:space="preserve">Tulos</w:t>
      </w:r>
    </w:p>
    <w:p>
      <w:r>
        <w:t xml:space="preserve">Mikä on Hetepheres I:n puolison nimi?</w:t>
      </w:r>
    </w:p>
    <w:p>
      <w:r>
        <w:rPr>
          <w:b/>
        </w:rPr>
        <w:t xml:space="preserve">Esimerkki 5.4317</w:t>
      </w:r>
    </w:p>
    <w:p>
      <w:r>
        <w:t xml:space="preserve">Konteksti : TetriNET on St0rmCatin vuonna 1997 kehittämä moninpelattava Tetris-peli, joka tukee tiimipelaamista. Vastaus : Tetris</w:t>
      </w:r>
    </w:p>
    <w:p>
      <w:r>
        <w:rPr>
          <w:b/>
        </w:rPr>
        <w:t xml:space="preserve">Tulos</w:t>
      </w:r>
    </w:p>
    <w:p>
      <w:r>
        <w:t xml:space="preserve">Mihin TetriNET perustuu?</w:t>
      </w:r>
    </w:p>
    <w:p>
      <w:r>
        <w:rPr>
          <w:b/>
        </w:rPr>
        <w:t xml:space="preserve">Esimerkki 5.4318</w:t>
      </w:r>
    </w:p>
    <w:p>
      <w:r>
        <w:t xml:space="preserve">Konteksti : Knoppix (/knɒpɪks/ KNOP-iks), usein myös KNOPPIX, on Debianiin perustuva käyttöjärjestelmä, joka on suunniteltu ajettavaksi suoraan CD/DVD-levyltä (Live CD) tai USB-muistitikulta (Live USB), ja se on yksi ensimmäisistä laatuaan kaikista käyttöjärjestelmistä. Vastaus : Debian</w:t>
      </w:r>
    </w:p>
    <w:p>
      <w:r>
        <w:rPr>
          <w:b/>
        </w:rPr>
        <w:t xml:space="preserve">Tulos</w:t>
      </w:r>
    </w:p>
    <w:p>
      <w:r>
        <w:t xml:space="preserve">Mikä on Knoppixin perusta?</w:t>
      </w:r>
    </w:p>
    <w:p>
      <w:r>
        <w:rPr>
          <w:b/>
        </w:rPr>
        <w:t xml:space="preserve">Esimerkki 5.4319</w:t>
      </w:r>
    </w:p>
    <w:p>
      <w:r>
        <w:t xml:space="preserve">Konteksti: Peter Reville (5. lokakuuta 1904 - 4. maaliskuuta 1970), ristitty ``Henry James'', mutta otti käyttöön isänsä etunimen, oli australialainen jalkapalloilija, joka pelasi South Melbournen ja Fitzroyn joukkueissa Victorian Football Leaguessa (VFL). Vastaus : Australian rules jalkapalloilija</w:t>
      </w:r>
    </w:p>
    <w:p>
      <w:r>
        <w:rPr>
          <w:b/>
        </w:rPr>
        <w:t xml:space="preserve">Tulos</w:t>
      </w:r>
    </w:p>
    <w:p>
      <w:r>
        <w:t xml:space="preserve">Mikä oli Peter Revillen ura?</w:t>
      </w:r>
    </w:p>
    <w:p>
      <w:r>
        <w:rPr>
          <w:b/>
        </w:rPr>
        <w:t xml:space="preserve">Esimerkki 5.4320</w:t>
      </w:r>
    </w:p>
    <w:p>
      <w:r>
        <w:t xml:space="preserve">Konteksti : ``Edellispäivänä'' on The West Wingin neljäkymmentäkahdeksas ja kolmannen kauden neljäs jakso. Vastaus : The West Wing</w:t>
      </w:r>
    </w:p>
    <w:p>
      <w:r>
        <w:rPr>
          <w:b/>
        </w:rPr>
        <w:t xml:space="preserve">Tulos</w:t>
      </w:r>
    </w:p>
    <w:p>
      <w:r>
        <w:t xml:space="preserve">Mihin sarjaan On the Day Before kuuluu?</w:t>
      </w:r>
    </w:p>
    <w:p>
      <w:r>
        <w:rPr>
          <w:b/>
        </w:rPr>
        <w:t xml:space="preserve">Esimerkki 5.4321</w:t>
      </w:r>
    </w:p>
    <w:p>
      <w:r>
        <w:t xml:space="preserve">Konteksti : The Intriguers, joka julkaistiin ensimmäisen kerran vuonna 1972, oli Donald Hamiltonin Matt Helm -vakoilusarjan neljästoista romaani. Vastaus : Matt Helm</w:t>
      </w:r>
    </w:p>
    <w:p>
      <w:r>
        <w:rPr>
          <w:b/>
        </w:rPr>
        <w:t xml:space="preserve">Tulos</w:t>
      </w:r>
    </w:p>
    <w:p>
      <w:r>
        <w:t xml:space="preserve">Mihin sarjaan The Intriguers kuuluu?</w:t>
      </w:r>
    </w:p>
    <w:p>
      <w:r>
        <w:rPr>
          <w:b/>
        </w:rPr>
        <w:t xml:space="preserve">Esimerkki 5.4322</w:t>
      </w:r>
    </w:p>
    <w:p>
      <w:r>
        <w:t xml:space="preserve">Konteksti: Kenraaliluutnantti Keith J. Stalder on Yhdysvaltain merijalkaväen kenraali, joka on eläkkeellä oleva kenraali, joka viimeksi komensi Yhdysvaltain merijalkaväen Tyynenmeren joukkoja 22. elokuuta 2008-2. syyskuuta 2010. Vastaus : United States Marine Corps</w:t>
      </w:r>
    </w:p>
    <w:p>
      <w:r>
        <w:rPr>
          <w:b/>
        </w:rPr>
        <w:t xml:space="preserve">Tulos</w:t>
      </w:r>
    </w:p>
    <w:p>
      <w:r>
        <w:t xml:space="preserve">Missä armeijassa Keith J. Stalder palveli?</w:t>
      </w:r>
    </w:p>
    <w:p>
      <w:r>
        <w:rPr>
          <w:b/>
        </w:rPr>
        <w:t xml:space="preserve">Esimerkki 5.4323</w:t>
      </w:r>
    </w:p>
    <w:p>
      <w:r>
        <w:t xml:space="preserve">Taustaa: Elokuusta 2012 alkaen Hotel Formule 1 -brändi on alkanut siirtyä Accor Hotelsin ibis Styles- ja ibis Budget -brändeiksi. Vastaus : Accor</w:t>
      </w:r>
    </w:p>
    <w:p>
      <w:r>
        <w:rPr>
          <w:b/>
        </w:rPr>
        <w:t xml:space="preserve">Tulos</w:t>
      </w:r>
    </w:p>
    <w:p>
      <w:r>
        <w:t xml:space="preserve">Mihin yhtiöön Hotel Formule 1 kuuluu?</w:t>
      </w:r>
    </w:p>
    <w:p>
      <w:r>
        <w:rPr>
          <w:b/>
        </w:rPr>
        <w:t xml:space="preserve">Esimerkki 5.4324</w:t>
      </w:r>
    </w:p>
    <w:p>
      <w:r>
        <w:t xml:space="preserve">Konteksti: Rafaelin pilapiirrokset ovat seitsemän suurta, Britannian kuninkaalliseen kokoelmaan kuuluvaa, mutta vuodesta 1865 lähtien Lontoon Victoria- ja Albert-museoon lainattua seinävaatekuvitusta, jotka renessanssimaalari Rafael suunnitteli vuosina 1515-16 ja jotka esittävät kohtauksia evankeliumeista ja Apostolien teoista. Vastaus : Victoria and Albert Museum</w:t>
      </w:r>
    </w:p>
    <w:p>
      <w:r>
        <w:rPr>
          <w:b/>
        </w:rPr>
        <w:t xml:space="preserve">Tulos</w:t>
      </w:r>
    </w:p>
    <w:p>
      <w:r>
        <w:t xml:space="preserve">Mikä on sen paikan nimi, josta Raphael-sarjakuvat löytyvät?</w:t>
      </w:r>
    </w:p>
    <w:p>
      <w:r>
        <w:rPr>
          <w:b/>
        </w:rPr>
        <w:t xml:space="preserve">Esimerkki 5.4325</w:t>
      </w:r>
    </w:p>
    <w:p>
      <w:r>
        <w:t xml:space="preserve">Konteksti : Robert Glen Coe (15. huhtikuuta 1956-19. huhtikuuta 2000), syntynyt Hickmanissa, Kentuckyssa, tuomittiin vuonna 1979 kahdeksanvuotiaan Cary Ann Medlinin raiskauksesta ja murhasta ja teloitettiin myöhemmin. Vastaus: murha</w:t>
      </w:r>
    </w:p>
    <w:p>
      <w:r>
        <w:rPr>
          <w:b/>
        </w:rPr>
        <w:t xml:space="preserve">Tulos</w:t>
      </w:r>
    </w:p>
    <w:p>
      <w:r>
        <w:t xml:space="preserve">Mihin rikokseen Robert Glen Coen katsotaan syyllistyneen?</w:t>
      </w:r>
    </w:p>
    <w:p>
      <w:r>
        <w:rPr>
          <w:b/>
        </w:rPr>
        <w:t xml:space="preserve">Esimerkki 5.4326</w:t>
      </w:r>
    </w:p>
    <w:p>
      <w:r>
        <w:t xml:space="preserve">Konteksti : IRAS 17163-3907, joka tunnetaan myös nimellä Hen 3-1379, on mahdollinen keltainen hyperjättiläistähti, joka sijaitsee 13 000 valovuoden päässä Maasta Scorpiuksen tähdistössä. Vastaus : Scorpius</w:t>
      </w:r>
    </w:p>
    <w:p>
      <w:r>
        <w:rPr>
          <w:b/>
        </w:rPr>
        <w:t xml:space="preserve">Tulos</w:t>
      </w:r>
    </w:p>
    <w:p>
      <w:r>
        <w:t xml:space="preserve">Mikä on tähtikuvio, joka on tehty IRAS 17163-3907:n kanssa?</w:t>
      </w:r>
    </w:p>
    <w:p>
      <w:r>
        <w:rPr>
          <w:b/>
        </w:rPr>
        <w:t xml:space="preserve">Esimerkki 5.4327</w:t>
      </w:r>
    </w:p>
    <w:p>
      <w:r>
        <w:t xml:space="preserve">Konteksti : ``See You Next Fall'' on yhdysvaltalaisen komediasarjan Modern Family toisen kauden 23. jakso ja 47. jakso kokonaisuudessaan. Vastaus : Moderni perhe</w:t>
      </w:r>
    </w:p>
    <w:p>
      <w:r>
        <w:rPr>
          <w:b/>
        </w:rPr>
        <w:t xml:space="preserve">Tulos</w:t>
      </w:r>
    </w:p>
    <w:p>
      <w:r>
        <w:t xml:space="preserve">Mihin sarjaan See You Next Fall kuuluu?</w:t>
      </w:r>
    </w:p>
    <w:p>
      <w:r>
        <w:rPr>
          <w:b/>
        </w:rPr>
        <w:t xml:space="preserve">Esimerkki 5.4328</w:t>
      </w:r>
    </w:p>
    <w:p>
      <w:r>
        <w:t xml:space="preserve">Konteksti : ``Cooperative Calligraphy'' on yhdysvaltalaisen komediasarjan Community toisen kauden kahdeksas jakso ja sarjan 33. jakso kokonaisuudessaan. Vastaus : Community</w:t>
      </w:r>
    </w:p>
    <w:p>
      <w:r>
        <w:rPr>
          <w:b/>
        </w:rPr>
        <w:t xml:space="preserve">Tulos</w:t>
      </w:r>
    </w:p>
    <w:p>
      <w:r>
        <w:t xml:space="preserve">Mihin sarjaan Cooperative Calligraphy kuuluu?</w:t>
      </w:r>
    </w:p>
    <w:p>
      <w:r>
        <w:rPr>
          <w:b/>
        </w:rPr>
        <w:t xml:space="preserve">Esimerkki 5.4329</w:t>
      </w:r>
    </w:p>
    <w:p>
      <w:r>
        <w:t xml:space="preserve">Konteksti : ISO 3166-2:GF on Ranskan Guayanaa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3166-2:GF -standardit?</w:t>
      </w:r>
    </w:p>
    <w:p>
      <w:r>
        <w:rPr>
          <w:b/>
        </w:rPr>
        <w:t xml:space="preserve">Esimerkki 5.4330</w:t>
      </w:r>
    </w:p>
    <w:p>
      <w:r>
        <w:t xml:space="preserve">Konteksti : ISO 3166-2:GS on Etelä-Georgiaa ja Eteläisiä Sandwichsaaria koskeva merkintä ISO 3166-2 -standardissa, joka on osa Kansainvälisen standardisoimisjärjestön (ISO) julkaisemaa ISO 3166 -standardia, jossa määritellään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3166-2:GS -standardit?</w:t>
      </w:r>
    </w:p>
    <w:p>
      <w:r>
        <w:rPr>
          <w:b/>
        </w:rPr>
        <w:t xml:space="preserve">Esimerkki 5.4331</w:t>
      </w:r>
    </w:p>
    <w:p>
      <w:r>
        <w:t xml:space="preserve">Konteksti: Keisari Honoriuksen suosikit on osa Etelä-Australian taidegallerian kokoelmaa, joka omistaa myös Waterhousen Circe Invidiosa -teoksen. Vastaus : Art Gallery of South Australia</w:t>
      </w:r>
    </w:p>
    <w:p>
      <w:r>
        <w:rPr>
          <w:b/>
        </w:rPr>
        <w:t xml:space="preserve">Tulos</w:t>
      </w:r>
    </w:p>
    <w:p>
      <w:r>
        <w:t xml:space="preserve">Mikä on sen paikan nimi, josta The Favourites of the Emperor Honorius löytyy?</w:t>
      </w:r>
    </w:p>
    <w:p>
      <w:r>
        <w:rPr>
          <w:b/>
        </w:rPr>
        <w:t xml:space="preserve">Esimerkki 5.4332</w:t>
      </w:r>
    </w:p>
    <w:p>
      <w:r>
        <w:t xml:space="preserve">Konteksti : James Millingen (18. tammikuuta 1774 - 1. lokakuuta 1845) oli hollantilais-englantilainen arkeologi, joka tunnetaan nykyään numismaatikkona. Vastaus : 1. lokakuuta 1845</w:t>
      </w:r>
    </w:p>
    <w:p>
      <w:r>
        <w:rPr>
          <w:b/>
        </w:rPr>
        <w:t xml:space="preserve">Tulos</w:t>
      </w:r>
    </w:p>
    <w:p>
      <w:r>
        <w:t xml:space="preserve">Minä vuonna James Millingen kuoli?</w:t>
      </w:r>
    </w:p>
    <w:p>
      <w:r>
        <w:rPr>
          <w:b/>
        </w:rPr>
        <w:t xml:space="preserve">Esimerkki 5.4333</w:t>
      </w:r>
    </w:p>
    <w:p>
      <w:r>
        <w:t xml:space="preserve">Konteksti : Ragnvald Moe (1873--1965) oli norjalainen historioitsija. Vastaus : 1965</w:t>
      </w:r>
    </w:p>
    <w:p>
      <w:r>
        <w:rPr>
          <w:b/>
        </w:rPr>
        <w:t xml:space="preserve">Tulos</w:t>
      </w:r>
    </w:p>
    <w:p>
      <w:r>
        <w:t xml:space="preserve">Mikä oli Ragnvald Moen kuolinpäivä?</w:t>
      </w:r>
    </w:p>
    <w:p>
      <w:r>
        <w:rPr>
          <w:b/>
        </w:rPr>
        <w:t xml:space="preserve">Esimerkki 5.4334</w:t>
      </w:r>
    </w:p>
    <w:p>
      <w:r>
        <w:t xml:space="preserve">Konteksti : Ľubomír Vaic (s. 6. maaliskuuta 1977 Spišská Nová Ves, Tšekkoslovakia) on ammattilaisjääkiekkoilija, joka pelasi lyhyesti NHL:ssä Vancouver Canucksissa ja pelaa tällä hetkellä Slovakian jääkiekkoliigassa HC Slovan Bratislavassa. Vastaus : Vancouver Canucks</w:t>
      </w:r>
    </w:p>
    <w:p>
      <w:r>
        <w:rPr>
          <w:b/>
        </w:rPr>
        <w:t xml:space="preserve">Tulos</w:t>
      </w:r>
    </w:p>
    <w:p>
      <w:r>
        <w:t xml:space="preserve">Pelaaja Ľubomír Vaic pelasi minkä joukkueen riveissä?</w:t>
      </w:r>
    </w:p>
    <w:p>
      <w:r>
        <w:rPr>
          <w:b/>
        </w:rPr>
        <w:t xml:space="preserve">Esimerkki 5.4335</w:t>
      </w:r>
    </w:p>
    <w:p>
      <w:r>
        <w:t xml:space="preserve">Konteksti: MW 18014 oli saksalainen V-2 -raketin koelaukaisu, joka tapahtui 20. kesäkuuta 1944 Peenemünden armeijan tutkimuskeskuksessa Peenemündessä. Vastaus: 20. kesäkuuta 1944</w:t>
      </w:r>
    </w:p>
    <w:p>
      <w:r>
        <w:rPr>
          <w:b/>
        </w:rPr>
        <w:t xml:space="preserve">Tulos</w:t>
      </w:r>
    </w:p>
    <w:p>
      <w:r>
        <w:t xml:space="preserve">Milloin MW 18014 tapahtui?</w:t>
      </w:r>
    </w:p>
    <w:p>
      <w:r>
        <w:rPr>
          <w:b/>
        </w:rPr>
        <w:t xml:space="preserve">Esimerkki 5.4336</w:t>
      </w:r>
    </w:p>
    <w:p>
      <w:r>
        <w:t xml:space="preserve">Konteksti : ISO 3166-2:TL on Itä-Timoria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määritteli ISO 3166-2:TL -standardit?</w:t>
      </w:r>
    </w:p>
    <w:p>
      <w:r>
        <w:rPr>
          <w:b/>
        </w:rPr>
        <w:t xml:space="preserve">Esimerkki 5.4337</w:t>
      </w:r>
    </w:p>
    <w:p>
      <w:r>
        <w:t xml:space="preserve">Konteksti : Tunnin mies (ranskaksi: L'homme du jour) on Julien Duvivierin ohjaama ranskalainen musiikkielokuva vuodelta 1937, jossa näyttelevät Maurice Chevalier, Elvire Popesco ja Josette Day. Vastaus : Julien Duvivier</w:t>
      </w:r>
    </w:p>
    <w:p>
      <w:r>
        <w:rPr>
          <w:b/>
        </w:rPr>
        <w:t xml:space="preserve">Tulos</w:t>
      </w:r>
    </w:p>
    <w:p>
      <w:r>
        <w:t xml:space="preserve">Kuka on The Man of the Hour -elokuvan ohjaaja?</w:t>
      </w:r>
    </w:p>
    <w:p>
      <w:r>
        <w:rPr>
          <w:b/>
        </w:rPr>
        <w:t xml:space="preserve">Esimerkki 5.4338</w:t>
      </w:r>
    </w:p>
    <w:p>
      <w:r>
        <w:t xml:space="preserve">Konteksti : Ubaldo Caccianemici (kuoli 1171) oli italialainen kardinaali ja serkkunsa paavi Lucius II:n veljenpoika, joka nosti hänet virkaan touko- tai kesäkuussa 1144. Vastaus : 1171</w:t>
      </w:r>
    </w:p>
    <w:p>
      <w:r>
        <w:rPr>
          <w:b/>
        </w:rPr>
        <w:t xml:space="preserve">Tulos</w:t>
      </w:r>
    </w:p>
    <w:p>
      <w:r>
        <w:t xml:space="preserve">Minä päivänä Ubaldo Caccianemici kuoli?</w:t>
      </w:r>
    </w:p>
    <w:p>
      <w:r>
        <w:rPr>
          <w:b/>
        </w:rPr>
        <w:t xml:space="preserve">Esimerkki 5.4339</w:t>
      </w:r>
    </w:p>
    <w:p>
      <w:r>
        <w:t xml:space="preserve">Konteksti : 56 Aquarii (lyhenne 56 Aqr) on tähti Vesimiehen tähdistössä. Vastaus : Aquarius</w:t>
      </w:r>
    </w:p>
    <w:p>
      <w:r>
        <w:rPr>
          <w:b/>
        </w:rPr>
        <w:t xml:space="preserve">Tulos</w:t>
      </w:r>
    </w:p>
    <w:p>
      <w:r>
        <w:t xml:space="preserve">Mikä oli 56 Aquarii:n tähtikuvio?</w:t>
      </w:r>
    </w:p>
    <w:p>
      <w:r>
        <w:rPr>
          <w:b/>
        </w:rPr>
        <w:t xml:space="preserve">Esimerkki 5.4340</w:t>
      </w:r>
    </w:p>
    <w:p>
      <w:r>
        <w:t xml:space="preserve">Konteksti : Alfonso d'Avalos puhuttelee joukkojaan (espanjaksi: Alocución del Marqués del Vasto) on Tizianin noin vuonna 1540 maalaama muotokuva Alfonso d'Avalosista, jota säilytetään nykyään Madridin Pradon museossa. Vastaus : Museo del Prado</w:t>
      </w:r>
    </w:p>
    <w:p>
      <w:r>
        <w:rPr>
          <w:b/>
        </w:rPr>
        <w:t xml:space="preserve">Tulos</w:t>
      </w:r>
    </w:p>
    <w:p>
      <w:r>
        <w:t xml:space="preserve">Mikä on sen paikan nimi, josta löytyy Alfonso d'Avalos Addressing his Troops?</w:t>
      </w:r>
    </w:p>
    <w:p>
      <w:r>
        <w:rPr>
          <w:b/>
        </w:rPr>
        <w:t xml:space="preserve">Esimerkki 5.4341</w:t>
      </w:r>
    </w:p>
    <w:p>
      <w:r>
        <w:t xml:space="preserve">Konteksti : Gaëlle Mignot (s. 26. helmikuuta 1987) on ranskalainen rugby union -naispelaaja. Vastaus: Nainen</w:t>
      </w:r>
    </w:p>
    <w:p>
      <w:r>
        <w:rPr>
          <w:b/>
        </w:rPr>
        <w:t xml:space="preserve">Tulos</w:t>
      </w:r>
    </w:p>
    <w:p>
      <w:r>
        <w:t xml:space="preserve">Mikä on Gaëlle Mignot'n sukupuoli?</w:t>
      </w:r>
    </w:p>
    <w:p>
      <w:r>
        <w:rPr>
          <w:b/>
        </w:rPr>
        <w:t xml:space="preserve">Esimerkki 5.4342</w:t>
      </w:r>
    </w:p>
    <w:p>
      <w:r>
        <w:t xml:space="preserve">Konteksti : The Breaking of the Drought on ohjaaja Franklyn Barrettin vuonna 1920 valmistunut australialainen mykkäelokuva, joka perustuu Bland Holtin ja Arthur Shirleyn suosittuun näytelmään. Vastaus : Bland Holt</w:t>
      </w:r>
    </w:p>
    <w:p>
      <w:r>
        <w:rPr>
          <w:b/>
        </w:rPr>
        <w:t xml:space="preserve">Tulos</w:t>
      </w:r>
    </w:p>
    <w:p>
      <w:r>
        <w:t xml:space="preserve">Mihin The Breaking of the Drought perustuu?</w:t>
      </w:r>
    </w:p>
    <w:p>
      <w:r>
        <w:rPr>
          <w:b/>
        </w:rPr>
        <w:t xml:space="preserve">Esimerkki 5.4343</w:t>
      </w:r>
    </w:p>
    <w:p>
      <w:r>
        <w:t xml:space="preserve">Taustaa: Club Vipin omistavat Whitejetsin José Manuel Antunes ja portugalilainen Omni Aviation, joka on portugalilaisen tilauslentoyhtiön White Airwaysin johtaja. Vastaus : Omni Aviation</w:t>
      </w:r>
    </w:p>
    <w:p>
      <w:r>
        <w:rPr>
          <w:b/>
        </w:rPr>
        <w:t xml:space="preserve">Tulos</w:t>
      </w:r>
    </w:p>
    <w:p>
      <w:r>
        <w:t xml:space="preserve">Mikä yritys on Whitejetsin emoyhtiö?</w:t>
      </w:r>
    </w:p>
    <w:p>
      <w:r>
        <w:rPr>
          <w:b/>
        </w:rPr>
        <w:t xml:space="preserve">Esimerkki 5.4344</w:t>
      </w:r>
    </w:p>
    <w:p>
      <w:r>
        <w:t xml:space="preserve">Konteksti : María José Orellana Aragon (s. 8. huhtikuuta 1981) on guatemalalainen naispuolinen rantalentopalloilija, joka pelasi vuosien 2003 ja 2007 Pan-Amerikan kisoissa Sylvana Gómezin ja Anna Ramírezin kanssa sijoittuen 5. ja 9. sijalle. Vastaus: nainen</w:t>
      </w:r>
    </w:p>
    <w:p>
      <w:r>
        <w:rPr>
          <w:b/>
        </w:rPr>
        <w:t xml:space="preserve">Tulos</w:t>
      </w:r>
    </w:p>
    <w:p>
      <w:r>
        <w:t xml:space="preserve">Mihin sukupuoleen María José Orellana kuuluu?</w:t>
      </w:r>
    </w:p>
    <w:p>
      <w:r>
        <w:rPr>
          <w:b/>
        </w:rPr>
        <w:t xml:space="preserve">Esimerkki 5.4345</w:t>
      </w:r>
    </w:p>
    <w:p>
      <w:r>
        <w:t xml:space="preserve">Konteksti : Lily Ross Taylor syntyi Auburnissa, Alabamassa, ja hän kiinnostui roomalaisesta tutkimuksesta Wisconsinin yliopistossa Madisonissa, jossa hän suoritti kandidaatin tutkinnon vuonna 1906. Vastaus : Wisconsinin yliopisto - Madison</w:t>
      </w:r>
    </w:p>
    <w:p>
      <w:r>
        <w:rPr>
          <w:b/>
        </w:rPr>
        <w:t xml:space="preserve">Tulos</w:t>
      </w:r>
    </w:p>
    <w:p>
      <w:r>
        <w:t xml:space="preserve">Missä yliopistossa Lily Ross Taylor opiskeli?</w:t>
      </w:r>
    </w:p>
    <w:p>
      <w:r>
        <w:rPr>
          <w:b/>
        </w:rPr>
        <w:t xml:space="preserve">Esimerkki 5.4346</w:t>
      </w:r>
    </w:p>
    <w:p>
      <w:r>
        <w:t xml:space="preserve">Konteksti : He ovat muuttaneet kasvonsa (ital. Hanno cambiato faccia) on Corrado Farinan ohjaama italialainen kauhuelokuva vuodelta 1971, jonka pääosassa on Adolfo Celi. Vastaus : Corrado Farina</w:t>
      </w:r>
    </w:p>
    <w:p>
      <w:r>
        <w:rPr>
          <w:b/>
        </w:rPr>
        <w:t xml:space="preserve">Tulos</w:t>
      </w:r>
    </w:p>
    <w:p>
      <w:r>
        <w:t xml:space="preserve">Kuka ohjasi elokuvan He ovat muuttaneet kasvonsa?</w:t>
      </w:r>
    </w:p>
    <w:p>
      <w:r>
        <w:rPr>
          <w:b/>
        </w:rPr>
        <w:t xml:space="preserve">Esimerkki 5.4347</w:t>
      </w:r>
    </w:p>
    <w:p>
      <w:r>
        <w:t xml:space="preserve">Taustaa : Israelin helikopterionnettomuus tapahtui 4. helmikuuta 1997. Vastaus : 4. helmikuuta 1997</w:t>
      </w:r>
    </w:p>
    <w:p>
      <w:r>
        <w:rPr>
          <w:b/>
        </w:rPr>
        <w:t xml:space="preserve">Tulos</w:t>
      </w:r>
    </w:p>
    <w:p>
      <w:r>
        <w:t xml:space="preserve">Mikä on vuoden 1997 israelilaisen helikopterionnettomuuden koko päivämäärä?</w:t>
      </w:r>
    </w:p>
    <w:p>
      <w:r>
        <w:rPr>
          <w:b/>
        </w:rPr>
        <w:t xml:space="preserve">Esimerkki 5.4348</w:t>
      </w:r>
    </w:p>
    <w:p>
      <w:r>
        <w:t xml:space="preserve">Konteksti : Secrets of a Secretary on George Abbottin ohjaama Pre-Code-elokuva vuodelta 1931, jonka pääosissa nähdään Claudette Colbert ja Herbert Marshall. Vastaus : George Abbott</w:t>
      </w:r>
    </w:p>
    <w:p>
      <w:r>
        <w:rPr>
          <w:b/>
        </w:rPr>
        <w:t xml:space="preserve">Tulos</w:t>
      </w:r>
    </w:p>
    <w:p>
      <w:r>
        <w:t xml:space="preserve">Kuka ohjasi elokuvan Secrets of a Secretary?</w:t>
      </w:r>
    </w:p>
    <w:p>
      <w:r>
        <w:rPr>
          <w:b/>
        </w:rPr>
        <w:t xml:space="preserve">Esimerkki 5.4349</w:t>
      </w:r>
    </w:p>
    <w:p>
      <w:r>
        <w:t xml:space="preserve">Konteksti : Allpakallpa on Bernardo Ariasin ohjaama perulainen draamaelokuva vuodelta 1975. Vastaus : Bernardo Arias</w:t>
      </w:r>
    </w:p>
    <w:p>
      <w:r>
        <w:rPr>
          <w:b/>
        </w:rPr>
        <w:t xml:space="preserve">Tulos</w:t>
      </w:r>
    </w:p>
    <w:p>
      <w:r>
        <w:t xml:space="preserve">Kuka ohjaaja työskenteli elokuvassa Allpakallpa?</w:t>
      </w:r>
    </w:p>
    <w:p>
      <w:r>
        <w:rPr>
          <w:b/>
        </w:rPr>
        <w:t xml:space="preserve">Esimerkki 5.4350</w:t>
      </w:r>
    </w:p>
    <w:p>
      <w:r>
        <w:t xml:space="preserve">Konteksti: Waldemar Mehl (7. syyskuuta 1914 Grävenwiesbach, Hessen - 29. maaliskuuta 1996 Wiesbaden) oli saksalainen sukellusveneen komentaja toisen maailmansodan aikana, ja hänelle myönnettiin Ritterkreuz des Eisernen Kreuzes. Vastaus : Toinen maailmansota</w:t>
      </w:r>
    </w:p>
    <w:p>
      <w:r>
        <w:rPr>
          <w:b/>
        </w:rPr>
        <w:t xml:space="preserve">Tulos</w:t>
      </w:r>
    </w:p>
    <w:p>
      <w:r>
        <w:t xml:space="preserve">Missä sodassa Waldemar Mehl oli mukana?</w:t>
      </w:r>
    </w:p>
    <w:p>
      <w:r>
        <w:rPr>
          <w:b/>
        </w:rPr>
        <w:t xml:space="preserve">Esimerkki 5.4351</w:t>
      </w:r>
    </w:p>
    <w:p>
      <w:r>
        <w:t xml:space="preserve">Konteksti : Vesceran (nykyisessä Biskrassa Algeriassa) taistelu käytiin vuonna 682 tai 683 kuningas Caeciliuksen berberien ja heidän Bysantin liittolaistensa välillä Karthagon eksarkaatista Uqba ibn Nafin (Kairouanin perustajan) johtamaa Umayyadien arabien armeijaa vastaan. Vastaus: 682</w:t>
      </w:r>
    </w:p>
    <w:p>
      <w:r>
        <w:rPr>
          <w:b/>
        </w:rPr>
        <w:t xml:space="preserve">Tulos</w:t>
      </w:r>
    </w:p>
    <w:p>
      <w:r>
        <w:t xml:space="preserve">Milloin oli Vesceran taistelun ajankohta?</w:t>
      </w:r>
    </w:p>
    <w:p>
      <w:r>
        <w:rPr>
          <w:b/>
        </w:rPr>
        <w:t xml:space="preserve">Esimerkki 5.4352</w:t>
      </w:r>
    </w:p>
    <w:p>
      <w:r>
        <w:t xml:space="preserve">Konteksti : 60 Minutes on amerikkalainen uutisohjelma, joka lähetetään CBS-televisioverkossa. Vastaus : CBS</w:t>
      </w:r>
    </w:p>
    <w:p>
      <w:r>
        <w:rPr>
          <w:b/>
        </w:rPr>
        <w:t xml:space="preserve">Tulos</w:t>
      </w:r>
    </w:p>
    <w:p>
      <w:r>
        <w:t xml:space="preserve">Mikä kanava esitti 60 minuuttia?</w:t>
      </w:r>
    </w:p>
    <w:p>
      <w:r>
        <w:rPr>
          <w:b/>
        </w:rPr>
        <w:t xml:space="preserve">Esimerkki 5.4353</w:t>
      </w:r>
    </w:p>
    <w:p>
      <w:r>
        <w:t xml:space="preserve">Konteksti: IEEE 1451 on joukko älykkäitä anturiliitäntästandardeja, jotka on kehittänyt Institute of Electrical and Electronics Engineersin (IEEE) Instrumentation and Measurement Societyn anturitekniikan tekninen komitea ja joissa kuvataan joukko avoimia, yhteisiä, verkosta riippumattomia viestintäliitäntöjä antureiden (anturit tai toimilaitteet) liittämiseksi mikroprosessoreihin, instrumentointijärjestelmiin ja ohjaus- ja kenttäverkkoihin. Vastaus: Institute of Electrical and Electronics Engineers</w:t>
      </w:r>
    </w:p>
    <w:p>
      <w:r>
        <w:rPr>
          <w:b/>
        </w:rPr>
        <w:t xml:space="preserve">Tulos</w:t>
      </w:r>
    </w:p>
    <w:p>
      <w:r>
        <w:t xml:space="preserve">Kuka määritteli IEEE 1451:n standardit?</w:t>
      </w:r>
    </w:p>
    <w:p>
      <w:r>
        <w:rPr>
          <w:b/>
        </w:rPr>
        <w:t xml:space="preserve">Esimerkki 5.4354</w:t>
      </w:r>
    </w:p>
    <w:p>
      <w:r>
        <w:t xml:space="preserve">Konteksti : Yousra Saouf (arabia: يسرا سعوف) (s. 29. huhtikuuta 1992) on marokkolainen laulaja, joka nousi kuuluisuuteen arabimaailmassa 20-vuotiaana osallistuttuaan MBC-kanavalla lähetettävän Arab Idol -ohjelman toiselle kaudelle. Vastaus: laulaja</w:t>
      </w:r>
    </w:p>
    <w:p>
      <w:r>
        <w:rPr>
          <w:b/>
        </w:rPr>
        <w:t xml:space="preserve">Tulos</w:t>
      </w:r>
    </w:p>
    <w:p>
      <w:r>
        <w:t xml:space="preserve">Mikä oli Yousra Saoufin ammatti?</w:t>
      </w:r>
    </w:p>
    <w:p>
      <w:r>
        <w:rPr>
          <w:b/>
        </w:rPr>
        <w:t xml:space="preserve">Esimerkki 5.4355</w:t>
      </w:r>
    </w:p>
    <w:p>
      <w:r>
        <w:t xml:space="preserve">Konteksti : The Unlimited Dream Companyssa Blake-niminen mies syöksyy varastetulla lentokoneella Thames-jokeen Sheppertonin esikaupungin ulkopuolella Lontoossa. Vastaus : Lontoo</w:t>
      </w:r>
    </w:p>
    <w:p>
      <w:r>
        <w:rPr>
          <w:b/>
        </w:rPr>
        <w:t xml:space="preserve">Tulos</w:t>
      </w:r>
    </w:p>
    <w:p>
      <w:r>
        <w:t xml:space="preserve">Missä paikassa The Unlimited Dream Company on olemassa?</w:t>
      </w:r>
    </w:p>
    <w:p>
      <w:r>
        <w:rPr>
          <w:b/>
        </w:rPr>
        <w:t xml:space="preserve">Esimerkki 5.4356</w:t>
      </w:r>
    </w:p>
    <w:p>
      <w:r>
        <w:t xml:space="preserve">Konteksti: Consuelo Zavala Castillo (1874-1956) oli meksikolainen feministinen opettaja ja yhden ensimmäisistä maallisista yksityiskouluista perustaja Méridassa, Meksikossa. Vastaus : 1956</w:t>
      </w:r>
    </w:p>
    <w:p>
      <w:r>
        <w:rPr>
          <w:b/>
        </w:rPr>
        <w:t xml:space="preserve">Tulos</w:t>
      </w:r>
    </w:p>
    <w:p>
      <w:r>
        <w:t xml:space="preserve">Minä päivänä Consuelo Zavala kuoli?</w:t>
      </w:r>
    </w:p>
    <w:p>
      <w:r>
        <w:rPr>
          <w:b/>
        </w:rPr>
        <w:t xml:space="preserve">Esimerkki 5.4357</w:t>
      </w:r>
    </w:p>
    <w:p>
      <w:r>
        <w:t xml:space="preserve">Konteksti : Arthur Shirley (31. elokuuta 1886 - 24. marraskuuta 1967) oli australialainen näyttelijä, kirjailija, tuottaja ja ohjaaja teatterissa ja elokuvissa. Vastaus : 24. marraskuuta 1967</w:t>
      </w:r>
    </w:p>
    <w:p>
      <w:r>
        <w:rPr>
          <w:b/>
        </w:rPr>
        <w:t xml:space="preserve">Tulos</w:t>
      </w:r>
    </w:p>
    <w:p>
      <w:r>
        <w:t xml:space="preserve">Milloin Arthur Shirley kuoli?</w:t>
      </w:r>
    </w:p>
    <w:p>
      <w:r>
        <w:rPr>
          <w:b/>
        </w:rPr>
        <w:t xml:space="preserve">Esimerkki 5.4358</w:t>
      </w:r>
    </w:p>
    <w:p>
      <w:r>
        <w:t xml:space="preserve">Konteksti: Sir Arthur Wellesleyn komentamien brittiläisen Itä-Intian komppanian joukkojen valloittama Gawilghurin linnoitus Länsi-Intiassa 15. joulukuuta 1803 toisen Englannin ja Marathan sodan aikana oli huipentuma Berarin rajan Raghoji II Bhonslen joukkojen kukistamisessa. Vastaus: 15. joulukuuta 1803</w:t>
      </w:r>
    </w:p>
    <w:p>
      <w:r>
        <w:rPr>
          <w:b/>
        </w:rPr>
        <w:t xml:space="preserve">Tulos</w:t>
      </w:r>
    </w:p>
    <w:p>
      <w:r>
        <w:t xml:space="preserve">Gawilghurin valloituspäivä?</w:t>
      </w:r>
    </w:p>
    <w:p>
      <w:r>
        <w:rPr>
          <w:b/>
        </w:rPr>
        <w:t xml:space="preserve">Esimerkki 5.4359</w:t>
      </w:r>
    </w:p>
    <w:p>
      <w:r>
        <w:t xml:space="preserve">Taustaa : Vuoden 2012 IAAF:n puolimaratonin maailmanmestaruuskilpailut järjestettiin Kavarnassa, Bulgariassa 6. lokakuuta 2012. Vastaus : 6. lokakuuta 2012</w:t>
      </w:r>
    </w:p>
    <w:p>
      <w:r>
        <w:rPr>
          <w:b/>
        </w:rPr>
        <w:t xml:space="preserve">Tulos</w:t>
      </w:r>
    </w:p>
    <w:p>
      <w:r>
        <w:t xml:space="preserve">Mikä päivämäärä liittyy vuoden 2012 IAAF World Half Marathon Championships -kilpailuihin?</w:t>
      </w:r>
    </w:p>
    <w:p>
      <w:r>
        <w:rPr>
          <w:b/>
        </w:rPr>
        <w:t xml:space="preserve">Esimerkki 5.4360</w:t>
      </w:r>
    </w:p>
    <w:p>
      <w:r>
        <w:t xml:space="preserve">Konteksti: Paul MacDermid (s. 14. huhtikuuta 1963 Chesley, Ontario) on eläkkeellä oleva jääkiekkoammattilainen oikea laitahyökkääjä, joka pelasi 690 ottelua National Hockey Leaguessa (NHL) Hartford Whalersissa, Winnipeg Jetsissä, Washington Capitalsissa ja Quebec Nordiquesissa. Vastaus: Hartford Whalers</w:t>
      </w:r>
    </w:p>
    <w:p>
      <w:r>
        <w:rPr>
          <w:b/>
        </w:rPr>
        <w:t xml:space="preserve">Tulos</w:t>
      </w:r>
    </w:p>
    <w:p>
      <w:r>
        <w:t xml:space="preserve">Missä joukkueessa Paul MacDermid on?</w:t>
      </w:r>
    </w:p>
    <w:p>
      <w:r>
        <w:rPr>
          <w:b/>
        </w:rPr>
        <w:t xml:space="preserve">Esimerkki 5.4361</w:t>
      </w:r>
    </w:p>
    <w:p>
      <w:r>
        <w:t xml:space="preserve">Konteksti : The Skin I Live In perustuu Thierry Jonquet'n romaaniin Mygale, joka julkaistiin ensin ranskaksi ja sitten englanniksi nimellä Tarantula. Vastaus : Mygale</w:t>
      </w:r>
    </w:p>
    <w:p>
      <w:r>
        <w:rPr>
          <w:b/>
        </w:rPr>
        <w:t xml:space="preserve">Tulos</w:t>
      </w:r>
    </w:p>
    <w:p>
      <w:r>
        <w:t xml:space="preserve">Mihin The Skin I Live In perustuu?</w:t>
      </w:r>
    </w:p>
    <w:p>
      <w:r>
        <w:rPr>
          <w:b/>
        </w:rPr>
        <w:t xml:space="preserve">Esimerkki 5.4362</w:t>
      </w:r>
    </w:p>
    <w:p>
      <w:r>
        <w:t xml:space="preserve">Konteksti: George ja Mildred on Thames Televisionin tuottama brittiläinen komediasarja, jota esitettiin vuosina 1976-1979. Vastaus : Thames Television</w:t>
      </w:r>
    </w:p>
    <w:p>
      <w:r>
        <w:rPr>
          <w:b/>
        </w:rPr>
        <w:t xml:space="preserve">Tulos</w:t>
      </w:r>
    </w:p>
    <w:p>
      <w:r>
        <w:t xml:space="preserve">Mikä tuotantoyhtiö tai mitkä tuotantoyhtiöt loivat George ja Mildred -elokuvan?</w:t>
      </w:r>
    </w:p>
    <w:p>
      <w:r>
        <w:rPr>
          <w:b/>
        </w:rPr>
        <w:t xml:space="preserve">Esimerkki 5.4363</w:t>
      </w:r>
    </w:p>
    <w:p>
      <w:r>
        <w:t xml:space="preserve">Konteksti : Augustyn Träger (25. elokuuta 1896 - 22. huhtikuuta 1957), koodinimet Sęk (Solmu) ja Tragarz (Liikkuva mies), oli puolalais-itävaltalainen sotilas ensimmäisessä maailmansodassa ja tiedustelu-upseeri sotien välisenä aikana ja Saksan miehittämässä Puolassa. Vastaus : Ensimmäinen maailmansota</w:t>
      </w:r>
    </w:p>
    <w:p>
      <w:r>
        <w:rPr>
          <w:b/>
        </w:rPr>
        <w:t xml:space="preserve">Tulos</w:t>
      </w:r>
    </w:p>
    <w:p>
      <w:r>
        <w:t xml:space="preserve">Mihin sotaan Augustyn Träger osallistui?</w:t>
      </w:r>
    </w:p>
    <w:p>
      <w:r>
        <w:rPr>
          <w:b/>
        </w:rPr>
        <w:t xml:space="preserve">Esimerkki 5.4364</w:t>
      </w:r>
    </w:p>
    <w:p>
      <w:r>
        <w:t xml:space="preserve">Konteksti : Jay D. Scott (21. elokuuta 1952 - 14. kesäkuuta 2001) teloitettiin Yhdysvaltain Ohion osavaltiossa Clevelandissa vuonna 1983 tehdystä herkkukaupan omistajan murhasta. Vastaus: murha</w:t>
      </w:r>
    </w:p>
    <w:p>
      <w:r>
        <w:rPr>
          <w:b/>
        </w:rPr>
        <w:t xml:space="preserve">Tulos</w:t>
      </w:r>
    </w:p>
    <w:p>
      <w:r>
        <w:t xml:space="preserve">Mihin rikokseen Jay D. Scottin katsotaan syyllistyneen?</w:t>
      </w:r>
    </w:p>
    <w:p>
      <w:r>
        <w:rPr>
          <w:b/>
        </w:rPr>
        <w:t xml:space="preserve">Esimerkki 5.4365</w:t>
      </w:r>
    </w:p>
    <w:p>
      <w:r>
        <w:t xml:space="preserve">Konteksti: Jason Gwynne on toimittaja, joka tunnetaan laajimmin vuonna 2004 tekemästään Britannian kansallista puoluetta (BNP) käsittelevästä dokumentista. Vastaus: toimittaja</w:t>
      </w:r>
    </w:p>
    <w:p>
      <w:r>
        <w:rPr>
          <w:b/>
        </w:rPr>
        <w:t xml:space="preserve">Tulos</w:t>
      </w:r>
    </w:p>
    <w:p>
      <w:r>
        <w:t xml:space="preserve">Millainen ammatti Jason Gwynne on?</w:t>
      </w:r>
    </w:p>
    <w:p>
      <w:r>
        <w:rPr>
          <w:b/>
        </w:rPr>
        <w:t xml:space="preserve">Esimerkki 5.4366</w:t>
      </w:r>
    </w:p>
    <w:p>
      <w:r>
        <w:t xml:space="preserve">Asiayhteys : COROT-7 (TYC 4799-1733-1) on G-tyypin pääjaksotähti, joka on hieman Aurinkoa pienempi ja viileämpi. Sen näennäinen magnitudi on 11,67, mikä on heikompi kuin Proxima Centaurilla (magnitudi 11,05), joka on Aurinkoa lähin tähti. Tämä tähti sijaitsee Monoceroksen tähdistössä. Vastaus : Monoceros</w:t>
      </w:r>
    </w:p>
    <w:p>
      <w:r>
        <w:rPr>
          <w:b/>
        </w:rPr>
        <w:t xml:space="preserve">Tulos</w:t>
      </w:r>
    </w:p>
    <w:p>
      <w:r>
        <w:t xml:space="preserve">Tähti/galaksi COROT-7 sijaitsee missä tähtikuviossa?</w:t>
      </w:r>
    </w:p>
    <w:p>
      <w:r>
        <w:rPr>
          <w:b/>
        </w:rPr>
        <w:t xml:space="preserve">Esimerkki 5.4367</w:t>
      </w:r>
    </w:p>
    <w:p>
      <w:r>
        <w:t xml:space="preserve">Konteksti : If He Hollers Let Him Go on Chester Himesin vuonna 1945 julkaisema romaani afroamerikkalaisesta telakkatyöläisestä Los Angelesissa toisen maailmansodan aikana. Vuonna 1968 tehty elokuvasovitus, jossa näyttelivät Raymond St. Jacques, Barbara McNair, Kevin McCarthy ja Dana Wynter, ei muistuttanut juurikaan kirjaa. Vastaus : Los Angeles</w:t>
      </w:r>
    </w:p>
    <w:p>
      <w:r>
        <w:rPr>
          <w:b/>
        </w:rPr>
        <w:t xml:space="preserve">Tulos</w:t>
      </w:r>
    </w:p>
    <w:p>
      <w:r>
        <w:t xml:space="preserve">Missä paikassa If He Hollers Let Him Go on olemassa?</w:t>
      </w:r>
    </w:p>
    <w:p>
      <w:r>
        <w:rPr>
          <w:b/>
        </w:rPr>
        <w:t xml:space="preserve">Esimerkki 5.4368</w:t>
      </w:r>
    </w:p>
    <w:p>
      <w:r>
        <w:t xml:space="preserve">Konteksti : ISO 3166-2:NR on Naurua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3166-2:NR -standardit?</w:t>
      </w:r>
    </w:p>
    <w:p>
      <w:r>
        <w:rPr>
          <w:b/>
        </w:rPr>
        <w:t xml:space="preserve">Esimerkki 5.4369</w:t>
      </w:r>
    </w:p>
    <w:p>
      <w:r>
        <w:t xml:space="preserve">Konteksti : HD 153791 on kaksoistähti Aran eteläisessä tähdistössä. Vastaus : Ara</w:t>
      </w:r>
    </w:p>
    <w:p>
      <w:r>
        <w:rPr>
          <w:b/>
        </w:rPr>
        <w:t xml:space="preserve">Tulos</w:t>
      </w:r>
    </w:p>
    <w:p>
      <w:r>
        <w:t xml:space="preserve">Mihin tähdistöön HD 153791 kuuluu?</w:t>
      </w:r>
    </w:p>
    <w:p>
      <w:r>
        <w:rPr>
          <w:b/>
        </w:rPr>
        <w:t xml:space="preserve">Esimerkki 5.4370</w:t>
      </w:r>
    </w:p>
    <w:p>
      <w:r>
        <w:t xml:space="preserve">Konteksti : Digging to America on Marylandin Baltimoreen sijoittuva tarina, joka kertoo kahden hyvin erilaisen perheen kokemuksista adoptiosta ja heidän suhteistaan toisiinsa. Vastaus : Baltimore</w:t>
      </w:r>
    </w:p>
    <w:p>
      <w:r>
        <w:rPr>
          <w:b/>
        </w:rPr>
        <w:t xml:space="preserve">Tulos</w:t>
      </w:r>
    </w:p>
    <w:p>
      <w:r>
        <w:t xml:space="preserve">Missä paikassa on Digging to America?</w:t>
      </w:r>
    </w:p>
    <w:p>
      <w:r>
        <w:rPr>
          <w:b/>
        </w:rPr>
        <w:t xml:space="preserve">Esimerkki 5.4371</w:t>
      </w:r>
    </w:p>
    <w:p>
      <w:r>
        <w:t xml:space="preserve">Konteksti: Naomi Jamesista tehtiin vuonna 1979 Brittiläisen imperiumin ritarikunnan komentaja (Dame Commander of the Order of the British Empire) tunnustuksena saavutuksistaan. Vastaus : Brittiläisen imperiumin ritarikunnan komentaja.</w:t>
      </w:r>
    </w:p>
    <w:p>
      <w:r>
        <w:rPr>
          <w:b/>
        </w:rPr>
        <w:t xml:space="preserve">Tulos</w:t>
      </w:r>
    </w:p>
    <w:p>
      <w:r>
        <w:t xml:space="preserve">Minkä palkinnon Naomi James sai?</w:t>
      </w:r>
    </w:p>
    <w:p>
      <w:r>
        <w:rPr>
          <w:b/>
        </w:rPr>
        <w:t xml:space="preserve">Esimerkki 5.4372</w:t>
      </w:r>
    </w:p>
    <w:p>
      <w:r>
        <w:t xml:space="preserve">Konteksti : Kanadan kansallisen elokuvahallituksen tuottama Cree Hunters of Mistassini sai Kanadan elokuvapalkinnoissa parhaan yli 30-minuuttisen dokumenttielokuvan palkinnon sekä Britannian elokuva- ja televisiotaiteen akatemian Robert Flaherty -palkinnon parhaasta kertaluonteisesta dokumenttielokuvasta. Vastaus : National Film Board of Canada</w:t>
      </w:r>
    </w:p>
    <w:p>
      <w:r>
        <w:rPr>
          <w:b/>
        </w:rPr>
        <w:t xml:space="preserve">Tulos</w:t>
      </w:r>
    </w:p>
    <w:p>
      <w:r>
        <w:t xml:space="preserve">Mikä tuotantoyhtiö oli mukana elokuvassa Cree Hunters of Mistassini?</w:t>
      </w:r>
    </w:p>
    <w:p>
      <w:r>
        <w:rPr>
          <w:b/>
        </w:rPr>
        <w:t xml:space="preserve">Esimerkki 5.4373</w:t>
      </w:r>
    </w:p>
    <w:p>
      <w:r>
        <w:t xml:space="preserve">Konteksti : Laura Jane Barney (s. 1927) on yhdysvaltalainen seurapiirikaunotar, keräilijä ja hyväntekijä. Vastaus: seurapiirijulkkis</w:t>
      </w:r>
    </w:p>
    <w:p>
      <w:r>
        <w:rPr>
          <w:b/>
        </w:rPr>
        <w:t xml:space="preserve">Tulos</w:t>
      </w:r>
    </w:p>
    <w:p>
      <w:r>
        <w:t xml:space="preserve">Mikä oli Laura Jane Barneyn ura?</w:t>
      </w:r>
    </w:p>
    <w:p>
      <w:r>
        <w:rPr>
          <w:b/>
        </w:rPr>
        <w:t xml:space="preserve">Esimerkki 5.4374</w:t>
      </w:r>
    </w:p>
    <w:p>
      <w:r>
        <w:t xml:space="preserve">Konteksti : Salaria Kea O'Reilly (s. 13. heinäkuuta 1917 Milledgeville, Georgia - kuoli 18. toukokuuta 1990 Akron, Ohio) oli yhdysvaltalainen sairaanhoitaja ja rotuerotteluaktivisti, joka osallistui vapaaehtoisena sekä Espanjan sisällissotaan että toiseen maailmansotaan. Vastaus: Espanjan sisällissota</w:t>
      </w:r>
    </w:p>
    <w:p>
      <w:r>
        <w:rPr>
          <w:b/>
        </w:rPr>
        <w:t xml:space="preserve">Tulos</w:t>
      </w:r>
    </w:p>
    <w:p>
      <w:r>
        <w:t xml:space="preserve">Mihin sotaan Salaria Kea osallistui?</w:t>
      </w:r>
    </w:p>
    <w:p>
      <w:r>
        <w:rPr>
          <w:b/>
        </w:rPr>
        <w:t xml:space="preserve">Esimerkki 5.4375</w:t>
      </w:r>
    </w:p>
    <w:p>
      <w:r>
        <w:t xml:space="preserve">Konteksti : American Gothic on Grant Woodin maalaus, joka on Chicagon taideinstituutin kokoelmassa. Vastaus : Chicagon taideinstituutti</w:t>
      </w:r>
    </w:p>
    <w:p>
      <w:r>
        <w:rPr>
          <w:b/>
        </w:rPr>
        <w:t xml:space="preserve">Tulos</w:t>
      </w:r>
    </w:p>
    <w:p>
      <w:r>
        <w:t xml:space="preserve">Mikä on sen paikan nimi, josta löytyy amerikkalaista goottilaista tyyliä?</w:t>
      </w:r>
    </w:p>
    <w:p>
      <w:r>
        <w:rPr>
          <w:b/>
        </w:rPr>
        <w:t xml:space="preserve">Esimerkki 5.4376</w:t>
      </w:r>
    </w:p>
    <w:p>
      <w:r>
        <w:t xml:space="preserve">Konteksti : Karen Brazell on väitellyt tohtoriksi Columbian yliopistosta ja oli kuolemaansa saakka Cornellin yliopiston japanilaisen kirjallisuuden ja teatterin emeritusprofessori Goldwin Smith. Vastaus : Columbian yliopisto</w:t>
      </w:r>
    </w:p>
    <w:p>
      <w:r>
        <w:rPr>
          <w:b/>
        </w:rPr>
        <w:t xml:space="preserve">Tulos</w:t>
      </w:r>
    </w:p>
    <w:p>
      <w:r>
        <w:t xml:space="preserve">Missä yliopistossa Karen Brazell opiskeli?</w:t>
      </w:r>
    </w:p>
    <w:p>
      <w:r>
        <w:rPr>
          <w:b/>
        </w:rPr>
        <w:t xml:space="preserve">Esimerkki 5.4377</w:t>
      </w:r>
    </w:p>
    <w:p>
      <w:r>
        <w:t xml:space="preserve">Konteksti : Midnight Caller on Richard DiLellon luoma dramaattinen NBC:n televisiosarja, jota esitettiin vuosina 1988-1991. Vastaus : NBC</w:t>
      </w:r>
    </w:p>
    <w:p>
      <w:r>
        <w:rPr>
          <w:b/>
        </w:rPr>
        <w:t xml:space="preserve">Tulos</w:t>
      </w:r>
    </w:p>
    <w:p>
      <w:r>
        <w:t xml:space="preserve">Mikä verkko esittää Midnight Calleria?</w:t>
      </w:r>
    </w:p>
    <w:p>
      <w:r>
        <w:rPr>
          <w:b/>
        </w:rPr>
        <w:t xml:space="preserve">Esimerkki 5.4378</w:t>
      </w:r>
    </w:p>
    <w:p>
      <w:r>
        <w:t xml:space="preserve">Konteksti : ISO 3166-2:FI on Suomen nimi ISO 3166-2:ssa, joka on osa Kansainvälisen standardisoimisjärjestön (ISO) julkaisemaa ISO 3166 -standardia, joka määrittelee koodit kaikkien ISO 3166-1:ssä koodattujen maiden tärkeimpien osa-alueiden (esim. maakuntien tai osavaltioiden) nimille. Vastaus: Kansainvälinen standardisoimisjärjestö</w:t>
      </w:r>
    </w:p>
    <w:p>
      <w:r>
        <w:rPr>
          <w:b/>
        </w:rPr>
        <w:t xml:space="preserve">Tulos</w:t>
      </w:r>
    </w:p>
    <w:p>
      <w:r>
        <w:t xml:space="preserve">Kuka on laatinut ISO 3166-2:FI -standardit?</w:t>
      </w:r>
    </w:p>
    <w:p>
      <w:r>
        <w:rPr>
          <w:b/>
        </w:rPr>
        <w:t xml:space="preserve">Esimerkki 5.4379</w:t>
      </w:r>
    </w:p>
    <w:p>
      <w:r>
        <w:t xml:space="preserve">Konteksti : Romanttinen tähti on hongkongilainen romanttinen komediaelokuva vuodelta 1987, jonka on ohjannut Wong Jing ja jonka pääosissa nähdään Chow Yun-fat, Eric Tsang, Natalis Chan, Stanley Fung ja Maggie Cheung. Vastaus : Hong Kong</w:t>
      </w:r>
    </w:p>
    <w:p>
      <w:r>
        <w:rPr>
          <w:b/>
        </w:rPr>
        <w:t xml:space="preserve">Tulos</w:t>
      </w:r>
    </w:p>
    <w:p>
      <w:r>
        <w:t xml:space="preserve">Missä paikassa The Romancing Star on olemassa?</w:t>
      </w:r>
    </w:p>
    <w:p>
      <w:r>
        <w:rPr>
          <w:b/>
        </w:rPr>
        <w:t xml:space="preserve">Esimerkki 5.4380</w:t>
      </w:r>
    </w:p>
    <w:p>
      <w:r>
        <w:t xml:space="preserve">Asiayhteys: GE Transportation, joka tunnettiin aiemmin nimellä GE Rail, on General Electricin osasto. Vastaus : General Electric</w:t>
      </w:r>
    </w:p>
    <w:p>
      <w:r>
        <w:rPr>
          <w:b/>
        </w:rPr>
        <w:t xml:space="preserve">Tulos</w:t>
      </w:r>
    </w:p>
    <w:p>
      <w:r>
        <w:t xml:space="preserve">Mihin yhtiöön GE Transportation kuuluu?</w:t>
      </w:r>
    </w:p>
    <w:p>
      <w:r>
        <w:rPr>
          <w:b/>
        </w:rPr>
        <w:t xml:space="preserve">Esimerkki 5.4381</w:t>
      </w:r>
    </w:p>
    <w:p>
      <w:r>
        <w:t xml:space="preserve">Konteksti: Liquorland on australialainen viinaketju, jonka omistaa Wesfarmers. Vastaus : Wesfarmers</w:t>
      </w:r>
    </w:p>
    <w:p>
      <w:r>
        <w:rPr>
          <w:b/>
        </w:rPr>
        <w:t xml:space="preserve">Tulos</w:t>
      </w:r>
    </w:p>
    <w:p>
      <w:r>
        <w:t xml:space="preserve">Mikä on Liquorlandin emoyhtiö?</w:t>
      </w:r>
    </w:p>
    <w:p>
      <w:r>
        <w:rPr>
          <w:b/>
        </w:rPr>
        <w:t xml:space="preserve">Esimerkki 5.4382</w:t>
      </w:r>
    </w:p>
    <w:p>
      <w:r>
        <w:t xml:space="preserve">Konteksti : Celedonio Espinosa, Jr. on filippiiniläinen nyrkkeilijä, joka osallistui Aasian kisoihin 1954 Manilassa ja voitti kultamitalin. Vastaus : nyrkkeilijä</w:t>
      </w:r>
    </w:p>
    <w:p>
      <w:r>
        <w:rPr>
          <w:b/>
        </w:rPr>
        <w:t xml:space="preserve">Tulos</w:t>
      </w:r>
    </w:p>
    <w:p>
      <w:r>
        <w:t xml:space="preserve">Mikä oli Celedonio Espinosan ammatti?</w:t>
      </w:r>
    </w:p>
    <w:p>
      <w:r>
        <w:rPr>
          <w:b/>
        </w:rPr>
        <w:t xml:space="preserve">Esimerkki 5.4383</w:t>
      </w:r>
    </w:p>
    <w:p>
      <w:r>
        <w:t xml:space="preserve">Konteksti: Brett Roberts (s. 24. maaliskuuta 1970) on entinen yhdysvaltalainen koripalloilija, joka muistetaan parhaiten siitä, että hän johti NCAA:n I divisioonan pistetilastoa vanhempana pelaajana vuosina 1991-1992 ja että Sacramento Kings valitsi hänet tuon vuoden NBA-luonnoksessa, vaikka hän ei lopulta koskaan pelannut peliäkään liigassa. Vastaus: Sacramento Kings</w:t>
      </w:r>
    </w:p>
    <w:p>
      <w:r>
        <w:rPr>
          <w:b/>
        </w:rPr>
        <w:t xml:space="preserve">Tulos</w:t>
      </w:r>
    </w:p>
    <w:p>
      <w:r>
        <w:t xml:space="preserve">Missä joukkueessa Brett Roberts pelaa?</w:t>
      </w:r>
    </w:p>
    <w:p>
      <w:r>
        <w:rPr>
          <w:b/>
        </w:rPr>
        <w:t xml:space="preserve">Esimerkki 5.4384</w:t>
      </w:r>
    </w:p>
    <w:p>
      <w:r>
        <w:t xml:space="preserve">Konteksti : Duncan McMartin Jr. (1776 -- 3. lokakuuta 1837) oli yhdysvaltalainen poliitikko New Yorkista. Vastaus : poliitikko</w:t>
      </w:r>
    </w:p>
    <w:p>
      <w:r>
        <w:rPr>
          <w:b/>
        </w:rPr>
        <w:t xml:space="preserve">Tulos</w:t>
      </w:r>
    </w:p>
    <w:p>
      <w:r>
        <w:t xml:space="preserve">Mikä oli Duncan McMartin Jr:n ammatti?</w:t>
      </w:r>
    </w:p>
    <w:p>
      <w:r>
        <w:rPr>
          <w:b/>
        </w:rPr>
        <w:t xml:space="preserve">Esimerkki 5.4385</w:t>
      </w:r>
    </w:p>
    <w:p>
      <w:r>
        <w:t xml:space="preserve">Konteksti : Jesse Hawkes ja hänen kaksi poikaansa jäljittävät rikollisia San Franciscossa Sierrassa opittujen taitojensa avulla. Vastaus : San Francisco</w:t>
      </w:r>
    </w:p>
    <w:p>
      <w:r>
        <w:rPr>
          <w:b/>
        </w:rPr>
        <w:t xml:space="preserve">Tulos</w:t>
      </w:r>
    </w:p>
    <w:p>
      <w:r>
        <w:t xml:space="preserve">Missä paikassa Jesse Hawkes on olemassa?</w:t>
      </w:r>
    </w:p>
    <w:p>
      <w:r>
        <w:rPr>
          <w:b/>
        </w:rPr>
        <w:t xml:space="preserve">Esimerkki 5.4386</w:t>
      </w:r>
    </w:p>
    <w:p>
      <w:r>
        <w:t xml:space="preserve">Konteksti : Thomas Sanchezin kirjoittama The Zoot Suit Murders on murhamysteeri, joka sijoittuu 1940-luvun Los Angelesiin ja jonka taustana ovat Zoot suit -mellakoiden todelliset historialliset tapahtumat. Vastaus : Los Angeles</w:t>
      </w:r>
    </w:p>
    <w:p>
      <w:r>
        <w:rPr>
          <w:b/>
        </w:rPr>
        <w:t xml:space="preserve">Tulos</w:t>
      </w:r>
    </w:p>
    <w:p>
      <w:r>
        <w:t xml:space="preserve">Missä paikassa The Zoot Suit Murders on?</w:t>
      </w:r>
    </w:p>
    <w:p>
      <w:r>
        <w:rPr>
          <w:b/>
        </w:rPr>
        <w:t xml:space="preserve">Esimerkki 5.4387</w:t>
      </w:r>
    </w:p>
    <w:p>
      <w:r>
        <w:t xml:space="preserve">Konteksti : Zeng Shaoxuan (myös Zeng Shao-Xuan, kiinaksi 曾少眩; s. 29. elokuuta 1981 Nanjing, Jiangsu) on kiinalainen tennispelaaja. Vastaus : Jiangsu</w:t>
      </w:r>
    </w:p>
    <w:p>
      <w:r>
        <w:rPr>
          <w:b/>
        </w:rPr>
        <w:t xml:space="preserve">Tulos</w:t>
      </w:r>
    </w:p>
    <w:p>
      <w:r>
        <w:t xml:space="preserve">Mihin kaupunkiin Zeng Shaoxuan liittyy?</w:t>
      </w:r>
    </w:p>
    <w:p>
      <w:r>
        <w:rPr>
          <w:b/>
        </w:rPr>
        <w:t xml:space="preserve">Esimerkki 5.4388</w:t>
      </w:r>
    </w:p>
    <w:p>
      <w:r>
        <w:t xml:space="preserve">Konteksti : Jane the Virgin on Jennie Snyder Urmanin kehittämä yhdysvaltalainen satiirinen romanttinen draamakomediasarja, joka sai ensi-iltansa CW-ohjelmassa 13. lokakuuta 2014. Vastaus : The CW</w:t>
      </w:r>
    </w:p>
    <w:p>
      <w:r>
        <w:rPr>
          <w:b/>
        </w:rPr>
        <w:t xml:space="preserve">Tulos</w:t>
      </w:r>
    </w:p>
    <w:p>
      <w:r>
        <w:t xml:space="preserve">Mistä löydät sarjan Jane the Virgin?</w:t>
      </w:r>
    </w:p>
    <w:p>
      <w:r>
        <w:rPr>
          <w:b/>
        </w:rPr>
        <w:t xml:space="preserve">Esimerkki 5.4389</w:t>
      </w:r>
    </w:p>
    <w:p>
      <w:r>
        <w:t xml:space="preserve">Konteksti : Marie Duplessis kuoli tuberkuloosiin 23-vuotiaana 3. helmikuuta 1847. Vastaus: tuberkuloosi</w:t>
      </w:r>
    </w:p>
    <w:p>
      <w:r>
        <w:rPr>
          <w:b/>
        </w:rPr>
        <w:t xml:space="preserve">Tulos</w:t>
      </w:r>
    </w:p>
    <w:p>
      <w:r>
        <w:t xml:space="preserve">Mikä sairaus vaikutti kielteisesti Marie Duplessisiin?</w:t>
      </w:r>
    </w:p>
    <w:p>
      <w:r>
        <w:rPr>
          <w:b/>
        </w:rPr>
        <w:t xml:space="preserve">Esimerkki 5.4390</w:t>
      </w:r>
    </w:p>
    <w:p>
      <w:r>
        <w:t xml:space="preserve">Konteksti : SDI Media Denmark on yksi SDI Media Groupin kansainvälisistä sivuliikkeistä.Yrityksen pääkonttori sijaitsee Kööpenhaminassa.Yritys teettää dubattuja versioita materiaalista televisiokanaville ja jakelijoille. Vastaus : SDI Media Group</w:t>
      </w:r>
    </w:p>
    <w:p>
      <w:r>
        <w:rPr>
          <w:b/>
        </w:rPr>
        <w:t xml:space="preserve">Tulos</w:t>
      </w:r>
    </w:p>
    <w:p>
      <w:r>
        <w:t xml:space="preserve">Mihin yritykseen SDI Media Denmark kuuluu?</w:t>
      </w:r>
    </w:p>
    <w:p>
      <w:r>
        <w:rPr>
          <w:b/>
        </w:rPr>
        <w:t xml:space="preserve">Esimerkki 5.4391</w:t>
      </w:r>
    </w:p>
    <w:p>
      <w:r>
        <w:t xml:space="preserve">Konteksti : She's the Man on Andy Fickmanin ohjaama yhdysvaltalainen romanttinen komediaelokuva vuodelta 2006, joka on saanut inspiraationsa William Shakespearen näytelmästä Twelfth Night. Vastaus : Twelfth Night</w:t>
      </w:r>
    </w:p>
    <w:p>
      <w:r>
        <w:rPr>
          <w:b/>
        </w:rPr>
        <w:t xml:space="preserve">Tulos</w:t>
      </w:r>
    </w:p>
    <w:p>
      <w:r>
        <w:t xml:space="preserve">Mihin She's the Man perustuu?</w:t>
      </w:r>
    </w:p>
    <w:p>
      <w:r>
        <w:rPr>
          <w:b/>
        </w:rPr>
        <w:t xml:space="preserve">Esimerkki 5.4392</w:t>
      </w:r>
    </w:p>
    <w:p>
      <w:r>
        <w:t xml:space="preserve">Konteksti : James Njiru (kuoli 27. kesäkuuta 2013) oli kenialainen poliitikko. Vastaus: poliitikko</w:t>
      </w:r>
    </w:p>
    <w:p>
      <w:r>
        <w:rPr>
          <w:b/>
        </w:rPr>
        <w:t xml:space="preserve">Tulos</w:t>
      </w:r>
    </w:p>
    <w:p>
      <w:r>
        <w:t xml:space="preserve">Mikä oli James Njirun ura?</w:t>
      </w:r>
    </w:p>
    <w:p>
      <w:r>
        <w:rPr>
          <w:b/>
        </w:rPr>
        <w:t xml:space="preserve">Esimerkki 5.4393</w:t>
      </w:r>
    </w:p>
    <w:p>
      <w:r>
        <w:t xml:space="preserve">Konteksti: Kason Sugioka (6. maaliskuuta 1913 - 3. maaliskuuta 2012) oli japanilainen kalligrafi, pedagogi ja kulttuurijärjestön, Naran prefektuurin kulttuuripalkinnon, opetusministerin Nitten-palkinnon ja Japanin taideakatemian palkinnon saaja, ja vuonna 2000 avattiin Sugiokan kalligrafiamuseo Gango-jiin, joka on Unescon maailmanperintökohde. Vastaus : Kulttuurijärjestö</w:t>
      </w:r>
    </w:p>
    <w:p>
      <w:r>
        <w:rPr>
          <w:b/>
        </w:rPr>
        <w:t xml:space="preserve">Tulos</w:t>
      </w:r>
    </w:p>
    <w:p>
      <w:r>
        <w:t xml:space="preserve">Minkä palkinnon Kason Sugioka sai?</w:t>
      </w:r>
    </w:p>
    <w:p>
      <w:r>
        <w:rPr>
          <w:b/>
        </w:rPr>
        <w:t xml:space="preserve">Esimerkki 5.4394</w:t>
      </w:r>
    </w:p>
    <w:p>
      <w:r>
        <w:t xml:space="preserve">Konteksti : Elämä on muualla -teoksen tapahtumapaikka on Tšekkoslovakia ennen toista maailmansotaa, sen aikana ja sen jälkeen, ja se kertoo Jaromilista, hahmosta, joka omistaa elämänsä runoudelle. Vastaus : Tšekkoslovakia</w:t>
      </w:r>
    </w:p>
    <w:p>
      <w:r>
        <w:rPr>
          <w:b/>
        </w:rPr>
        <w:t xml:space="preserve">Tulos</w:t>
      </w:r>
    </w:p>
    <w:p>
      <w:r>
        <w:t xml:space="preserve">Missä paikassa Elämä on muualla on?</w:t>
      </w:r>
    </w:p>
    <w:p>
      <w:r>
        <w:rPr>
          <w:b/>
        </w:rPr>
        <w:t xml:space="preserve">Esimerkki 5.4395</w:t>
      </w:r>
    </w:p>
    <w:p>
      <w:r>
        <w:t xml:space="preserve">Konteksti : Mark Scheifele (s. 15. maaliskuuta 1993) on kanadalainen jääkiekkoilija, joka pelaa tällä hetkellä Winnipeg Jetsissä National Hockey Leaguessa. Vastaus : Winnipeg Jets</w:t>
      </w:r>
    </w:p>
    <w:p>
      <w:r>
        <w:rPr>
          <w:b/>
        </w:rPr>
        <w:t xml:space="preserve">Tulos</w:t>
      </w:r>
    </w:p>
    <w:p>
      <w:r>
        <w:t xml:space="preserve">Missä joukkueessa Mark Scheifele pelaa?</w:t>
      </w:r>
    </w:p>
    <w:p>
      <w:r>
        <w:rPr>
          <w:b/>
        </w:rPr>
        <w:t xml:space="preserve">Esimerkki 5.4396</w:t>
      </w:r>
    </w:p>
    <w:p>
      <w:r>
        <w:t xml:space="preserve">Konteksti : Northumberlandin piirikuntadivisioona oli Britannian armeijan muodostelma, joka perustettiin toisessa maailmansodassa 24. helmikuuta 1941. Vastaus : Toisessa maailmansodassa</w:t>
      </w:r>
    </w:p>
    <w:p>
      <w:r>
        <w:rPr>
          <w:b/>
        </w:rPr>
        <w:t xml:space="preserve">Tulos</w:t>
      </w:r>
    </w:p>
    <w:p>
      <w:r>
        <w:t xml:space="preserve">Minkä historiallisen sodan aikana Northumberlandin piirikunnan divisioona oli upseeri?</w:t>
      </w:r>
    </w:p>
    <w:p>
      <w:r>
        <w:rPr>
          <w:b/>
        </w:rPr>
        <w:t xml:space="preserve">Esimerkki 5.4397</w:t>
      </w:r>
    </w:p>
    <w:p>
      <w:r>
        <w:t xml:space="preserve">Konteksti : Karl Emil Schäfer (17. joulukuuta 1891 - 5. kesäkuuta 1917) oli saksalainen lentäjä ensimmäisen maailmansodan aikana; hänestä tuli yksi sodan suurimmista saksalaisista lentäjä-ässistä, jolla oli 30 vahvistettua lentovoittoa. Vastaus : Ensimmäinen maailmansota</w:t>
      </w:r>
    </w:p>
    <w:p>
      <w:r>
        <w:rPr>
          <w:b/>
        </w:rPr>
        <w:t xml:space="preserve">Tulos</w:t>
      </w:r>
    </w:p>
    <w:p>
      <w:r>
        <w:t xml:space="preserve">Missä sodassa Karl Emil Schäfer taisteli?</w:t>
      </w:r>
    </w:p>
    <w:p>
      <w:r>
        <w:rPr>
          <w:b/>
        </w:rPr>
        <w:t xml:space="preserve">Esimerkki 5.4398</w:t>
      </w:r>
    </w:p>
    <w:p>
      <w:r>
        <w:t xml:space="preserve">Konteksti: Karl-Wilhelm von Schlieben (30. lokakuuta 1894 - 18. kesäkuuta 1964) oli saksalainen upseeri ensimmäisessä ja toisessa maailmansodassa. Vastaus : Ensimmäisessä maailmansodassa</w:t>
      </w:r>
    </w:p>
    <w:p>
      <w:r>
        <w:rPr>
          <w:b/>
        </w:rPr>
        <w:t xml:space="preserve">Tulos</w:t>
      </w:r>
    </w:p>
    <w:p>
      <w:r>
        <w:t xml:space="preserve">Mihin sotaan Karl-Wilhelm von Schlieben osallistui?</w:t>
      </w:r>
    </w:p>
    <w:p>
      <w:r>
        <w:rPr>
          <w:b/>
        </w:rPr>
        <w:t xml:space="preserve">Esimerkki 5.4399</w:t>
      </w:r>
    </w:p>
    <w:p>
      <w:r>
        <w:t xml:space="preserve">Taustaa: TWA:n lento 891 oli Lockheed L-1649A Starliner -lentokone, joka syöksyi maahan pian Milanon Malpensan lentokentältä nousun jälkeen 26. kesäkuuta 1959. Vastaus: 26. kesäkuuta 1959</w:t>
      </w:r>
    </w:p>
    <w:p>
      <w:r>
        <w:rPr>
          <w:b/>
        </w:rPr>
        <w:t xml:space="preserve">Tulos</w:t>
      </w:r>
    </w:p>
    <w:p>
      <w:r>
        <w:t xml:space="preserve">Mikä päivämäärä liittyy TWA:n lentoon 891?</w:t>
      </w:r>
    </w:p>
    <w:p>
      <w:r>
        <w:rPr>
          <w:b/>
        </w:rPr>
        <w:t xml:space="preserve">Esimerkki 5.4400</w:t>
      </w:r>
    </w:p>
    <w:p>
      <w:r>
        <w:t xml:space="preserve">Konteksti : Jamie Subandhi on yhdysvaltalainen sulkapalloilija, joka kilpaili vuoden 2012 Japan Super Seriesissä. Vastaus: Nainen</w:t>
      </w:r>
    </w:p>
    <w:p>
      <w:r>
        <w:rPr>
          <w:b/>
        </w:rPr>
        <w:t xml:space="preserve">Tulos</w:t>
      </w:r>
    </w:p>
    <w:p>
      <w:r>
        <w:t xml:space="preserve">Minkä sukupuolen Jamie Subandhi on?</w:t>
      </w:r>
    </w:p>
    <w:p>
      <w:r>
        <w:rPr>
          <w:b/>
        </w:rPr>
        <w:t xml:space="preserve">Esimerkki 5.4401</w:t>
      </w:r>
    </w:p>
    <w:p>
      <w:r>
        <w:t xml:space="preserve">Konteksti: Jean-Marc Routhier (s. 2. helmikuuta 1968 Quebec City, Quebec) on eläkkeellä oleva kanadalainen jääkiekkoilija, joka pelasi 8 ottelua Quebec Nordiquesin National Hockey Leaguessa. Vastaus : Quebec Nordiques</w:t>
      </w:r>
    </w:p>
    <w:p>
      <w:r>
        <w:rPr>
          <w:b/>
        </w:rPr>
        <w:t xml:space="preserve">Tulos</w:t>
      </w:r>
    </w:p>
    <w:p>
      <w:r>
        <w:t xml:space="preserve">Mihin joukkueeseen Jean-Marc Routhier kuuluu?</w:t>
      </w:r>
    </w:p>
    <w:p>
      <w:r>
        <w:rPr>
          <w:b/>
        </w:rPr>
        <w:t xml:space="preserve">Esimerkki 5.4402</w:t>
      </w:r>
    </w:p>
    <w:p>
      <w:r>
        <w:t xml:space="preserve">Konteksti: Tee Tee Luce oli burmalainen hyväntekijä ja Burmaa tutkineen Gordon Lucen vaimo. Vastaus : Gordon Luce</w:t>
      </w:r>
    </w:p>
    <w:p>
      <w:r>
        <w:rPr>
          <w:b/>
        </w:rPr>
        <w:t xml:space="preserve">Tulos</w:t>
      </w:r>
    </w:p>
    <w:p>
      <w:r>
        <w:t xml:space="preserve">Mikä on Tee Tee Lucen puolison nimi?</w:t>
      </w:r>
    </w:p>
    <w:p>
      <w:r>
        <w:rPr>
          <w:b/>
        </w:rPr>
        <w:t xml:space="preserve">Esimerkki 5.4403</w:t>
      </w:r>
    </w:p>
    <w:p>
      <w:r>
        <w:t xml:space="preserve">Konteksti: Kenraalimajuri David Tennant Cowan CB, CBE, DSO &amp; Bar, MC (9. lokakuuta 1896 - 1983), joka tunnettiin myös nimellä ``Punch'' Cowan, oli Britannian armeijan ja Intian armeijan upseeri ensimmäisessä ja toisessa maailmansodassa. Hän kunnostautui Intian 17. jalkaväkidivisioonan johtajana lähes koko Burman kampanjan ajan. Vastaus: Britannian armeija</w:t>
      </w:r>
    </w:p>
    <w:p>
      <w:r>
        <w:rPr>
          <w:b/>
        </w:rPr>
        <w:t xml:space="preserve">Tulos</w:t>
      </w:r>
    </w:p>
    <w:p>
      <w:r>
        <w:t xml:space="preserve">Missä järjestössä David Tennant Cowan oli mukana?</w:t>
      </w:r>
    </w:p>
    <w:p>
      <w:r>
        <w:rPr>
          <w:b/>
        </w:rPr>
        <w:t xml:space="preserve">Esimerkki 5.4404</w:t>
      </w:r>
    </w:p>
    <w:p>
      <w:r>
        <w:t xml:space="preserve">Konteksti : 47 Boötis tai k Boötis on kaksoistähti Boötesin tähdistössä. Vastaus: Boötes</w:t>
      </w:r>
    </w:p>
    <w:p>
      <w:r>
        <w:rPr>
          <w:b/>
        </w:rPr>
        <w:t xml:space="preserve">Tulos</w:t>
      </w:r>
    </w:p>
    <w:p>
      <w:r>
        <w:t xml:space="preserve">Mihin tähdistöön 47 Boötis kuuluu?</w:t>
      </w:r>
    </w:p>
    <w:p>
      <w:r>
        <w:rPr>
          <w:b/>
        </w:rPr>
        <w:t xml:space="preserve">Esimerkki 5.4405</w:t>
      </w:r>
    </w:p>
    <w:p>
      <w:r>
        <w:t xml:space="preserve">Konteksti: Martín Cuevas Urroz (s. 14. tammikuuta 1992 Salto, Uruguay) on uruguaylainen tennisammattilainen. Vastaus : Salto</w:t>
      </w:r>
    </w:p>
    <w:p>
      <w:r>
        <w:rPr>
          <w:b/>
        </w:rPr>
        <w:t xml:space="preserve">Tulos</w:t>
      </w:r>
    </w:p>
    <w:p>
      <w:r>
        <w:t xml:space="preserve">Mistä kaupungista Martín Cuevas on kotoisin?</w:t>
      </w:r>
    </w:p>
    <w:p>
      <w:r>
        <w:rPr>
          <w:b/>
        </w:rPr>
        <w:t xml:space="preserve">Esimerkki 5.4406</w:t>
      </w:r>
    </w:p>
    <w:p>
      <w:r>
        <w:t xml:space="preserve">Taustaa: Iran testasi Fateh-110:n lopullista versiota onnistuneesti syyskuussa 2002. Vastaus: 2002</w:t>
      </w:r>
    </w:p>
    <w:p>
      <w:r>
        <w:rPr>
          <w:b/>
        </w:rPr>
        <w:t xml:space="preserve">Tulos</w:t>
      </w:r>
    </w:p>
    <w:p>
      <w:r>
        <w:t xml:space="preserve">Minä vuonna Fateh-110 otettiin käyttöön?</w:t>
      </w:r>
    </w:p>
    <w:p>
      <w:r>
        <w:rPr>
          <w:b/>
        </w:rPr>
        <w:t xml:space="preserve">Esimerkki 5.4407</w:t>
      </w:r>
    </w:p>
    <w:p>
      <w:r>
        <w:t xml:space="preserve">Konteksti : Kontra-amiraali Sir Francis Beaufort, KCB, FRS, FRGS, MRIA (/ˈboʊfərt/; 27. toukokuuta 1774 -- 17. joulukuuta 1857) oli irlantilainen hydrografi ja Britannian kuninkaallisen laivaston upseeri. Vastaus : Kuninkaallinen laivasto</w:t>
      </w:r>
    </w:p>
    <w:p>
      <w:r>
        <w:rPr>
          <w:b/>
        </w:rPr>
        <w:t xml:space="preserve">Tulos</w:t>
      </w:r>
    </w:p>
    <w:p>
      <w:r>
        <w:t xml:space="preserve">Missä järjestössä Francis Beaufort oli mukana?</w:t>
      </w:r>
    </w:p>
    <w:p>
      <w:r>
        <w:rPr>
          <w:b/>
        </w:rPr>
        <w:t xml:space="preserve">Esimerkki 5.4408</w:t>
      </w:r>
    </w:p>
    <w:p>
      <w:r>
        <w:t xml:space="preserve">Konteksti : Arch Hurd on Arch Linuxiin perustuva käyttöjärjestelmä, mutta se käyttää GNU Hurd -ydintä Linux-ytimen sijaan. Vastaus : Arch Linux</w:t>
      </w:r>
    </w:p>
    <w:p>
      <w:r>
        <w:rPr>
          <w:b/>
        </w:rPr>
        <w:t xml:space="preserve">Tulos</w:t>
      </w:r>
    </w:p>
    <w:p>
      <w:r>
        <w:t xml:space="preserve">Mikä on Arch Hurdin perusta?</w:t>
      </w:r>
    </w:p>
    <w:p>
      <w:r>
        <w:rPr>
          <w:b/>
        </w:rPr>
        <w:t xml:space="preserve">Esimerkki 5.4409</w:t>
      </w:r>
    </w:p>
    <w:p>
      <w:r>
        <w:t xml:space="preserve">Konteksti : Savannah Marshall (s. 19. toukokuuta 1991) on brittiläinen Hartlepoolista kotoisin oleva naisnyrkkeilijä, joka voitti Britannian ensimmäisen naisten nyrkkeilyn maailmanmestaruuden. Vastaus : Nainen</w:t>
      </w:r>
    </w:p>
    <w:p>
      <w:r>
        <w:rPr>
          <w:b/>
        </w:rPr>
        <w:t xml:space="preserve">Tulos</w:t>
      </w:r>
    </w:p>
    <w:p>
      <w:r>
        <w:t xml:space="preserve">Mikä on Savannah Marshallin sukupuoli?</w:t>
      </w:r>
    </w:p>
    <w:p>
      <w:r>
        <w:rPr>
          <w:b/>
        </w:rPr>
        <w:t xml:space="preserve">Esimerkki 5.4410</w:t>
      </w:r>
    </w:p>
    <w:p>
      <w:r>
        <w:t xml:space="preserve">Konteksti : "Visa" on komediasarja Seinfeldin 55. jakso. Vastaus: Seinfeld</w:t>
      </w:r>
    </w:p>
    <w:p>
      <w:r>
        <w:rPr>
          <w:b/>
        </w:rPr>
        <w:t xml:space="preserve">Tulos</w:t>
      </w:r>
    </w:p>
    <w:p>
      <w:r>
        <w:t xml:space="preserve">Mikä on sarjan nimi, johon Visa kuuluu?</w:t>
      </w:r>
    </w:p>
    <w:p>
      <w:r>
        <w:rPr>
          <w:b/>
        </w:rPr>
        <w:t xml:space="preserve">Esimerkki 5.4411</w:t>
      </w:r>
    </w:p>
    <w:p>
      <w:r>
        <w:t xml:space="preserve">Konteksti: Luciano Pistoi (1927--1995), taidekriitikko, kauppias, toimittaja ja kustantaja, kulttuuritapahtumien promoottori ja järjestäjä. Vastaus : 1995</w:t>
      </w:r>
    </w:p>
    <w:p>
      <w:r>
        <w:rPr>
          <w:b/>
        </w:rPr>
        <w:t xml:space="preserve">Tulos</w:t>
      </w:r>
    </w:p>
    <w:p>
      <w:r>
        <w:t xml:space="preserve">Mikä on Luciano Pistoin kuolinpäivä?</w:t>
      </w:r>
    </w:p>
    <w:p>
      <w:r>
        <w:rPr>
          <w:b/>
        </w:rPr>
        <w:t xml:space="preserve">Esimerkki 5.4412</w:t>
      </w:r>
    </w:p>
    <w:p>
      <w:r>
        <w:t xml:space="preserve">Konteksti : Seder Olam Zutta (heprea: סדר עולם זוטא) on anonyymi kronikka vuodelta 804 jKr., jota kutsutaan nimellä ``Zuṭta'' (= ``pienempi'' tai ``nuorempi'') erottaakseen sen vanhemmasta Seder 'Olam Rabbahista. Vastaus: 804</w:t>
      </w:r>
    </w:p>
    <w:p>
      <w:r>
        <w:rPr>
          <w:b/>
        </w:rPr>
        <w:t xml:space="preserve">Tulos</w:t>
      </w:r>
    </w:p>
    <w:p>
      <w:r>
        <w:t xml:space="preserve">Milloin oli Seder Olam Zuttan ajankohta?</w:t>
      </w:r>
    </w:p>
    <w:p>
      <w:r>
        <w:rPr>
          <w:b/>
        </w:rPr>
        <w:t xml:space="preserve">Esimerkki 5.4413</w:t>
      </w:r>
    </w:p>
    <w:p>
      <w:r>
        <w:t xml:space="preserve">Konteksti : Amiraali Sir Barrington Reynolds, GCB (1786 -- 3. elokuuta 1861) oli Britannian kuninkaallisen laivaston vanhempi ja pitkäaikainen upseeri, joka lähti isänsä kanssa merelle vain yhdeksänvuotiaana Ranskan vapaussotien aikana ja joutui ranskalaisten vangiksi yksitoistavuotiaana. Vastaus : Kuninkaallinen laivasto</w:t>
      </w:r>
    </w:p>
    <w:p>
      <w:r>
        <w:rPr>
          <w:b/>
        </w:rPr>
        <w:t xml:space="preserve">Tulos</w:t>
      </w:r>
    </w:p>
    <w:p>
      <w:r>
        <w:t xml:space="preserve">Mihin asevoimiin Barrington Reynolds kuului?</w:t>
      </w:r>
    </w:p>
    <w:p>
      <w:r>
        <w:rPr>
          <w:b/>
        </w:rPr>
        <w:t xml:space="preserve">Esimerkki 5.4414</w:t>
      </w:r>
    </w:p>
    <w:p>
      <w:r>
        <w:t xml:space="preserve">Konteksti : Alexander Friedrich Adolf Heinrich von Zastrow (11. elokuuta 1801 - 12. elokuuta 1875) oli preussilainen kenraali, joka palveli Itävallan ja Preussin sodassa sekä Ranskan ja Saksan välisessä sodassa. Vastaus : Itävallan ja Preussin sodassa</w:t>
      </w:r>
    </w:p>
    <w:p>
      <w:r>
        <w:rPr>
          <w:b/>
        </w:rPr>
        <w:t xml:space="preserve">Tulos</w:t>
      </w:r>
    </w:p>
    <w:p>
      <w:r>
        <w:t xml:space="preserve">Mihin sotaan Heinrich von Zastrow osallistui?</w:t>
      </w:r>
    </w:p>
    <w:p>
      <w:r>
        <w:rPr>
          <w:b/>
        </w:rPr>
        <w:t xml:space="preserve">Esimerkki 5.4415</w:t>
      </w:r>
    </w:p>
    <w:p>
      <w:r>
        <w:t xml:space="preserve">Konteksti : Panzerfaust oli käytössä vuodesta 1943 sodan loppuun asti. Vastaus : 1943</w:t>
      </w:r>
    </w:p>
    <w:p>
      <w:r>
        <w:rPr>
          <w:b/>
        </w:rPr>
        <w:t xml:space="preserve">Tulos</w:t>
      </w:r>
    </w:p>
    <w:p>
      <w:r>
        <w:t xml:space="preserve">Mikä oli virallinen vuosi Panzerfaustin hyväksymiselle?</w:t>
      </w:r>
    </w:p>
    <w:p>
      <w:r>
        <w:rPr>
          <w:b/>
        </w:rPr>
        <w:t xml:space="preserve">Esimerkki 5.4416</w:t>
      </w:r>
    </w:p>
    <w:p>
      <w:r>
        <w:t xml:space="preserve">Konteksti : Emma Meesseman (s. 13. toukokuuta 1993) on belgialainen koripalloilija, joka pelaa tällä hetkellä WNBA:n Washington Mystics -joukkueessa. Vastaus : Washington Mystics</w:t>
      </w:r>
    </w:p>
    <w:p>
      <w:r>
        <w:rPr>
          <w:b/>
        </w:rPr>
        <w:t xml:space="preserve">Tulos</w:t>
      </w:r>
    </w:p>
    <w:p>
      <w:r>
        <w:t xml:space="preserve">Mihin joukkueeseen Emma Meesseman liittyy?</w:t>
      </w:r>
    </w:p>
    <w:p>
      <w:r>
        <w:rPr>
          <w:b/>
        </w:rPr>
        <w:t xml:space="preserve">Esimerkki 5.4417</w:t>
      </w:r>
    </w:p>
    <w:p>
      <w:r>
        <w:t xml:space="preserve">Konteksti : Fear and Desire on Stanley Kubrickin ohjaama, tuottama, kuvaama ja leikkaama amerikkalainen sodanvastainen elokuva vuodelta 1953. Vastaus : Stanley Kubrick</w:t>
      </w:r>
    </w:p>
    <w:p>
      <w:r>
        <w:rPr>
          <w:b/>
        </w:rPr>
        <w:t xml:space="preserve">Tulos</w:t>
      </w:r>
    </w:p>
    <w:p>
      <w:r>
        <w:t xml:space="preserve">Mikä tuotantoyhtiö oli mukana Fear and Desire -elokuvassa?</w:t>
      </w:r>
    </w:p>
    <w:p>
      <w:r>
        <w:rPr>
          <w:b/>
        </w:rPr>
        <w:t xml:space="preserve">Esimerkki 5.4418</w:t>
      </w:r>
    </w:p>
    <w:p>
      <w:r>
        <w:t xml:space="preserve">Konteksti : Lehize Hilal Benli (s. 1990) on turkkilainen naispuolinen kamppailu-urheilija, joka kilpailee Muay Thai-, potkunyrkkeily- ja wushu-urheilussa. Vastaus: Nainen</w:t>
      </w:r>
    </w:p>
    <w:p>
      <w:r>
        <w:rPr>
          <w:b/>
        </w:rPr>
        <w:t xml:space="preserve">Tulos</w:t>
      </w:r>
    </w:p>
    <w:p>
      <w:r>
        <w:t xml:space="preserve">Mikä on Lehize Hilal Benlin sukupuoli tai sukupuoli?</w:t>
      </w:r>
    </w:p>
    <w:p>
      <w:r>
        <w:rPr>
          <w:b/>
        </w:rPr>
        <w:t xml:space="preserve">Esimerkki 5.4419</w:t>
      </w:r>
    </w:p>
    <w:p>
      <w:r>
        <w:t xml:space="preserve">Konteksti: Hansgeorg Bätcher (13. tammikuuta 1914 - 23. huhtikuuta 2003) oli toisen maailmansodan aikana Luftwaffen korkeasti palkittu pommituslentäjä, Oberstleutnant, ja yksi vain 882:sta rautaristin ja tammilehtien ritariristin saajasta. Vastaus : Rautaristin ritariristi tammenlehvineen.</w:t>
      </w:r>
    </w:p>
    <w:p>
      <w:r>
        <w:rPr>
          <w:b/>
        </w:rPr>
        <w:t xml:space="preserve">Tulos</w:t>
      </w:r>
    </w:p>
    <w:p>
      <w:r>
        <w:t xml:space="preserve">Minkä palkinnon Hansgeorg Bätcher sai?</w:t>
      </w:r>
    </w:p>
    <w:p>
      <w:r>
        <w:rPr>
          <w:b/>
        </w:rPr>
        <w:t xml:space="preserve">Esimerkki 5.4420</w:t>
      </w:r>
    </w:p>
    <w:p>
      <w:r>
        <w:t xml:space="preserve">Taustaa: Mandala Airlinesin lento 660 oli 24. heinäkuuta 1992 lähtenyt reittilento, joka syöksyi Indonesiassa Ambonin saarella sijaitsevaan vuoristoon, kun se yritti laskeutua Pattimuran lentokentälle voimakkaan ukkosmyrskyn aikana. Vastaus : 24. heinäkuuta 1992</w:t>
      </w:r>
    </w:p>
    <w:p>
      <w:r>
        <w:rPr>
          <w:b/>
        </w:rPr>
        <w:t xml:space="preserve">Tulos</w:t>
      </w:r>
    </w:p>
    <w:p>
      <w:r>
        <w:t xml:space="preserve">Minä päivänä Mandala Airlinesin lento 660 tapahtui?</w:t>
      </w:r>
    </w:p>
    <w:p>
      <w:r>
        <w:rPr>
          <w:b/>
        </w:rPr>
        <w:t xml:space="preserve">Esimerkki 5.4421</w:t>
      </w:r>
    </w:p>
    <w:p>
      <w:r>
        <w:t xml:space="preserve">Konteksti : Béla Tibor Jeszenszky eli Flipper Öcsi (1962--2008) oli unkarilainen laulaja ja rockmuusikko. Vastaus : laulaja</w:t>
      </w:r>
    </w:p>
    <w:p>
      <w:r>
        <w:rPr>
          <w:b/>
        </w:rPr>
        <w:t xml:space="preserve">Tulos</w:t>
      </w:r>
    </w:p>
    <w:p>
      <w:r>
        <w:t xml:space="preserve">Millainen ammatti Béla Tibor Jeszenszky on?</w:t>
      </w:r>
    </w:p>
    <w:p>
      <w:r>
        <w:rPr>
          <w:b/>
        </w:rPr>
        <w:t xml:space="preserve">Esimerkki 5.4422</w:t>
      </w:r>
    </w:p>
    <w:p>
      <w:r>
        <w:t xml:space="preserve">Konteksti : Dalius Mačernius (s. 9. heinäkuuta 1977) on liettualainen miespuolinen jousiampuja. Vastaus : mies</w:t>
      </w:r>
    </w:p>
    <w:p>
      <w:r>
        <w:rPr>
          <w:b/>
        </w:rPr>
        <w:t xml:space="preserve">Tulos</w:t>
      </w:r>
    </w:p>
    <w:p>
      <w:r>
        <w:t xml:space="preserve">Onko Dalius Mačernius mies vai nainen?</w:t>
      </w:r>
    </w:p>
    <w:p>
      <w:r>
        <w:rPr>
          <w:b/>
        </w:rPr>
        <w:t xml:space="preserve">Esimerkki 5.4423</w:t>
      </w:r>
    </w:p>
    <w:p>
      <w:r>
        <w:t xml:space="preserve">Konteksti : 18 to Life on kanadalainen komediasarja, joka sai ensi-iltansa 4. tammikuuta 2010 CBC Televisionilla. Vastaus : CBC Television</w:t>
      </w:r>
    </w:p>
    <w:p>
      <w:r>
        <w:rPr>
          <w:b/>
        </w:rPr>
        <w:t xml:space="preserve">Tulos</w:t>
      </w:r>
    </w:p>
    <w:p>
      <w:r>
        <w:t xml:space="preserve">Mikä verkko isännöi 18 to Lifea?</w:t>
      </w:r>
    </w:p>
    <w:p>
      <w:r>
        <w:rPr>
          <w:b/>
        </w:rPr>
        <w:t xml:space="preserve">Esimerkki 5.4424</w:t>
      </w:r>
    </w:p>
    <w:p>
      <w:r>
        <w:t xml:space="preserve">Konteksti : Stéphane Veilleux (s. 16. marraskuuta 1981) on kanadalainen jääkiekkoammattilainen vasen laitahyökkääjä, joka on tällä hetkellä rajoittamaton vapaa agentti, joka viimeksi pelasi Minnesota Wildin organisaatiossa National Hockey Leaguessa. Vastaus : Minnesota Wild</w:t>
      </w:r>
    </w:p>
    <w:p>
      <w:r>
        <w:rPr>
          <w:b/>
        </w:rPr>
        <w:t xml:space="preserve">Tulos</w:t>
      </w:r>
    </w:p>
    <w:p>
      <w:r>
        <w:t xml:space="preserve">Missä joukkueessa Stéphane Veilleux pelaa?</w:t>
      </w:r>
    </w:p>
    <w:p>
      <w:r>
        <w:rPr>
          <w:b/>
        </w:rPr>
        <w:t xml:space="preserve">Esimerkki 5.4425</w:t>
      </w:r>
    </w:p>
    <w:p>
      <w:r>
        <w:t xml:space="preserve">Konteksti : Kehinde Babatunde Victor Oladipo (s. 4. toukokuuta 1992) on yhdysvaltalainen koripalloilija, joka pelaa koripalloliigassa (NBA) Orlando Magicissa. Vastaus : Orlando Magic</w:t>
      </w:r>
    </w:p>
    <w:p>
      <w:r>
        <w:rPr>
          <w:b/>
        </w:rPr>
        <w:t xml:space="preserve">Tulos</w:t>
      </w:r>
    </w:p>
    <w:p>
      <w:r>
        <w:t xml:space="preserve">Mihin joukkueeseen Victor Oladipo kuuluu?</w:t>
      </w:r>
    </w:p>
    <w:p>
      <w:r>
        <w:rPr>
          <w:b/>
        </w:rPr>
        <w:t xml:space="preserve">Esimerkki 5.4426</w:t>
      </w:r>
    </w:p>
    <w:p>
      <w:r>
        <w:t xml:space="preserve">Konteksti: Diana Chapman Walsh toimi Wellesley Collegen rehtorina vuosina 1993-2007. Vastaus : Wellesley College</w:t>
      </w:r>
    </w:p>
    <w:p>
      <w:r>
        <w:rPr>
          <w:b/>
        </w:rPr>
        <w:t xml:space="preserve">Tulos</w:t>
      </w:r>
    </w:p>
    <w:p>
      <w:r>
        <w:t xml:space="preserve">Missä yliopistossa Diana Chapman Walsh opiskeli?</w:t>
      </w:r>
    </w:p>
    <w:p>
      <w:r>
        <w:rPr>
          <w:b/>
        </w:rPr>
        <w:t xml:space="preserve">Esimerkki 5.4427</w:t>
      </w:r>
    </w:p>
    <w:p>
      <w:r>
        <w:t xml:space="preserve">Konteksti: Kapteeni Linda Garcia Cubero (s. 1958) on entinen Yhdysvaltain ilmavoimien upseeri, joka on meksikolais-amerikkalais-puertoricolaista syntyperää ja joka kuului vuonna 1980 ensimmäiseen naisten luokkaan, joka valmistui Yhdysvaltain ilmavoimien akatemiasta. Vastaus : Yhdysvaltain ilmavoimat</w:t>
      </w:r>
    </w:p>
    <w:p>
      <w:r>
        <w:rPr>
          <w:b/>
        </w:rPr>
        <w:t xml:space="preserve">Tulos</w:t>
      </w:r>
    </w:p>
    <w:p>
      <w:r>
        <w:t xml:space="preserve">Mihin haaraan Linda Garcia Cubero kuului?</w:t>
      </w:r>
    </w:p>
    <w:p>
      <w:r>
        <w:rPr>
          <w:b/>
        </w:rPr>
        <w:t xml:space="preserve">Esimerkki 5.4428</w:t>
      </w:r>
    </w:p>
    <w:p>
      <w:r>
        <w:t xml:space="preserve">Konteksti : Eve and the Handyman on Russ Meyerin kirjoittama ja ohjaama yhdysvaltalainen komediaelokuva vuodelta 1961. Vastaus : Russ Meyer</w:t>
      </w:r>
    </w:p>
    <w:p>
      <w:r>
        <w:rPr>
          <w:b/>
        </w:rPr>
        <w:t xml:space="preserve">Tulos</w:t>
      </w:r>
    </w:p>
    <w:p>
      <w:r>
        <w:t xml:space="preserve">Kuka oli ohjaajan roolissa elokuvassa Eve and the Handyman?</w:t>
      </w:r>
    </w:p>
    <w:p>
      <w:r>
        <w:rPr>
          <w:b/>
        </w:rPr>
        <w:t xml:space="preserve">Esimerkki 5.4429</w:t>
      </w:r>
    </w:p>
    <w:p>
      <w:r>
        <w:t xml:space="preserve">Konteksti: Dunstablen joutsenjalokivi on joutsenen muotoinen kulta- ja emalirintaneula, joka on valmistettu Englannissa tai Ranskassa noin vuonna 1400 ja joka on nykyään British Museumissa, jossa se on esillä huoneessa 40. Vastaus : British Museum</w:t>
      </w:r>
    </w:p>
    <w:p>
      <w:r>
        <w:rPr>
          <w:b/>
        </w:rPr>
        <w:t xml:space="preserve">Tulos</w:t>
      </w:r>
    </w:p>
    <w:p>
      <w:r>
        <w:t xml:space="preserve">Mikä on sen paikan nimi, josta Dunstable Swan Jewel löytyy?</w:t>
      </w:r>
    </w:p>
    <w:p>
      <w:r>
        <w:rPr>
          <w:b/>
        </w:rPr>
        <w:t xml:space="preserve">Esimerkki 5.4430</w:t>
      </w:r>
    </w:p>
    <w:p>
      <w:r>
        <w:t xml:space="preserve">Konteksti: Nelson Mandelan 90-vuotispäivän kunnianosoitus järjestettiin Hyde Parkissa Lontoossa 27. kesäkuuta 2008 Nelson Mandelan yhdeksänkymmenennen syntymäpäivän (18. heinäkuuta) kunniaksi. Vastaus : 27. kesäkuuta 2008</w:t>
      </w:r>
    </w:p>
    <w:p>
      <w:r>
        <w:rPr>
          <w:b/>
        </w:rPr>
        <w:t xml:space="preserve">Tulos</w:t>
      </w:r>
    </w:p>
    <w:p>
      <w:r>
        <w:t xml:space="preserve">Mikä oli Nelson Mandelan 90-vuotispäivän kunnianosoituksen päivämäärä?</w:t>
      </w:r>
    </w:p>
    <w:p>
      <w:r>
        <w:rPr>
          <w:b/>
        </w:rPr>
        <w:t xml:space="preserve">Esimerkki 5.4431</w:t>
      </w:r>
    </w:p>
    <w:p>
      <w:r>
        <w:t xml:space="preserve">Taustaa: Ishaq Khan Khakwani valmistui sähkötekniikan kandidaatiksi Lahoren teknillisestä korkeakoulusta vuonna 1971 ja työskenteli insinöörinä Pakistanin rautateillä 18 vuotta ennen kuin hän siirtyi poliittiselle kentälle. Vastaus : Insinööri- ja teknologiayliopisto</w:t>
      </w:r>
    </w:p>
    <w:p>
      <w:r>
        <w:rPr>
          <w:b/>
        </w:rPr>
        <w:t xml:space="preserve">Tulos</w:t>
      </w:r>
    </w:p>
    <w:p>
      <w:r>
        <w:t xml:space="preserve">Mikä korkeakoulu tai yliopisto liittyy Ishaq Khan Khakwaniin?</w:t>
      </w:r>
    </w:p>
    <w:p>
      <w:r>
        <w:rPr>
          <w:b/>
        </w:rPr>
        <w:t xml:space="preserve">Esimerkki 5.4432</w:t>
      </w:r>
    </w:p>
    <w:p>
      <w:r>
        <w:t xml:space="preserve">Konteksti: Attila Balázs (s. 27. syyskuuta 1989 Budapest, Unkari) on unkarilainen tennisammattilainen. Vastaus : Budapest</w:t>
      </w:r>
    </w:p>
    <w:p>
      <w:r>
        <w:rPr>
          <w:b/>
        </w:rPr>
        <w:t xml:space="preserve">Tulos</w:t>
      </w:r>
    </w:p>
    <w:p>
      <w:r>
        <w:t xml:space="preserve">Mihin kaupunkiin Attila Balázs liittyy?</w:t>
      </w:r>
    </w:p>
    <w:p>
      <w:r>
        <w:rPr>
          <w:b/>
        </w:rPr>
        <w:t xml:space="preserve">Esimerkki 5.4433</w:t>
      </w:r>
    </w:p>
    <w:p>
      <w:r>
        <w:t xml:space="preserve">Konteksti : Bianca Cappello (1548 -- 20. lokakuuta 1587) oli italialainen aatelisnainen, joka oli Toscanan suurherttuan Francesco I de' Medicin rakastajatar ja sittemmin toinen vaimo. Vastaus : Francesco I de' Medici, Toscanan suurherttua.</w:t>
      </w:r>
    </w:p>
    <w:p>
      <w:r>
        <w:rPr>
          <w:b/>
        </w:rPr>
        <w:t xml:space="preserve">Tulos</w:t>
      </w:r>
    </w:p>
    <w:p>
      <w:r>
        <w:t xml:space="preserve">Mikä on Bianca Cappellon puolison nimi?</w:t>
      </w:r>
    </w:p>
    <w:p>
      <w:r>
        <w:rPr>
          <w:b/>
        </w:rPr>
        <w:t xml:space="preserve">Esimerkki 5.4434</w:t>
      </w:r>
    </w:p>
    <w:p>
      <w:r>
        <w:t xml:space="preserve">Konteksti : F 13 Norrköping, Bråvalla Flygflottilj, Bråvalla Air Force Wing, tai yksinkertaisesti "F 13", on entinen Flygvapnet - Ruotsin ilmavoimien siipi, jonka päätukikohta sijaitsi lähellä Norrköpingiä Kaakkois-Ruotsissa. Vastaus: Ruotsin ilmavoimat</w:t>
      </w:r>
    </w:p>
    <w:p>
      <w:r>
        <w:rPr>
          <w:b/>
        </w:rPr>
        <w:t xml:space="preserve">Tulos</w:t>
      </w:r>
    </w:p>
    <w:p>
      <w:r>
        <w:t xml:space="preserve">Mihin joukko-osastoon F 13 Norrköping kuului?</w:t>
      </w:r>
    </w:p>
    <w:p>
      <w:r>
        <w:rPr>
          <w:b/>
        </w:rPr>
        <w:t xml:space="preserve">Esimerkki 5.4435</w:t>
      </w:r>
    </w:p>
    <w:p>
      <w:r>
        <w:t xml:space="preserve">Konteksti : Léon Arthur Tutundjian (s. 1905, Amasya, Osmanien valtakunta - kuoli Pariisissa, Ranskassa joulukuussa 1968) oli armenialainen taidemaalari, joka saavutti mainetta Ranskassa. Vastaus : 1968</w:t>
      </w:r>
    </w:p>
    <w:p>
      <w:r>
        <w:rPr>
          <w:b/>
        </w:rPr>
        <w:t xml:space="preserve">Tulos</w:t>
      </w:r>
    </w:p>
    <w:p>
      <w:r>
        <w:t xml:space="preserve">Minä päivänä Léon Arthur Tutundjian kuoli?</w:t>
      </w:r>
    </w:p>
    <w:p>
      <w:r>
        <w:rPr>
          <w:b/>
        </w:rPr>
        <w:t xml:space="preserve">Esimerkki 5.4436</w:t>
      </w:r>
    </w:p>
    <w:p>
      <w:r>
        <w:t xml:space="preserve">Konteksti : Dumitru Diacov valmistui vuonna 1974 Valko-Venäjän valtionyliopistosta ja työskenteli sen jälkeen TeleRadio-Moldovassa. Vastaus : Valko-Venäjän valtionyliopisto</w:t>
      </w:r>
    </w:p>
    <w:p>
      <w:r>
        <w:rPr>
          <w:b/>
        </w:rPr>
        <w:t xml:space="preserve">Tulos</w:t>
      </w:r>
    </w:p>
    <w:p>
      <w:r>
        <w:t xml:space="preserve">Missä yliopistossa Dumitru Diacov opiskeli?</w:t>
      </w:r>
    </w:p>
    <w:p>
      <w:r>
        <w:rPr>
          <w:b/>
        </w:rPr>
        <w:t xml:space="preserve">Esimerkki 5.4437</w:t>
      </w:r>
    </w:p>
    <w:p>
      <w:r>
        <w:t xml:space="preserve">Konteksti : Vuoden 2012 AFL Grand Final oli australialaisen jalkapallon loppuottelu Hawthorn Football Clubin ja Sydney Swansin välillä Melbournen krikettikentällä 29. syyskuuta 2012. Vastaus : 29. syyskuuta 2012</w:t>
      </w:r>
    </w:p>
    <w:p>
      <w:r>
        <w:rPr>
          <w:b/>
        </w:rPr>
        <w:t xml:space="preserve">Tulos</w:t>
      </w:r>
    </w:p>
    <w:p>
      <w:r>
        <w:t xml:space="preserve">Mikä on koko päivämäärä, jolloin vuoden 2012 AFL Grand Final kaatui?</w:t>
      </w:r>
    </w:p>
    <w:p>
      <w:r>
        <w:rPr>
          <w:b/>
        </w:rPr>
        <w:t xml:space="preserve">Esimerkki 5.4438</w:t>
      </w:r>
    </w:p>
    <w:p>
      <w:r>
        <w:t xml:space="preserve">Konteksti : NGC 6850 on spiraaligalaksi Telescopiumin tähdistössä, jonka John Herschel löysi vuonna 1836. Vastaus : Telescopium</w:t>
      </w:r>
    </w:p>
    <w:p>
      <w:r>
        <w:rPr>
          <w:b/>
        </w:rPr>
        <w:t xml:space="preserve">Tulos</w:t>
      </w:r>
    </w:p>
    <w:p>
      <w:r>
        <w:t xml:space="preserve">Tähti NGC 6850 kuuluu mihin tähdistöön?</w:t>
      </w:r>
    </w:p>
    <w:p>
      <w:r>
        <w:rPr>
          <w:b/>
        </w:rPr>
        <w:t xml:space="preserve">Esimerkki 5.4439</w:t>
      </w:r>
    </w:p>
    <w:p>
      <w:r>
        <w:t xml:space="preserve">Konteksti : Yves Héroux (s. 27. huhtikuuta 1965) on kanadalainen eläkkeellä oleva jääkiekkoilija, joka pelasi yhden NHL-ottelun Quebec Nordiquesissa kaudella 1986--87. Vastaus : Quebec Nordiques</w:t>
      </w:r>
    </w:p>
    <w:p>
      <w:r>
        <w:rPr>
          <w:b/>
        </w:rPr>
        <w:t xml:space="preserve">Tulos</w:t>
      </w:r>
    </w:p>
    <w:p>
      <w:r>
        <w:t xml:space="preserve">Missä joukkueessa Yves Héroux pelaa?</w:t>
      </w:r>
    </w:p>
    <w:p>
      <w:r>
        <w:rPr>
          <w:b/>
        </w:rPr>
        <w:t xml:space="preserve">Esimerkki 5.4440</w:t>
      </w:r>
    </w:p>
    <w:p>
      <w:r>
        <w:t xml:space="preserve">Konteksti : Chris Horrie on toimittaja ja kirjailija, joka on erikoistunut tutkivaan journalismiin, rahoitukseen ja julkisuuden henkilöiden profiileihin. Vastaus: toimittaja</w:t>
      </w:r>
    </w:p>
    <w:p>
      <w:r>
        <w:rPr>
          <w:b/>
        </w:rPr>
        <w:t xml:space="preserve">Tulos</w:t>
      </w:r>
    </w:p>
    <w:p>
      <w:r>
        <w:t xml:space="preserve">Millainen ammatti Chris Horrie on?</w:t>
      </w:r>
    </w:p>
    <w:p>
      <w:r>
        <w:rPr>
          <w:b/>
        </w:rPr>
        <w:t xml:space="preserve">Esimerkki 5.4441</w:t>
      </w:r>
    </w:p>
    <w:p>
      <w:r>
        <w:t xml:space="preserve">Konteksti : Kenraali Sir Charles Fergusson, 7. baronet GCB, GCMG, DSO, MVO (17. tammikuuta 1865 - 20. helmikuuta 1951) oli brittiläinen armeijan upseeri ja Uuden-Seelannin kolmas kenraalikuvernööri. Vastaus : Britannian armeija</w:t>
      </w:r>
    </w:p>
    <w:p>
      <w:r>
        <w:rPr>
          <w:b/>
        </w:rPr>
        <w:t xml:space="preserve">Tulos</w:t>
      </w:r>
    </w:p>
    <w:p>
      <w:r>
        <w:t xml:space="preserve">Missä sotilashaarassa Sir Charles Fergusson, 7. baronet palveli?</w:t>
      </w:r>
    </w:p>
    <w:p>
      <w:r>
        <w:rPr>
          <w:b/>
        </w:rPr>
        <w:t xml:space="preserve">Esimerkki 5.4442</w:t>
      </w:r>
    </w:p>
    <w:p>
      <w:r>
        <w:t xml:space="preserve">Konteksti : Elokuva syntyi Nickelodeonin All That -sarjassa esitetystä komediasketsistä ``Good Burger''. Vastaus : All That</w:t>
      </w:r>
    </w:p>
    <w:p>
      <w:r>
        <w:rPr>
          <w:b/>
        </w:rPr>
        <w:t xml:space="preserve">Tulos</w:t>
      </w:r>
    </w:p>
    <w:p>
      <w:r>
        <w:t xml:space="preserve">Mikä on Good Burgerin perusta?</w:t>
      </w:r>
    </w:p>
    <w:p>
      <w:r>
        <w:rPr>
          <w:b/>
        </w:rPr>
        <w:t xml:space="preserve">Esimerkki 5.4443</w:t>
      </w:r>
    </w:p>
    <w:p>
      <w:r>
        <w:t xml:space="preserve">Konteksti: Günther Seibicke (30. elokuuta 1911 - 26. toukokuuta 1943) oli saksalainen sukellusveneen komentaja toisessa maailmansodassa ja rautaristin ritariristin saaja. Vastaus : Rautaristin ritariristi</w:t>
      </w:r>
    </w:p>
    <w:p>
      <w:r>
        <w:rPr>
          <w:b/>
        </w:rPr>
        <w:t xml:space="preserve">Tulos</w:t>
      </w:r>
    </w:p>
    <w:p>
      <w:r>
        <w:t xml:space="preserve">Minkä palkinnon Günther Seibicke sai?</w:t>
      </w:r>
    </w:p>
    <w:p>
      <w:r>
        <w:rPr>
          <w:b/>
        </w:rPr>
        <w:t xml:space="preserve">Esimerkki 5.4444</w:t>
      </w:r>
    </w:p>
    <w:p>
      <w:r>
        <w:t xml:space="preserve">Konteksti : Kepler-23c on eksoplaneetta, joka kiertää Cygnuksen tähdistössä sijaitsevaa Kepler-23-tähteä. Vastaus : Cygnus</w:t>
      </w:r>
    </w:p>
    <w:p>
      <w:r>
        <w:rPr>
          <w:b/>
        </w:rPr>
        <w:t xml:space="preserve">Tulos</w:t>
      </w:r>
    </w:p>
    <w:p>
      <w:r>
        <w:t xml:space="preserve">Tähti Kepler-23c kuuluu tähdistöön, joka tunnetaan nimellä mikä?</w:t>
      </w:r>
    </w:p>
    <w:p>
      <w:r>
        <w:rPr>
          <w:b/>
        </w:rPr>
        <w:t xml:space="preserve">Esimerkki 5.4445</w:t>
      </w:r>
    </w:p>
    <w:p>
      <w:r>
        <w:t xml:space="preserve">Konteksti : William P. Thompson (11. tammikuuta 1844 - 7. lokakuuta 1864) oli kersantti Yhdysvaltain sisällissodassa ja kunniamitalin saaja toimistaan Wildernessin taistelussa, jonka aikana hän kaatui 6. toukokuuta 1864, ja kunniamerkki myönnettiin hänelle 1. joulukuuta 1864. Vastaus : Medal of Honor</w:t>
      </w:r>
    </w:p>
    <w:p>
      <w:r>
        <w:rPr>
          <w:b/>
        </w:rPr>
        <w:t xml:space="preserve">Tulos</w:t>
      </w:r>
    </w:p>
    <w:p>
      <w:r>
        <w:t xml:space="preserve">Minkä palkinnon William P. Thompson sai?</w:t>
      </w:r>
    </w:p>
    <w:p>
      <w:r>
        <w:rPr>
          <w:b/>
        </w:rPr>
        <w:t xml:space="preserve">Esimerkki 5.4446</w:t>
      </w:r>
    </w:p>
    <w:p>
      <w:r>
        <w:t xml:space="preserve">Konteksti: Poika hedelmäpussin kanssa, noin 1593, on italialaisen barokin mestarin Michelangelo Merisi da Caravaggion teos, joka on nykyisin Galleria Borghesen galleriassa Roomassa. Vastaus : Galleria Borghese</w:t>
      </w:r>
    </w:p>
    <w:p>
      <w:r>
        <w:rPr>
          <w:b/>
        </w:rPr>
        <w:t xml:space="preserve">Tulos</w:t>
      </w:r>
    </w:p>
    <w:p>
      <w:r>
        <w:t xml:space="preserve">Mikä on sen paikan nimi, josta löytyy Boy with a Basket of Fruit?</w:t>
      </w:r>
    </w:p>
    <w:p>
      <w:r>
        <w:rPr>
          <w:b/>
        </w:rPr>
        <w:t xml:space="preserve">Esimerkki 5.4447</w:t>
      </w:r>
    </w:p>
    <w:p>
      <w:r>
        <w:t xml:space="preserve">Konteksti : Padma Bhushan Sir K.V.A.R. (Kottaiyur Veerappa Alagappa Ramanatha) Alagappa Chettiar, (Tamil: வள்ள டாக்டர் திரு க.வி.அழ.அழகப்பா செட்டியார்) (6. huhtikuuta 1909 -- 5. huhtikuuta 1957), oli intialainen liikemies ja hyväntekijä. Vastaus : Padma Bhushan</w:t>
      </w:r>
    </w:p>
    <w:p>
      <w:r>
        <w:rPr>
          <w:b/>
        </w:rPr>
        <w:t xml:space="preserve">Tulos</w:t>
      </w:r>
    </w:p>
    <w:p>
      <w:r>
        <w:t xml:space="preserve">Mikä palkinto myönnettiin Alagappa Chettiarille?</w:t>
      </w:r>
    </w:p>
    <w:p>
      <w:r>
        <w:rPr>
          <w:b/>
        </w:rPr>
        <w:t xml:space="preserve">Esimerkki 5.4448</w:t>
      </w:r>
    </w:p>
    <w:p>
      <w:r>
        <w:t xml:space="preserve">Konteksti: Jan Očko of Vlašimin Votivaalipaneeli on goottilainen paneelimaalaus, joka on nykyisin Prahan kansallisgalleriassa Tšekin tasavallassa. Vastaus : Prahan kansallisgalleria</w:t>
      </w:r>
    </w:p>
    <w:p>
      <w:r>
        <w:rPr>
          <w:b/>
        </w:rPr>
        <w:t xml:space="preserve">Tulos</w:t>
      </w:r>
    </w:p>
    <w:p>
      <w:r>
        <w:t xml:space="preserve">Mikä on sen paikan nimi, josta löytyy Vlašimin Jan Očkon muistolaatta?</w:t>
      </w:r>
    </w:p>
    <w:p>
      <w:r>
        <w:rPr>
          <w:b/>
        </w:rPr>
        <w:t xml:space="preserve">Esimerkki 5.4449</w:t>
      </w:r>
    </w:p>
    <w:p>
      <w:r>
        <w:t xml:space="preserve">Konteksti : Ryan Reaves (s. 20. tammikuuta 1987) on kanadalainen jääkiekkoammattilainen, joka pelaa tällä hetkellä St. Louis Bluesissa. Vastaus : St. Louis Blues</w:t>
      </w:r>
    </w:p>
    <w:p>
      <w:r>
        <w:rPr>
          <w:b/>
        </w:rPr>
        <w:t xml:space="preserve">Tulos</w:t>
      </w:r>
    </w:p>
    <w:p>
      <w:r>
        <w:t xml:space="preserve">Missä joukkueessa Ryan Reaves on?</w:t>
      </w:r>
    </w:p>
    <w:p>
      <w:r>
        <w:rPr>
          <w:b/>
        </w:rPr>
        <w:t xml:space="preserve">Esimerkki 5.4450</w:t>
      </w:r>
    </w:p>
    <w:p>
      <w:r>
        <w:t xml:space="preserve">Konteksti : Bahrainin Grand Prix 2015 (viralliselta nimeltään 2015 Formula 1 Gulf Air Bahrain Grand Prix) oli Formula 1 -moottorikilpailu, joka järjestettiin 19. huhtikuuta 2015 Bahrain International Circuit -radalla Sakhirissa, Bahrainissa. Vastaus: 19. huhtikuuta 2015</w:t>
      </w:r>
    </w:p>
    <w:p>
      <w:r>
        <w:rPr>
          <w:b/>
        </w:rPr>
        <w:t xml:space="preserve">Tulos</w:t>
      </w:r>
    </w:p>
    <w:p>
      <w:r>
        <w:t xml:space="preserve">Mikä on päivämäärä, jolloin Bahrainin Grand Prix 2015 tapahtui?</w:t>
      </w:r>
    </w:p>
    <w:p>
      <w:r>
        <w:rPr>
          <w:b/>
        </w:rPr>
        <w:t xml:space="preserve">Esimerkki 5.4451</w:t>
      </w:r>
    </w:p>
    <w:p>
      <w:r>
        <w:t xml:space="preserve">Konteksti : Darja Romenskaja (valkovenäjäksi Дар'я Роменская; s. 10. maaliskuuta 1983 Hrodna) on valkovenäläinen ponnahduslaitesukeltaja. Vastaus: Nainen</w:t>
      </w:r>
    </w:p>
    <w:p>
      <w:r>
        <w:rPr>
          <w:b/>
        </w:rPr>
        <w:t xml:space="preserve">Tulos</w:t>
      </w:r>
    </w:p>
    <w:p>
      <w:r>
        <w:t xml:space="preserve">Mikä oli Darja Romenskajan sukupuoli?</w:t>
      </w:r>
    </w:p>
    <w:p>
      <w:r>
        <w:rPr>
          <w:b/>
        </w:rPr>
        <w:t xml:space="preserve">Esimerkki 5.4452</w:t>
      </w:r>
    </w:p>
    <w:p>
      <w:r>
        <w:t xml:space="preserve">Konteksti : Godley kihlautui näyttelijä Jane Krakowskin kanssa joulukuussa 2009, ja heidän poikansa Bennett Robert Godley syntyi huhtikuussa 2011. Vastaus : Jane Krakowski</w:t>
      </w:r>
    </w:p>
    <w:p>
      <w:r>
        <w:rPr>
          <w:b/>
        </w:rPr>
        <w:t xml:space="preserve">Tulos</w:t>
      </w:r>
    </w:p>
    <w:p>
      <w:r>
        <w:t xml:space="preserve">Mikä on Robert Godleyn puolison nimi?</w:t>
      </w:r>
    </w:p>
    <w:p>
      <w:r>
        <w:rPr>
          <w:b/>
        </w:rPr>
        <w:t xml:space="preserve">Esimerkki 5.4453</w:t>
      </w:r>
    </w:p>
    <w:p>
      <w:r>
        <w:t xml:space="preserve">Konteksti : Jack Metherell (9. marraskuuta 1912 -- 30. marraskuuta 1992) oli australialainen jalkapalloilija, joka pelasi Geelongin joukkueessa VFL:ssä 1930-luvulla. Vastaus : 1992</w:t>
      </w:r>
    </w:p>
    <w:p>
      <w:r>
        <w:rPr>
          <w:b/>
        </w:rPr>
        <w:t xml:space="preserve">Tulos</w:t>
      </w:r>
    </w:p>
    <w:p>
      <w:r>
        <w:t xml:space="preserve">Minä päivänä Jack Metherell kuoli?</w:t>
      </w:r>
    </w:p>
    <w:p>
      <w:r>
        <w:rPr>
          <w:b/>
        </w:rPr>
        <w:t xml:space="preserve">Esimerkki 5.4454</w:t>
      </w:r>
    </w:p>
    <w:p>
      <w:r>
        <w:t xml:space="preserve">Konteksti : Kongressin kirjasto valitsi vuonna 2008 The 7th Voyage of Sinbadin (Sinbadin seitsemäs matka) säilytettäväksi Yhdysvaltain kansalliseen elokuvarekisteriin "kulttuurisesti, historiallisesti tai esteettisesti merkittävänä". Vastaus : National Film Registry</w:t>
      </w:r>
    </w:p>
    <w:p>
      <w:r>
        <w:rPr>
          <w:b/>
        </w:rPr>
        <w:t xml:space="preserve">Tulos</w:t>
      </w:r>
    </w:p>
    <w:p>
      <w:r>
        <w:t xml:space="preserve">Minkä palkinnon sai The 7th Voyage of Sinbad?</w:t>
      </w:r>
    </w:p>
    <w:p>
      <w:r>
        <w:rPr>
          <w:b/>
        </w:rPr>
        <w:t xml:space="preserve">Esimerkki 5.4455</w:t>
      </w:r>
    </w:p>
    <w:p>
      <w:r>
        <w:t xml:space="preserve">Konteksti : His Ward's Love on D. W. Griffithin ohjaama yhdysvaltalainen lyhytelokuva vuodelta 1909, jonka valmisti amerikkalainen Mutoscope and Biograph Company. Vastaus : Biograph Company</w:t>
      </w:r>
    </w:p>
    <w:p>
      <w:r>
        <w:rPr>
          <w:b/>
        </w:rPr>
        <w:t xml:space="preserve">Tulos</w:t>
      </w:r>
    </w:p>
    <w:p>
      <w:r>
        <w:t xml:space="preserve">Mikä tuotantoyhtiö on mukana elokuvassa His Ward's Love?</w:t>
      </w:r>
    </w:p>
    <w:p>
      <w:r>
        <w:rPr>
          <w:b/>
        </w:rPr>
        <w:t xml:space="preserve">Esimerkki 5.4456</w:t>
      </w:r>
    </w:p>
    <w:p>
      <w:r>
        <w:t xml:space="preserve">Konteksti : Tom &amp; Viv on Brian Gilbertin ohjaama draamaelokuva vuodelta 1994, joka perustuu brittiläisen näytelmäkirjailijan Michael Hastingsin samannimiseen näytelmään vuodelta 1984, joka kertoo amerikkalaisen runoilijan T.S. Eliotin varhaisesta rakkauselämästä. Vastaus : Michael Hastings</w:t>
      </w:r>
    </w:p>
    <w:p>
      <w:r>
        <w:rPr>
          <w:b/>
        </w:rPr>
        <w:t xml:space="preserve">Tulos</w:t>
      </w:r>
    </w:p>
    <w:p>
      <w:r>
        <w:t xml:space="preserve">Mihin Tom &amp; Viv perustuu?</w:t>
      </w:r>
    </w:p>
    <w:p>
      <w:r>
        <w:rPr>
          <w:b/>
        </w:rPr>
        <w:t xml:space="preserve">Esimerkki 5.4457</w:t>
      </w:r>
    </w:p>
    <w:p>
      <w:r>
        <w:t xml:space="preserve">Taustaa: Bangkok Airwaysin lento 266 oli Thaimaan Samuin lentoasemalle suuntautunut kotimaan reittilento, joka laskeutuessaan ylitti kiitotien ja törmäsi vanhaan ja miehittämättömään lennonjohtotorniin 4. elokuuta 2009. Vastaus : 4. elokuuta 2009</w:t>
      </w:r>
    </w:p>
    <w:p>
      <w:r>
        <w:rPr>
          <w:b/>
        </w:rPr>
        <w:t xml:space="preserve">Tulos</w:t>
      </w:r>
    </w:p>
    <w:p>
      <w:r>
        <w:t xml:space="preserve">Milloin Bangkok Airwaysin lento 266 tapahtui?</w:t>
      </w:r>
    </w:p>
    <w:p>
      <w:r>
        <w:rPr>
          <w:b/>
        </w:rPr>
        <w:t xml:space="preserve">Esimerkki 5.4458</w:t>
      </w:r>
    </w:p>
    <w:p>
      <w:r>
        <w:t xml:space="preserve">Konteksti : Meritaistelu Ulsanin edustalla (jap. 蔚山沖海戦 Urusan'oki kaisen; ven: Бой в Корейском проливе, Boi v Koreiskom prolive), joka tunnetaan myös nimellä Japaninmeren taistelu tai Korean salmen taistelu, käytiin 14. elokuuta 1904 Venäjän keisarillisen laivaston ja Japanin keisarillisen laivaston risteilijälaivueiden välillä Venäjän-Japanin sodan aikana neljä päivää Keltaisen meren taistelun jälkeen. Vastaus: 14. elokuuta 1904</w:t>
      </w:r>
    </w:p>
    <w:p>
      <w:r>
        <w:rPr>
          <w:b/>
        </w:rPr>
        <w:t xml:space="preserve">Tulos</w:t>
      </w:r>
    </w:p>
    <w:p>
      <w:r>
        <w:t xml:space="preserve">Mikä on päivämäärä, jolloin Ulsanin taistelu tapahtui?</w:t>
      </w:r>
    </w:p>
    <w:p>
      <w:r>
        <w:rPr>
          <w:b/>
        </w:rPr>
        <w:t xml:space="preserve">Esimerkki 5.4459</w:t>
      </w:r>
    </w:p>
    <w:p>
      <w:r>
        <w:t xml:space="preserve">Konteksti: George Douglas Crawford (1939-2002) oli skotlantilainen poliitikko ja toimittaja, joka opiskeli Glasgow'n akatemiassa ja St Catharine's Collegessa Cambridgessa ja työskenteli sitten toimittajana Lontoossa. Vastaus: St Catharine's College</w:t>
      </w:r>
    </w:p>
    <w:p>
      <w:r>
        <w:rPr>
          <w:b/>
        </w:rPr>
        <w:t xml:space="preserve">Tulos</w:t>
      </w:r>
    </w:p>
    <w:p>
      <w:r>
        <w:t xml:space="preserve">Mikä korkeakoulu tai yliopisto liittyy Douglas Crawfordiin?</w:t>
      </w:r>
    </w:p>
    <w:p>
      <w:r>
        <w:rPr>
          <w:b/>
        </w:rPr>
        <w:t xml:space="preserve">Esimerkki 5.4460</w:t>
      </w:r>
    </w:p>
    <w:p>
      <w:r>
        <w:t xml:space="preserve">Konteksti : Woodyn vaikutuksesta ja siitä, miten hänen rakastajansa/päällikkönsä Krokov kohteli häntä hänen palattuaan Moskovaan, Natalia päättää loikata ja pyytää CIA:lta, että ``Condorman'' olisi agentti, joka auttaa häntä. Vastaus : Moskova</w:t>
      </w:r>
    </w:p>
    <w:p>
      <w:r>
        <w:rPr>
          <w:b/>
        </w:rPr>
        <w:t xml:space="preserve">Tulos</w:t>
      </w:r>
    </w:p>
    <w:p>
      <w:r>
        <w:t xml:space="preserve">Missä paikassa Condorman on?</w:t>
      </w:r>
    </w:p>
    <w:p>
      <w:r>
        <w:rPr>
          <w:b/>
        </w:rPr>
        <w:t xml:space="preserve">Esimerkki 5.4461</w:t>
      </w:r>
    </w:p>
    <w:p>
      <w:r>
        <w:t xml:space="preserve">Konteksti : Gustav Vasas intåg i Stockholm 1523 (tai Kustaa Vaasa saapuu Tukholmaan 1523) on ruotsalaisen taidemaalarin Carl Larssonin Tukholman kansallismuseota varten maalaama maalaus. Vastaus : Nationalmuseum</w:t>
      </w:r>
    </w:p>
    <w:p>
      <w:r>
        <w:rPr>
          <w:b/>
        </w:rPr>
        <w:t xml:space="preserve">Tulos</w:t>
      </w:r>
    </w:p>
    <w:p>
      <w:r>
        <w:t xml:space="preserve">Mikä on sen paikan nimi, josta löytyy Gustav Vasas intåg i Stockholm 1523?</w:t>
      </w:r>
    </w:p>
    <w:p>
      <w:r>
        <w:rPr>
          <w:b/>
        </w:rPr>
        <w:t xml:space="preserve">Esimerkki 5.4462</w:t>
      </w:r>
    </w:p>
    <w:p>
      <w:r>
        <w:t xml:space="preserve">Konteksti : ``Treehouse of Horror III'' on Simpsonien neljännen kauden viides jakso. Vastaus : Simpsonit</w:t>
      </w:r>
    </w:p>
    <w:p>
      <w:r>
        <w:rPr>
          <w:b/>
        </w:rPr>
        <w:t xml:space="preserve">Tulos</w:t>
      </w:r>
    </w:p>
    <w:p>
      <w:r>
        <w:t xml:space="preserve">Mihin sarjaan Treehouse of Horror III kuuluu?</w:t>
      </w:r>
    </w:p>
    <w:p>
      <w:r>
        <w:rPr>
          <w:b/>
        </w:rPr>
        <w:t xml:space="preserve">Esimerkki 5.4463</w:t>
      </w:r>
    </w:p>
    <w:p>
      <w:r>
        <w:t xml:space="preserve">Konteksti : Vuoden 1947 patenttikirjat (virallisemmin Kanadan kenraalikuvernöörin ja ylipäällikön virkaa perustavat patenttikirjat) ovat kuningas Yrjö VI:n käyttöön ottama oikeudellinen väline, joka tuli voimaan 1. lokakuuta 1947 ja joka yhdessä vuoden 1867 perustuslakilain osien kanssa muodostaa edelleen kenraalikuvernöörin viran. Vastaus: 1. lokakuuta 1947</w:t>
      </w:r>
    </w:p>
    <w:p>
      <w:r>
        <w:rPr>
          <w:b/>
        </w:rPr>
        <w:t xml:space="preserve">Tulos</w:t>
      </w:r>
    </w:p>
    <w:p>
      <w:r>
        <w:t xml:space="preserve">Milloin oli vuoden 1947 patenttikirjan ajankohta?</w:t>
      </w:r>
    </w:p>
    <w:p>
      <w:r>
        <w:rPr>
          <w:b/>
        </w:rPr>
        <w:t xml:space="preserve">Esimerkki 5.4464</w:t>
      </w:r>
    </w:p>
    <w:p>
      <w:r>
        <w:t xml:space="preserve">Konteksti : Henry Baldwin Harrison (11. syyskuuta 1821 - 29. lokakuuta 1901) oli republikaanipoliitikko ja Connecticutin 52. kuvernööri. Vastaus : poliitikko</w:t>
      </w:r>
    </w:p>
    <w:p>
      <w:r>
        <w:rPr>
          <w:b/>
        </w:rPr>
        <w:t xml:space="preserve">Tulos</w:t>
      </w:r>
    </w:p>
    <w:p>
      <w:r>
        <w:t xml:space="preserve">Millainen ammatti Henry Baldwin Harrisonilla on?</w:t>
      </w:r>
    </w:p>
    <w:p>
      <w:r>
        <w:rPr>
          <w:b/>
        </w:rPr>
        <w:t xml:space="preserve">Esimerkki 5.4465</w:t>
      </w:r>
    </w:p>
    <w:p>
      <w:r>
        <w:t xml:space="preserve">Konteksti: Kuvernööri Ishrat-ul-Ibad Khan myönsi 23. maaliskuuta 2008 Pride of Performance -palkinnon legendaariselle naislaulajalle Munni Begumille yksinkertaisessa seremoniassa kuvernöörin talossa Karachissa. Vastaus : Pride of Performance</w:t>
      </w:r>
    </w:p>
    <w:p>
      <w:r>
        <w:rPr>
          <w:b/>
        </w:rPr>
        <w:t xml:space="preserve">Tulos</w:t>
      </w:r>
    </w:p>
    <w:p>
      <w:r>
        <w:t xml:space="preserve">Mikä palkinto myönnettiin Munni Begumille?</w:t>
      </w:r>
    </w:p>
    <w:p>
      <w:r>
        <w:rPr>
          <w:b/>
        </w:rPr>
        <w:t xml:space="preserve">Esimerkki 5.4466</w:t>
      </w:r>
    </w:p>
    <w:p>
      <w:r>
        <w:t xml:space="preserve">Konteksti : Frederick Charles Winkler (15. maaliskuuta 1838 - 22. maaliskuuta 1921) oli Yhdysvaltain sisällissodan aikana unionin armeijan everstiluutnantti, joka nimitettiin ja vahvistettiin prikaatikenraaliksi vuonna 1866. Vastaus : Yhdysvaltain sisällissota</w:t>
      </w:r>
    </w:p>
    <w:p>
      <w:r>
        <w:rPr>
          <w:b/>
        </w:rPr>
        <w:t xml:space="preserve">Tulos</w:t>
      </w:r>
    </w:p>
    <w:p>
      <w:r>
        <w:t xml:space="preserve">Mihin konfliktiin Frederick Charles Winkler osallistui?</w:t>
      </w:r>
    </w:p>
    <w:p>
      <w:r>
        <w:rPr>
          <w:b/>
        </w:rPr>
        <w:t xml:space="preserve">Esimerkki 5.4467</w:t>
      </w:r>
    </w:p>
    <w:p>
      <w:r>
        <w:t xml:space="preserve">Konteksti: Jamie Wright (s. 13. toukokuuta 1976) on kanadalainen entinen jääkiekkoammattilainen vasen laitahyökkääjä, joka pelasi National Hockey Leaguessa (NHL) Dallas Starsissa, Calgary Flamesissa ja Philadelphia Flyersissa. Vastaus : Dallas Stars</w:t>
      </w:r>
    </w:p>
    <w:p>
      <w:r>
        <w:rPr>
          <w:b/>
        </w:rPr>
        <w:t xml:space="preserve">Tulos</w:t>
      </w:r>
    </w:p>
    <w:p>
      <w:r>
        <w:t xml:space="preserve">Missä joukkueessa Jamie Wright pelaa?</w:t>
      </w:r>
    </w:p>
    <w:p>
      <w:r>
        <w:rPr>
          <w:b/>
        </w:rPr>
        <w:t xml:space="preserve">Esimerkki 5.4468</w:t>
      </w:r>
    </w:p>
    <w:p>
      <w:r>
        <w:t xml:space="preserve">Konteksti : LOLCODE on esoteerinen ohjelmointikieli, joka on saanut inspiraationsa lolspeakista, lolcat-internet-meemin esimerkkien ilmaisemasta kielestä. Vastaus : lolcat</w:t>
      </w:r>
    </w:p>
    <w:p>
      <w:r>
        <w:rPr>
          <w:b/>
        </w:rPr>
        <w:t xml:space="preserve">Tulos</w:t>
      </w:r>
    </w:p>
    <w:p>
      <w:r>
        <w:t xml:space="preserve">Mikä on LOLCODEn perusta?</w:t>
      </w:r>
    </w:p>
    <w:p>
      <w:r>
        <w:rPr>
          <w:b/>
        </w:rPr>
        <w:t xml:space="preserve">Esimerkki 5.4469</w:t>
      </w:r>
    </w:p>
    <w:p>
      <w:r>
        <w:t xml:space="preserve">Konteksti : Ingram Model 6 on .45 ACP-kaliiperin konepistooli, jota Los Angelesissa, Kaliforniassa toimiva Police Ordnance Company valmisti vuosina 1949-1952. Vastaus : 1949</w:t>
      </w:r>
    </w:p>
    <w:p>
      <w:r>
        <w:rPr>
          <w:b/>
        </w:rPr>
        <w:t xml:space="preserve">Tulos</w:t>
      </w:r>
    </w:p>
    <w:p>
      <w:r>
        <w:t xml:space="preserve">Minä vuonna Ingram Model 6 otettiin käyttöön?</w:t>
      </w:r>
    </w:p>
    <w:p>
      <w:r>
        <w:rPr>
          <w:b/>
        </w:rPr>
        <w:t xml:space="preserve">Esimerkki 5.4470</w:t>
      </w:r>
    </w:p>
    <w:p>
      <w:r>
        <w:t xml:space="preserve">Konteksti : Sleeping with Charlie Kaufman on yhdysvaltalainen lyhyt animaatiokomedia vuodelta 2010, jonka J Roland Kelly on luonut Xtranormal-ohjelmalla. Vastaus : Xtranormal</w:t>
      </w:r>
    </w:p>
    <w:p>
      <w:r>
        <w:rPr>
          <w:b/>
        </w:rPr>
        <w:t xml:space="preserve">Tulos</w:t>
      </w:r>
    </w:p>
    <w:p>
      <w:r>
        <w:t xml:space="preserve">Mikä on tuotantoyhtiö, joka vastaa elokuvasta Sleeping with Charlie Kaufman?</w:t>
      </w:r>
    </w:p>
    <w:p>
      <w:r>
        <w:rPr>
          <w:b/>
        </w:rPr>
        <w:t xml:space="preserve">Esimerkki 5.4471</w:t>
      </w:r>
    </w:p>
    <w:p>
      <w:r>
        <w:t xml:space="preserve">Konteksti: Winona Cargile Alexander (21. kesäkuuta 1893 - 16. lokakuuta 1984) oli Delta Sigma Theta Sororityn perustaja, joka perustettiin Howardin yliopistossa 13. tammikuuta 1913. Vastaus : Howardin yliopisto</w:t>
      </w:r>
    </w:p>
    <w:p>
      <w:r>
        <w:rPr>
          <w:b/>
        </w:rPr>
        <w:t xml:space="preserve">Tulos</w:t>
      </w:r>
    </w:p>
    <w:p>
      <w:r>
        <w:t xml:space="preserve">Missä Winona Cargile Alexander opiskeli tai työskenteli?</w:t>
      </w:r>
    </w:p>
    <w:p>
      <w:r>
        <w:rPr>
          <w:b/>
        </w:rPr>
        <w:t xml:space="preserve">Esimerkki 5.4472</w:t>
      </w:r>
    </w:p>
    <w:p>
      <w:r>
        <w:t xml:space="preserve">Konteksti : Valentina Ivashova oli naimisissa neuvostoliittolaisen elokuvaohjaaja Nikolai Ekin kanssa. Vastaus : Nikolai Ekk</w:t>
      </w:r>
    </w:p>
    <w:p>
      <w:r>
        <w:rPr>
          <w:b/>
        </w:rPr>
        <w:t xml:space="preserve">Tulos</w:t>
      </w:r>
    </w:p>
    <w:p>
      <w:r>
        <w:t xml:space="preserve">Mikä on Valentina Ivashovan puolison nimi?</w:t>
      </w:r>
    </w:p>
    <w:p>
      <w:r>
        <w:rPr>
          <w:b/>
        </w:rPr>
        <w:t xml:space="preserve">Esimerkki 5.4473</w:t>
      </w:r>
    </w:p>
    <w:p>
      <w:r>
        <w:t xml:space="preserve">Taustaa: Se perustettiin Cheryn ja Israel Corporationin yhteisyrityksenä joulukuussa 2007 nimellä Chery Quantum Automotive Corporation (CQAC); nimi muutettiin Qoros Auto Co., Ltd:ksi marraskuussa 2011. Vastaus : Chery</w:t>
      </w:r>
    </w:p>
    <w:p>
      <w:r>
        <w:rPr>
          <w:b/>
        </w:rPr>
        <w:t xml:space="preserve">Tulos</w:t>
      </w:r>
    </w:p>
    <w:p>
      <w:r>
        <w:t xml:space="preserve">Mikä yritys on Qorosin emoyhtiö?</w:t>
      </w:r>
    </w:p>
    <w:p>
      <w:r>
        <w:rPr>
          <w:b/>
        </w:rPr>
        <w:t xml:space="preserve">Esimerkki 5.4474</w:t>
      </w:r>
    </w:p>
    <w:p>
      <w:r>
        <w:t xml:space="preserve">Konteksti: Giles Matthey syntyi Australiassa brittiläisen isän ja australialaisen äidin lapsena. Vastaus : Australia</w:t>
      </w:r>
    </w:p>
    <w:p>
      <w:r>
        <w:rPr>
          <w:b/>
        </w:rPr>
        <w:t xml:space="preserve">Tulos</w:t>
      </w:r>
    </w:p>
    <w:p>
      <w:r>
        <w:t xml:space="preserve">Mistä kaupungista Giles Matthey on kotoisin?</w:t>
      </w:r>
    </w:p>
    <w:p>
      <w:r>
        <w:rPr>
          <w:b/>
        </w:rPr>
        <w:t xml:space="preserve">Esimerkki 5.4475</w:t>
      </w:r>
    </w:p>
    <w:p>
      <w:r>
        <w:t xml:space="preserve">Konteksti : Presidentin tapaaminen on Ron Howardin ohjaama yhdysvaltalainen web-komedia, jossa Saturday Night Liven näyttelijät parodioivat presidenttejä Fordista Obamaan. Vastaus : Saturday Night Live</w:t>
      </w:r>
    </w:p>
    <w:p>
      <w:r>
        <w:rPr>
          <w:b/>
        </w:rPr>
        <w:t xml:space="preserve">Tulos</w:t>
      </w:r>
    </w:p>
    <w:p>
      <w:r>
        <w:t xml:space="preserve">Mikä on puheenjohtajakokouksen perusta?</w:t>
      </w:r>
    </w:p>
    <w:p>
      <w:r>
        <w:rPr>
          <w:b/>
        </w:rPr>
        <w:t xml:space="preserve">Esimerkki 5.4476</w:t>
      </w:r>
    </w:p>
    <w:p>
      <w:r>
        <w:t xml:space="preserve">Konteksti : HD 147506 on 8,7 magnitudin F8-kääpiötähti, joka on hieman suurempi ja kuumempi kuin aurinkomme. Tähti on noin 370 valovuoden päässä Maasta, ja se sijaitsee lähellä Herkuleksen kiilakiveä. Vastaus : Herkules</w:t>
      </w:r>
    </w:p>
    <w:p>
      <w:r>
        <w:rPr>
          <w:b/>
        </w:rPr>
        <w:t xml:space="preserve">Tulos</w:t>
      </w:r>
    </w:p>
    <w:p>
      <w:r>
        <w:t xml:space="preserve">Missä tähtikuviossa HD 147506 sijaitsee?</w:t>
      </w:r>
    </w:p>
    <w:p>
      <w:r>
        <w:rPr>
          <w:b/>
        </w:rPr>
        <w:t xml:space="preserve">Esimerkki 5.4477</w:t>
      </w:r>
    </w:p>
    <w:p>
      <w:r>
        <w:t xml:space="preserve">Konteksti : 109. (Aberdeenshire) jalkaväkirykmentti oli Britannian armeijan jalkaväkirykmentti vuosina 1794-1795. Vastaus : Britannian armeija</w:t>
      </w:r>
    </w:p>
    <w:p>
      <w:r>
        <w:rPr>
          <w:b/>
        </w:rPr>
        <w:t xml:space="preserve">Tulos</w:t>
      </w:r>
    </w:p>
    <w:p>
      <w:r>
        <w:t xml:space="preserve">Mikä oli 109. (Aberdeenshire) jalkaväkirykmentin sotilashaara?</w:t>
      </w:r>
    </w:p>
    <w:p>
      <w:r>
        <w:rPr>
          <w:b/>
        </w:rPr>
        <w:t xml:space="preserve">Esimerkki 5.4478</w:t>
      </w:r>
    </w:p>
    <w:p>
      <w:r>
        <w:t xml:space="preserve">Konteksti : Nytt på nytt (kirjaimellisesti: ``Uutiset uutiset'' tai ``Uutiset uutisten päällä'') on norjalainen versio brittiläisestä komediaohjelmasta Have I Got News for You, jonka on tehnyt tuotantoyhtiö Hat Trick Productions. Vastaus: Have I Got News for You</w:t>
      </w:r>
    </w:p>
    <w:p>
      <w:r>
        <w:rPr>
          <w:b/>
        </w:rPr>
        <w:t xml:space="preserve">Tulos</w:t>
      </w:r>
    </w:p>
    <w:p>
      <w:r>
        <w:t xml:space="preserve">Mihin Nytt på nytt perustuu?</w:t>
      </w:r>
    </w:p>
    <w:p>
      <w:r>
        <w:rPr>
          <w:b/>
        </w:rPr>
        <w:t xml:space="preserve">Esimerkki 5.4479</w:t>
      </w:r>
    </w:p>
    <w:p>
      <w:r>
        <w:t xml:space="preserve">Konteksti: Kenttämarsalkka Sir Alexander George Woodford, GCB, KCMG (15. kesäkuuta 1782 -- 26. elokuuta 1870) oli brittiläinen armeijan upseeri. Vastaus : Britannian armeija</w:t>
      </w:r>
    </w:p>
    <w:p>
      <w:r>
        <w:rPr>
          <w:b/>
        </w:rPr>
        <w:t xml:space="preserve">Tulos</w:t>
      </w:r>
    </w:p>
    <w:p>
      <w:r>
        <w:t xml:space="preserve">Missä järjestössä Alexander George Woodford oli mukana?</w:t>
      </w:r>
    </w:p>
    <w:p>
      <w:r>
        <w:rPr>
          <w:b/>
        </w:rPr>
        <w:t xml:space="preserve">Esimerkki 5.4480</w:t>
      </w:r>
    </w:p>
    <w:p>
      <w:r>
        <w:t xml:space="preserve">Konteksti: Petr Průcha (s. 14. syyskuuta 1982) on tšekkiläinen entinen jääkiekkoammattilainen, joka pelasi National Hockey Leaguessa (NHL) New York Rangersissa ja Phoenix Coyotesissa. Vastaus : New York Rangers</w:t>
      </w:r>
    </w:p>
    <w:p>
      <w:r>
        <w:rPr>
          <w:b/>
        </w:rPr>
        <w:t xml:space="preserve">Tulos</w:t>
      </w:r>
    </w:p>
    <w:p>
      <w:r>
        <w:t xml:space="preserve">Mihin joukkueeseen Petr Průcha liittyy?</w:t>
      </w:r>
    </w:p>
    <w:p>
      <w:r>
        <w:rPr>
          <w:b/>
        </w:rPr>
        <w:t xml:space="preserve">Esimerkki 5.4481</w:t>
      </w:r>
    </w:p>
    <w:p>
      <w:r>
        <w:t xml:space="preserve">Konteksti : Karl Allmendinger (3. helmikuuta 1891 - 2. lokakuuta 1965) oli saksalainen jalkaväenkenraali, joka palveli ensimmäisessä ja toisessa maailmansodassa. Hän sai myös rautaristin ritariristin tammenlehvineen. Vastaus : Ensimmäinen maailmansota</w:t>
      </w:r>
    </w:p>
    <w:p>
      <w:r>
        <w:rPr>
          <w:b/>
        </w:rPr>
        <w:t xml:space="preserve">Tulos</w:t>
      </w:r>
    </w:p>
    <w:p>
      <w:r>
        <w:t xml:space="preserve">Mihin konfliktiin Karl Allmendinger osallistui?</w:t>
      </w:r>
    </w:p>
    <w:p>
      <w:r>
        <w:rPr>
          <w:b/>
        </w:rPr>
        <w:t xml:space="preserve">Esimerkki 5.4482</w:t>
      </w:r>
    </w:p>
    <w:p>
      <w:r>
        <w:t xml:space="preserve">Konteksti : Gabrielin unelma (ranskaksi Le Rêve de Gabriel) on Anne Lévy-Morellen ohjaama dokumenttielokuva. Vastaus : Anne Lévy-Morelle</w:t>
      </w:r>
    </w:p>
    <w:p>
      <w:r>
        <w:rPr>
          <w:b/>
        </w:rPr>
        <w:t xml:space="preserve">Tulos</w:t>
      </w:r>
    </w:p>
    <w:p>
      <w:r>
        <w:t xml:space="preserve">Mikä on Gabrielin unelman ohjaaja?</w:t>
      </w:r>
    </w:p>
    <w:p>
      <w:r>
        <w:rPr>
          <w:b/>
        </w:rPr>
        <w:t xml:space="preserve">Esimerkki 5.4483</w:t>
      </w:r>
    </w:p>
    <w:p>
      <w:r>
        <w:t xml:space="preserve">Konteksti : The New Adventures of Robin Hood on televisiosarja, joka sai ensi-iltansa 13. tammikuuta 1997 TNT:llä. Vastaus : TNT</w:t>
      </w:r>
    </w:p>
    <w:p>
      <w:r>
        <w:rPr>
          <w:b/>
        </w:rPr>
        <w:t xml:space="preserve">Tulos</w:t>
      </w:r>
    </w:p>
    <w:p>
      <w:r>
        <w:t xml:space="preserve">Mikä kanava lähetti Robin Hoodin uudet seikkailut?</w:t>
      </w:r>
    </w:p>
    <w:p>
      <w:r>
        <w:rPr>
          <w:b/>
        </w:rPr>
        <w:t xml:space="preserve">Esimerkki 5.4484</w:t>
      </w:r>
    </w:p>
    <w:p>
      <w:r>
        <w:t xml:space="preserve">Konteksti : Arsenio Linares y Pombo (1848 -- 1914) oli espanjalainen sotilas ja hallituksen virkamies. Vastaus : 1914</w:t>
      </w:r>
    </w:p>
    <w:p>
      <w:r>
        <w:rPr>
          <w:b/>
        </w:rPr>
        <w:t xml:space="preserve">Tulos</w:t>
      </w:r>
    </w:p>
    <w:p>
      <w:r>
        <w:t xml:space="preserve">Milloin Arsenio Linares y Pombo kuoli?</w:t>
      </w:r>
    </w:p>
    <w:p>
      <w:r>
        <w:rPr>
          <w:b/>
        </w:rPr>
        <w:t xml:space="preserve">Esimerkki 5.4485</w:t>
      </w:r>
    </w:p>
    <w:p>
      <w:r>
        <w:t xml:space="preserve">Konteksti : Vuonna 1979 Landscape, Branchville annettiin Columbuksen taidemuseolle, joka luovutti maalauksen vuonna 2004. Vastaus : Columbuksen taidemuseo</w:t>
      </w:r>
    </w:p>
    <w:p>
      <w:r>
        <w:rPr>
          <w:b/>
        </w:rPr>
        <w:t xml:space="preserve">Tulos</w:t>
      </w:r>
    </w:p>
    <w:p>
      <w:r>
        <w:t xml:space="preserve">Mikä on sen paikan nimi, josta Landscape, Branchville löytyy?</w:t>
      </w:r>
    </w:p>
    <w:p>
      <w:r>
        <w:rPr>
          <w:b/>
        </w:rPr>
        <w:t xml:space="preserve">Esimerkki 5.4486</w:t>
      </w:r>
    </w:p>
    <w:p>
      <w:r>
        <w:t xml:space="preserve">Konteksti : Stormartillerivagn m/43 (Sav m/43) (suomeksi: Rynnäkkötykin tykistövaunu malli 1943) oli Stridsvagn m/41 SII -alustaan perustuva rynnäkkötykki, joka oli ruotsalainen kehitystyö lisenssirakenteisesta tšekkiläisestä keskisuuresta TNH-panssarivaunusta. Vastaus: 1943</w:t>
      </w:r>
    </w:p>
    <w:p>
      <w:r>
        <w:rPr>
          <w:b/>
        </w:rPr>
        <w:t xml:space="preserve">Tulos</w:t>
      </w:r>
    </w:p>
    <w:p>
      <w:r>
        <w:t xml:space="preserve">Minä vuonna Stormartillerivagn m/43 otettiin käyttöön?</w:t>
      </w:r>
    </w:p>
    <w:p>
      <w:r>
        <w:rPr>
          <w:b/>
        </w:rPr>
        <w:t xml:space="preserve">Esimerkki 5.4487</w:t>
      </w:r>
    </w:p>
    <w:p>
      <w:r>
        <w:t xml:space="preserve">Konteksti : Amerikkalaisen Ernest Hemingwayn vuonna 1926 kirjoittama romaani The Sun Also Rises kertoo amerikkalaisista ja brittiläisistä ulkosuomalaisista, jotka matkustavat Pariisista San Fermínin festivaaleille Pamplonaan katsomaan härkien juoksua ja härkätaisteluita. Vastaus : Pariisi</w:t>
      </w:r>
    </w:p>
    <w:p>
      <w:r>
        <w:rPr>
          <w:b/>
        </w:rPr>
        <w:t xml:space="preserve">Tulos</w:t>
      </w:r>
    </w:p>
    <w:p>
      <w:r>
        <w:t xml:space="preserve">Missä paikassa The Sun Also Rises sijaitsee?</w:t>
      </w:r>
    </w:p>
    <w:p>
      <w:r>
        <w:rPr>
          <w:b/>
        </w:rPr>
        <w:t xml:space="preserve">Esimerkki 5.4488</w:t>
      </w:r>
    </w:p>
    <w:p>
      <w:r>
        <w:t xml:space="preserve">Konteksti : A Window in Piccadilly on Sidney Morganin ohjaama brittiläinen mykkäromanssielokuva vuodelta 1928, jossa näyttelevät Joan Morgan, John F. Hamilton ja James Carew. Vastaus : Sidney Morgan</w:t>
      </w:r>
    </w:p>
    <w:p>
      <w:r>
        <w:rPr>
          <w:b/>
        </w:rPr>
        <w:t xml:space="preserve">Tulos</w:t>
      </w:r>
    </w:p>
    <w:p>
      <w:r>
        <w:t xml:space="preserve">Mikä tuotantoyhtiö tai mitkä tuotantoyhtiöt loivat A Window in Piccadilly?</w:t>
      </w:r>
    </w:p>
    <w:p>
      <w:r>
        <w:rPr>
          <w:b/>
        </w:rPr>
        <w:t xml:space="preserve">Esimerkki 5.4489</w:t>
      </w:r>
    </w:p>
    <w:p>
      <w:r>
        <w:t xml:space="preserve">Konteksti : Carl Dobson (s. 31. tammikuuta 1983), joka tunnetaan paremmin taiteilijanimellä Crazy Titch, on englantilainen grime-mc, joka istuu parhaillaan elinkautista tuomiota murhasta. Vastaus: murha</w:t>
      </w:r>
    </w:p>
    <w:p>
      <w:r>
        <w:rPr>
          <w:b/>
        </w:rPr>
        <w:t xml:space="preserve">Tulos</w:t>
      </w:r>
    </w:p>
    <w:p>
      <w:r>
        <w:t xml:space="preserve">Mikä rikos johti Crazy Titchin tuomitsemiseen?</w:t>
      </w:r>
    </w:p>
    <w:p>
      <w:r>
        <w:rPr>
          <w:b/>
        </w:rPr>
        <w:t xml:space="preserve">Esimerkki 5.4490</w:t>
      </w:r>
    </w:p>
    <w:p>
      <w:r>
        <w:t xml:space="preserve">Konteksti : Bella Sidney Woolf OBE (1877--1960) oli englantilainen kirjailija, kirjailija Leonard Woolfin sisar, joka oli ensin naimisissa Robert Heath Lockin kanssa ja toisessa avioliitossaan Hongkongin siirtomaasihteerin ja Ceylonin siirtomaahallinnon hallintojohtajan Tom Southornin kanssa. Vastaus : Robert Heath Lock</w:t>
      </w:r>
    </w:p>
    <w:p>
      <w:r>
        <w:rPr>
          <w:b/>
        </w:rPr>
        <w:t xml:space="preserve">Tulos</w:t>
      </w:r>
    </w:p>
    <w:p>
      <w:r>
        <w:t xml:space="preserve">Mikä on Bella Sidney Woolfin puolison nimi?</w:t>
      </w:r>
    </w:p>
    <w:p>
      <w:r>
        <w:rPr>
          <w:b/>
        </w:rPr>
        <w:t xml:space="preserve">Esimerkki 5.4491</w:t>
      </w:r>
    </w:p>
    <w:p>
      <w:r>
        <w:t xml:space="preserve">Konteksti : Luitzen Egbertus Jan Brouwer ForMemRS (hollantilainen: (ˈlœy̯tsə(n) ɛɣˈbɛrtəs jɑn ˈbrʌu̯ər); 27. helmikuuta 1881 -- 2. joulukuuta 1966), tavallisesti tunnettu nimellä L. E. J. Brouwer, mutta ystäviensä tuntema Bertus, oli hollantilainen matemaatikko ja filosofi, joka valmistui Amsterdamin yliopistosta ja työskenteli topologian, joukko-opin, mittausteorian ja kompleksianalyysin parissa. Vastaus: 2. joulukuuta 1966</w:t>
      </w:r>
    </w:p>
    <w:p>
      <w:r>
        <w:rPr>
          <w:b/>
        </w:rPr>
        <w:t xml:space="preserve">Tulos</w:t>
      </w:r>
    </w:p>
    <w:p>
      <w:r>
        <w:t xml:space="preserve">Mikä oli L. E. J. Brouwerin kuolinpäivä?</w:t>
      </w:r>
    </w:p>
    <w:p>
      <w:r>
        <w:rPr>
          <w:b/>
        </w:rPr>
        <w:t xml:space="preserve">Esimerkki 5.4492</w:t>
      </w:r>
    </w:p>
    <w:p>
      <w:r>
        <w:t xml:space="preserve">Konteksti : Romeo + Julia on vuonna 1996 valmistunut amerikkalainen romanttinen draamaelokuva William Shakespearen Romeosta ja Juliasta. Vastaus : Romeo ja Julia</w:t>
      </w:r>
    </w:p>
    <w:p>
      <w:r>
        <w:rPr>
          <w:b/>
        </w:rPr>
        <w:t xml:space="preserve">Tulos</w:t>
      </w:r>
    </w:p>
    <w:p>
      <w:r>
        <w:t xml:space="preserve">Mikä on Romeo + Julia -elokuvan perusta?</w:t>
      </w:r>
    </w:p>
    <w:p>
      <w:r>
        <w:rPr>
          <w:b/>
        </w:rPr>
        <w:t xml:space="preserve">Esimerkki 5.4493</w:t>
      </w:r>
    </w:p>
    <w:p>
      <w:r>
        <w:t xml:space="preserve">Konteksti : Cardet'n alttaririntama on alttari, jota säilytetään Barcelonassa sijaitsevassa Museu Nacional d'Art de Catalunya -taidemuseossa. Vastaus : Museu Nacional d'Art de Catalunya.</w:t>
      </w:r>
    </w:p>
    <w:p>
      <w:r>
        <w:rPr>
          <w:b/>
        </w:rPr>
        <w:t xml:space="preserve">Tulos</w:t>
      </w:r>
    </w:p>
    <w:p>
      <w:r>
        <w:t xml:space="preserve">Mikä on sen paikan nimi, josta löytyy Altar frontal Cardetista?</w:t>
      </w:r>
    </w:p>
    <w:p>
      <w:r>
        <w:rPr>
          <w:b/>
        </w:rPr>
        <w:t xml:space="preserve">Esimerkki 5.4494</w:t>
      </w:r>
    </w:p>
    <w:p>
      <w:r>
        <w:t xml:space="preserve">Konteksti : Gwendolyn Wright opiskeli New Yorkin yliopistossa ja suoritti vuonna 1969 kandidaatin tutkinnon historiassa ja taidehistoriassa. Vastaus : New Yorkin yliopisto</w:t>
      </w:r>
    </w:p>
    <w:p>
      <w:r>
        <w:rPr>
          <w:b/>
        </w:rPr>
        <w:t xml:space="preserve">Tulos</w:t>
      </w:r>
    </w:p>
    <w:p>
      <w:r>
        <w:t xml:space="preserve">Missä yliopistossa Gwendolyn Wright opiskeli?</w:t>
      </w:r>
    </w:p>
    <w:p>
      <w:r>
        <w:rPr>
          <w:b/>
        </w:rPr>
        <w:t xml:space="preserve">Esimerkki 5.4495</w:t>
      </w:r>
    </w:p>
    <w:p>
      <w:r>
        <w:t xml:space="preserve">Konteksti: Maze-vankilapako (irlantilaisten tasavaltalaisten tuntema nimellä Great Escape) tapahtui 25. syyskuuta 1983 Antrimin kreivikunnassa Pohjois-Irlannissa. Vastaus : 25. syyskuuta 1983</w:t>
      </w:r>
    </w:p>
    <w:p>
      <w:r>
        <w:rPr>
          <w:b/>
        </w:rPr>
        <w:t xml:space="preserve">Tulos</w:t>
      </w:r>
    </w:p>
    <w:p>
      <w:r>
        <w:t xml:space="preserve">Maze-vankilasta paon päivämäärä?</w:t>
      </w:r>
    </w:p>
    <w:p>
      <w:r>
        <w:rPr>
          <w:b/>
        </w:rPr>
        <w:t xml:space="preserve">Esimerkki 5.4496</w:t>
      </w:r>
    </w:p>
    <w:p>
      <w:r>
        <w:t xml:space="preserve">Konteksti : Julie ja aaveet (portugaliksi Julie e os Fantasmas) on brasilialainen nuorille suunnattu televisio-ohjelma, jonka Rede Bandeirantes tuottaa yhteistyössä Mixer Producingin kanssa ja jonka yhteistuotanto on Nickelodeon Brazil. Vastaus : Rede Bandeirantes</w:t>
      </w:r>
    </w:p>
    <w:p>
      <w:r>
        <w:rPr>
          <w:b/>
        </w:rPr>
        <w:t xml:space="preserve">Tulos</w:t>
      </w:r>
    </w:p>
    <w:p>
      <w:r>
        <w:t xml:space="preserve">Julie and the Phantoms -ohjelma esitettiin alun perin millä kanavalla?</w:t>
      </w:r>
    </w:p>
    <w:p>
      <w:r>
        <w:rPr>
          <w:b/>
        </w:rPr>
        <w:t xml:space="preserve">Esimerkki 5.4497</w:t>
      </w:r>
    </w:p>
    <w:p>
      <w:r>
        <w:t xml:space="preserve">Konteksti : The Wise Little Hen on Walt Disneyn Silly Symphonies -piirrettyelokuva, joka perustuu satuun The Little Red Hen. Vastaus : Silly Symphonies</w:t>
      </w:r>
    </w:p>
    <w:p>
      <w:r>
        <w:rPr>
          <w:b/>
        </w:rPr>
        <w:t xml:space="preserve">Tulos</w:t>
      </w:r>
    </w:p>
    <w:p>
      <w:r>
        <w:t xml:space="preserve">Mihin sarjaan The Wise Little Hen kuuluu?</w:t>
      </w:r>
    </w:p>
    <w:p>
      <w:r>
        <w:rPr>
          <w:b/>
        </w:rPr>
        <w:t xml:space="preserve">Esimerkki 5.4498</w:t>
      </w:r>
    </w:p>
    <w:p>
      <w:r>
        <w:t xml:space="preserve">Konteksti : Liu Rushi (kiinaksi 柳如是; pinyin: Liú Rúshì; Wade--Giles: Liu Ju-shih; 1618--1664), joka tunnettiin myös nimillä Liu Shi, Liu Yin ja Yang Yin, oli kiinalainen kurtisaani ja runoilija Ming-dynastian loppupuolella, joka meni naimisiin Qian Qianyin kanssa 25-vuotiaana. Vastaus : Qian Qianyi</w:t>
      </w:r>
    </w:p>
    <w:p>
      <w:r>
        <w:rPr>
          <w:b/>
        </w:rPr>
        <w:t xml:space="preserve">Tulos</w:t>
      </w:r>
    </w:p>
    <w:p>
      <w:r>
        <w:t xml:space="preserve">Mikä on Liu Rushin puolison nimi?</w:t>
      </w:r>
    </w:p>
    <w:p>
      <w:r>
        <w:rPr>
          <w:b/>
        </w:rPr>
        <w:t xml:space="preserve">Esimerkki 5.4499</w:t>
      </w:r>
    </w:p>
    <w:p>
      <w:r>
        <w:t xml:space="preserve">Konteksti: 10. huhtikuuta 1945 - Brittiläisen imperiumin ritarikunnan jäsen - kapteeni (väliaikainen majuri) William Frederick James Harvey, D.F.C. (73684), kuninkaallinen tykistö, alueellinen armeija. Vastaus : Harvey Harvey: Brittiläisen imperiumin ritarikunnan jäsen</w:t>
      </w:r>
    </w:p>
    <w:p>
      <w:r>
        <w:rPr>
          <w:b/>
        </w:rPr>
        <w:t xml:space="preserve">Tulos</w:t>
      </w:r>
    </w:p>
    <w:p>
      <w:r>
        <w:t xml:space="preserve">Minkä palkinnon William Frederick James Harvey sai?</w:t>
      </w:r>
    </w:p>
    <w:p>
      <w:r>
        <w:rPr>
          <w:b/>
        </w:rPr>
        <w:t xml:space="preserve">Esimerkki 5.4500</w:t>
      </w:r>
    </w:p>
    <w:p>
      <w:r>
        <w:t xml:space="preserve">Konteksti : Ramire Rosan (14. huhtikuuta 1895 - 24. toukokuuta 2004) oli viimeinen ensimmäisen maailmansodan veteraani Ranskan merentakaisista departementeista ja alueista. Vastaus : Ensimmäinen maailmansota</w:t>
      </w:r>
    </w:p>
    <w:p>
      <w:r>
        <w:rPr>
          <w:b/>
        </w:rPr>
        <w:t xml:space="preserve">Tulos</w:t>
      </w:r>
    </w:p>
    <w:p>
      <w:r>
        <w:t xml:space="preserve">Minkä historiallisen sodan aikana Ramire Rosan oli upseeri?</w:t>
      </w:r>
    </w:p>
    <w:p>
      <w:r>
        <w:rPr>
          <w:b/>
        </w:rPr>
        <w:t xml:space="preserve">Esimerkki 5.4501</w:t>
      </w:r>
    </w:p>
    <w:p>
      <w:r>
        <w:t xml:space="preserve">Konteksti: Erich Schneider (12. elokuuta 1894 - 3. elokuuta 1980) oli korkeasti palkittu kenraaliluutnantti Wehrmachtissa toisen maailmansodan aikana. Hän sai myös rautaristin ritariristin tammenlehvineen. Vastaus : Rautaristin ritariristi tammenlehvineen.</w:t>
      </w:r>
    </w:p>
    <w:p>
      <w:r>
        <w:rPr>
          <w:b/>
        </w:rPr>
        <w:t xml:space="preserve">Tulos</w:t>
      </w:r>
    </w:p>
    <w:p>
      <w:r>
        <w:t xml:space="preserve">Minkä palkinnon Erich Schneider sai?</w:t>
      </w:r>
    </w:p>
    <w:p>
      <w:r>
        <w:rPr>
          <w:b/>
        </w:rPr>
        <w:t xml:space="preserve">Esimerkki 5.4502</w:t>
      </w:r>
    </w:p>
    <w:p>
      <w:r>
        <w:t xml:space="preserve">Konteksti: Legmen on amerikkalainen draamasarja, joka esitettiin NBC:llä perjantai-iltaisin 20. tammikuuta 1984 - 16. maaliskuuta 1984. Vastaus : NBC</w:t>
      </w:r>
    </w:p>
    <w:p>
      <w:r>
        <w:rPr>
          <w:b/>
        </w:rPr>
        <w:t xml:space="preserve">Tulos</w:t>
      </w:r>
    </w:p>
    <w:p>
      <w:r>
        <w:t xml:space="preserve">Mikä oli Legmenin alkuperäinen verkko?</w:t>
      </w:r>
    </w:p>
    <w:p>
      <w:r>
        <w:rPr>
          <w:b/>
        </w:rPr>
        <w:t xml:space="preserve">Esimerkki 5.4503</w:t>
      </w:r>
    </w:p>
    <w:p>
      <w:r>
        <w:t xml:space="preserve">Konteksti : Nenad Žugaj (s. 19. huhtikuuta 1983 Zagreb) on kroatialainen miespainija. Vastaus: mies</w:t>
      </w:r>
    </w:p>
    <w:p>
      <w:r>
        <w:rPr>
          <w:b/>
        </w:rPr>
        <w:t xml:space="preserve">Tulos</w:t>
      </w:r>
    </w:p>
    <w:p>
      <w:r>
        <w:t xml:space="preserve">Mitä sukupuolta Nenad Žugaj oli?</w:t>
      </w:r>
    </w:p>
    <w:p>
      <w:r>
        <w:rPr>
          <w:b/>
        </w:rPr>
        <w:t xml:space="preserve">Esimerkki 5.4504</w:t>
      </w:r>
    </w:p>
    <w:p>
      <w:r>
        <w:t xml:space="preserve">Konteksti : Lizbeth Sainz (s. 14. joulukuuta 1995) on meksikolainen naislentopalloilija. Vastaus: Nainen</w:t>
      </w:r>
    </w:p>
    <w:p>
      <w:r>
        <w:rPr>
          <w:b/>
        </w:rPr>
        <w:t xml:space="preserve">Tulos</w:t>
      </w:r>
    </w:p>
    <w:p>
      <w:r>
        <w:t xml:space="preserve">Mikä on Lizbeth Sainzin sukupuoli tai sukupuoli?</w:t>
      </w:r>
    </w:p>
    <w:p>
      <w:r>
        <w:rPr>
          <w:b/>
        </w:rPr>
        <w:t xml:space="preserve">Esimerkki 5.4505</w:t>
      </w:r>
    </w:p>
    <w:p>
      <w:r>
        <w:t xml:space="preserve">Taustaa: Saudian lento 163 oli Saudian reittilento, joka syttyi palamaan Riadin kansainväliseltä lentokentältä (nykyiseltä Riadin lentotukikohdalta) lähdön jälkeen tiistaina 19. elokuuta 1980 Jeddahiin, Saudi-Arabiaan. Vastaus: 19. elokuuta 1980</w:t>
      </w:r>
    </w:p>
    <w:p>
      <w:r>
        <w:rPr>
          <w:b/>
        </w:rPr>
        <w:t xml:space="preserve">Tulos</w:t>
      </w:r>
    </w:p>
    <w:p>
      <w:r>
        <w:t xml:space="preserve">Mikä on Saudian lennon 163 putoamispäivämäärä?</w:t>
      </w:r>
    </w:p>
    <w:p>
      <w:r>
        <w:rPr>
          <w:b/>
        </w:rPr>
        <w:t xml:space="preserve">Esimerkki 5.4506</w:t>
      </w:r>
    </w:p>
    <w:p>
      <w:r>
        <w:t xml:space="preserve">Konteksti: Peng Xiaoming (s. 15. toukokuuta 1975) on Kiinan kansantasavallasta kotoisin oleva eläkkeellä oleva seiväshyppääjä. Vastaus: Nainen</w:t>
      </w:r>
    </w:p>
    <w:p>
      <w:r>
        <w:rPr>
          <w:b/>
        </w:rPr>
        <w:t xml:space="preserve">Tulos</w:t>
      </w:r>
    </w:p>
    <w:p>
      <w:r>
        <w:t xml:space="preserve">Mikä on Peng Xiaomingin sukupuoli?</w:t>
      </w:r>
    </w:p>
    <w:p>
      <w:r>
        <w:rPr>
          <w:b/>
        </w:rPr>
        <w:t xml:space="preserve">Esimerkki 5.4507</w:t>
      </w:r>
    </w:p>
    <w:p>
      <w:r>
        <w:t xml:space="preserve">Konteksti: Taullin Santa Marian maalaukset ovat freskoja, joita säilytetään Barcelonassa sijaitsevassa Katalonian taidemuseossa (Museu Nacional d'Art de Catalunya). Vastaus : Museu Nacional d'Art de Catalunyassa.</w:t>
      </w:r>
    </w:p>
    <w:p>
      <w:r>
        <w:rPr>
          <w:b/>
        </w:rPr>
        <w:t xml:space="preserve">Tulos</w:t>
      </w:r>
    </w:p>
    <w:p>
      <w:r>
        <w:t xml:space="preserve">Mikä on sen paikan nimi, josta löytyy maalauksia Santa Maria Taüllissa?</w:t>
      </w:r>
    </w:p>
    <w:p>
      <w:r>
        <w:rPr>
          <w:b/>
        </w:rPr>
        <w:t xml:space="preserve">Esimerkki 5.4508</w:t>
      </w:r>
    </w:p>
    <w:p>
      <w:r>
        <w:t xml:space="preserve">Konteksti : Cinthya Domínguez (s. 1982-10-29) on meksikolainen painonnostaja. Vastaus: Nainen</w:t>
      </w:r>
    </w:p>
    <w:p>
      <w:r>
        <w:rPr>
          <w:b/>
        </w:rPr>
        <w:t xml:space="preserve">Tulos</w:t>
      </w:r>
    </w:p>
    <w:p>
      <w:r>
        <w:t xml:space="preserve">Mikä on Cinthya Domínguezin sukupuoli?</w:t>
      </w:r>
    </w:p>
    <w:p>
      <w:r>
        <w:rPr>
          <w:b/>
        </w:rPr>
        <w:t xml:space="preserve">Esimerkki 5.4509</w:t>
      </w:r>
    </w:p>
    <w:p>
      <w:r>
        <w:t xml:space="preserve">Konteksti : ``A Good Man Goes to War'' on brittiläisen tieteiselokuvasarjan Doctor Who kuudennen sarjan seitsemäs jakso, joka esitettiin ensimmäisen kerran BBC One -kanavalla 4. kesäkuuta 2011 ja joka toimi sarjan päätösjaksona. Vastaus : Doctor Who</w:t>
      </w:r>
    </w:p>
    <w:p>
      <w:r>
        <w:rPr>
          <w:b/>
        </w:rPr>
        <w:t xml:space="preserve">Tulos</w:t>
      </w:r>
    </w:p>
    <w:p>
      <w:r>
        <w:t xml:space="preserve">Mihin sarjaan kuului A Good Man Goes to War?</w:t>
      </w:r>
    </w:p>
    <w:p>
      <w:r>
        <w:rPr>
          <w:b/>
        </w:rPr>
        <w:t xml:space="preserve">Esimerkki 5.4510</w:t>
      </w:r>
    </w:p>
    <w:p>
      <w:r>
        <w:t xml:space="preserve">Konteksti : Aina kotiinpäin on kirjailija Ursula K. Le Guinin vuonna 1985 julkaisema romaani ihmisryhmästä - keshistä - joka ``voi elää pitkän, pitkän ajan kuluttua Pohjois-Kaliforniassa''. Vastaus : California</w:t>
      </w:r>
    </w:p>
    <w:p>
      <w:r>
        <w:rPr>
          <w:b/>
        </w:rPr>
        <w:t xml:space="preserve">Tulos</w:t>
      </w:r>
    </w:p>
    <w:p>
      <w:r>
        <w:t xml:space="preserve">Missä paikassa Always Coming Home on olemassa?</w:t>
      </w:r>
    </w:p>
    <w:p>
      <w:r>
        <w:rPr>
          <w:b/>
        </w:rPr>
        <w:t xml:space="preserve">Esimerkki 5.4511</w:t>
      </w:r>
    </w:p>
    <w:p>
      <w:r>
        <w:t xml:space="preserve">Konteksti : Nurit Galron (heprea: נורית גלרון, s. 21. maaliskuuta 1951) on israelilainen laulaja. Vastaus: laulaja</w:t>
      </w:r>
    </w:p>
    <w:p>
      <w:r>
        <w:rPr>
          <w:b/>
        </w:rPr>
        <w:t xml:space="preserve">Tulos</w:t>
      </w:r>
    </w:p>
    <w:p>
      <w:r>
        <w:t xml:space="preserve">Mikä oli Nurit Galronin ammatti?</w:t>
      </w:r>
    </w:p>
    <w:p>
      <w:r>
        <w:rPr>
          <w:b/>
        </w:rPr>
        <w:t xml:space="preserve">Esimerkki 5.4512</w:t>
      </w:r>
    </w:p>
    <w:p>
      <w:r>
        <w:t xml:space="preserve">Konteksti : Irfan Fadhilah (s. 1. tammikuuta 1991) on indonesialainen sulkapalloilija. Vastaus: mies</w:t>
      </w:r>
    </w:p>
    <w:p>
      <w:r>
        <w:rPr>
          <w:b/>
        </w:rPr>
        <w:t xml:space="preserve">Tulos</w:t>
      </w:r>
    </w:p>
    <w:p>
      <w:r>
        <w:t xml:space="preserve">Mikä on Irfan Fadhilahin sukupuoli tai sukupuoli?</w:t>
      </w:r>
    </w:p>
    <w:p>
      <w:r>
        <w:rPr>
          <w:b/>
        </w:rPr>
        <w:t xml:space="preserve">Esimerkki 5.4513</w:t>
      </w:r>
    </w:p>
    <w:p>
      <w:r>
        <w:t xml:space="preserve">Konteksti : Elefanttivimma (saks. Gesprengte Gitter) on länsisaksalainen sotaelokuva vuodelta 1953, jonka on ohjannut ja jonka pääosassa on Harry Piel. Vastaus : Harry Piel</w:t>
      </w:r>
    </w:p>
    <w:p>
      <w:r>
        <w:rPr>
          <w:b/>
        </w:rPr>
        <w:t xml:space="preserve">Tulos</w:t>
      </w:r>
    </w:p>
    <w:p>
      <w:r>
        <w:t xml:space="preserve">Kuka on Elephant Fury -elokuvan ohjaaja?</w:t>
      </w:r>
    </w:p>
    <w:p>
      <w:r>
        <w:rPr>
          <w:b/>
        </w:rPr>
        <w:t xml:space="preserve">Esimerkki 5.4514</w:t>
      </w:r>
    </w:p>
    <w:p>
      <w:r>
        <w:t xml:space="preserve">Konteksti : Myös tänä vuonna, seremoniassa muistoksi ystävä on kuollut, miespuolinen ystävä (Đàm Vĩnh Hưng kitara) ja naispuolinen laulu on tehnyt Tuoi Hong Tho Ngay. Vastaus: miespuolinen</w:t>
      </w:r>
    </w:p>
    <w:p>
      <w:r>
        <w:rPr>
          <w:b/>
        </w:rPr>
        <w:t xml:space="preserve">Tulos</w:t>
      </w:r>
    </w:p>
    <w:p>
      <w:r>
        <w:t xml:space="preserve">Mikä on Đàm Vĩnh Hưngin sukupuoli?</w:t>
      </w:r>
    </w:p>
    <w:p>
      <w:r>
        <w:rPr>
          <w:b/>
        </w:rPr>
        <w:t xml:space="preserve">Esimerkki 5.4515</w:t>
      </w:r>
    </w:p>
    <w:p>
      <w:r>
        <w:t xml:space="preserve">Konteksti : Seurue pihalla talon takana (1663-1665) on hollantilaisen taidemaalarin Pieter de Hoochin öljyvärimaalaus kankaalle. Se on esimerkki hollantilaisesta kultakauden maalaustaiteesta, ja se on osa Amsterdamin museon kokoelmaa, joka on lainattu Rijksmuseumiin. Vastaus : Amsterdamin museo</w:t>
      </w:r>
    </w:p>
    <w:p>
      <w:r>
        <w:rPr>
          <w:b/>
        </w:rPr>
        <w:t xml:space="preserve">Tulos</w:t>
      </w:r>
    </w:p>
    <w:p>
      <w:r>
        <w:t xml:space="preserve">Mikä on sen paikan nimi, jossa talon takana olevalta pihalta löytyy yritys?</w:t>
      </w:r>
    </w:p>
    <w:p>
      <w:r>
        <w:rPr>
          <w:b/>
        </w:rPr>
        <w:t xml:space="preserve">Esimerkki 5.4516</w:t>
      </w:r>
    </w:p>
    <w:p>
      <w:r>
        <w:t xml:space="preserve">Konteksti : Palampur Express on Sony TV:llä esitettävä hindinkielinen televisiosarja, joka sai ensi-iltansa 25. toukokuuta 2009. Vastaus : Sony</w:t>
      </w:r>
    </w:p>
    <w:p>
      <w:r>
        <w:rPr>
          <w:b/>
        </w:rPr>
        <w:t xml:space="preserve">Tulos</w:t>
      </w:r>
    </w:p>
    <w:p>
      <w:r>
        <w:t xml:space="preserve">Mikä tuotantoyhtiö tai -yhtiöt loivat Palampur Expressin?</w:t>
      </w:r>
    </w:p>
    <w:p>
      <w:r>
        <w:rPr>
          <w:b/>
        </w:rPr>
        <w:t xml:space="preserve">Esimerkki 5.4517</w:t>
      </w:r>
    </w:p>
    <w:p>
      <w:r>
        <w:t xml:space="preserve">Konteksti: Ronald Storrs opiskeli Charterhouse Schoolissa ja Pembroke Collegessa Cambridgessa, jossa hän suoritti ensimmäisen luokan tutkinnon klassisesta tripossa. Vastaus : Pembroke College</w:t>
      </w:r>
    </w:p>
    <w:p>
      <w:r>
        <w:rPr>
          <w:b/>
        </w:rPr>
        <w:t xml:space="preserve">Tulos</w:t>
      </w:r>
    </w:p>
    <w:p>
      <w:r>
        <w:t xml:space="preserve">Mikä on Ronald Storrsin kouluttaneen yliopiston nimi?</w:t>
      </w:r>
    </w:p>
    <w:p>
      <w:r>
        <w:rPr>
          <w:b/>
        </w:rPr>
        <w:t xml:space="preserve">Esimerkki 5.4518</w:t>
      </w:r>
    </w:p>
    <w:p>
      <w:r>
        <w:t xml:space="preserve">Konteksti : Thomas Sophonow (s. maaliskuu 1953) on kanadalainen, joka tuomittiin väärin perustein murhasta ja jonka tapauksesta tehtiin laaja oikeudellinen tutkimus. Vastaus : murha</w:t>
      </w:r>
    </w:p>
    <w:p>
      <w:r>
        <w:rPr>
          <w:b/>
        </w:rPr>
        <w:t xml:space="preserve">Tulos</w:t>
      </w:r>
    </w:p>
    <w:p>
      <w:r>
        <w:t xml:space="preserve">Mihin rikokseen Thomas Sophonowin katsotaan syyllistyneen?</w:t>
      </w:r>
    </w:p>
    <w:p>
      <w:r>
        <w:rPr>
          <w:b/>
        </w:rPr>
        <w:t xml:space="preserve">Esimerkki 5.4519</w:t>
      </w:r>
    </w:p>
    <w:p>
      <w:r>
        <w:t xml:space="preserve">Konteksti : Ranskan muukalaislegioonan ja Meksikon armeijan välillä 30. huhtikuuta 1863 kymmenen tunnin ajan käytyä Camarónin taistelua (ranskaksi Bataille de Camerone) pidetään muukalaislegioonan historian ratkaisevana hetkenä. Vastaus: 30. huhtikuuta 1863</w:t>
      </w:r>
    </w:p>
    <w:p>
      <w:r>
        <w:rPr>
          <w:b/>
        </w:rPr>
        <w:t xml:space="preserve">Tulos</w:t>
      </w:r>
    </w:p>
    <w:p>
      <w:r>
        <w:t xml:space="preserve">Mikä oli Camarónin taistelun päivämäärä?</w:t>
      </w:r>
    </w:p>
    <w:p>
      <w:r>
        <w:rPr>
          <w:b/>
        </w:rPr>
        <w:t xml:space="preserve">Esimerkki 5.4520</w:t>
      </w:r>
    </w:p>
    <w:p>
      <w:r>
        <w:t xml:space="preserve">Konteksti : Mose Jefferson tuomittiin 21. elokuuta 2009 neljästä lahjusrikoksesta. Vastaus : Lahjonta</w:t>
      </w:r>
    </w:p>
    <w:p>
      <w:r>
        <w:rPr>
          <w:b/>
        </w:rPr>
        <w:t xml:space="preserve">Tulos</w:t>
      </w:r>
    </w:p>
    <w:p>
      <w:r>
        <w:t xml:space="preserve">Mikä rikos johti Mose Jeffersonin tuomitsemiseen?</w:t>
      </w:r>
    </w:p>
    <w:p>
      <w:r>
        <w:rPr>
          <w:b/>
        </w:rPr>
        <w:t xml:space="preserve">Esimerkki 5.4521</w:t>
      </w:r>
    </w:p>
    <w:p>
      <w:r>
        <w:t xml:space="preserve">Taustaa: Airbluen lento 202 oli kotimaan reittilento, joka syöksyi maahan 28. heinäkuuta 2010 lähellä Pakistanin pääkaupunkia Islamabadia. Kaikki koneessa olleet 146 matkustajaa ja kuusi miehistön jäsentä kuolivat. Vastaus : 28. heinäkuuta 2010</w:t>
      </w:r>
    </w:p>
    <w:p>
      <w:r>
        <w:rPr>
          <w:b/>
        </w:rPr>
        <w:t xml:space="preserve">Tulos</w:t>
      </w:r>
    </w:p>
    <w:p>
      <w:r>
        <w:t xml:space="preserve">Mikä oli Airbluen lennon 202 päivämäärä?</w:t>
      </w:r>
    </w:p>
    <w:p>
      <w:r>
        <w:rPr>
          <w:b/>
        </w:rPr>
        <w:t xml:space="preserve">Esimerkki 5.4522</w:t>
      </w:r>
    </w:p>
    <w:p>
      <w:r>
        <w:t xml:space="preserve">Konteksti : Holsteinin Matilda eli Mechthild (1220 tai 1225 -- 1288 Kielissä) oli tanskalainen kuningatar, joka oli naimisissa Tanskan kuningas Abelin ja myöhemmin Ruotsin regentti Birger Jarlin kanssa. Vastaus : Abel Tanskan kuningas</w:t>
      </w:r>
    </w:p>
    <w:p>
      <w:r>
        <w:rPr>
          <w:b/>
        </w:rPr>
        <w:t xml:space="preserve">Tulos</w:t>
      </w:r>
    </w:p>
    <w:p>
      <w:r>
        <w:t xml:space="preserve">Mikä on Holsteinin Matildan puolison nimi?</w:t>
      </w:r>
    </w:p>
    <w:p>
      <w:r>
        <w:rPr>
          <w:b/>
        </w:rPr>
        <w:t xml:space="preserve">Esimerkki 5.4523</w:t>
      </w:r>
    </w:p>
    <w:p>
      <w:r>
        <w:t xml:space="preserve">Konteksti : Koira saappaissa (venäjäksi Пёс в сапогах, Pyos v sapogakh), joka tunnetaan myös nimellä Koira saappaissa, on Jefim Gamburgin ohjaama Sojuzmultfilmin animaatio-parodiaelokuva vuodelta 1981. Vastaus: Sojuzmultfilm</w:t>
      </w:r>
    </w:p>
    <w:p>
      <w:r>
        <w:rPr>
          <w:b/>
        </w:rPr>
        <w:t xml:space="preserve">Tulos</w:t>
      </w:r>
    </w:p>
    <w:p>
      <w:r>
        <w:t xml:space="preserve">Mikä studio tuotti Dog in Boots -elokuvan?</w:t>
      </w:r>
    </w:p>
    <w:p>
      <w:r>
        <w:rPr>
          <w:b/>
        </w:rPr>
        <w:t xml:space="preserve">Esimerkki 5.4524</w:t>
      </w:r>
    </w:p>
    <w:p>
      <w:r>
        <w:t xml:space="preserve">Taustaa: Foster's Group Limitedin kotipaikka oli Melbournessa, Victoriassa, ja sen nimi muutettiin Carlton &amp; United Breweriesiksi ennen myyntiä brittiläis-eteläafrikkalaiselle monikansalliselle SABMillerille. Vastaus: SABMiller</w:t>
      </w:r>
    </w:p>
    <w:p>
      <w:r>
        <w:rPr>
          <w:b/>
        </w:rPr>
        <w:t xml:space="preserve">Tulos</w:t>
      </w:r>
    </w:p>
    <w:p>
      <w:r>
        <w:t xml:space="preserve">Mikä on Foster's Groupin emoyhtiö?</w:t>
      </w:r>
    </w:p>
    <w:p>
      <w:r>
        <w:rPr>
          <w:b/>
        </w:rPr>
        <w:t xml:space="preserve">Esimerkki 5.4525</w:t>
      </w:r>
    </w:p>
    <w:p>
      <w:r>
        <w:t xml:space="preserve">Konteksti : Haislan Garcia Veranes (s. 4. maaliskuuta 1983 Guanabacoa, Kuuba) on kanadalainen miespuolinen vapaapainija. Vastaus: Mies</w:t>
      </w:r>
    </w:p>
    <w:p>
      <w:r>
        <w:rPr>
          <w:b/>
        </w:rPr>
        <w:t xml:space="preserve">Tulos</w:t>
      </w:r>
    </w:p>
    <w:p>
      <w:r>
        <w:t xml:space="preserve">Mitä sukupuolta Haislan Garcia on?</w:t>
      </w:r>
    </w:p>
    <w:p>
      <w:r>
        <w:rPr>
          <w:b/>
        </w:rPr>
        <w:t xml:space="preserve">Esimerkki 5.4526</w:t>
      </w:r>
    </w:p>
    <w:p>
      <w:r>
        <w:t xml:space="preserve">Konteksti : Walter Karig (13. marraskuuta 1898 - 30. syyskuuta 1956) oli tuottelias kirjailija, joka toimi Yhdysvaltain laivaston kapteenina. Vastaus : kirjailija</w:t>
      </w:r>
    </w:p>
    <w:p>
      <w:r>
        <w:rPr>
          <w:b/>
        </w:rPr>
        <w:t xml:space="preserve">Tulos</w:t>
      </w:r>
    </w:p>
    <w:p>
      <w:r>
        <w:t xml:space="preserve">Mikä oli Walter Karigin ammatti?</w:t>
      </w:r>
    </w:p>
    <w:p>
      <w:r>
        <w:rPr>
          <w:b/>
        </w:rPr>
        <w:t xml:space="preserve">Esimerkki 5.4527</w:t>
      </w:r>
    </w:p>
    <w:p>
      <w:r>
        <w:t xml:space="preserve">Konteksti : Brent Jennings (s. 1951) on afroamerikkalainen näyttelijä. Vastaus: näyttelijä</w:t>
      </w:r>
    </w:p>
    <w:p>
      <w:r>
        <w:rPr>
          <w:b/>
        </w:rPr>
        <w:t xml:space="preserve">Tulos</w:t>
      </w:r>
    </w:p>
    <w:p>
      <w:r>
        <w:t xml:space="preserve">Mikä oli Brent Jenningsin ammatti?</w:t>
      </w:r>
    </w:p>
    <w:p>
      <w:r>
        <w:rPr>
          <w:b/>
        </w:rPr>
        <w:t xml:space="preserve">Esimerkki 5.4528</w:t>
      </w:r>
    </w:p>
    <w:p>
      <w:r>
        <w:t xml:space="preserve">Konteksti: Preparing for a Fancy Dress Ball, joka tunnetaan myös nimellä The Misses Williams-Wynn, on englantilaisen taiteilijan William Ettyn 173 x 150 cm (68 x 59 tuumaa) kokoinen öljy kankaalle, joka on ensimmäisen kerran esillä vuonna 1835 ja joka on tällä hetkellä Yorkin taidegalleriassa. Vastaus: Yorkin taidegalleria</w:t>
      </w:r>
    </w:p>
    <w:p>
      <w:r>
        <w:rPr>
          <w:b/>
        </w:rPr>
        <w:t xml:space="preserve">Tulos</w:t>
      </w:r>
    </w:p>
    <w:p>
      <w:r>
        <w:t xml:space="preserve">Mikä on sen paikan nimi, josta löytyy Preparing for a Fancy Dress Ball?</w:t>
      </w:r>
    </w:p>
    <w:p>
      <w:r>
        <w:rPr>
          <w:b/>
        </w:rPr>
        <w:t xml:space="preserve">Esimerkki 5.4529</w:t>
      </w:r>
    </w:p>
    <w:p>
      <w:r>
        <w:t xml:space="preserve">Konteksti : The Trespasser on yhdysvaltalainen Pre-Code-elokuva vuodelta 1929, jonka on ohjannut ja käsikirjoittanut Edmund Goulding ja jonka pääosissa nähdään Gloria Swanson, Robert Ames, Purnell Pratt, Henry B. Walthall ja Wally Albright. Vastaus : Edmund Goulding</w:t>
      </w:r>
    </w:p>
    <w:p>
      <w:r>
        <w:rPr>
          <w:b/>
        </w:rPr>
        <w:t xml:space="preserve">Tulos</w:t>
      </w:r>
    </w:p>
    <w:p>
      <w:r>
        <w:t xml:space="preserve">Kenellä oli ohjaajan rooli elokuvassa The Trespasser?</w:t>
      </w:r>
    </w:p>
    <w:p>
      <w:r>
        <w:rPr>
          <w:b/>
        </w:rPr>
        <w:t xml:space="preserve">Esimerkki 5.4530</w:t>
      </w:r>
    </w:p>
    <w:p>
      <w:r>
        <w:t xml:space="preserve">Konteksti : Pyhä Markus kruunattuna on italialaisen renessanssitaiteilijan Tizianin vuonna 1510 tai 1511 tekemä maalaus, joka on Santa Maria della Saluten kirkossa Venetsiassa, Italiassa. Vastaus : Santa Maria della Salute</w:t>
      </w:r>
    </w:p>
    <w:p>
      <w:r>
        <w:rPr>
          <w:b/>
        </w:rPr>
        <w:t xml:space="preserve">Tulos</w:t>
      </w:r>
    </w:p>
    <w:p>
      <w:r>
        <w:t xml:space="preserve">Mikä on sen paikan nimi, josta löytyy Pyhän Markuksen kruunu?</w:t>
      </w:r>
    </w:p>
    <w:p>
      <w:r>
        <w:rPr>
          <w:b/>
        </w:rPr>
        <w:t xml:space="preserve">Esimerkki 5.4531</w:t>
      </w:r>
    </w:p>
    <w:p>
      <w:r>
        <w:t xml:space="preserve">Konteksti : James D. Gordon III (s. 9. helmikuuta 1954) on yhdysvaltalainen oikeustieteen akateemikko, joka on toiminut myös hallinnollisissa tehtävissä Brigham Youngin yliopistossa (BYU). Vastaus : Brigham Young University</w:t>
      </w:r>
    </w:p>
    <w:p>
      <w:r>
        <w:rPr>
          <w:b/>
        </w:rPr>
        <w:t xml:space="preserve">Tulos</w:t>
      </w:r>
    </w:p>
    <w:p>
      <w:r>
        <w:t xml:space="preserve">Missä yliopistossa James D. Gordon III opiskeli?</w:t>
      </w:r>
    </w:p>
    <w:p>
      <w:r>
        <w:rPr>
          <w:b/>
        </w:rPr>
        <w:t xml:space="preserve">Esimerkki 5.4532</w:t>
      </w:r>
    </w:p>
    <w:p>
      <w:r>
        <w:t xml:space="preserve">Konteksti : Prikaatikenraali John Stricker (1758--1825) oli Marylandin osavaltion miliisiupseeri, joka taisteli sekä Yhdysvaltain vapaussodassa Mannerheimin armeijan kuuluisan "Maryland Line" -rykmentin ensimmäisessä Marylandin rykmentissä että vuoden 1812 sodassa. Vastaus : Vuoden 1812 sodassa</w:t>
      </w:r>
    </w:p>
    <w:p>
      <w:r>
        <w:rPr>
          <w:b/>
        </w:rPr>
        <w:t xml:space="preserve">Tulos</w:t>
      </w:r>
    </w:p>
    <w:p>
      <w:r>
        <w:t xml:space="preserve">Missä sodassa John Stricker palveli?</w:t>
      </w:r>
    </w:p>
    <w:p>
      <w:r>
        <w:rPr>
          <w:b/>
        </w:rPr>
        <w:t xml:space="preserve">Esimerkki 5.4533</w:t>
      </w:r>
    </w:p>
    <w:p>
      <w:r>
        <w:t xml:space="preserve">Context : Miksi miehet eivät kuuntele ja naiset eivät osaa lukea karttoja (saksaksi Warum Männer nicht zuhören und Frauen schlecht einparken, kirjaimellisesti ``... naiset pysäköivät huonosti'') on Leander Haußmannin ohjaama saksalainen komediaelokuva vuodelta 2007. Vastaus : Leander Haußmann</w:t>
      </w:r>
    </w:p>
    <w:p>
      <w:r>
        <w:rPr>
          <w:b/>
        </w:rPr>
        <w:t xml:space="preserve">Tulos</w:t>
      </w:r>
    </w:p>
    <w:p>
      <w:r>
        <w:t xml:space="preserve">Kuka vastasi teoksen Miksi miehet eivät kuuntele ja naiset eivät osaa lukea karttoja ohjauksesta?</w:t>
      </w:r>
    </w:p>
    <w:p>
      <w:r>
        <w:rPr>
          <w:b/>
        </w:rPr>
        <w:t xml:space="preserve">Esimerkki 5.4534</w:t>
      </w:r>
    </w:p>
    <w:p>
      <w:r>
        <w:t xml:space="preserve">Konteksti : Marraskuussa 1551 Akbar avioitui Kabulissa ensimmäisen serkkunsa Ruqaiya Sultan Begumin kanssa. Vastaus : Ruqaiya Sultan Begum</w:t>
      </w:r>
    </w:p>
    <w:p>
      <w:r>
        <w:rPr>
          <w:b/>
        </w:rPr>
        <w:t xml:space="preserve">Tulos</w:t>
      </w:r>
    </w:p>
    <w:p>
      <w:r>
        <w:t xml:space="preserve">Mikä on Akbarin puolison nimi?</w:t>
      </w:r>
    </w:p>
    <w:p>
      <w:r>
        <w:rPr>
          <w:b/>
        </w:rPr>
        <w:t xml:space="preserve">Esimerkki 5.4535</w:t>
      </w:r>
    </w:p>
    <w:p>
      <w:r>
        <w:t xml:space="preserve">Konteksti: Fehime Sultan (2. elokuuta 1875 - 15. syyskuuta 1929) oli ottomaanien prinsessa, sulttaani Murad V:n ja hänen vaimonsa Meyliservet Kadınefendin, etnisen tšerkessin tytär. Vastaus: 15. syyskuuta 1929</w:t>
      </w:r>
    </w:p>
    <w:p>
      <w:r>
        <w:rPr>
          <w:b/>
        </w:rPr>
        <w:t xml:space="preserve">Tulos</w:t>
      </w:r>
    </w:p>
    <w:p>
      <w:r>
        <w:t xml:space="preserve">Mikä on Fehime Sultanin kuolinpäivä?</w:t>
      </w:r>
    </w:p>
    <w:p>
      <w:r>
        <w:rPr>
          <w:b/>
        </w:rPr>
        <w:t xml:space="preserve">Esimerkki 5.4536</w:t>
      </w:r>
    </w:p>
    <w:p>
      <w:r>
        <w:t xml:space="preserve">Konteksti: Abdul Latif Sharif (1947 -- 1. kesäkuuta 2006) oli egyptiläinen kemisti ja pääepäilty Juárezin murhista, vuosikymmenen kestäneestä murhien sarjasta, joka alkoi Meksikon Ciudad Juárezin kaupungissa 1990-luvun alussa. Vastaus: murha</w:t>
      </w:r>
    </w:p>
    <w:p>
      <w:r>
        <w:rPr>
          <w:b/>
        </w:rPr>
        <w:t xml:space="preserve">Tulos</w:t>
      </w:r>
    </w:p>
    <w:p>
      <w:r>
        <w:t xml:space="preserve">Mihin rikokseen Abdul Latif Sharifin katsotaan syyllistyneen?</w:t>
      </w:r>
    </w:p>
    <w:p>
      <w:r>
        <w:rPr>
          <w:b/>
        </w:rPr>
        <w:t xml:space="preserve">Esimerkki 5.4537</w:t>
      </w:r>
    </w:p>
    <w:p>
      <w:r>
        <w:t xml:space="preserve">Konteksti: Meriol Trevor (15. huhtikuuta 1919 -- 12. tammikuuta 2000) oli yksi 1900-luvun tuotteliaimmista roomalaiskatolisista naiskirjailijoista. Vastaus : 12. tammikuuta 2000</w:t>
      </w:r>
    </w:p>
    <w:p>
      <w:r>
        <w:rPr>
          <w:b/>
        </w:rPr>
        <w:t xml:space="preserve">Tulos</w:t>
      </w:r>
    </w:p>
    <w:p>
      <w:r>
        <w:t xml:space="preserve">Milloin Meriol Trevor kuoli?</w:t>
      </w:r>
    </w:p>
    <w:p>
      <w:r>
        <w:rPr>
          <w:b/>
        </w:rPr>
        <w:t xml:space="preserve">Esimerkki 5.4538</w:t>
      </w:r>
    </w:p>
    <w:p>
      <w:r>
        <w:t xml:space="preserve">Konteksti : Hichem Kaabi (s. 13. syyskuuta 1986) on entinen tunisialainen lentopalloilija. Vastaus: mies</w:t>
      </w:r>
    </w:p>
    <w:p>
      <w:r>
        <w:rPr>
          <w:b/>
        </w:rPr>
        <w:t xml:space="preserve">Tulos</w:t>
      </w:r>
    </w:p>
    <w:p>
      <w:r>
        <w:t xml:space="preserve">Mitä sukupuolta Hichem Kaabi oli?</w:t>
      </w:r>
    </w:p>
    <w:p>
      <w:r>
        <w:rPr>
          <w:b/>
        </w:rPr>
        <w:t xml:space="preserve">Esimerkki 5.4539</w:t>
      </w:r>
    </w:p>
    <w:p>
      <w:r>
        <w:t xml:space="preserve">Konteksti: Martin Mosebachille myönnettiin Kleist-palkinto vuonna 2002. Vastaus : Kleist-palkinto</w:t>
      </w:r>
    </w:p>
    <w:p>
      <w:r>
        <w:rPr>
          <w:b/>
        </w:rPr>
        <w:t xml:space="preserve">Tulos</w:t>
      </w:r>
    </w:p>
    <w:p>
      <w:r>
        <w:t xml:space="preserve">Mikä palkinto myönnettiin Martin Mosebachille?</w:t>
      </w:r>
    </w:p>
    <w:p>
      <w:r>
        <w:rPr>
          <w:b/>
        </w:rPr>
        <w:t xml:space="preserve">Esimerkki 5.4540</w:t>
      </w:r>
    </w:p>
    <w:p>
      <w:r>
        <w:t xml:space="preserve">Konteksti : Lesa Lewis (s. 9. maaliskuuta 1967) on yhdysvaltalainen naispuolinen ammattilaiskehonrakentaja. Vastaus: Nainen</w:t>
      </w:r>
    </w:p>
    <w:p>
      <w:r>
        <w:rPr>
          <w:b/>
        </w:rPr>
        <w:t xml:space="preserve">Tulos</w:t>
      </w:r>
    </w:p>
    <w:p>
      <w:r>
        <w:t xml:space="preserve">Onko Lesa Lewis mies vai nainen?</w:t>
      </w:r>
    </w:p>
    <w:p>
      <w:r>
        <w:rPr>
          <w:b/>
        </w:rPr>
        <w:t xml:space="preserve">Esimerkki 5.4541</w:t>
      </w:r>
    </w:p>
    <w:p>
      <w:r>
        <w:t xml:space="preserve">Konteksti: Daniel Atkins (18. marraskuuta 1866 - 11. toukokuuta 1923) oli Yhdysvaltain laivaston merimies, joka sai Yhdysvaltain korkeimman sotilasansiomerkin, kunniamitalin. Vastaus : Medal of Honor</w:t>
      </w:r>
    </w:p>
    <w:p>
      <w:r>
        <w:rPr>
          <w:b/>
        </w:rPr>
        <w:t xml:space="preserve">Tulos</w:t>
      </w:r>
    </w:p>
    <w:p>
      <w:r>
        <w:t xml:space="preserve">Minkä palkinnon Daniel Atkins sai?</w:t>
      </w:r>
    </w:p>
    <w:p>
      <w:r>
        <w:rPr>
          <w:b/>
        </w:rPr>
        <w:t xml:space="preserve">Esimerkki 5.4542</w:t>
      </w:r>
    </w:p>
    <w:p>
      <w:r>
        <w:t xml:space="preserve">Konteksti : Kongon musiikkielämä menetti yhden kaikkien aikojen suurimmista naisäänistä 12. joulukuuta 1987, kun Lucie Eyenga kuoli Kinshasassa. Vastaus: nainen</w:t>
      </w:r>
    </w:p>
    <w:p>
      <w:r>
        <w:rPr>
          <w:b/>
        </w:rPr>
        <w:t xml:space="preserve">Tulos</w:t>
      </w:r>
    </w:p>
    <w:p>
      <w:r>
        <w:t xml:space="preserve">Mikä on Lucie Eyengan sukupuoli?</w:t>
      </w:r>
    </w:p>
    <w:p>
      <w:r>
        <w:rPr>
          <w:b/>
        </w:rPr>
        <w:t xml:space="preserve">Esimerkki 5.4543</w:t>
      </w:r>
    </w:p>
    <w:p>
      <w:r>
        <w:t xml:space="preserve">Konteksti : ISO 21500:2012, Guidance on Project Management, on kansainvälinen standardi, jonka Kansainvälinen standardisoimisjärjestö ISO on kehittänyt vuodesta 2007 alkaen ja julkaissut vuonna 2012. Vastaus : Kansainvälinen standardisoimisjärjestö</w:t>
      </w:r>
    </w:p>
    <w:p>
      <w:r>
        <w:rPr>
          <w:b/>
        </w:rPr>
        <w:t xml:space="preserve">Tulos</w:t>
      </w:r>
    </w:p>
    <w:p>
      <w:r>
        <w:t xml:space="preserve">Kuka määritteli ISO 21500 -standardit?</w:t>
      </w:r>
    </w:p>
    <w:p>
      <w:r>
        <w:rPr>
          <w:b/>
        </w:rPr>
        <w:t xml:space="preserve">Esimerkki 5.4544</w:t>
      </w:r>
    </w:p>
    <w:p>
      <w:r>
        <w:t xml:space="preserve">Konteksti : Pareni Maya Jalaima, tai Pare Ni Maya Jalaima (Nepalin vaihtoehtoinen translitterointi) tai Undone by Love (englanninkielinen nimi), on vuonna 2004 valmistunut elokuva, joka on kuvattu 80-prosenttisesti Hongkongissa ja loput Nepalissa. Vastaus: Hongkong</w:t>
      </w:r>
    </w:p>
    <w:p>
      <w:r>
        <w:rPr>
          <w:b/>
        </w:rPr>
        <w:t xml:space="preserve">Tulos</w:t>
      </w:r>
    </w:p>
    <w:p>
      <w:r>
        <w:t xml:space="preserve">Missä paikassa Pareni Maya Jalaima sijaitsee?</w:t>
      </w:r>
    </w:p>
    <w:p>
      <w:r>
        <w:rPr>
          <w:b/>
        </w:rPr>
        <w:t xml:space="preserve">Esimerkki 5.4545</w:t>
      </w:r>
    </w:p>
    <w:p>
      <w:r>
        <w:t xml:space="preserve">Konteksti : 10. marraskuuta 2014 Canal de las Estrellas lähetti La sombra del pasado -elokuvan arki-iltaisin kello 19.15 korvaten La malquerida -elokuvan. Vastaus : Canal de las Estrellas</w:t>
      </w:r>
    </w:p>
    <w:p>
      <w:r>
        <w:rPr>
          <w:b/>
        </w:rPr>
        <w:t xml:space="preserve">Tulos</w:t>
      </w:r>
    </w:p>
    <w:p>
      <w:r>
        <w:t xml:space="preserve">Millä kanavalla La sombra del pasado esitettiin ensimmäisen kerran?</w:t>
      </w:r>
    </w:p>
    <w:p>
      <w:r>
        <w:rPr>
          <w:b/>
        </w:rPr>
        <w:t xml:space="preserve">Esimerkki 5.4546</w:t>
      </w:r>
    </w:p>
    <w:p>
      <w:r>
        <w:t xml:space="preserve">Taustaa : Australian Etelämanner-osasto (AAD) on ympäristöministeriön osasto. Vastaus : Ympäristöministeriö</w:t>
      </w:r>
    </w:p>
    <w:p>
      <w:r>
        <w:rPr>
          <w:b/>
        </w:rPr>
        <w:t xml:space="preserve">Tulos</w:t>
      </w:r>
    </w:p>
    <w:p>
      <w:r>
        <w:t xml:space="preserve">Mikä on Australian Antarctic Divisionin emoyhtiö?</w:t>
      </w:r>
    </w:p>
    <w:p>
      <w:r>
        <w:rPr>
          <w:b/>
        </w:rPr>
        <w:t xml:space="preserve">Esimerkki 5.4547</w:t>
      </w:r>
    </w:p>
    <w:p>
      <w:r>
        <w:t xml:space="preserve">Albert Müller (3. huhtikuuta 1913 - 3. huhtikuuta 2005) oli saksalainen toisen maailmansodan pikajalkaväen komentaja, jolle myönnettiin Rautaristin ritariristi (saksaksi Ritterkreuz des Eisernen Kreuzes). Vastaus : Rautaristin ritariristi</w:t>
      </w:r>
    </w:p>
    <w:p>
      <w:r>
        <w:rPr>
          <w:b/>
        </w:rPr>
        <w:t xml:space="preserve">Tulos</w:t>
      </w:r>
    </w:p>
    <w:p>
      <w:r>
        <w:t xml:space="preserve">Minkä palkinnon Albert Müller sai?</w:t>
      </w:r>
    </w:p>
    <w:p>
      <w:r>
        <w:rPr>
          <w:b/>
        </w:rPr>
        <w:t xml:space="preserve">Esimerkki 5.4548</w:t>
      </w:r>
    </w:p>
    <w:p>
      <w:r>
        <w:t xml:space="preserve">Konteksti : British Rail Class 55 on dieselveturiluokka, jonka English Electric rakensi vuosina 1961 ja 1962. Vastaus : 1961</w:t>
      </w:r>
    </w:p>
    <w:p>
      <w:r>
        <w:rPr>
          <w:b/>
        </w:rPr>
        <w:t xml:space="preserve">Tulos</w:t>
      </w:r>
    </w:p>
    <w:p>
      <w:r>
        <w:t xml:space="preserve">Mikä vuosi oli British Railin luokan 55 käyttöönottopäivä?</w:t>
      </w:r>
    </w:p>
    <w:p>
      <w:r>
        <w:rPr>
          <w:b/>
        </w:rPr>
        <w:t xml:space="preserve">Esimerkki 5.4549</w:t>
      </w:r>
    </w:p>
    <w:p>
      <w:r>
        <w:t xml:space="preserve">Konteksti : Frank Beaman syntyi 27. marraskuuta 1858 Intian Hoshangabadissa, jossa hänen isänsä oli apulaiskirurgina Intian lääkintäpalvelussa, ja hän kävi Bedford Schoolin ja Oxfordin Queen's Collegen kouluja. Vastaus : The Queen's College</w:t>
      </w:r>
    </w:p>
    <w:p>
      <w:r>
        <w:rPr>
          <w:b/>
        </w:rPr>
        <w:t xml:space="preserve">Tulos</w:t>
      </w:r>
    </w:p>
    <w:p>
      <w:r>
        <w:t xml:space="preserve">Missä yliopistossa Frank Beaman opiskeli?</w:t>
      </w:r>
    </w:p>
    <w:p>
      <w:r>
        <w:rPr>
          <w:b/>
        </w:rPr>
        <w:t xml:space="preserve">Esimerkki 5.4550</w:t>
      </w:r>
    </w:p>
    <w:p>
      <w:r>
        <w:t xml:space="preserve">Konteksti : Sam Carrick (s. 4. helmikuuta 1992) on kanadalainen ammattilaisjääkiekkoilija, joka pelaa tällä hetkellä Toronto Marliesin kanssa American Hockey Leaguessa (AHL) Toronto Maple Leafsin National Hockey Leafsin (NHL) pelaajaksi. Vastaus : Toronto Maple Leafs</w:t>
      </w:r>
    </w:p>
    <w:p>
      <w:r>
        <w:rPr>
          <w:b/>
        </w:rPr>
        <w:t xml:space="preserve">Tulos</w:t>
      </w:r>
    </w:p>
    <w:p>
      <w:r>
        <w:t xml:space="preserve">Mihin joukkueeseen Sam Carrick kuuluu?</w:t>
      </w:r>
    </w:p>
    <w:p>
      <w:r>
        <w:rPr>
          <w:b/>
        </w:rPr>
        <w:t xml:space="preserve">Esimerkki 5.4551</w:t>
      </w:r>
    </w:p>
    <w:p>
      <w:r>
        <w:t xml:space="preserve">Konteksti : Ganesh Talkies on Anjan Duttin kirjoittama ja ohjaama bengalilainen elokuva vuodelta 2013. Vastaus : Anjan Dutt</w:t>
      </w:r>
    </w:p>
    <w:p>
      <w:r>
        <w:rPr>
          <w:b/>
        </w:rPr>
        <w:t xml:space="preserve">Tulos</w:t>
      </w:r>
    </w:p>
    <w:p>
      <w:r>
        <w:t xml:space="preserve">Kuka on Ganesh Talkiesin ohjaaja?</w:t>
      </w:r>
    </w:p>
    <w:p>
      <w:r>
        <w:rPr>
          <w:b/>
        </w:rPr>
        <w:t xml:space="preserve">Esimerkki 5.4552</w:t>
      </w:r>
    </w:p>
    <w:p>
      <w:r>
        <w:t xml:space="preserve">Konteksti : Tamarónin taistelu käytiin 4. syyskuuta 1037 Kastilian kreivin Ferdinandin ja Leónin kuninkaan Vermudo III:n välillä. Vastaus : 4. syyskuuta 1037</w:t>
      </w:r>
    </w:p>
    <w:p>
      <w:r>
        <w:rPr>
          <w:b/>
        </w:rPr>
        <w:t xml:space="preserve">Tulos</w:t>
      </w:r>
    </w:p>
    <w:p>
      <w:r>
        <w:t xml:space="preserve">Mikä oli Tamarónin taistelun ajankohta?</w:t>
      </w:r>
    </w:p>
    <w:p>
      <w:r>
        <w:rPr>
          <w:b/>
        </w:rPr>
        <w:t xml:space="preserve">Esimerkki 5.4553</w:t>
      </w:r>
    </w:p>
    <w:p>
      <w:r>
        <w:t xml:space="preserve">Stepan Bakhaïev (2. helmikuuta 1922 - 5. heinäkuuta 1995) oli Neuvostoliiton ilmavoimien majuri, lentäjä-ässä ja Neuvostoliiton sankari. Vastaus : Neuvostoliiton sankari</w:t>
      </w:r>
    </w:p>
    <w:p>
      <w:r>
        <w:rPr>
          <w:b/>
        </w:rPr>
        <w:t xml:space="preserve">Tulos</w:t>
      </w:r>
    </w:p>
    <w:p>
      <w:r>
        <w:t xml:space="preserve">Minkä palkinnon Stepan Bakhaïev sai?</w:t>
      </w:r>
    </w:p>
    <w:p>
      <w:r>
        <w:rPr>
          <w:b/>
        </w:rPr>
        <w:t xml:space="preserve">Esimerkki 5.4554</w:t>
      </w:r>
    </w:p>
    <w:p>
      <w:r>
        <w:t xml:space="preserve">Konteksti : Tee to Green on kanadalainen urheilukoulutuksen televisiosarja, joka esitettiin CBC Televisionilla vuonna 1970. Vastaus : CBC Television</w:t>
      </w:r>
    </w:p>
    <w:p>
      <w:r>
        <w:rPr>
          <w:b/>
        </w:rPr>
        <w:t xml:space="preserve">Tulos</w:t>
      </w:r>
    </w:p>
    <w:p>
      <w:r>
        <w:t xml:space="preserve">Mistä löydät Tee to Green -ohjelman?</w:t>
      </w:r>
    </w:p>
    <w:p>
      <w:r>
        <w:rPr>
          <w:b/>
        </w:rPr>
        <w:t xml:space="preserve">Esimerkki 5.4555</w:t>
      </w:r>
    </w:p>
    <w:p>
      <w:r>
        <w:t xml:space="preserve">Konteksti : Surullinen tarina itseään elättävästä lapsesta (저 하늘에도 슬픔이 - Jeo haneuledo seulpeumi) eli Sorrow in the Heavens on eteläkorealainen elokuva vuodelta 1965, jonka on ohjannut Kim Soo-yong. Vastaus : Kim Soo-yong</w:t>
      </w:r>
    </w:p>
    <w:p>
      <w:r>
        <w:rPr>
          <w:b/>
        </w:rPr>
        <w:t xml:space="preserve">Tulos</w:t>
      </w:r>
    </w:p>
    <w:p>
      <w:r>
        <w:t xml:space="preserve">Kuka ohjasi elokuvan Sad Story of Self Supporting Child?</w:t>
      </w:r>
    </w:p>
    <w:p>
      <w:r>
        <w:rPr>
          <w:b/>
        </w:rPr>
        <w:t xml:space="preserve">Esimerkki 5.4556</w:t>
      </w:r>
    </w:p>
    <w:p>
      <w:r>
        <w:t xml:space="preserve">Konteksti: Charles Heycock syntyi 21. elokuuta 1858 ja kävi Bedford Schoolin koulua Oakhamissa ja King's Collegea Cambridgessa. Vastaus : Bedford School</w:t>
      </w:r>
    </w:p>
    <w:p>
      <w:r>
        <w:rPr>
          <w:b/>
        </w:rPr>
        <w:t xml:space="preserve">Tulos</w:t>
      </w:r>
    </w:p>
    <w:p>
      <w:r>
        <w:t xml:space="preserve">Mikä on Charles Heycockin kouluttaneen yliopiston nimi?</w:t>
      </w:r>
    </w:p>
    <w:p>
      <w:r>
        <w:rPr>
          <w:b/>
        </w:rPr>
        <w:t xml:space="preserve">Esimerkki 5.4557</w:t>
      </w:r>
    </w:p>
    <w:p>
      <w:r>
        <w:t xml:space="preserve">Konteksti : Richard Edwin Fox (3. helmikuuta 1956 -- 12. helmikuuta 2003) teloitettiin Ohion osavaltiossa 18-vuotiaan opiskelijan kidnappauksesta ja murhasta, jonka hän houkutteli kuolemaan lupaamalla valheellisesti työhaastattelun. Vastaus: murha</w:t>
      </w:r>
    </w:p>
    <w:p>
      <w:r>
        <w:rPr>
          <w:b/>
        </w:rPr>
        <w:t xml:space="preserve">Tulos</w:t>
      </w:r>
    </w:p>
    <w:p>
      <w:r>
        <w:t xml:space="preserve">Mihin rikokseen Richard Edwin Foxin katsotaan syyllistyneen?</w:t>
      </w:r>
    </w:p>
    <w:p>
      <w:r>
        <w:rPr>
          <w:b/>
        </w:rPr>
        <w:t xml:space="preserve">Esimerkki 5.4558</w:t>
      </w:r>
    </w:p>
    <w:p>
      <w:r>
        <w:t xml:space="preserve">Konteksti: Kenraali Sir Alfred Reade Godwin-Austen KCSI, CB, OBE, MC (17. huhtikuuta 1889 - 20. maaliskuuta 1963) oli brittiläinen armeijan upseeri. Vastaus : Britannian armeija</w:t>
      </w:r>
    </w:p>
    <w:p>
      <w:r>
        <w:rPr>
          <w:b/>
        </w:rPr>
        <w:t xml:space="preserve">Tulos</w:t>
      </w:r>
    </w:p>
    <w:p>
      <w:r>
        <w:t xml:space="preserve">Mihin armeijaan Alfred Reade Godwin-Austen kuului?</w:t>
      </w:r>
    </w:p>
    <w:p>
      <w:r>
        <w:rPr>
          <w:b/>
        </w:rPr>
        <w:t xml:space="preserve">Esimerkki 5.4559</w:t>
      </w:r>
    </w:p>
    <w:p>
      <w:r>
        <w:t xml:space="preserve">Konteksti : Gerhard Westerburg (Köln n. 1490 -- 1558 Dykhausen, Sande, Niedersachsen) oli saksalainen juristi ja anabaptistiteologi. Vastaus : 1558</w:t>
      </w:r>
    </w:p>
    <w:p>
      <w:r>
        <w:rPr>
          <w:b/>
        </w:rPr>
        <w:t xml:space="preserve">Tulos</w:t>
      </w:r>
    </w:p>
    <w:p>
      <w:r>
        <w:t xml:space="preserve">Minä päivänä Gerhard Westerburg kuoli?</w:t>
      </w:r>
    </w:p>
    <w:p>
      <w:r>
        <w:rPr>
          <w:b/>
        </w:rPr>
        <w:t xml:space="preserve">Esimerkki 5.4560</w:t>
      </w:r>
    </w:p>
    <w:p>
      <w:r>
        <w:t xml:space="preserve">Konteksti : Pokémon Gold ja Silver sijoittuvat Johton alueelle, joka sijaitsee edellisistä Punaisesta ja Sinisestä pelistä tutun Kanton alueen länsipuolella, ja kolme vuotta edellisten pelien päättymisen jälkeen. Vastaus : Kanto</w:t>
      </w:r>
    </w:p>
    <w:p>
      <w:r>
        <w:rPr>
          <w:b/>
        </w:rPr>
        <w:t xml:space="preserve">Tulos</w:t>
      </w:r>
    </w:p>
    <w:p>
      <w:r>
        <w:t xml:space="preserve">Missä paikassa Pokémon Gold ja Silver on olemassa?</w:t>
      </w:r>
    </w:p>
    <w:p>
      <w:r>
        <w:rPr>
          <w:b/>
        </w:rPr>
        <w:t xml:space="preserve">Esimerkki 5.4561</w:t>
      </w:r>
    </w:p>
    <w:p>
      <w:r>
        <w:t xml:space="preserve">Konteksti : Rojs Piziks (s. 12. helmikuuta 1971 Sigulda) on latvialainen eläkkeellä oleva miespuolinen kymmenottelija ja korkeushyppääjä, joka kilpaili kotimaansa puolesta Atlantan kesäolympialaisissa 1996 Yhdysvalloissa. Vastaus: mies</w:t>
      </w:r>
    </w:p>
    <w:p>
      <w:r>
        <w:rPr>
          <w:b/>
        </w:rPr>
        <w:t xml:space="preserve">Tulos</w:t>
      </w:r>
    </w:p>
    <w:p>
      <w:r>
        <w:t xml:space="preserve">Mikä on Rojs Piziksin sukupuoli?</w:t>
      </w:r>
    </w:p>
    <w:p>
      <w:r>
        <w:rPr>
          <w:b/>
        </w:rPr>
        <w:t xml:space="preserve">Esimerkki 5.4562</w:t>
      </w:r>
    </w:p>
    <w:p>
      <w:r>
        <w:t xml:space="preserve">Konteksti: Ernst Lucht (27. helmikuuta 1896 - 2. marraskuuta 1975) oli toisen maailmansodan aikana Kriegsmarinen konteri-amiraali ja Rautaristin ritariristin (saksaksi Ritterkreuz des Eisernen Kreuzes) saaja. Vastaus : Toisessa maailmansodassa</w:t>
      </w:r>
    </w:p>
    <w:p>
      <w:r>
        <w:rPr>
          <w:b/>
        </w:rPr>
        <w:t xml:space="preserve">Tulos</w:t>
      </w:r>
    </w:p>
    <w:p>
      <w:r>
        <w:t xml:space="preserve">Mihin sotaan tai taisteluun Ernst Lucht osallistui?</w:t>
      </w:r>
    </w:p>
    <w:p>
      <w:r>
        <w:rPr>
          <w:b/>
        </w:rPr>
        <w:t xml:space="preserve">Esimerkki 5.4563</w:t>
      </w:r>
    </w:p>
    <w:p>
      <w:r>
        <w:t xml:space="preserve">Konteksti : Dominique Prieur (s. 1949) on ranskalainen sotilasupseeri, joka tuomittiin taposta, joka johtui hänen osuudestaan Rainbow Warrior -aluksen uppoamiseen. Vastaus: taposta</w:t>
      </w:r>
    </w:p>
    <w:p>
      <w:r>
        <w:rPr>
          <w:b/>
        </w:rPr>
        <w:t xml:space="preserve">Tulos</w:t>
      </w:r>
    </w:p>
    <w:p>
      <w:r>
        <w:t xml:space="preserve">Mihin rikokseen Dominique Prieurin katsotaan syyllistyneen?</w:t>
      </w:r>
    </w:p>
    <w:p>
      <w:r>
        <w:rPr>
          <w:b/>
        </w:rPr>
        <w:t xml:space="preserve">Esimerkki 5.4564</w:t>
      </w:r>
    </w:p>
    <w:p>
      <w:r>
        <w:t xml:space="preserve">Konteksti : Danse des Ouléd-Naïd on Segundo de Chomónin ohjaama ranskalainen lyhyt mykkäelokuva vuodelta 1902. Vastaus : Segundo de Chomón</w:t>
      </w:r>
    </w:p>
    <w:p>
      <w:r>
        <w:rPr>
          <w:b/>
        </w:rPr>
        <w:t xml:space="preserve">Tulos</w:t>
      </w:r>
    </w:p>
    <w:p>
      <w:r>
        <w:t xml:space="preserve">Kuka on Danse des Ouléd-Naïdin ohjaaja?</w:t>
      </w:r>
    </w:p>
    <w:p>
      <w:r>
        <w:rPr>
          <w:b/>
        </w:rPr>
        <w:t xml:space="preserve">Esimerkki 5.4565</w:t>
      </w:r>
    </w:p>
    <w:p>
      <w:r>
        <w:t xml:space="preserve">Konteksti : Liu Zhongsheng (s. 1973-10-25 Laiwu, Shandong) on kiinalainen miespuolinen urheiluampuja. Vastaus: mies</w:t>
      </w:r>
    </w:p>
    <w:p>
      <w:r>
        <w:rPr>
          <w:b/>
        </w:rPr>
        <w:t xml:space="preserve">Tulos</w:t>
      </w:r>
    </w:p>
    <w:p>
      <w:r>
        <w:t xml:space="preserve">Oliko Liu Zhongsheng mies vai nainen?</w:t>
      </w:r>
    </w:p>
    <w:p>
      <w:r>
        <w:rPr>
          <w:b/>
        </w:rPr>
        <w:t xml:space="preserve">Esimerkki 5.4566</w:t>
      </w:r>
    </w:p>
    <w:p>
      <w:r>
        <w:t xml:space="preserve">Konteksti : Avoin tähtijoukko NGC 2175 (tunnetaan myös nimellä OCL 476 tai Cr 84) on Orionin tähdistössä sijaitseva avoin tähtijoukko, joka on upotettu diffuusiosumuun. Vastaus : Orion</w:t>
      </w:r>
    </w:p>
    <w:p>
      <w:r>
        <w:rPr>
          <w:b/>
        </w:rPr>
        <w:t xml:space="preserve">Tulos</w:t>
      </w:r>
    </w:p>
    <w:p>
      <w:r>
        <w:t xml:space="preserve">Mihin tähdistöön NGC 2175 kuuluu?</w:t>
      </w:r>
    </w:p>
    <w:p>
      <w:r>
        <w:rPr>
          <w:b/>
        </w:rPr>
        <w:t xml:space="preserve">Esimerkki 5.4567</w:t>
      </w:r>
    </w:p>
    <w:p>
      <w:r>
        <w:t xml:space="preserve">Konteksti : José María Jesús Carbajal (1809--1874) (myös Carvajal, Caravajal, Carabajal ja Carbahal) oli meksikolainen vapaustaistelija, joka vastusti Antonio López de Santa Annan asettamaa keskushallintoa. Vastaus: 1874</w:t>
      </w:r>
    </w:p>
    <w:p>
      <w:r>
        <w:rPr>
          <w:b/>
        </w:rPr>
        <w:t xml:space="preserve">Tulos</w:t>
      </w:r>
    </w:p>
    <w:p>
      <w:r>
        <w:t xml:space="preserve">Milloin José María Jesús Carbajal kuoli?</w:t>
      </w:r>
    </w:p>
    <w:p>
      <w:r>
        <w:rPr>
          <w:b/>
        </w:rPr>
        <w:t xml:space="preserve">Esimerkki 5.4568</w:t>
      </w:r>
    </w:p>
    <w:p>
      <w:r>
        <w:t xml:space="preserve">Konteksti : Snowden Ashford (1866-1927) oli yhdysvaltalainen arkkitehti, joka työskenteli Washingtonissa. Vastaus : 1927</w:t>
      </w:r>
    </w:p>
    <w:p>
      <w:r>
        <w:rPr>
          <w:b/>
        </w:rPr>
        <w:t xml:space="preserve">Tulos</w:t>
      </w:r>
    </w:p>
    <w:p>
      <w:r>
        <w:t xml:space="preserve">Mikä oli Snowden Ashfordin kuolinpäivä?</w:t>
      </w:r>
    </w:p>
    <w:p>
      <w:r>
        <w:rPr>
          <w:b/>
        </w:rPr>
        <w:t xml:space="preserve">Esimerkki 5.4569</w:t>
      </w:r>
    </w:p>
    <w:p>
      <w:r>
        <w:t xml:space="preserve">Konteksti : Sebastian Colloredo eli ``Sebo'' tai ``Collo'' (s. 9. syyskuuta 1987 Gemona del Friuli) on italialainen mäkihyppääjä, joka on kilpaillut vuodesta 2002. Vastaus : mäkihyppääjä</w:t>
      </w:r>
    </w:p>
    <w:p>
      <w:r>
        <w:rPr>
          <w:b/>
        </w:rPr>
        <w:t xml:space="preserve">Tulos</w:t>
      </w:r>
    </w:p>
    <w:p>
      <w:r>
        <w:t xml:space="preserve">Millainen ammatti Sebastian Colloredo on?</w:t>
      </w:r>
    </w:p>
    <w:p>
      <w:r>
        <w:rPr>
          <w:b/>
        </w:rPr>
        <w:t xml:space="preserve">Esimerkki 5.4570</w:t>
      </w:r>
    </w:p>
    <w:p>
      <w:r>
        <w:t xml:space="preserve">Konteksti : "23. psalmi" on Lostin toisen kauden kymmenes jakso ja 35. jakso kokonaisuudessaan. Vastaus : Lost</w:t>
      </w:r>
    </w:p>
    <w:p>
      <w:r>
        <w:rPr>
          <w:b/>
        </w:rPr>
        <w:t xml:space="preserve">Tulos</w:t>
      </w:r>
    </w:p>
    <w:p>
      <w:r>
        <w:t xml:space="preserve">Mihin sarjaan 23. psalmi kuuluu?</w:t>
      </w:r>
    </w:p>
    <w:p>
      <w:r>
        <w:rPr>
          <w:b/>
        </w:rPr>
        <w:t xml:space="preserve">Esimerkki 5.4571</w:t>
      </w:r>
    </w:p>
    <w:p>
      <w:r>
        <w:t xml:space="preserve">Taustaa : Afganistanin vuoden 2010 parlamenttivaalit, joissa valittiin kansanhuoneen (Wolesi Jirga) jäsenet, pidettiin 18. syyskuuta 2010. Vastaus: 18. syyskuuta 2010</w:t>
      </w:r>
    </w:p>
    <w:p>
      <w:r>
        <w:rPr>
          <w:b/>
        </w:rPr>
        <w:t xml:space="preserve">Tulos</w:t>
      </w:r>
    </w:p>
    <w:p>
      <w:r>
        <w:t xml:space="preserve">Milloin Afganistanin parlamenttivaalit 2010 pidettiin?</w:t>
      </w:r>
    </w:p>
    <w:p>
      <w:r>
        <w:rPr>
          <w:b/>
        </w:rPr>
        <w:t xml:space="preserve">Esimerkki 5.4572</w:t>
      </w:r>
    </w:p>
    <w:p>
      <w:r>
        <w:t xml:space="preserve">Konteksti: Kenraaliluutnantti Sir Paul Raymond Newton KBE on entinen Britannian armeijan upseeri ja Exeterin yliopiston strategia- ja turvallisuusinstituutin johtaja. Vastaus: Britannian armeija</w:t>
      </w:r>
    </w:p>
    <w:p>
      <w:r>
        <w:rPr>
          <w:b/>
        </w:rPr>
        <w:t xml:space="preserve">Tulos</w:t>
      </w:r>
    </w:p>
    <w:p>
      <w:r>
        <w:t xml:space="preserve">Missä armeijassa Paul Raymond Newton palveli?</w:t>
      </w:r>
    </w:p>
    <w:p>
      <w:r>
        <w:rPr>
          <w:b/>
        </w:rPr>
        <w:t xml:space="preserve">Esimerkki 5.4573</w:t>
      </w:r>
    </w:p>
    <w:p>
      <w:r>
        <w:t xml:space="preserve">Taustaa: Makedonian asevoimien Mil Mi-17 -helikopterin onnettomuus tapahtui lauantaina 12. tammikuuta 2008, kun Makedonian tasavallan asevoimien Mil Mi-17 -kuljetushelikopteri syöksyi maahan 50-100 metrin päähän Blacen kylästä, joka sijaitsee Katlanovon alueella noin 10-15 kilometriä Skopjesta kaakkoon Makedonian tasavallassa, koska näkyvyys oli huono ja sumu huono. Vastaus: 12. tammikuuta 2008</w:t>
      </w:r>
    </w:p>
    <w:p>
      <w:r>
        <w:rPr>
          <w:b/>
        </w:rPr>
        <w:t xml:space="preserve">Tulos</w:t>
      </w:r>
    </w:p>
    <w:p>
      <w:r>
        <w:t xml:space="preserve">Milloin Makedonian asevoimien Mil Mi-17 -lentokoneen putoaminen vuonna 2008 tapahtui?</w:t>
      </w:r>
    </w:p>
    <w:p>
      <w:r>
        <w:rPr>
          <w:b/>
        </w:rPr>
        <w:t xml:space="preserve">Esimerkki 5.4574</w:t>
      </w:r>
    </w:p>
    <w:p>
      <w:r>
        <w:t xml:space="preserve">Konteksti: Jan Kazimierz Daszewski (5. huhtikuuta 1916 - 4. huhtikuuta 1942) oli Puolan ilmavoimien hävittäjälentäjä toisessa maailmansodassa. Jan Daszewski syntyi 5. toukokuuta 1914 Kiovassa. Vastaus : Puolan ilmavoimat</w:t>
      </w:r>
    </w:p>
    <w:p>
      <w:r>
        <w:rPr>
          <w:b/>
        </w:rPr>
        <w:t xml:space="preserve">Tulos</w:t>
      </w:r>
    </w:p>
    <w:p>
      <w:r>
        <w:t xml:space="preserve">Mihin armeijaan Jan Daszewski kuului?</w:t>
      </w:r>
    </w:p>
    <w:p>
      <w:r>
        <w:rPr>
          <w:b/>
        </w:rPr>
        <w:t xml:space="preserve">Esimerkki 5.4575</w:t>
      </w:r>
    </w:p>
    <w:p>
      <w:r>
        <w:t xml:space="preserve">Konteksti : Which Woman? on vuonna 1918 valmistunut yhdysvaltalainen mykkä draamaelokuva, jonka ovat ohjanneet Tod Browning ja Harry A. Pollard. Vastaus : Tod Browning</w:t>
      </w:r>
    </w:p>
    <w:p>
      <w:r>
        <w:rPr>
          <w:b/>
        </w:rPr>
        <w:t xml:space="preserve">Tulos</w:t>
      </w:r>
    </w:p>
    <w:p>
      <w:r>
        <w:t xml:space="preserve">Kuka ohjasi Which Woman?</w:t>
      </w:r>
    </w:p>
    <w:p>
      <w:r>
        <w:rPr>
          <w:b/>
        </w:rPr>
        <w:t xml:space="preserve">Esimerkki 5.4576</w:t>
      </w:r>
    </w:p>
    <w:p>
      <w:r>
        <w:t xml:space="preserve">Konteksti : Maffei 2 on noin 10 miljoonan valovuoden päässä sijaitseva spiraaligalaksi Kassiopeian tähdistössä. Vastaus : Cassiopeia</w:t>
      </w:r>
    </w:p>
    <w:p>
      <w:r>
        <w:rPr>
          <w:b/>
        </w:rPr>
        <w:t xml:space="preserve">Tulos</w:t>
      </w:r>
    </w:p>
    <w:p>
      <w:r>
        <w:t xml:space="preserve">Tähti/galaksi Maffei 2 sijaitsee missä tähtikuviossa?</w:t>
      </w:r>
    </w:p>
    <w:p>
      <w:r>
        <w:rPr>
          <w:b/>
        </w:rPr>
        <w:t xml:space="preserve">Esimerkki 5.4577</w:t>
      </w:r>
    </w:p>
    <w:p>
      <w:r>
        <w:t xml:space="preserve">Konteksti : Ronald Cheng aloitti suhteensa Charlene Choin, suositun hongkongilaisen naislaulajan ja näyttelijän, kanssa vuonna 2004 sen jälkeen, kun hän oli näytellyt rakastavaisia elokuvassa Hidden Heroes. Vastaus : Charlene Choi</w:t>
      </w:r>
    </w:p>
    <w:p>
      <w:r>
        <w:rPr>
          <w:b/>
        </w:rPr>
        <w:t xml:space="preserve">Tulos</w:t>
      </w:r>
    </w:p>
    <w:p>
      <w:r>
        <w:t xml:space="preserve">Mikä on Ronald Chengin puolison nimi?</w:t>
      </w:r>
    </w:p>
    <w:p>
      <w:r>
        <w:rPr>
          <w:b/>
        </w:rPr>
        <w:t xml:space="preserve">Esimerkki 5.4578</w:t>
      </w:r>
    </w:p>
    <w:p>
      <w:r>
        <w:t xml:space="preserve">Konteksti : Joseph Loua (s. 15. marraskuuta 1976) on guinealainen sprintteri, joka on erikoistunut 200 metrin juoksuun. Vastaus: sprintteri</w:t>
      </w:r>
    </w:p>
    <w:p>
      <w:r>
        <w:rPr>
          <w:b/>
        </w:rPr>
        <w:t xml:space="preserve">Tulos</w:t>
      </w:r>
    </w:p>
    <w:p>
      <w:r>
        <w:t xml:space="preserve">Millainen ammatti Joseph Loua on?</w:t>
      </w:r>
    </w:p>
    <w:p>
      <w:r>
        <w:rPr>
          <w:b/>
        </w:rPr>
        <w:t xml:space="preserve">Esimerkki 5.4579</w:t>
      </w:r>
    </w:p>
    <w:p>
      <w:r>
        <w:t xml:space="preserve">Taustaa: Irish Distillers on ranskalaisen juomayhtymän Pernod-Ricard S.A.:n tytäryhtiö. Vastaus : Pernod-Ricard</w:t>
      </w:r>
    </w:p>
    <w:p>
      <w:r>
        <w:rPr>
          <w:b/>
        </w:rPr>
        <w:t xml:space="preserve">Tulos</w:t>
      </w:r>
    </w:p>
    <w:p>
      <w:r>
        <w:t xml:space="preserve">Mikä yritys on Irish Distillersin emoyhtiö?</w:t>
      </w:r>
    </w:p>
    <w:p>
      <w:r>
        <w:rPr>
          <w:b/>
        </w:rPr>
        <w:t xml:space="preserve">Esimerkki 5.4580</w:t>
      </w:r>
    </w:p>
    <w:p>
      <w:r>
        <w:t xml:space="preserve">Konteksti : Syksyllä 2006 Kalomirasta tuli Mega-kanavan sunnuntai-illan hittiohjelman Pio Poli Tin Kiriaki naispuolinen juontaja Grigoris Arnaoutogloun rinnalla. Vastaus : Nainen</w:t>
      </w:r>
    </w:p>
    <w:p>
      <w:r>
        <w:rPr>
          <w:b/>
        </w:rPr>
        <w:t xml:space="preserve">Tulos</w:t>
      </w:r>
    </w:p>
    <w:p>
      <w:r>
        <w:t xml:space="preserve">Mihin sukupuoliluokkaan Kalomira kuuluu?</w:t>
      </w:r>
    </w:p>
    <w:p>
      <w:r>
        <w:rPr>
          <w:b/>
        </w:rPr>
        <w:t xml:space="preserve">Esimerkki 5.4581</w:t>
      </w:r>
    </w:p>
    <w:p>
      <w:r>
        <w:t xml:space="preserve">Konteksti : Blood Hook on Troma Entertainmentin levittämä kauhuelokuva vuodelta 1986. Vastaus : Troma Entertainment</w:t>
      </w:r>
    </w:p>
    <w:p>
      <w:r>
        <w:rPr>
          <w:b/>
        </w:rPr>
        <w:t xml:space="preserve">Tulos</w:t>
      </w:r>
    </w:p>
    <w:p>
      <w:r>
        <w:t xml:space="preserve">Mikä on Blood Hookista vastaava tuotantoyhtiö?</w:t>
      </w:r>
    </w:p>
    <w:p>
      <w:r>
        <w:rPr>
          <w:b/>
        </w:rPr>
        <w:t xml:space="preserve">Esimerkki 5.4582</w:t>
      </w:r>
    </w:p>
    <w:p>
      <w:r>
        <w:t xml:space="preserve">Konteksti : Manthor oli Brethilin pohjoisen marssin päällikkö, Sirionjoen varrella sijaitsevan metsän osan, joka on lähimpänä Brithiachin Fordia. Vastaus: Brethil</w:t>
      </w:r>
    </w:p>
    <w:p>
      <w:r>
        <w:rPr>
          <w:b/>
        </w:rPr>
        <w:t xml:space="preserve">Tulos</w:t>
      </w:r>
    </w:p>
    <w:p>
      <w:r>
        <w:t xml:space="preserve">Mihin kaupunkiin Manthor liittyy?</w:t>
      </w:r>
    </w:p>
    <w:p>
      <w:r>
        <w:rPr>
          <w:b/>
        </w:rPr>
        <w:t xml:space="preserve">Esimerkki 5.4583</w:t>
      </w:r>
    </w:p>
    <w:p>
      <w:r>
        <w:t xml:space="preserve">Asiayhteys : Rose Greely (1883--1969) oli yhdysvaltalainen maisema-arkkitehti ja ensimmäinen naispuolinen arkkitehti, jolla oli lupa Washingtonissa. Vastaus : nainen.</w:t>
      </w:r>
    </w:p>
    <w:p>
      <w:r>
        <w:rPr>
          <w:b/>
        </w:rPr>
        <w:t xml:space="preserve">Tulos</w:t>
      </w:r>
    </w:p>
    <w:p>
      <w:r>
        <w:t xml:space="preserve">Minkä sukupuolen Rose Greely on?</w:t>
      </w:r>
    </w:p>
    <w:p>
      <w:r>
        <w:rPr>
          <w:b/>
        </w:rPr>
        <w:t xml:space="preserve">Esimerkki 5.4584</w:t>
      </w:r>
    </w:p>
    <w:p>
      <w:r>
        <w:t xml:space="preserve">Konteksti: Lowe Finney valmistui Tennessee Martinin yliopistosta, jossa hän oli Sigma Phi Epsilon -jäsen, ja suoritti kandidaatin tutkinnon liiketaloudesta; hän valmistui oikeustieteen tohtoriksi Saint Louis Universityn oikeustieteellisestä korkeakoulusta. Vastaus : Tennesseen yliopisto Martinissa</w:t>
      </w:r>
    </w:p>
    <w:p>
      <w:r>
        <w:rPr>
          <w:b/>
        </w:rPr>
        <w:t xml:space="preserve">Tulos</w:t>
      </w:r>
    </w:p>
    <w:p>
      <w:r>
        <w:t xml:space="preserve">Mikä oli Lowe Finneyn koulu?</w:t>
      </w:r>
    </w:p>
    <w:p>
      <w:r>
        <w:rPr>
          <w:b/>
        </w:rPr>
        <w:t xml:space="preserve">Esimerkki 5.4585</w:t>
      </w:r>
    </w:p>
    <w:p>
      <w:r>
        <w:t xml:space="preserve">Konteksti : Buford ja ratsastava kummitus on 30-minuuttinen lauantaiaamun animaatiosarja ja spin-off sarjasta Yogi's Space Race, jonka tuotti Hanna-Barbera Productions ja joka esitettiin NBC:llä 3. helmikuuta 1979-1. syyskuuta 1979. Vastaus : NBC</w:t>
      </w:r>
    </w:p>
    <w:p>
      <w:r>
        <w:rPr>
          <w:b/>
        </w:rPr>
        <w:t xml:space="preserve">Tulos</w:t>
      </w:r>
    </w:p>
    <w:p>
      <w:r>
        <w:t xml:space="preserve">Mihin verkostoon Buford and the Galloping Ghost kuuluu?</w:t>
      </w:r>
    </w:p>
    <w:p>
      <w:r>
        <w:rPr>
          <w:b/>
        </w:rPr>
        <w:t xml:space="preserve">Esimerkki 5.4586</w:t>
      </w:r>
    </w:p>
    <w:p>
      <w:r>
        <w:t xml:space="preserve">Konteksti : Sophie Cabot Black (s. 1958) on yhdysvaltalainen palkittu runoilija, joka on opettanut luovaa kirjoittamista Columbian yliopistossa. Vastaus : Columbia University</w:t>
      </w:r>
    </w:p>
    <w:p>
      <w:r>
        <w:rPr>
          <w:b/>
        </w:rPr>
        <w:t xml:space="preserve">Tulos</w:t>
      </w:r>
    </w:p>
    <w:p>
      <w:r>
        <w:t xml:space="preserve">Mikä oli se yliopisto, jossa Sophie Cabot Black opiskeli?</w:t>
      </w:r>
    </w:p>
    <w:p>
      <w:r>
        <w:rPr>
          <w:b/>
        </w:rPr>
        <w:t xml:space="preserve">Esimerkki 5.4587</w:t>
      </w:r>
    </w:p>
    <w:p>
      <w:r>
        <w:t xml:space="preserve">Konteksti : Schwerer Wehrmachtschlepper (raskas sotilastraktori), lyhyesti sWS, oli saksalainen toisen maailmansodan aikainen puoliraiteinen tasakuorma-auto, jota käytettiin eri tehtävissä vuosina 1943-1945. Vastaus : Toinen maailmansota</w:t>
      </w:r>
    </w:p>
    <w:p>
      <w:r>
        <w:rPr>
          <w:b/>
        </w:rPr>
        <w:t xml:space="preserve">Tulos</w:t>
      </w:r>
    </w:p>
    <w:p>
      <w:r>
        <w:t xml:space="preserve">Missä sodassa Schwerer Wehrmachtschlepper taisteli?</w:t>
      </w:r>
    </w:p>
    <w:p>
      <w:r>
        <w:rPr>
          <w:b/>
        </w:rPr>
        <w:t xml:space="preserve">Esimerkki 5.4588</w:t>
      </w:r>
    </w:p>
    <w:p>
      <w:r>
        <w:t xml:space="preserve">Konteksti : John Jaffer Janardhanan on malayalam-elokuva vuodelta 1982 ohjaus I. V. Sasi, käsikirjoitus T. Damodaran, pääosissa Ratheesh, Ravindran ja Mammootty. Vastaus : I. V. Sasi</w:t>
      </w:r>
    </w:p>
    <w:p>
      <w:r>
        <w:rPr>
          <w:b/>
        </w:rPr>
        <w:t xml:space="preserve">Tulos</w:t>
      </w:r>
    </w:p>
    <w:p>
      <w:r>
        <w:t xml:space="preserve">Mikä oli John Jaffer Janardhananin ohjaajan nimi?</w:t>
      </w:r>
    </w:p>
    <w:p>
      <w:r>
        <w:rPr>
          <w:b/>
        </w:rPr>
        <w:t xml:space="preserve">Esimerkki 5.4589</w:t>
      </w:r>
    </w:p>
    <w:p>
      <w:r>
        <w:t xml:space="preserve">Konteksti : 41 Lyncis (lyhenne 41 Lyn), myös HD 81688 ja Intercrus, on viidennen magnitudin tähti, joka sijaitsee pohjoisessa Ursa Major -tähdistössä. Vastaus : Ursa Major</w:t>
      </w:r>
    </w:p>
    <w:p>
      <w:r>
        <w:rPr>
          <w:b/>
        </w:rPr>
        <w:t xml:space="preserve">Tulos</w:t>
      </w:r>
    </w:p>
    <w:p>
      <w:r>
        <w:t xml:space="preserve">Missä tähtikuviossa 41 Lyncis sijaitsee?</w:t>
      </w:r>
    </w:p>
    <w:p>
      <w:r>
        <w:rPr>
          <w:b/>
        </w:rPr>
        <w:t xml:space="preserve">Esimerkki 5.4590</w:t>
      </w:r>
    </w:p>
    <w:p>
      <w:r>
        <w:t xml:space="preserve">Konteksti : George Prance (1827 -- tuntematon) oli merimies Yhdysvaltain laivastossa Yhdysvaltain sisällissodan aikana. Vastaus : Yhdysvaltain sisällissota</w:t>
      </w:r>
    </w:p>
    <w:p>
      <w:r>
        <w:rPr>
          <w:b/>
        </w:rPr>
        <w:t xml:space="preserve">Tulos</w:t>
      </w:r>
    </w:p>
    <w:p>
      <w:r>
        <w:t xml:space="preserve">Missä sodassa George Prance taisteli?</w:t>
      </w:r>
    </w:p>
    <w:p>
      <w:r>
        <w:rPr>
          <w:b/>
        </w:rPr>
        <w:t xml:space="preserve">Esimerkki 5.4591</w:t>
      </w:r>
    </w:p>
    <w:p>
      <w:r>
        <w:t xml:space="preserve">Konteksti : Pyaar Ka Bandhan on Sony TV:llä esitetty intialainen televisiosarja, joka perustuu tarinaan neljästä sisaruksesta, jotka kohtalo erottaa toisistaan. Vastaus : Sony</w:t>
      </w:r>
    </w:p>
    <w:p>
      <w:r>
        <w:rPr>
          <w:b/>
        </w:rPr>
        <w:t xml:space="preserve">Tulos</w:t>
      </w:r>
    </w:p>
    <w:p>
      <w:r>
        <w:t xml:space="preserve">Mikä tuotantoyhtiö oli mukana Pyaar Ka Bandhanissa?</w:t>
      </w:r>
    </w:p>
    <w:p>
      <w:r>
        <w:rPr>
          <w:b/>
        </w:rPr>
        <w:t xml:space="preserve">Esimerkki 5.4592</w:t>
      </w:r>
    </w:p>
    <w:p>
      <w:r>
        <w:t xml:space="preserve">Konteksti : Vanha mies kultaketjun kanssa on Rembrandtin noin vuonna 1631 maalaama muotokuva, joka on nykyään Chicagon taideinstituutissa. Vastaus : Chicagon taideinstituutti</w:t>
      </w:r>
    </w:p>
    <w:p>
      <w:r>
        <w:rPr>
          <w:b/>
        </w:rPr>
        <w:t xml:space="preserve">Tulos</w:t>
      </w:r>
    </w:p>
    <w:p>
      <w:r>
        <w:t xml:space="preserve">Mikä on sen paikan nimi, josta löytyy Old Man with a Gold Chain?</w:t>
      </w:r>
    </w:p>
    <w:p>
      <w:r>
        <w:rPr>
          <w:b/>
        </w:rPr>
        <w:t xml:space="preserve">Esimerkki 5.4593</w:t>
      </w:r>
    </w:p>
    <w:p>
      <w:r>
        <w:t xml:space="preserve">Konteksti : Sooty Heights on brittiläinen lasten televisiosarja, joka tuotettiin kahdeksi sarjaksi, jotka esitettiin ITV:llä 27. syyskuuta 1999-11. joulukuuta 2000. Vastaus : ITV</w:t>
      </w:r>
    </w:p>
    <w:p>
      <w:r>
        <w:rPr>
          <w:b/>
        </w:rPr>
        <w:t xml:space="preserve">Tulos</w:t>
      </w:r>
    </w:p>
    <w:p>
      <w:r>
        <w:t xml:space="preserve">Mikä verkosto esittää Sooty Heightsia?</w:t>
      </w:r>
    </w:p>
    <w:p>
      <w:r>
        <w:rPr>
          <w:b/>
        </w:rPr>
        <w:t xml:space="preserve">Esimerkki 5.4594</w:t>
      </w:r>
    </w:p>
    <w:p>
      <w:r>
        <w:t xml:space="preserve">Konteksti : ISO 3166-2:MR on Mauritaniaa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3166-2:MR -standardit?</w:t>
      </w:r>
    </w:p>
    <w:p>
      <w:r>
        <w:rPr>
          <w:b/>
        </w:rPr>
        <w:t xml:space="preserve">Esimerkki 5.4595</w:t>
      </w:r>
    </w:p>
    <w:p>
      <w:r>
        <w:t xml:space="preserve">Konteksti : ``Chosen Realm'' on Star Trek: Enterprise -sarjan kolmannen kauden kahdestoista jakso. Vastaus : Star Trek: Enterprise</w:t>
      </w:r>
    </w:p>
    <w:p>
      <w:r>
        <w:rPr>
          <w:b/>
        </w:rPr>
        <w:t xml:space="preserve">Tulos</w:t>
      </w:r>
    </w:p>
    <w:p>
      <w:r>
        <w:t xml:space="preserve">Mihin sarjaan Chosen Realm kuuluu?</w:t>
      </w:r>
    </w:p>
    <w:p>
      <w:r>
        <w:rPr>
          <w:b/>
        </w:rPr>
        <w:t xml:space="preserve">Esimerkki 5.4596</w:t>
      </w:r>
    </w:p>
    <w:p>
      <w:r>
        <w:t xml:space="preserve">Konteksti : Nikan mellakat (kreikaksi Στάσις τοῦ Νίκα Stásis toû Níka) eli Nikan kapina tapahtui viikon aikana Konstantinopolissa vuonna 532 jKr. Vastaus: 532</w:t>
      </w:r>
    </w:p>
    <w:p>
      <w:r>
        <w:rPr>
          <w:b/>
        </w:rPr>
        <w:t xml:space="preserve">Tulos</w:t>
      </w:r>
    </w:p>
    <w:p>
      <w:r>
        <w:t xml:space="preserve">Minä päivänä Nikan mellakat tapahtuivat?</w:t>
      </w:r>
    </w:p>
    <w:p>
      <w:r>
        <w:rPr>
          <w:b/>
        </w:rPr>
        <w:t xml:space="preserve">Esimerkki 5.4597</w:t>
      </w:r>
    </w:p>
    <w:p>
      <w:r>
        <w:t xml:space="preserve">Konteksti : Jean-Paul Huchon (ransk. ääntäminen: (ʒɑ̃ pɔl yʃɔ̃)) (s. 29. heinäkuuta 1946 Pariisi, Ranska) on ranskalainen hallintovirkamies ja poliitikko. Vastaus: poliitikko</w:t>
      </w:r>
    </w:p>
    <w:p>
      <w:r>
        <w:rPr>
          <w:b/>
        </w:rPr>
        <w:t xml:space="preserve">Tulos</w:t>
      </w:r>
    </w:p>
    <w:p>
      <w:r>
        <w:t xml:space="preserve">Mikä oli Jean-Paul Huchonin ura?</w:t>
      </w:r>
    </w:p>
    <w:p>
      <w:r>
        <w:rPr>
          <w:b/>
        </w:rPr>
        <w:t xml:space="preserve">Esimerkki 5.4598</w:t>
      </w:r>
    </w:p>
    <w:p>
      <w:r>
        <w:t xml:space="preserve">Konteksti: Karl-Hermann Millahn (9. joulukuuta 1916 - 7. lokakuuta 1981) oli toisen maailmansodan aikana Luftwaffen korkeasti palkittu majuri, jolle myönnettiin Rautaristin ritariristi. Vastaus : Rautaristin ritariristi</w:t>
      </w:r>
    </w:p>
    <w:p>
      <w:r>
        <w:rPr>
          <w:b/>
        </w:rPr>
        <w:t xml:space="preserve">Tulos</w:t>
      </w:r>
    </w:p>
    <w:p>
      <w:r>
        <w:t xml:space="preserve">Minkä palkinnon Karl-Hermann Millahn sai?</w:t>
      </w:r>
    </w:p>
    <w:p>
      <w:r>
        <w:rPr>
          <w:b/>
        </w:rPr>
        <w:t xml:space="preserve">Esimerkki 5.4599</w:t>
      </w:r>
    </w:p>
    <w:p>
      <w:r>
        <w:t xml:space="preserve">Konteksti: Everstiluutnantti Henry van Straubenzee DSO OBE (7. maaliskuuta 1914 - 12. huhtikuuta 2002) oli brittiläinen armeijan upseeri, jolle myönnettiin Distinguished Service Order -mitali johtajuudestaan, kun hän komensi 12. kuninkaallista panssarirykmenttiä Pohjois-Italiassa vuonna 1944 toisen maailmansodan aikana. Vastaus : Distinguished Service Order</w:t>
      </w:r>
    </w:p>
    <w:p>
      <w:r>
        <w:rPr>
          <w:b/>
        </w:rPr>
        <w:t xml:space="preserve">Tulos</w:t>
      </w:r>
    </w:p>
    <w:p>
      <w:r>
        <w:t xml:space="preserve">Mikä palkinto myönnettiin Henry van Straubenzeelle?</w:t>
      </w:r>
    </w:p>
    <w:p>
      <w:r>
        <w:rPr>
          <w:b/>
        </w:rPr>
        <w:t xml:space="preserve">Esimerkki 5.4600</w:t>
      </w:r>
    </w:p>
    <w:p>
      <w:r>
        <w:t xml:space="preserve">Konteksti : Über alles in der Welt (saks. Über alles in der Welt) on Karl Ritterin ohjaama saksalainen draamaelokuva vuodelta 1941, jossa näyttelevät Paul Hartmann, Hannes Stelzer ja Fritz Kampers. Vastaus : Karl Ritter</w:t>
      </w:r>
    </w:p>
    <w:p>
      <w:r>
        <w:rPr>
          <w:b/>
        </w:rPr>
        <w:t xml:space="preserve">Tulos</w:t>
      </w:r>
    </w:p>
    <w:p>
      <w:r>
        <w:t xml:space="preserve">Mikä on Above All Else in the World -elokuvan ohjaajan nimi?</w:t>
      </w:r>
    </w:p>
    <w:p>
      <w:r>
        <w:rPr>
          <w:b/>
        </w:rPr>
        <w:t xml:space="preserve">Esimerkki 5.4601</w:t>
      </w:r>
    </w:p>
    <w:p>
      <w:r>
        <w:t xml:space="preserve">Konteksti: Marion ja Geoff on BBC:n televisio-ohjelman mockumentary, jonka on tuottanut Baby Cow Productions ja joka esitettiin BBC Two -kanavalla vuonna 2000, ja toinen sarja seurasi vuonna 2003. Vastaus : BBC Two</w:t>
      </w:r>
    </w:p>
    <w:p>
      <w:r>
        <w:rPr>
          <w:b/>
        </w:rPr>
        <w:t xml:space="preserve">Tulos</w:t>
      </w:r>
    </w:p>
    <w:p>
      <w:r>
        <w:t xml:space="preserve">Mikä on Marionin ja Geoffin alkuperäinen verkosto?</w:t>
      </w:r>
    </w:p>
    <w:p>
      <w:r>
        <w:rPr>
          <w:b/>
        </w:rPr>
        <w:t xml:space="preserve">Esimerkki 5.4602</w:t>
      </w:r>
    </w:p>
    <w:p>
      <w:r>
        <w:t xml:space="preserve">Konteksti : Siret Luik (s. 28. syyskuuta 1986) on virolainen naispuolinen rekyylijousiampuja. Vastaus: Nainen</w:t>
      </w:r>
    </w:p>
    <w:p>
      <w:r>
        <w:rPr>
          <w:b/>
        </w:rPr>
        <w:t xml:space="preserve">Tulos</w:t>
      </w:r>
    </w:p>
    <w:p>
      <w:r>
        <w:t xml:space="preserve">Mihin sukupuoliluokkaan Siret Luik kuuluu?</w:t>
      </w:r>
    </w:p>
    <w:p>
      <w:r>
        <w:rPr>
          <w:b/>
        </w:rPr>
        <w:t xml:space="preserve">Esimerkki 5.4603</w:t>
      </w:r>
    </w:p>
    <w:p>
      <w:r>
        <w:t xml:space="preserve">Konteksti : Kultahippuryöstö tapahtui vuonna 1839 Falmouthissa, Cornwallissa. Vastaus : 1839</w:t>
      </w:r>
    </w:p>
    <w:p>
      <w:r>
        <w:rPr>
          <w:b/>
        </w:rPr>
        <w:t xml:space="preserve">Tulos</w:t>
      </w:r>
    </w:p>
    <w:p>
      <w:r>
        <w:t xml:space="preserve">Minä päivänä tapahtui Kultapölyn ryöstö?</w:t>
      </w:r>
    </w:p>
    <w:p>
      <w:r>
        <w:rPr>
          <w:b/>
        </w:rPr>
        <w:t xml:space="preserve">Esimerkki 5.4604</w:t>
      </w:r>
    </w:p>
    <w:p>
      <w:r>
        <w:t xml:space="preserve">Konteksti: Anthony Pelle (s. 1. joulukuuta 1972) on yhdysvaltalainen koripalloilija, jonka Denver Nuggets valitsi vuoden 1995 NBA:n toisella kierroksella (44. valinta). Vastaus : Denver Nuggets</w:t>
      </w:r>
    </w:p>
    <w:p>
      <w:r>
        <w:rPr>
          <w:b/>
        </w:rPr>
        <w:t xml:space="preserve">Tulos</w:t>
      </w:r>
    </w:p>
    <w:p>
      <w:r>
        <w:t xml:space="preserve">Missä joukkueessa Anthony Pelle pelaa?</w:t>
      </w:r>
    </w:p>
    <w:p>
      <w:r>
        <w:rPr>
          <w:b/>
        </w:rPr>
        <w:t xml:space="preserve">Esimerkki 5.4605</w:t>
      </w:r>
    </w:p>
    <w:p>
      <w:r>
        <w:t xml:space="preserve">Konteksti : Alexander Löhr (20. toukokuuta 1885 -- 26. helmikuuta 1947) oli Itävallan ilmavoimien (Österreichische Luftstreitkräfte) komentaja 1930-luvulla ja Saksan ja Itävallan poliittisen liiton (Anschluss) jälkeen Saksan ilmavoimien (Luftwaffe) komentaja. Vastaus : Luftwaffe</w:t>
      </w:r>
    </w:p>
    <w:p>
      <w:r>
        <w:rPr>
          <w:b/>
        </w:rPr>
        <w:t xml:space="preserve">Tulos</w:t>
      </w:r>
    </w:p>
    <w:p>
      <w:r>
        <w:t xml:space="preserve">Mihin armeijaan Alexander Löhr kuului?</w:t>
      </w:r>
    </w:p>
    <w:p>
      <w:r>
        <w:rPr>
          <w:b/>
        </w:rPr>
        <w:t xml:space="preserve">Esimerkki 5.4606</w:t>
      </w:r>
    </w:p>
    <w:p>
      <w:r>
        <w:t xml:space="preserve">Konteksti : Agnes de Beaujeu (Agnès de Beaujeu; ? -- 11. heinäkuuta 1231) oli ranskalainen aatelisnainen, Beaujeun Guichard IV:n ja hänen vaimonsa Sybille Flanderin tytär. Vastaus: 1231</w:t>
      </w:r>
    </w:p>
    <w:p>
      <w:r>
        <w:rPr>
          <w:b/>
        </w:rPr>
        <w:t xml:space="preserve">Tulos</w:t>
      </w:r>
    </w:p>
    <w:p>
      <w:r>
        <w:t xml:space="preserve">Milloin Agnes Beaujeu kuoli?</w:t>
      </w:r>
    </w:p>
    <w:p>
      <w:r>
        <w:rPr>
          <w:b/>
        </w:rPr>
        <w:t xml:space="preserve">Esimerkki 5.4607</w:t>
      </w:r>
    </w:p>
    <w:p>
      <w:r>
        <w:t xml:space="preserve">Konteksti: Tim Burroughs (s. 14. lokakuuta 1969) on Jacksonvillen yliopistosta valmistunut amerikkalainen koripalloilija, jonka Minnesota Timberwolves palkkasi toisen kierroksen 51. ottelussa vuonna 1992. Vastaus : Minnesota Timberwolves</w:t>
      </w:r>
    </w:p>
    <w:p>
      <w:r>
        <w:rPr>
          <w:b/>
        </w:rPr>
        <w:t xml:space="preserve">Tulos</w:t>
      </w:r>
    </w:p>
    <w:p>
      <w:r>
        <w:t xml:space="preserve">Missä joukkueessa Tim Burroughs on?</w:t>
      </w:r>
    </w:p>
    <w:p>
      <w:r>
        <w:rPr>
          <w:b/>
        </w:rPr>
        <w:t xml:space="preserve">Esimerkki 5.4608</w:t>
      </w:r>
    </w:p>
    <w:p>
      <w:r>
        <w:t xml:space="preserve">Asiayhteys: China Shipping Container Lines Co., Ltd (CSCL) (SEHK: 2866, SSE: 601866), joka on China Shipping Groupin (China Shipping) osasto, on konttilaivayhtiö, jonka kotipaikka on Shanghaissa, Kiinassa. Vastaus : China Shipping Group</w:t>
      </w:r>
    </w:p>
    <w:p>
      <w:r>
        <w:rPr>
          <w:b/>
        </w:rPr>
        <w:t xml:space="preserve">Tulos</w:t>
      </w:r>
    </w:p>
    <w:p>
      <w:r>
        <w:t xml:space="preserve">Mikä on China Shipping Container Linesin emoyhtiö?</w:t>
      </w:r>
    </w:p>
    <w:p>
      <w:r>
        <w:rPr>
          <w:b/>
        </w:rPr>
        <w:t xml:space="preserve">Esimerkki 5.4609</w:t>
      </w:r>
    </w:p>
    <w:p>
      <w:r>
        <w:t xml:space="preserve">Taustaa: Thales Communications Inc., Thales-konsernin tytäryhtiö, on johtava taktisten viestintälaitteiden, kuten MBITR:n ja JEM:n, valmistaja, joita käytetään tällä hetkellä Yhdysvaltain armeijan ja Naton joukkojen käyttöön maailmanlaajuisesti. Vastaus : Thales Group</w:t>
      </w:r>
    </w:p>
    <w:p>
      <w:r>
        <w:rPr>
          <w:b/>
        </w:rPr>
        <w:t xml:space="preserve">Tulos</w:t>
      </w:r>
    </w:p>
    <w:p>
      <w:r>
        <w:t xml:space="preserve">Mikä on Thales Communicationsin emoyhtiö?</w:t>
      </w:r>
    </w:p>
    <w:p>
      <w:r>
        <w:rPr>
          <w:b/>
        </w:rPr>
        <w:t xml:space="preserve">Esimerkki 5.4610</w:t>
      </w:r>
    </w:p>
    <w:p>
      <w:r>
        <w:t xml:space="preserve">Konteksti: Stéphane Cornicard (s. 1964) on monikielinen näyttelijä ja ohjaaja (ranska, englanti, saksa, espanja ja italia), joka on opiskellut Ranskassa ranskalaisen ohjaajan ja kirjailijan François Davidin johdolla, Colby Collegessa Yhdysvalloissa ja Goldsmithsissa Lontoon yliopistossa Yhdistyneessä kuningaskunnassa. Vastaus : Lontoo</w:t>
      </w:r>
    </w:p>
    <w:p>
      <w:r>
        <w:rPr>
          <w:b/>
        </w:rPr>
        <w:t xml:space="preserve">Tulos</w:t>
      </w:r>
    </w:p>
    <w:p>
      <w:r>
        <w:t xml:space="preserve">Mistä kaupungista Stéphane Cornicard on kotoisin?</w:t>
      </w:r>
    </w:p>
    <w:p>
      <w:r>
        <w:rPr>
          <w:b/>
        </w:rPr>
        <w:t xml:space="preserve">Esimerkki 5.4611</w:t>
      </w:r>
    </w:p>
    <w:p>
      <w:r>
        <w:t xml:space="preserve">Konteksti : Romaani on tunnettu vampyyrikreivi Draculan hahmon esittelystä, ja se kertoo Draculan yrityksestä muuttaa Transilvaniasta Englantiin, jotta hän voisi löytää uutta verta ja levittää epäkuolleen kirousta, sekä Draculan ja professori Abraham Van Helsingin johtaman pienen mies- ja naisjoukon välisestä taistelusta. Vastaus : Transylvania</w:t>
      </w:r>
    </w:p>
    <w:p>
      <w:r>
        <w:rPr>
          <w:b/>
        </w:rPr>
        <w:t xml:space="preserve">Tulos</w:t>
      </w:r>
    </w:p>
    <w:p>
      <w:r>
        <w:t xml:space="preserve">Missä paikassa Dracula on?</w:t>
      </w:r>
    </w:p>
    <w:p>
      <w:r>
        <w:rPr>
          <w:b/>
        </w:rPr>
        <w:t xml:space="preserve">Esimerkki 5.4612</w:t>
      </w:r>
    </w:p>
    <w:p>
      <w:r>
        <w:t xml:space="preserve">Konteksti : Giorgos Stathakis (kreikaksi Γιώργος Σταθάκης; s. 8. marraskuuta 1953) on kreikkalainen poliitikko ja taloustieteilijä. Vastaus: poliitikko</w:t>
      </w:r>
    </w:p>
    <w:p>
      <w:r>
        <w:rPr>
          <w:b/>
        </w:rPr>
        <w:t xml:space="preserve">Tulos</w:t>
      </w:r>
    </w:p>
    <w:p>
      <w:r>
        <w:t xml:space="preserve">Mikä oli Giorgos Stathakisin ammatti?</w:t>
      </w:r>
    </w:p>
    <w:p>
      <w:r>
        <w:rPr>
          <w:b/>
        </w:rPr>
        <w:t xml:space="preserve">Esimerkki 5.4613</w:t>
      </w:r>
    </w:p>
    <w:p>
      <w:r>
        <w:t xml:space="preserve">Konteksti : Viinilasi (myös Viinilasi tai Lady ja herrasmies juomassa viiniä, hollanniksi Het glas wijn) on Johannes Vermeerin maalaus vuodelta 1660, joka on nykyään Berliinin Gemäldegaleriassa. Vastaus : Gemäldegalerie</w:t>
      </w:r>
    </w:p>
    <w:p>
      <w:r>
        <w:rPr>
          <w:b/>
        </w:rPr>
        <w:t xml:space="preserve">Tulos</w:t>
      </w:r>
    </w:p>
    <w:p>
      <w:r>
        <w:t xml:space="preserve">Mikä on sen paikan nimi, josta The Wine Glass löytyy?</w:t>
      </w:r>
    </w:p>
    <w:p>
      <w:r>
        <w:rPr>
          <w:b/>
        </w:rPr>
        <w:t xml:space="preserve">Esimerkki 5.4614</w:t>
      </w:r>
    </w:p>
    <w:p>
      <w:r>
        <w:t xml:space="preserve">Konteksti : Steve Dorner on yhdysvaltalainen ohjelmistosuunnittelija, joka kehitti Eudora-sähköpostiohjelman vuonna 1988 osana työtään Illinoisin yliopiston Urbana-Champaignin henkilökunnan jäsenenä. Vastaus : Illinoisin yliopisto Urbana-Champaignissa</w:t>
      </w:r>
    </w:p>
    <w:p>
      <w:r>
        <w:rPr>
          <w:b/>
        </w:rPr>
        <w:t xml:space="preserve">Tulos</w:t>
      </w:r>
    </w:p>
    <w:p>
      <w:r>
        <w:t xml:space="preserve">Missä yliopistossa Steve Dorner opiskeli?</w:t>
      </w:r>
    </w:p>
    <w:p>
      <w:r>
        <w:rPr>
          <w:b/>
        </w:rPr>
        <w:t xml:space="preserve">Esimerkki 5.4615</w:t>
      </w:r>
    </w:p>
    <w:p>
      <w:r>
        <w:t xml:space="preserve">Konteksti : Kari Haakana (s. 8. marraskuuta 1973 Outokumpu, Suomi) on entinen jääkiekkopuolustaja, joka vietti suurimman osan urastaan Skandinaviassa lukuun ottamatta lyhyitä pätkiä Saksassa ja Edmonton Oilersin pelaajakehitysjärjestelmässä Pohjois-Amerikassa. Vastaus : Edmonton Oilers</w:t>
      </w:r>
    </w:p>
    <w:p>
      <w:r>
        <w:rPr>
          <w:b/>
        </w:rPr>
        <w:t xml:space="preserve">Tulos</w:t>
      </w:r>
    </w:p>
    <w:p>
      <w:r>
        <w:t xml:space="preserve">Mihin joukkueeseen Kari Haakana kuuluu?</w:t>
      </w:r>
    </w:p>
    <w:p>
      <w:r>
        <w:rPr>
          <w:b/>
        </w:rPr>
        <w:t xml:space="preserve">Esimerkki 5.4616</w:t>
      </w:r>
    </w:p>
    <w:p>
      <w:r>
        <w:t xml:space="preserve">Konteksti : Kreivi Fjodor Keller (venäjäksi Фёдор Келлер; 1850 - 31. heinäkuuta 1904) oli Venäjän keisarillisen armeijan kenraali, joka tunnetaan roolistaan Motienin solan taistelussa Venäjän ja Japanin sodan aikana. Vastaus : Venäjän-Japanin sota</w:t>
      </w:r>
    </w:p>
    <w:p>
      <w:r>
        <w:rPr>
          <w:b/>
        </w:rPr>
        <w:t xml:space="preserve">Tulos</w:t>
      </w:r>
    </w:p>
    <w:p>
      <w:r>
        <w:t xml:space="preserve">Mihin konfliktiin Fjodor Keller osallistui?</w:t>
      </w:r>
    </w:p>
    <w:p>
      <w:r>
        <w:rPr>
          <w:b/>
        </w:rPr>
        <w:t xml:space="preserve">Esimerkki 5.4617</w:t>
      </w:r>
    </w:p>
    <w:p>
      <w:r>
        <w:t xml:space="preserve">Konteksti: Vuonna 1993 sisar Elaine Roulet valittiin National Women's Hall of Fameen. Vastaus : National Women's Hall of Fame</w:t>
      </w:r>
    </w:p>
    <w:p>
      <w:r>
        <w:rPr>
          <w:b/>
        </w:rPr>
        <w:t xml:space="preserve">Tulos</w:t>
      </w:r>
    </w:p>
    <w:p>
      <w:r>
        <w:t xml:space="preserve">Minkä palkinnon Elaine Roulet sai?</w:t>
      </w:r>
    </w:p>
    <w:p>
      <w:r>
        <w:rPr>
          <w:b/>
        </w:rPr>
        <w:t xml:space="preserve">Esimerkki 5.4618</w:t>
      </w:r>
    </w:p>
    <w:p>
      <w:r>
        <w:t xml:space="preserve">Konteksti : James M. Trout (9. huhtikuuta 1850 - 27. heinäkuuta 1910) oli Yhdysvaltain laivaston merimies ja Yhdysvaltain armeijan korkeimman kunniamerkin, Medal of Honorin, saaja. Vastaus : Medal of Honor</w:t>
      </w:r>
    </w:p>
    <w:p>
      <w:r>
        <w:rPr>
          <w:b/>
        </w:rPr>
        <w:t xml:space="preserve">Tulos</w:t>
      </w:r>
    </w:p>
    <w:p>
      <w:r>
        <w:t xml:space="preserve">Minkä palkinnon James M. Trout sai?</w:t>
      </w:r>
    </w:p>
    <w:p>
      <w:r>
        <w:rPr>
          <w:b/>
        </w:rPr>
        <w:t xml:space="preserve">Esimerkki 5.4619</w:t>
      </w:r>
    </w:p>
    <w:p>
      <w:r>
        <w:t xml:space="preserve">Konteksti : Luo Yixiu (yksinkertaistettu kiina: 罗一秀; perinteinen kiina: 羅一秀; 20. lokakuuta 1889 - 11. helmikuuta 1910), han-kiinalainen nainen, oli myöhemmän kiinalaisen kommunistisen vallankumouksellisen ja poliittisen johtajan Mao Zedongin ensimmäinen vaimo, jonka kanssa hän oli naimisissa vuodesta 1908 kuolemaansa saakka. Vastaus : Mao Zedong</w:t>
      </w:r>
    </w:p>
    <w:p>
      <w:r>
        <w:rPr>
          <w:b/>
        </w:rPr>
        <w:t xml:space="preserve">Tulos</w:t>
      </w:r>
    </w:p>
    <w:p>
      <w:r>
        <w:t xml:space="preserve">Mikä on Luo Yixiun puolison nimi?</w:t>
      </w:r>
    </w:p>
    <w:p>
      <w:r>
        <w:rPr>
          <w:b/>
        </w:rPr>
        <w:t xml:space="preserve">Esimerkki 5.4620</w:t>
      </w:r>
    </w:p>
    <w:p>
      <w:r>
        <w:t xml:space="preserve">Konteksti : Kun WWE:n ohjelmat siirtyivät USA Networkiin syyskuussa 2005, WWE Experience peruutettiin Amerikassa ja korvattiin myöhemmin AM Raw -ohjelmalla, mutta sarjaa tuotettiin edelleen ulkomaisille yleisöille. Vastaus : USA Network</w:t>
      </w:r>
    </w:p>
    <w:p>
      <w:r>
        <w:rPr>
          <w:b/>
        </w:rPr>
        <w:t xml:space="preserve">Tulos</w:t>
      </w:r>
    </w:p>
    <w:p>
      <w:r>
        <w:t xml:space="preserve">Mihin verkkoon WWE Experience kuuluu?</w:t>
      </w:r>
    </w:p>
    <w:p>
      <w:r>
        <w:rPr>
          <w:b/>
        </w:rPr>
        <w:t xml:space="preserve">Esimerkki 5.4621</w:t>
      </w:r>
    </w:p>
    <w:p>
      <w:r>
        <w:t xml:space="preserve">Konteksti : ISO 3166-2:NF on Norfolkin saarta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3166-2:NF -standardit?</w:t>
      </w:r>
    </w:p>
    <w:p>
      <w:r>
        <w:rPr>
          <w:b/>
        </w:rPr>
        <w:t xml:space="preserve">Esimerkki 5.4622</w:t>
      </w:r>
    </w:p>
    <w:p>
      <w:r>
        <w:t xml:space="preserve">Konteksti: Babita Kumari (s. 20. marraskuuta 1989) on intialainen naispainija, joka voitti hopeaa vuoden 2010 Kansainyhteisön kisoissa. Vastaus: Nainen</w:t>
      </w:r>
    </w:p>
    <w:p>
      <w:r>
        <w:rPr>
          <w:b/>
        </w:rPr>
        <w:t xml:space="preserve">Tulos</w:t>
      </w:r>
    </w:p>
    <w:p>
      <w:r>
        <w:t xml:space="preserve">Minkä sukupuolen Babita Kumari on?</w:t>
      </w:r>
    </w:p>
    <w:p>
      <w:r>
        <w:rPr>
          <w:b/>
        </w:rPr>
        <w:t xml:space="preserve">Esimerkki 5.4623</w:t>
      </w:r>
    </w:p>
    <w:p>
      <w:r>
        <w:t xml:space="preserve">Taustaa : Alkuvaiheen tappioiden jälkeen Telekom Austria Group osti yhtiön osakkeet helmikuussa 2001, jolloin Si.mobilista tuli osa Keski- ja Itä-Euroopan johtavaa matkapuhelinoperaattoriryhmää. Vastaus : Telekom Austria</w:t>
      </w:r>
    </w:p>
    <w:p>
      <w:r>
        <w:rPr>
          <w:b/>
        </w:rPr>
        <w:t xml:space="preserve">Tulos</w:t>
      </w:r>
    </w:p>
    <w:p>
      <w:r>
        <w:t xml:space="preserve">Mikä on Si.mobilin emoyhtiö?</w:t>
      </w:r>
    </w:p>
    <w:p>
      <w:r>
        <w:rPr>
          <w:b/>
        </w:rPr>
        <w:t xml:space="preserve">Esimerkki 5.4624</w:t>
      </w:r>
    </w:p>
    <w:p>
      <w:r>
        <w:t xml:space="preserve">Konteksti : KOI-81 on pimenevä kaksoistähti Cygnuksen tähdistössä. Vastaus : Cygnus</w:t>
      </w:r>
    </w:p>
    <w:p>
      <w:r>
        <w:rPr>
          <w:b/>
        </w:rPr>
        <w:t xml:space="preserve">Tulos</w:t>
      </w:r>
    </w:p>
    <w:p>
      <w:r>
        <w:t xml:space="preserve">Mikä on sen tähdistön nimi, johon KOI-81 kuuluu?</w:t>
      </w:r>
    </w:p>
    <w:p>
      <w:r>
        <w:rPr>
          <w:b/>
        </w:rPr>
        <w:t xml:space="preserve">Esimerkki 5.4625</w:t>
      </w:r>
    </w:p>
    <w:p>
      <w:r>
        <w:t xml:space="preserve">Konteksti : Gulzira Iskakova (s. 1988) on Kazakstanin käsipalloilija. Vastaus : käsipalloilija</w:t>
      </w:r>
    </w:p>
    <w:p>
      <w:r>
        <w:rPr>
          <w:b/>
        </w:rPr>
        <w:t xml:space="preserve">Tulos</w:t>
      </w:r>
    </w:p>
    <w:p>
      <w:r>
        <w:t xml:space="preserve">Millainen ammatti Gulzira Iskakova on?</w:t>
      </w:r>
    </w:p>
    <w:p>
      <w:r>
        <w:rPr>
          <w:b/>
        </w:rPr>
        <w:t xml:space="preserve">Esimerkki 5.4626</w:t>
      </w:r>
    </w:p>
    <w:p>
      <w:r>
        <w:t xml:space="preserve">Konteksti: John Stroud (s. 29. lokakuuta 1957) on eläkkeellä oleva yhdysvaltalainen koripalloilija, joka pelasi neljä vuotta Mississippin yliopistossa ennen kuin Houston Rockets valitsi hänet NBA:n vuoden 1980 varaustilaisuudessa. Vastaus : Houston Rockets</w:t>
      </w:r>
    </w:p>
    <w:p>
      <w:r>
        <w:rPr>
          <w:b/>
        </w:rPr>
        <w:t xml:space="preserve">Tulos</w:t>
      </w:r>
    </w:p>
    <w:p>
      <w:r>
        <w:t xml:space="preserve">Mihin joukkueeseen John Stroud kuuluu?</w:t>
      </w:r>
    </w:p>
    <w:p>
      <w:r>
        <w:rPr>
          <w:b/>
        </w:rPr>
        <w:t xml:space="preserve">Esimerkki 5.4627</w:t>
      </w:r>
    </w:p>
    <w:p>
      <w:r>
        <w:t xml:space="preserve">Konteksti : ``Make Love, Not Warcraft'' on animaatiosarja South Parkin kymmenennen kauden kahdeksas jakso ja 147. jakso kokonaisuudessaan. Vastaus : South Park</w:t>
      </w:r>
    </w:p>
    <w:p>
      <w:r>
        <w:rPr>
          <w:b/>
        </w:rPr>
        <w:t xml:space="preserve">Tulos</w:t>
      </w:r>
    </w:p>
    <w:p>
      <w:r>
        <w:t xml:space="preserve">Mihin sarjaan Make Love, Not Warcraft kuuluu?</w:t>
      </w:r>
    </w:p>
    <w:p>
      <w:r>
        <w:rPr>
          <w:b/>
        </w:rPr>
        <w:t xml:space="preserve">Esimerkki 5.4628</w:t>
      </w:r>
    </w:p>
    <w:p>
      <w:r>
        <w:t xml:space="preserve">Konteksti: Zinda Laash tunnetaan myös nimillä Dracula in Pakistan (USA:n nimi) ja The Living Corpse (kansainvälinen nimi). Vastaus : Dracula</w:t>
      </w:r>
    </w:p>
    <w:p>
      <w:r>
        <w:rPr>
          <w:b/>
        </w:rPr>
        <w:t xml:space="preserve">Tulos</w:t>
      </w:r>
    </w:p>
    <w:p>
      <w:r>
        <w:t xml:space="preserve">Mikä on Zinda Laashin perusta?</w:t>
      </w:r>
    </w:p>
    <w:p>
      <w:r>
        <w:rPr>
          <w:b/>
        </w:rPr>
        <w:t xml:space="preserve">Esimerkki 5.4629</w:t>
      </w:r>
    </w:p>
    <w:p>
      <w:r>
        <w:t xml:space="preserve">Konteksti: Elokuussa 2006, Irakin sodan 2003 hyökkäyksen jälkeisen vaiheen aikana RPG-29-rynnäkkökiväärillä ammuttiin kuitenkin kerran ramppia pitkin kiipeävää Challenger 2 -tankkia, jolloin tankin rungon etupuolen alapuolinen panssarointi, jota ei ollut vahvistettu räjähdysherkällä reaktiivisella panssarointipaketilla, vaurioitui; tankki palasi sen jälkeen tukikohtaan omin voimin, ja se saatiin nopeasti korjattua ja palautettua seuraavana päivänä takaisin palvelukseen. Vastaus: Irakin sota</w:t>
      </w:r>
    </w:p>
    <w:p>
      <w:r>
        <w:rPr>
          <w:b/>
        </w:rPr>
        <w:t xml:space="preserve">Tulos</w:t>
      </w:r>
    </w:p>
    <w:p>
      <w:r>
        <w:t xml:space="preserve">Mihin sotaan tai taisteluun Challenger 2 osallistui?</w:t>
      </w:r>
    </w:p>
    <w:p>
      <w:r>
        <w:rPr>
          <w:b/>
        </w:rPr>
        <w:t xml:space="preserve">Esimerkki 5.4630</w:t>
      </w:r>
    </w:p>
    <w:p>
      <w:r>
        <w:t xml:space="preserve">Konteksti : James Hingston Tuckey (elokuu 1776 - 4. lokakuuta 1816) oli irlantilaissyntyinen brittiläinen tutkimusmatkailija ja kuninkaallisen laivaston kapteeni. Vastaus : Kuninkaallinen laivasto</w:t>
      </w:r>
    </w:p>
    <w:p>
      <w:r>
        <w:rPr>
          <w:b/>
        </w:rPr>
        <w:t xml:space="preserve">Tulos</w:t>
      </w:r>
    </w:p>
    <w:p>
      <w:r>
        <w:t xml:space="preserve">Mihin armeijaan James Hingston Tuckey kuului?</w:t>
      </w:r>
    </w:p>
    <w:p>
      <w:r>
        <w:rPr>
          <w:b/>
        </w:rPr>
        <w:t xml:space="preserve">Esimerkki 5.4631</w:t>
      </w:r>
    </w:p>
    <w:p>
      <w:r>
        <w:t xml:space="preserve">Konteksti: Over Sea, Under Stone kertoo Drew'n lapsista, Simonista, Janesta ja Barneysta, jotka lomailevat vanhempiensa ja isosetänsä Merriman Lyonin kanssa kuvitteellisessa Trewissickin kalastajakylässä Cornwallin etelärannikolla. Vastaus : Cornwall</w:t>
      </w:r>
    </w:p>
    <w:p>
      <w:r>
        <w:rPr>
          <w:b/>
        </w:rPr>
        <w:t xml:space="preserve">Tulos</w:t>
      </w:r>
    </w:p>
    <w:p>
      <w:r>
        <w:t xml:space="preserve">Missä paikassa Over Sea, Under Stone on olemassa?</w:t>
      </w:r>
    </w:p>
    <w:p>
      <w:r>
        <w:rPr>
          <w:b/>
        </w:rPr>
        <w:t xml:space="preserve">Esimerkki 5.4632</w:t>
      </w:r>
    </w:p>
    <w:p>
      <w:r>
        <w:t xml:space="preserve">Konteksti : Zoe Zaoutzaina (kuoli toukokuussa 899) oli Bysantin keisari Leo VI Viisaan toinen vaimo. Vastaus : Leo VI Viisas</w:t>
      </w:r>
    </w:p>
    <w:p>
      <w:r>
        <w:rPr>
          <w:b/>
        </w:rPr>
        <w:t xml:space="preserve">Tulos</w:t>
      </w:r>
    </w:p>
    <w:p>
      <w:r>
        <w:t xml:space="preserve">Mikä on Zoe Zaoutzainan puolison nimi?</w:t>
      </w:r>
    </w:p>
    <w:p>
      <w:r>
        <w:rPr>
          <w:b/>
        </w:rPr>
        <w:t xml:space="preserve">Esimerkki 5.4633</w:t>
      </w:r>
    </w:p>
    <w:p>
      <w:r>
        <w:t xml:space="preserve">Konteksti: Khotey Sikkey oli rikossarja, joka esitettiin Sony Entertainment Televisionin (Intia) kanavalla. Vastaus : Sony Entertainment Television</w:t>
      </w:r>
    </w:p>
    <w:p>
      <w:r>
        <w:rPr>
          <w:b/>
        </w:rPr>
        <w:t xml:space="preserve">Tulos</w:t>
      </w:r>
    </w:p>
    <w:p>
      <w:r>
        <w:t xml:space="preserve">Mikä oli kanava, joka esitti Khotey Sikkeyn?</w:t>
      </w:r>
    </w:p>
    <w:p>
      <w:r>
        <w:rPr>
          <w:b/>
        </w:rPr>
        <w:t xml:space="preserve">Esimerkki 5.4634</w:t>
      </w:r>
    </w:p>
    <w:p>
      <w:r>
        <w:t xml:space="preserve">Konteksti : Teräsmies ja myyrämiehet on itsenäisesti tehty yhdysvaltalainen mustavalkoinen supersankarielokuva vuodelta 1951, jonka tuotti Barney A. Sarecky, ohjasi Lee Sholem ja jonka pääosissa näyttelivät George Reeves Teräsmiehenä ja Phyllis Coates Lois Lanena. Vastaus : Lee Sholem</w:t>
      </w:r>
    </w:p>
    <w:p>
      <w:r>
        <w:rPr>
          <w:b/>
        </w:rPr>
        <w:t xml:space="preserve">Tulos</w:t>
      </w:r>
    </w:p>
    <w:p>
      <w:r>
        <w:t xml:space="preserve">Kuka ohjaaja ohjasi elokuvan Teräsmies ja myyrämiehet?</w:t>
      </w:r>
    </w:p>
    <w:p>
      <w:r>
        <w:rPr>
          <w:b/>
        </w:rPr>
        <w:t xml:space="preserve">Esimerkki 5.4635</w:t>
      </w:r>
    </w:p>
    <w:p>
      <w:r>
        <w:t xml:space="preserve">Konteksti : ISO 3166-2:SH on Saint Helenaa, Ascensionia ja Tristan da Cunhaa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3166-2:SH -standardit?</w:t>
      </w:r>
    </w:p>
    <w:p>
      <w:r>
        <w:rPr>
          <w:b/>
        </w:rPr>
        <w:t xml:space="preserve">Esimerkki 5.4636</w:t>
      </w:r>
    </w:p>
    <w:p>
      <w:r>
        <w:t xml:space="preserve">Konteksti: Look for a Star -elokuvan levityksestä vastasi Media Asia Entertainment Group Hongkongissa, ja sen tuottivat Media Asia, kiinalainen elokuvastudio Huayi Brothers ja Andrew Laun tuotantoyhtiö Basic Pictures. Vastaus : Media Asia Entertainment Group</w:t>
      </w:r>
    </w:p>
    <w:p>
      <w:r>
        <w:rPr>
          <w:b/>
        </w:rPr>
        <w:t xml:space="preserve">Tulos</w:t>
      </w:r>
    </w:p>
    <w:p>
      <w:r>
        <w:t xml:space="preserve">Mikä tuotantoyhtiö tai mitkä tuotantoyhtiöt loivat Look for a Star -elokuvan?</w:t>
      </w:r>
    </w:p>
    <w:p>
      <w:r>
        <w:rPr>
          <w:b/>
        </w:rPr>
        <w:t xml:space="preserve">Esimerkki 5.4637</w:t>
      </w:r>
    </w:p>
    <w:p>
      <w:r>
        <w:t xml:space="preserve">Konteksti: 3. pataljoona 1. merijalkaväenjoukot (3/1) on Yhdysvaltain merijalkaväen jalkaväkipataljoona, joka toimii Camp Hornossa, Camp Pendletonissa, Kaliforniassa sijaitsevassa merijalkaväen tukikohdassa. Vastaus : United States Marine Corps</w:t>
      </w:r>
    </w:p>
    <w:p>
      <w:r>
        <w:rPr>
          <w:b/>
        </w:rPr>
        <w:t xml:space="preserve">Tulos</w:t>
      </w:r>
    </w:p>
    <w:p>
      <w:r>
        <w:t xml:space="preserve">Minkä armeijan palveluksessa 3. pataljoonan 1. merijalkaväenjoukot palvelivat?</w:t>
      </w:r>
    </w:p>
    <w:p>
      <w:r>
        <w:rPr>
          <w:b/>
        </w:rPr>
        <w:t xml:space="preserve">Esimerkki 5.4638</w:t>
      </w:r>
    </w:p>
    <w:p>
      <w:r>
        <w:t xml:space="preserve">Konteksti: Haneen Zoabi syntyi Nasaretissa muslimiperheeseen. Vastaus : Nasaret</w:t>
      </w:r>
    </w:p>
    <w:p>
      <w:r>
        <w:rPr>
          <w:b/>
        </w:rPr>
        <w:t xml:space="preserve">Tulos</w:t>
      </w:r>
    </w:p>
    <w:p>
      <w:r>
        <w:t xml:space="preserve">Mistä kaupungista Haneen Zoabi on kotoisin?</w:t>
      </w:r>
    </w:p>
    <w:p>
      <w:r>
        <w:rPr>
          <w:b/>
        </w:rPr>
        <w:t xml:space="preserve">Esimerkki 5.4639</w:t>
      </w:r>
    </w:p>
    <w:p>
      <w:r>
        <w:t xml:space="preserve">Konteksti : Viimeisen panssarivaunun taistelu (espanj: La batalla del último Panzer, ital: La battaglia dell'ultimo panzer,tunnetaan myös nimellä Viimeinen panssaripataljoona) on José Luis Merinon ohjaama espanjalais-italialainen sotaelokuva vuodelta 1969, jota Troma Entertainment levittää Amerikassa. Vastaus : José Luis Merino</w:t>
      </w:r>
    </w:p>
    <w:p>
      <w:r>
        <w:rPr>
          <w:b/>
        </w:rPr>
        <w:t xml:space="preserve">Tulos</w:t>
      </w:r>
    </w:p>
    <w:p>
      <w:r>
        <w:t xml:space="preserve">Battle of the Last Panzer saksalainen draamaelokuva vuodelta 2001 ohjaus ?</w:t>
      </w:r>
    </w:p>
    <w:p>
      <w:r>
        <w:rPr>
          <w:b/>
        </w:rPr>
        <w:t xml:space="preserve">Esimerkki 5.4640</w:t>
      </w:r>
    </w:p>
    <w:p>
      <w:r>
        <w:t xml:space="preserve">Konteksti : The Timesin arvostelija ei ollut kovin vaikuttunut kirjoittaen: He myöntävät ihailtavan objektiivisessa ohjelmaesitteessä suoraan, että "Cage of Gold" on täysin erilainen kuin heidän "puoli-dokumentaarinen" tyylinsä, ja se on "tunteisiin vetoavaa melodraamaa". Vastaus : Ealing Studios</w:t>
      </w:r>
    </w:p>
    <w:p>
      <w:r>
        <w:rPr>
          <w:b/>
        </w:rPr>
        <w:t xml:space="preserve">Tulos</w:t>
      </w:r>
    </w:p>
    <w:p>
      <w:r>
        <w:t xml:space="preserve">Mikä on Cage of Goldin tuotantoyhtiö?</w:t>
      </w:r>
    </w:p>
    <w:p>
      <w:r>
        <w:rPr>
          <w:b/>
        </w:rPr>
        <w:t xml:space="preserve">Esimerkki 5.4641</w:t>
      </w:r>
    </w:p>
    <w:p>
      <w:r>
        <w:t xml:space="preserve">Konteksti : ``Kenttä, jossa kuolin'' on yhdysvaltalaisen tieteisfiktiosarjan The X-Files neljännen tuotantokauden viides jakso. Vastaus : The X-Files</w:t>
      </w:r>
    </w:p>
    <w:p>
      <w:r>
        <w:rPr>
          <w:b/>
        </w:rPr>
        <w:t xml:space="preserve">Tulos</w:t>
      </w:r>
    </w:p>
    <w:p>
      <w:r>
        <w:t xml:space="preserve">The Field Where I Died on osa mitä sarjaa?</w:t>
      </w:r>
    </w:p>
    <w:p>
      <w:r>
        <w:rPr>
          <w:b/>
        </w:rPr>
        <w:t xml:space="preserve">Esimerkki 5.4642</w:t>
      </w:r>
    </w:p>
    <w:p>
      <w:r>
        <w:t xml:space="preserve">Konteksti : Gunnar Nylund (1904--1997) oli ruotsalainen keramiikkasuunnittelija 1930-luvulta lähtien, joka tunnetaan parhaiten Rörstrandin taiteellisena johtajana. Hän oli jo vakiintunut keramiikkataiteilija Tanskassa, ensin Bing &amp; Grøndahlin posliinitehtaalla Kööpenhaminassa 1925-28. Vastaus: 1997</w:t>
      </w:r>
    </w:p>
    <w:p>
      <w:r>
        <w:rPr>
          <w:b/>
        </w:rPr>
        <w:t xml:space="preserve">Tulos</w:t>
      </w:r>
    </w:p>
    <w:p>
      <w:r>
        <w:t xml:space="preserve">Milloin Gunnar Nylundin elämä päättyi?</w:t>
      </w:r>
    </w:p>
    <w:p>
      <w:r>
        <w:rPr>
          <w:b/>
        </w:rPr>
        <w:t xml:space="preserve">Esimerkki 5.4643</w:t>
      </w:r>
    </w:p>
    <w:p>
      <w:r>
        <w:t xml:space="preserve">Konteksti : Kenraalimajuri Carl B. Jensen on Yhdysvaltain merijalkaväen kenraaliupseeri, joka johtaa merijalkaväen itäisiä laitoksia. Vastaus : United States Marine Corps</w:t>
      </w:r>
    </w:p>
    <w:p>
      <w:r>
        <w:rPr>
          <w:b/>
        </w:rPr>
        <w:t xml:space="preserve">Tulos</w:t>
      </w:r>
    </w:p>
    <w:p>
      <w:r>
        <w:t xml:space="preserve">Mihin sotilashaaraan Carl B. Jensen kuuluu?</w:t>
      </w:r>
    </w:p>
    <w:p>
      <w:r>
        <w:rPr>
          <w:b/>
        </w:rPr>
        <w:t xml:space="preserve">Esimerkki 5.4644</w:t>
      </w:r>
    </w:p>
    <w:p>
      <w:r>
        <w:t xml:space="preserve">Konteksti: Robert Martinek (2. helmikuuta 1889 - 28. kesäkuuta 1944) oli tykistöupseeri Itävallan-Unkarin armeijassa ensimmäisen maailmansodan aikana, Itävallan Bundesheerissä ja toisen maailmansodan aikana Wehrmacht Heerissä, ja häntä pidettiin yhtenä sukupolvensa taitavimmista tykistöupseereista. Vastaus : Ensimmäinen maailmansota</w:t>
      </w:r>
    </w:p>
    <w:p>
      <w:r>
        <w:rPr>
          <w:b/>
        </w:rPr>
        <w:t xml:space="preserve">Tulos</w:t>
      </w:r>
    </w:p>
    <w:p>
      <w:r>
        <w:t xml:space="preserve">Missä sodassa tai taistelussa Robert Martinek taisteli?</w:t>
      </w:r>
    </w:p>
    <w:p>
      <w:r>
        <w:rPr>
          <w:b/>
        </w:rPr>
        <w:t xml:space="preserve">Esimerkki 5.4645</w:t>
      </w:r>
    </w:p>
    <w:p>
      <w:r>
        <w:t xml:space="preserve">Taustaa: 12. syyskuuta 2012 noin klo 12.20 paikallista aikaa (00.20 UTC) Petropavlovsk-Kamchatsky Airin lento 251, jota operoi Antonov An-28 -lentokone, syöksyi maahan yrittäessään laskeutua Palanan lentokentälle Venäjällä. Vastaus: 12. syyskuuta 2012</w:t>
      </w:r>
    </w:p>
    <w:p>
      <w:r>
        <w:rPr>
          <w:b/>
        </w:rPr>
        <w:t xml:space="preserve">Tulos</w:t>
      </w:r>
    </w:p>
    <w:p>
      <w:r>
        <w:t xml:space="preserve">Mikä oli Petropavlovsk-Kamchatsky Airin lennon 251 päivämäärä?</w:t>
      </w:r>
    </w:p>
    <w:p>
      <w:r>
        <w:rPr>
          <w:b/>
        </w:rPr>
        <w:t xml:space="preserve">Esimerkki 5.4646</w:t>
      </w:r>
    </w:p>
    <w:p>
      <w:r>
        <w:t xml:space="preserve">Konteksti: Günther Seibicke (30. elokuuta 1911 - 26. toukokuuta 1943) oli saksalainen sukellusveneen komentaja toisessa maailmansodassa ja rautaristin ritariristin saaja. Vastaus : Toinen maailmansota</w:t>
      </w:r>
    </w:p>
    <w:p>
      <w:r>
        <w:rPr>
          <w:b/>
        </w:rPr>
        <w:t xml:space="preserve">Tulos</w:t>
      </w:r>
    </w:p>
    <w:p>
      <w:r>
        <w:t xml:space="preserve">Mihin historialliseen sotaan Günther Seibicke osallistui?</w:t>
      </w:r>
    </w:p>
    <w:p>
      <w:r>
        <w:rPr>
          <w:b/>
        </w:rPr>
        <w:t xml:space="preserve">Esimerkki 5.4647</w:t>
      </w:r>
    </w:p>
    <w:p>
      <w:r>
        <w:t xml:space="preserve">Konteksti : Sir John Elwill, 4. paronetti, kuoli ilman jälkeläisiä 1. maaliskuuta 1778, ja hänet haudattiin Eghamissa, Surreyssä. Vastaus: miespuolinen</w:t>
      </w:r>
    </w:p>
    <w:p>
      <w:r>
        <w:rPr>
          <w:b/>
        </w:rPr>
        <w:t xml:space="preserve">Tulos</w:t>
      </w:r>
    </w:p>
    <w:p>
      <w:r>
        <w:t xml:space="preserve">Onko Sir John Elwill, 4. paronetti mies vai nainen?</w:t>
      </w:r>
    </w:p>
    <w:p>
      <w:r>
        <w:rPr>
          <w:b/>
        </w:rPr>
        <w:t xml:space="preserve">Esimerkki 5.4648</w:t>
      </w:r>
    </w:p>
    <w:p>
      <w:r>
        <w:t xml:space="preserve">Konteksti : Marina Mniszechin avioliitto valheellisen Dmitri I:n kanssa tarjosi puolalaisille suurmiehille mahdollisuuden valvoa suojattiaan. Vastaus : Väärä Dmitri I.</w:t>
      </w:r>
    </w:p>
    <w:p>
      <w:r>
        <w:rPr>
          <w:b/>
        </w:rPr>
        <w:t xml:space="preserve">Tulos</w:t>
      </w:r>
    </w:p>
    <w:p>
      <w:r>
        <w:t xml:space="preserve">Mikä on Marina Mniszechin puolison nimi?</w:t>
      </w:r>
    </w:p>
    <w:p>
      <w:r>
        <w:rPr>
          <w:b/>
        </w:rPr>
        <w:t xml:space="preserve">Esimerkki 5.4649</w:t>
      </w:r>
    </w:p>
    <w:p>
      <w:r>
        <w:t xml:space="preserve">Konteksti : Khady Yacine Ngom (s. 1. maaliskuuta 1979 Dakar) on senegalilainen koripalloilija. Vastaus: Nainen</w:t>
      </w:r>
    </w:p>
    <w:p>
      <w:r>
        <w:rPr>
          <w:b/>
        </w:rPr>
        <w:t xml:space="preserve">Tulos</w:t>
      </w:r>
    </w:p>
    <w:p>
      <w:r>
        <w:t xml:space="preserve">Mikä oli Khady Yacine Ngomin sukupuoli?</w:t>
      </w:r>
    </w:p>
    <w:p>
      <w:r>
        <w:rPr>
          <w:b/>
        </w:rPr>
        <w:t xml:space="preserve">Esimerkki 5.4650</w:t>
      </w:r>
    </w:p>
    <w:p>
      <w:r>
        <w:t xml:space="preserve">Konteksti: Inge Müller (syntyjään Inge Meyer) (13. maaliskuuta 1925 - 1. kesäkuuta 1966) oli itäsaksalainen kirjailija ja itäsaksalaisen näytelmäkirjailijan Heiner Müllerin toinen vaimo. Vastaus : Heiner Müller</w:t>
      </w:r>
    </w:p>
    <w:p>
      <w:r>
        <w:rPr>
          <w:b/>
        </w:rPr>
        <w:t xml:space="preserve">Tulos</w:t>
      </w:r>
    </w:p>
    <w:p>
      <w:r>
        <w:t xml:space="preserve">Mikä on Inge Müllerin puolison nimi?</w:t>
      </w:r>
    </w:p>
    <w:p>
      <w:r>
        <w:rPr>
          <w:b/>
        </w:rPr>
        <w:t xml:space="preserve">Esimerkki 5.4651</w:t>
      </w:r>
    </w:p>
    <w:p>
      <w:r>
        <w:t xml:space="preserve">Konteksti : Hänen isoisänsä William Cogswell oli kirurgin perämies vapaussodassa, joka harjoitti lääkärin ammattia Atkinsonissa, New Hampshiren osavaltiossa, ja lahjoitti maata Atkinsonin akatemiaa varten. Vastaus : Atkinson Academy</w:t>
      </w:r>
    </w:p>
    <w:p>
      <w:r>
        <w:rPr>
          <w:b/>
        </w:rPr>
        <w:t xml:space="preserve">Tulos</w:t>
      </w:r>
    </w:p>
    <w:p>
      <w:r>
        <w:t xml:space="preserve">Missä yliopistossa William Cogswell opiskeli?</w:t>
      </w:r>
    </w:p>
    <w:p>
      <w:r>
        <w:rPr>
          <w:b/>
        </w:rPr>
        <w:t xml:space="preserve">Esimerkki 5.4652</w:t>
      </w:r>
    </w:p>
    <w:p>
      <w:r>
        <w:t xml:space="preserve">Konteksti : Ismael Guerrero (s. 15. maaliskuuta 1988) on meksikolainen lentopalloilija. Vastaus: mies</w:t>
      </w:r>
    </w:p>
    <w:p>
      <w:r>
        <w:rPr>
          <w:b/>
        </w:rPr>
        <w:t xml:space="preserve">Tulos</w:t>
      </w:r>
    </w:p>
    <w:p>
      <w:r>
        <w:t xml:space="preserve">Mitä sukupuolta Ismael Guerrero on?</w:t>
      </w:r>
    </w:p>
    <w:p>
      <w:r>
        <w:rPr>
          <w:b/>
        </w:rPr>
        <w:t xml:space="preserve">Esimerkki 5.4653</w:t>
      </w:r>
    </w:p>
    <w:p>
      <w:r>
        <w:t xml:space="preserve">Konteksti: Operaatio Chengiz Khan oli koodinimi, joka annettiin Pakistanin ilmavoimien (PAF) ennaltaehkäiseville iskuille Intian ilmavoimien (IAF) etuvartiotukikohtiin ja tutkalaitteistoihin illalla 3. joulukuuta 1971, ja se merkitsi vihollisuuksien virallista aloittamista Intian ja Pakistanin välisessä sodassa vuonna 1971. Vastaus: 3. joulukuuta 1971</w:t>
      </w:r>
    </w:p>
    <w:p>
      <w:r>
        <w:rPr>
          <w:b/>
        </w:rPr>
        <w:t xml:space="preserve">Tulos</w:t>
      </w:r>
    </w:p>
    <w:p>
      <w:r>
        <w:t xml:space="preserve">Mikä on koko päivämäärä, jolloin operaatio Chengiz Khan kaatui?</w:t>
      </w:r>
    </w:p>
    <w:p>
      <w:r>
        <w:rPr>
          <w:b/>
        </w:rPr>
        <w:t xml:space="preserve">Esimerkki 5.4654</w:t>
      </w:r>
    </w:p>
    <w:p>
      <w:r>
        <w:t xml:space="preserve">Konteksti : Friedrich Altemeier (s. 4. kesäkuuta 1886 Niederbecksenissä (nyk. Bad Oeynhausen), k. 18. syyskuuta 1968) oli ensimmäisen maailmansodan hävittäjä-ässä, joka saavutti 21 voittoa. Vastaus : Ensimmäinen maailmansota</w:t>
      </w:r>
    </w:p>
    <w:p>
      <w:r>
        <w:rPr>
          <w:b/>
        </w:rPr>
        <w:t xml:space="preserve">Tulos</w:t>
      </w:r>
    </w:p>
    <w:p>
      <w:r>
        <w:t xml:space="preserve">Missä sodassa tai taistelussa Friedrich Altemeier taisteli?</w:t>
      </w:r>
    </w:p>
    <w:p>
      <w:r>
        <w:rPr>
          <w:b/>
        </w:rPr>
        <w:t xml:space="preserve">Esimerkki 5.4655</w:t>
      </w:r>
    </w:p>
    <w:p>
      <w:r>
        <w:t xml:space="preserve">Konteksti : Dance of the Dwarfs (AKA Jungle Heat) on Gus Trikonisin ohjaama seikkailuelokuva vuodelta 1983, joka perustuu löyhästi Geoffrey Householdin samannimiseen kirjaan. Vastaus : Gus Trikonis</w:t>
      </w:r>
    </w:p>
    <w:p>
      <w:r>
        <w:rPr>
          <w:b/>
        </w:rPr>
        <w:t xml:space="preserve">Tulos</w:t>
      </w:r>
    </w:p>
    <w:p>
      <w:r>
        <w:t xml:space="preserve">Kuka toimi Tanssi kääpiöistä -elokuvan ohjaajana?</w:t>
      </w:r>
    </w:p>
    <w:p>
      <w:r>
        <w:rPr>
          <w:b/>
        </w:rPr>
        <w:t xml:space="preserve">Esimerkki 5.4656</w:t>
      </w:r>
    </w:p>
    <w:p>
      <w:r>
        <w:t xml:space="preserve">Konteksti : Żaneta Glanc (s. 11. maaliskuuta 1983 Poznań) on puolalainen naispuolinen kiekonheittäjä. Vastaus: Nainen</w:t>
      </w:r>
    </w:p>
    <w:p>
      <w:r>
        <w:rPr>
          <w:b/>
        </w:rPr>
        <w:t xml:space="preserve">Tulos</w:t>
      </w:r>
    </w:p>
    <w:p>
      <w:r>
        <w:t xml:space="preserve">Mitä sukupuolta Żaneta Glanc on?</w:t>
      </w:r>
    </w:p>
    <w:p>
      <w:r>
        <w:rPr>
          <w:b/>
        </w:rPr>
        <w:t xml:space="preserve">Esimerkki 5.4657</w:t>
      </w:r>
    </w:p>
    <w:p>
      <w:r>
        <w:t xml:space="preserve">Konteksti : 14 Herculis c eli 14 Her c on noin 59 valovuoden päässä oleva ekstraaurinkoplaneetta Herkuleksen tähdistössä. Vastaus : Hercules</w:t>
      </w:r>
    </w:p>
    <w:p>
      <w:r>
        <w:rPr>
          <w:b/>
        </w:rPr>
        <w:t xml:space="preserve">Tulos</w:t>
      </w:r>
    </w:p>
    <w:p>
      <w:r>
        <w:t xml:space="preserve">Mikä on sen tähdistön nimi, johon 14 Herculis c kuuluu?</w:t>
      </w:r>
    </w:p>
    <w:p>
      <w:r>
        <w:rPr>
          <w:b/>
        </w:rPr>
        <w:t xml:space="preserve">Esimerkki 5.4658</w:t>
      </w:r>
    </w:p>
    <w:p>
      <w:r>
        <w:t xml:space="preserve">Konteksti : Eugène-Casimir Villatte, Comte d'Oultremont (14. huhtikuuta 1770 - 14. toukokuuta 1834) taisteli Ranskan armeijassa Ranskan vallankumouksen ja Napoleonin sotien aikana. Vastaus : Napoleonin sodat</w:t>
      </w:r>
    </w:p>
    <w:p>
      <w:r>
        <w:rPr>
          <w:b/>
        </w:rPr>
        <w:t xml:space="preserve">Tulos</w:t>
      </w:r>
    </w:p>
    <w:p>
      <w:r>
        <w:t xml:space="preserve">Mihin sotaan Eugène-Casimir Villatte osallistui?</w:t>
      </w:r>
    </w:p>
    <w:p>
      <w:r>
        <w:rPr>
          <w:b/>
        </w:rPr>
        <w:t xml:space="preserve">Esimerkki 5.4659</w:t>
      </w:r>
    </w:p>
    <w:p>
      <w:r>
        <w:t xml:space="preserve">Konteksti : Régine Mantbana Ambassa (s. 4. joulukuuta 1974) on entinen kamerunilainen naislentopalloilija. Vastaus: nainen</w:t>
      </w:r>
    </w:p>
    <w:p>
      <w:r>
        <w:rPr>
          <w:b/>
        </w:rPr>
        <w:t xml:space="preserve">Tulos</w:t>
      </w:r>
    </w:p>
    <w:p>
      <w:r>
        <w:t xml:space="preserve">Mikä on Régine Mantbana Ambassan sukupuoli?</w:t>
      </w:r>
    </w:p>
    <w:p>
      <w:r>
        <w:rPr>
          <w:b/>
        </w:rPr>
        <w:t xml:space="preserve">Esimerkki 5.4660</w:t>
      </w:r>
    </w:p>
    <w:p>
      <w:r>
        <w:t xml:space="preserve">Konteksti : USS Clover (1863) oli höyrykäyttöinen tykkivene, jonka unionin laivasto hankki Yhdysvaltain sisällissodan aikana. Vastaus : Yhdysvaltain sisällissodassa</w:t>
      </w:r>
    </w:p>
    <w:p>
      <w:r>
        <w:rPr>
          <w:b/>
        </w:rPr>
        <w:t xml:space="preserve">Tulos</w:t>
      </w:r>
    </w:p>
    <w:p>
      <w:r>
        <w:t xml:space="preserve">Missä sodassa USS Clover (1863) oli mukana?</w:t>
      </w:r>
    </w:p>
    <w:p>
      <w:r>
        <w:rPr>
          <w:b/>
        </w:rPr>
        <w:t xml:space="preserve">Esimerkki 5.4661</w:t>
      </w:r>
    </w:p>
    <w:p>
      <w:r>
        <w:t xml:space="preserve">Konteksti : ``Brian Griffin's House of Payne'' on Family Guy -animaatiosarjan kahdeksannen kauden 15. jakso. Vastaus : Family Guy</w:t>
      </w:r>
    </w:p>
    <w:p>
      <w:r>
        <w:rPr>
          <w:b/>
        </w:rPr>
        <w:t xml:space="preserve">Tulos</w:t>
      </w:r>
    </w:p>
    <w:p>
      <w:r>
        <w:t xml:space="preserve">Mihin sarjaan Brian Griffinin House of Payne kuului?</w:t>
      </w:r>
    </w:p>
    <w:p>
      <w:r>
        <w:rPr>
          <w:b/>
        </w:rPr>
        <w:t xml:space="preserve">Esimerkki 5.4662</w:t>
      </w:r>
    </w:p>
    <w:p>
      <w:r>
        <w:t xml:space="preserve">Konteksti : Karel Plicka (slovakiksi Karol Plicka) (14. lokakuuta 1894 - 6. toukokuuta 1987) oli tšekkoslovakialainen valokuvaaja, elokuvaohjaaja, elokuvaaja, folkloristi ja pedagogi. Vastaus: 6. toukokuuta 1987</w:t>
      </w:r>
    </w:p>
    <w:p>
      <w:r>
        <w:rPr>
          <w:b/>
        </w:rPr>
        <w:t xml:space="preserve">Tulos</w:t>
      </w:r>
    </w:p>
    <w:p>
      <w:r>
        <w:t xml:space="preserve">Milloin Karel Plicka kuoli?</w:t>
      </w:r>
    </w:p>
    <w:p>
      <w:r>
        <w:rPr>
          <w:b/>
        </w:rPr>
        <w:t xml:space="preserve">Esimerkki 5.4663</w:t>
      </w:r>
    </w:p>
    <w:p>
      <w:r>
        <w:t xml:space="preserve">Konteksti: Parkin's Patch on Yorkshire Televisionin tuotanto, joka esitettiin ITV:llä vuosina 1969-1970. Vastaus: Yorkshire</w:t>
      </w:r>
    </w:p>
    <w:p>
      <w:r>
        <w:rPr>
          <w:b/>
        </w:rPr>
        <w:t xml:space="preserve">Tulos</w:t>
      </w:r>
    </w:p>
    <w:p>
      <w:r>
        <w:t xml:space="preserve">Missä paikassa Parkin's Patch on olemassa?</w:t>
      </w:r>
    </w:p>
    <w:p>
      <w:r>
        <w:rPr>
          <w:b/>
        </w:rPr>
        <w:t xml:space="preserve">Esimerkki 5.4664</w:t>
      </w:r>
    </w:p>
    <w:p>
      <w:r>
        <w:t xml:space="preserve">Konteksti : Royal Military Academy Sandhurst (RMAS), joka tunnetaan yleisesti vain nimellä Sandhurst, on Britannian armeijan upseerikoulutuskeskus, ja se sijaitsee Camberleyn kaupungissa lähellä Sandhurstin kylää Berkshiren osavaltiossa, noin 55 kilometriä Lontoosta lounaaseen. Vastaus: Britannian armeija</w:t>
      </w:r>
    </w:p>
    <w:p>
      <w:r>
        <w:rPr>
          <w:b/>
        </w:rPr>
        <w:t xml:space="preserve">Tulos</w:t>
      </w:r>
    </w:p>
    <w:p>
      <w:r>
        <w:t xml:space="preserve">Minkä sotilashaaran kanssa Royal Military Academy Sandhurstilla oli komento?</w:t>
      </w:r>
    </w:p>
    <w:p>
      <w:r>
        <w:rPr>
          <w:b/>
        </w:rPr>
        <w:t xml:space="preserve">Esimerkki 5.4665</w:t>
      </w:r>
    </w:p>
    <w:p>
      <w:r>
        <w:t xml:space="preserve">Konteksti : The Rachel Maddow Show (myös lyhenne TRMS) on päivittäinen uutis- ja mielipideohjelma, joka esitetään MSNBC-kanavalla kello 21.00 ET-aikataulussa. Vastaus : MSNBC</w:t>
      </w:r>
    </w:p>
    <w:p>
      <w:r>
        <w:rPr>
          <w:b/>
        </w:rPr>
        <w:t xml:space="preserve">Tulos</w:t>
      </w:r>
    </w:p>
    <w:p>
      <w:r>
        <w:t xml:space="preserve">Mistä löydät The Rachel Maddow Show -ohjelman?</w:t>
      </w:r>
    </w:p>
    <w:p>
      <w:r>
        <w:rPr>
          <w:b/>
        </w:rPr>
        <w:t xml:space="preserve">Esimerkki 5.4666</w:t>
      </w:r>
    </w:p>
    <w:p>
      <w:r>
        <w:t xml:space="preserve">Konteksti : Nathaniel Branden kuoli 3. joulukuuta 2014 Parkinsonin taudin aiheuttamiin komplikaatioihin. Vastaus : Parkinsonin tauti</w:t>
      </w:r>
    </w:p>
    <w:p>
      <w:r>
        <w:rPr>
          <w:b/>
        </w:rPr>
        <w:t xml:space="preserve">Tulos</w:t>
      </w:r>
    </w:p>
    <w:p>
      <w:r>
        <w:t xml:space="preserve">Mikä oli Nathaniel Brandenin terveydentila lähellä elämänsä loppua?</w:t>
      </w:r>
    </w:p>
    <w:p>
      <w:r>
        <w:rPr>
          <w:b/>
        </w:rPr>
        <w:t xml:space="preserve">Esimerkki 5.4667</w:t>
      </w:r>
    </w:p>
    <w:p>
      <w:r>
        <w:t xml:space="preserve">Konteksti : Tohtori Jekyll ja sisar Hyde on Roy Ward Bakerin ohjaama brittiläinen elokuva vuodelta 1971, joka perustuu Robert Louis Stevensonin romaaniin Tohtori Jekyllin ja herra Hyden outo tapaus. Vastaus : Tohtori Jekyllin ja herra Hyden outo tapaus (Strange Case of Dr Jekyll and Mr Hyde).</w:t>
      </w:r>
    </w:p>
    <w:p>
      <w:r>
        <w:rPr>
          <w:b/>
        </w:rPr>
        <w:t xml:space="preserve">Tulos</w:t>
      </w:r>
    </w:p>
    <w:p>
      <w:r>
        <w:t xml:space="preserve">Mikä on Tohtori Jekyll ja sisar Hyde -elokuvan perusta?</w:t>
      </w:r>
    </w:p>
    <w:p>
      <w:r>
        <w:rPr>
          <w:b/>
        </w:rPr>
        <w:t xml:space="preserve">Esimerkki 5.4668</w:t>
      </w:r>
    </w:p>
    <w:p>
      <w:r>
        <w:t xml:space="preserve">Konteksti : Kung Fu Magoo on meksikolais-amerikkalainen animaatioelokuva, joka perustuu Millard Kaufmanin ja John Hubleyn luomaan Mr. Magoo -hahmoon. Vastaus : Mr. Magoo</w:t>
      </w:r>
    </w:p>
    <w:p>
      <w:r>
        <w:rPr>
          <w:b/>
        </w:rPr>
        <w:t xml:space="preserve">Tulos</w:t>
      </w:r>
    </w:p>
    <w:p>
      <w:r>
        <w:t xml:space="preserve">Mikä on Kung Fu Magoon perusta?</w:t>
      </w:r>
    </w:p>
    <w:p>
      <w:r>
        <w:rPr>
          <w:b/>
        </w:rPr>
        <w:t xml:space="preserve">Esimerkki 5.4669</w:t>
      </w:r>
    </w:p>
    <w:p>
      <w:r>
        <w:t xml:space="preserve">Konteksti : Jonas Valančiūnas (liettuan ääntäminen: (ˈjoːnɐs vɐɫɐnʲˈt͡ʃûːnɐs); s. 6. toukokuuta 1992) on liettualainen koripalloilija, joka pelaa koripalloliitto NBA:n Toronto Raptorsissa. Vastaus : Toronto Raptors</w:t>
      </w:r>
    </w:p>
    <w:p>
      <w:r>
        <w:rPr>
          <w:b/>
        </w:rPr>
        <w:t xml:space="preserve">Tulos</w:t>
      </w:r>
    </w:p>
    <w:p>
      <w:r>
        <w:t xml:space="preserve">Missä joukkueessa Jonas Valančiūnas pelasi?</w:t>
      </w:r>
    </w:p>
    <w:p>
      <w:r>
        <w:rPr>
          <w:b/>
        </w:rPr>
        <w:t xml:space="preserve">Esimerkki 5.4670</w:t>
      </w:r>
    </w:p>
    <w:p>
      <w:r>
        <w:t xml:space="preserve">Konteksti : Charles Philip Yorke PC, FRS, FSA (12. maaliskuuta 1764 - 13. maaliskuuta 1834) oli brittiläinen poliitikko. Vastaus : 13. maaliskuuta 1834</w:t>
      </w:r>
    </w:p>
    <w:p>
      <w:r>
        <w:rPr>
          <w:b/>
        </w:rPr>
        <w:t xml:space="preserve">Tulos</w:t>
      </w:r>
    </w:p>
    <w:p>
      <w:r>
        <w:t xml:space="preserve">Mikä on Charles Philip Yorken kuolinpäivä?</w:t>
      </w:r>
    </w:p>
    <w:p>
      <w:r>
        <w:rPr>
          <w:b/>
        </w:rPr>
        <w:t xml:space="preserve">Esimerkki 5.4671</w:t>
      </w:r>
    </w:p>
    <w:p>
      <w:r>
        <w:t xml:space="preserve">Konteksti : John Howard Kitching (16. heinäkuuta 1838 - 10. tai 11. tammikuuta 1865), josta käytetään usein nimitystä J. Howard Kitching, oli Yhdysvaltain sisällissodan aikana unionin armeijan upseeri. Vastaus : Yhdysvaltain sisällissodassa</w:t>
      </w:r>
    </w:p>
    <w:p>
      <w:r>
        <w:rPr>
          <w:b/>
        </w:rPr>
        <w:t xml:space="preserve">Tulos</w:t>
      </w:r>
    </w:p>
    <w:p>
      <w:r>
        <w:t xml:space="preserve">Mihin sotaan J. Howard Kitching osallistui?</w:t>
      </w:r>
    </w:p>
    <w:p>
      <w:r>
        <w:rPr>
          <w:b/>
        </w:rPr>
        <w:t xml:space="preserve">Esimerkki 5.4672</w:t>
      </w:r>
    </w:p>
    <w:p>
      <w:r>
        <w:t xml:space="preserve">Konteksti : Vihainen sato (saksaksi Bittere Ernte) on Agnieszka Hollandin ohjaama länsisaksalainen elokuva vuodelta 1985. Vastaus : Agnieszka Holland</w:t>
      </w:r>
    </w:p>
    <w:p>
      <w:r>
        <w:rPr>
          <w:b/>
        </w:rPr>
        <w:t xml:space="preserve">Tulos</w:t>
      </w:r>
    </w:p>
    <w:p>
      <w:r>
        <w:t xml:space="preserve">Kuka oli Angry Harvestin ohjaaja?</w:t>
      </w:r>
    </w:p>
    <w:p>
      <w:r>
        <w:rPr>
          <w:b/>
        </w:rPr>
        <w:t xml:space="preserve">Esimerkki 5.4673</w:t>
      </w:r>
    </w:p>
    <w:p>
      <w:r>
        <w:t xml:space="preserve">Konteksti : HD 97658 on 69 valovuoden päässä Leijonan tähdistössä sijaitseva tähti. Vastaus : Leo</w:t>
      </w:r>
    </w:p>
    <w:p>
      <w:r>
        <w:rPr>
          <w:b/>
        </w:rPr>
        <w:t xml:space="preserve">Tulos</w:t>
      </w:r>
    </w:p>
    <w:p>
      <w:r>
        <w:t xml:space="preserve">Tähti HD 97658 kuuluu tähdistöön, joka tunnetaan nimellä mikä?</w:t>
      </w:r>
    </w:p>
    <w:p>
      <w:r>
        <w:rPr>
          <w:b/>
        </w:rPr>
        <w:t xml:space="preserve">Esimerkki 5.4674</w:t>
      </w:r>
    </w:p>
    <w:p>
      <w:r>
        <w:t xml:space="preserve">Konteksti : Charles Arthur Bissonette (27. joulukuuta 1896 - 26. huhtikuuta 1971) oli yhdysvaltalainen takaa-ajolentäjä ja lentävä ässä ensimmäisessä maailmansodassa. Hän kuoli Los Angelesissa, Kaliforniassa 26. huhtikuuta 1971 Vastaus : 26. huhtikuuta 1971.</w:t>
      </w:r>
    </w:p>
    <w:p>
      <w:r>
        <w:rPr>
          <w:b/>
        </w:rPr>
        <w:t xml:space="preserve">Tulos</w:t>
      </w:r>
    </w:p>
    <w:p>
      <w:r>
        <w:t xml:space="preserve">Mikä on Charles Arthur Bissonetten kuolinpäivä?</w:t>
      </w:r>
    </w:p>
    <w:p>
      <w:r>
        <w:rPr>
          <w:b/>
        </w:rPr>
        <w:t xml:space="preserve">Esimerkki 5.4675</w:t>
      </w:r>
    </w:p>
    <w:p>
      <w:r>
        <w:t xml:space="preserve">Konteksti : Your Family or Mine on amerikkalainen komediasarja, joka perustuu israelilaiseen sarjaan Sabri Maranan (heprea: סברי מרנן). Vastaus: Sabri Maranan</w:t>
      </w:r>
    </w:p>
    <w:p>
      <w:r>
        <w:rPr>
          <w:b/>
        </w:rPr>
        <w:t xml:space="preserve">Tulos</w:t>
      </w:r>
    </w:p>
    <w:p>
      <w:r>
        <w:t xml:space="preserve">Mihin perustuu Your Family or Mine?</w:t>
      </w:r>
    </w:p>
    <w:p>
      <w:r>
        <w:rPr>
          <w:b/>
        </w:rPr>
        <w:t xml:space="preserve">Esimerkki 5.4676</w:t>
      </w:r>
    </w:p>
    <w:p>
      <w:r>
        <w:t xml:space="preserve">Konteksti: Junior Showtime oli Yorkshire Televisionin tekemä brittiläinen lapsille suunnattu varieteeohjelma, jota esitettiin ITV:llä vuosina 1969-1974. Vastaus : ITV</w:t>
      </w:r>
    </w:p>
    <w:p>
      <w:r>
        <w:rPr>
          <w:b/>
        </w:rPr>
        <w:t xml:space="preserve">Tulos</w:t>
      </w:r>
    </w:p>
    <w:p>
      <w:r>
        <w:t xml:space="preserve">Mikä oli Junior Showtimen alkuperäinen verkko?</w:t>
      </w:r>
    </w:p>
    <w:p>
      <w:r>
        <w:rPr>
          <w:b/>
        </w:rPr>
        <w:t xml:space="preserve">Esimerkki 5.4677</w:t>
      </w:r>
    </w:p>
    <w:p>
      <w:r>
        <w:t xml:space="preserve">Taustaa: GWR 4073 Class 5043 Earl of Mount Edgcumbe on maaliskuussa 1936 rakennettu GWR:n Castle-luokan höyryveturi. Vastaus : Maaliskuu 1936</w:t>
      </w:r>
    </w:p>
    <w:p>
      <w:r>
        <w:rPr>
          <w:b/>
        </w:rPr>
        <w:t xml:space="preserve">Tulos</w:t>
      </w:r>
    </w:p>
    <w:p>
      <w:r>
        <w:t xml:space="preserve">Minä vuonna GWR 4073 -luokan 5043 Earl of Mount Edgcumbe otettiin käyttöön?</w:t>
      </w:r>
    </w:p>
    <w:p>
      <w:r>
        <w:rPr>
          <w:b/>
        </w:rPr>
        <w:t xml:space="preserve">Esimerkki 5.4678</w:t>
      </w:r>
    </w:p>
    <w:p>
      <w:r>
        <w:t xml:space="preserve">Konteksti : Nimitystä Prokrisin kuolema (ital. Morte di Procri) on käytetty 1800-luvulta lähtien, ja sen oletetaan saaneen alkunsa Ovidiuksen kertomuksesta Prokrisin kuolemasta miehensä Kefaluksen käsissä, joka on kirjassa Metamorphoses VII. Kansallisgalleria on hylännyt tämän otsikon ainakin Cecil Gouldin vuonna 1951 ilmestyneestä luettelosta lähtien, ja sen jälkeen se on kuvannut aihetta mieluummin nimellä ``A Mythological Subject'' tai ``A Satyr surraa nymfiä''. Vastaus : Metamorphoses</w:t>
      </w:r>
    </w:p>
    <w:p>
      <w:r>
        <w:rPr>
          <w:b/>
        </w:rPr>
        <w:t xml:space="preserve">Tulos</w:t>
      </w:r>
    </w:p>
    <w:p>
      <w:r>
        <w:t xml:space="preserve">Mihin perustuu Procrisin kuolema?</w:t>
      </w:r>
    </w:p>
    <w:p>
      <w:r>
        <w:rPr>
          <w:b/>
        </w:rPr>
        <w:t xml:space="preserve">Esimerkki 5.4679</w:t>
      </w:r>
    </w:p>
    <w:p>
      <w:r>
        <w:t xml:space="preserve">Konteksti: Billy Giles (3. syyskuuta 1957, Belfast -- 25. syyskuuta 1998, Belfast) oli Ulsterin vapaaehtoisjoukkojen vapaaehtoinen, josta tuli myöhemmin aktiivinen poliitikko sen jälkeen, kun hän vapautui Maze-vankilasta vuonna 1997 istuttuaan 14 vuotta elinkautista tuomiota murhasta. Vastaus: murha</w:t>
      </w:r>
    </w:p>
    <w:p>
      <w:r>
        <w:rPr>
          <w:b/>
        </w:rPr>
        <w:t xml:space="preserve">Tulos</w:t>
      </w:r>
    </w:p>
    <w:p>
      <w:r>
        <w:t xml:space="preserve">Mikä rikos johti Billy Gilesin tuomitsemiseen?</w:t>
      </w:r>
    </w:p>
    <w:p>
      <w:r>
        <w:rPr>
          <w:b/>
        </w:rPr>
        <w:t xml:space="preserve">Esimerkki 5.4680</w:t>
      </w:r>
    </w:p>
    <w:p>
      <w:r>
        <w:t xml:space="preserve">Konteksti: Sandra Zaniewska syntyi 3. tammikuuta 1992 Katowicessa Maciej Zaniewskin ja Teresa Zaniewskan lapsena. Vastaus : Katowice</w:t>
      </w:r>
    </w:p>
    <w:p>
      <w:r>
        <w:rPr>
          <w:b/>
        </w:rPr>
        <w:t xml:space="preserve">Tulos</w:t>
      </w:r>
    </w:p>
    <w:p>
      <w:r>
        <w:t xml:space="preserve">Mistä kaupungista Sandra Zaniewska on kotoisin?</w:t>
      </w:r>
    </w:p>
    <w:p>
      <w:r>
        <w:rPr>
          <w:b/>
        </w:rPr>
        <w:t xml:space="preserve">Esimerkki 5.4681</w:t>
      </w:r>
    </w:p>
    <w:p>
      <w:r>
        <w:t xml:space="preserve">Konteksti : ISO 3166-2:MD on Moldovan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3166-2:MD -standardit?</w:t>
      </w:r>
    </w:p>
    <w:p>
      <w:r>
        <w:rPr>
          <w:b/>
        </w:rPr>
        <w:t xml:space="preserve">Esimerkki 5.4682</w:t>
      </w:r>
    </w:p>
    <w:p>
      <w:r>
        <w:t xml:space="preserve">Konteksti: Edward William Boers (10. maaliskuuta 1884 - 2. huhtikuuta 1929) oli Yhdysvaltain laivastossa palvellut merimies, joka sai kunniamitalin urheudestaan. Vastaus : Medal of Honor</w:t>
      </w:r>
    </w:p>
    <w:p>
      <w:r>
        <w:rPr>
          <w:b/>
        </w:rPr>
        <w:t xml:space="preserve">Tulos</w:t>
      </w:r>
    </w:p>
    <w:p>
      <w:r>
        <w:t xml:space="preserve">Minkä palkinnon Edward William Boers sai?</w:t>
      </w:r>
    </w:p>
    <w:p>
      <w:r>
        <w:rPr>
          <w:b/>
        </w:rPr>
        <w:t xml:space="preserve">Esimerkki 5.4683</w:t>
      </w:r>
    </w:p>
    <w:p>
      <w:r>
        <w:t xml:space="preserve">Taustaa : Maaliskuussa 2015 Digital Bros osti tytäryhtiönsä 505 Gamesin kautta 2,67 prosenttia ruotsalaisen pelikehittäjä Starbreeze Studiosin osakkeista. Vastaus : Digital Bros</w:t>
      </w:r>
    </w:p>
    <w:p>
      <w:r>
        <w:rPr>
          <w:b/>
        </w:rPr>
        <w:t xml:space="preserve">Tulos</w:t>
      </w:r>
    </w:p>
    <w:p>
      <w:r>
        <w:t xml:space="preserve">Mikä on 505 Gamesin emoyhtiö?</w:t>
      </w:r>
    </w:p>
    <w:p>
      <w:r>
        <w:rPr>
          <w:b/>
        </w:rPr>
        <w:t xml:space="preserve">Esimerkki 5.4684</w:t>
      </w:r>
    </w:p>
    <w:p>
      <w:r>
        <w:t xml:space="preserve">Konteksti : The Sims Castaway Stories on kolmas ja viimeinen peli The Sims Stories -pelisarjassa. Vastaus : The Sims Stories</w:t>
      </w:r>
    </w:p>
    <w:p>
      <w:r>
        <w:rPr>
          <w:b/>
        </w:rPr>
        <w:t xml:space="preserve">Tulos</w:t>
      </w:r>
    </w:p>
    <w:p>
      <w:r>
        <w:t xml:space="preserve">Mihin sarjaan The Sims Castaway Stories -jakso kuuluu?</w:t>
      </w:r>
    </w:p>
    <w:p>
      <w:r>
        <w:rPr>
          <w:b/>
        </w:rPr>
        <w:t xml:space="preserve">Esimerkki 5.4685</w:t>
      </w:r>
    </w:p>
    <w:p>
      <w:r>
        <w:t xml:space="preserve">Konteksti : Joseph Deiss opiskeli talous- ja yhteiskuntatieteitä Fribourgin yliopistossa. Vastaus : Fribourgin yliopistossa</w:t>
      </w:r>
    </w:p>
    <w:p>
      <w:r>
        <w:rPr>
          <w:b/>
        </w:rPr>
        <w:t xml:space="preserve">Tulos</w:t>
      </w:r>
    </w:p>
    <w:p>
      <w:r>
        <w:t xml:space="preserve">Missä yliopistossa Joseph Deiss opiskeli?</w:t>
      </w:r>
    </w:p>
    <w:p>
      <w:r>
        <w:rPr>
          <w:b/>
        </w:rPr>
        <w:t xml:space="preserve">Esimerkki 5.4686</w:t>
      </w:r>
    </w:p>
    <w:p>
      <w:r>
        <w:t xml:space="preserve">Konteksti: Jeremiah Mahoney (1840 -- 11. marraskuuta 1902) oli Yhdysvaltain armeijan kersantti ja kunniamitalin saaja roolistaan Yhdysvaltain sisällissodassa. Vastaus : Medal of Honor</w:t>
      </w:r>
    </w:p>
    <w:p>
      <w:r>
        <w:rPr>
          <w:b/>
        </w:rPr>
        <w:t xml:space="preserve">Tulos</w:t>
      </w:r>
    </w:p>
    <w:p>
      <w:r>
        <w:t xml:space="preserve">Mikä palkinto myönnettiin Jeremiah Mahoneylle?</w:t>
      </w:r>
    </w:p>
    <w:p>
      <w:r>
        <w:rPr>
          <w:b/>
        </w:rPr>
        <w:t xml:space="preserve">Esimerkki 5.4687</w:t>
      </w:r>
    </w:p>
    <w:p>
      <w:r>
        <w:t xml:space="preserve">Konteksti : Pierre Granier (1655 -- 1715) oli taitava mutta vähäpätöinen ranskalainen kuvanveistäjä, joka sai koulutuksen François Girardonin erinomaisessa ateljeessa, joka tuotti sukupolven verran erittäin päteviä kuvanveistäjiä Bâtiments du Roi'lle. Vastaus: kuvanveistäjä</w:t>
      </w:r>
    </w:p>
    <w:p>
      <w:r>
        <w:rPr>
          <w:b/>
        </w:rPr>
        <w:t xml:space="preserve">Tulos</w:t>
      </w:r>
    </w:p>
    <w:p>
      <w:r>
        <w:t xml:space="preserve">Mikä oli Pierre Granierin ammatti?</w:t>
      </w:r>
    </w:p>
    <w:p>
      <w:r>
        <w:rPr>
          <w:b/>
        </w:rPr>
        <w:t xml:space="preserve">Esimerkki 5.4688</w:t>
      </w:r>
    </w:p>
    <w:p>
      <w:r>
        <w:t xml:space="preserve">Konteksti : Oru Kal Oru Kannadi (englanniksi: A Stone, A Mirror) lyhennettynä OKOK on tamililainen romanttinen komediaelokuva, jonka on kirjoittanut ja ohjannut M. Rajesh. Vastaus : M. Rajesh</w:t>
      </w:r>
    </w:p>
    <w:p>
      <w:r>
        <w:rPr>
          <w:b/>
        </w:rPr>
        <w:t xml:space="preserve">Tulos</w:t>
      </w:r>
    </w:p>
    <w:p>
      <w:r>
        <w:t xml:space="preserve">Kenen ohjauksessa Oru Kal Oru Kannadi tuotettiin?</w:t>
      </w:r>
    </w:p>
    <w:p>
      <w:r>
        <w:rPr>
          <w:b/>
        </w:rPr>
        <w:t xml:space="preserve">Esimerkki 5.4689</w:t>
      </w:r>
    </w:p>
    <w:p>
      <w:r>
        <w:t xml:space="preserve">Konteksti: Friedrich Adrario (29. marraskuuta 1918 -- 15. kesäkuuta 2011) oli toisen maailmansodan aikana Wehrmachtin korkeasti palkittu päämies ja Bundesheerin kenraalimajuri. Vastaus : Toinen maailmansota</w:t>
      </w:r>
    </w:p>
    <w:p>
      <w:r>
        <w:rPr>
          <w:b/>
        </w:rPr>
        <w:t xml:space="preserve">Tulos</w:t>
      </w:r>
    </w:p>
    <w:p>
      <w:r>
        <w:t xml:space="preserve">Missä sodassa Friedrich Adrario taisteli?</w:t>
      </w:r>
    </w:p>
    <w:p>
      <w:r>
        <w:rPr>
          <w:b/>
        </w:rPr>
        <w:t xml:space="preserve">Esimerkki 5.4690</w:t>
      </w:r>
    </w:p>
    <w:p>
      <w:r>
        <w:t xml:space="preserve">Konteksti: Margarethe von der Saale (1522 -- 6. heinäkuuta 1566) oli saksalainen odotuskaunotar ja Hessenin maakreivi Filip I:n aatelinen, morganaattinen aviopuoliso bigamyn kautta. Vastaus : Filip I, Hessenin maakreivi</w:t>
      </w:r>
    </w:p>
    <w:p>
      <w:r>
        <w:rPr>
          <w:b/>
        </w:rPr>
        <w:t xml:space="preserve">Tulos</w:t>
      </w:r>
    </w:p>
    <w:p>
      <w:r>
        <w:t xml:space="preserve">Mikä on Margarethe von der Saalen puolison nimi?</w:t>
      </w:r>
    </w:p>
    <w:p>
      <w:r>
        <w:rPr>
          <w:b/>
        </w:rPr>
        <w:t xml:space="preserve">Esimerkki 5.4691</w:t>
      </w:r>
    </w:p>
    <w:p>
      <w:r>
        <w:t xml:space="preserve">Konteksti : ``From Out of the Rain'' on brittiläisen tieteisfantasiasarjan Torchwood toisen sarjan kymmenes jakso. Vastaus : Torchwood</w:t>
      </w:r>
    </w:p>
    <w:p>
      <w:r>
        <w:rPr>
          <w:b/>
        </w:rPr>
        <w:t xml:space="preserve">Tulos</w:t>
      </w:r>
    </w:p>
    <w:p>
      <w:r>
        <w:t xml:space="preserve">Mihin sarjaan From Out of the Rain kuuluu?</w:t>
      </w:r>
    </w:p>
    <w:p>
      <w:r>
        <w:rPr>
          <w:b/>
        </w:rPr>
        <w:t xml:space="preserve">Esimerkki 5.4692</w:t>
      </w:r>
    </w:p>
    <w:p>
      <w:r>
        <w:t xml:space="preserve">Konteksti: WISEPC J045853.90+643451.9 (lyhenne WISE 0458+6434) on kahden (A ja B) ultrakylmän ruskean kääpiön muodostama kaksoissysteemi, jonka spektriluokat ovat T8.5 ja T9.5. Järjestelmä sijaitsee Camelopardaliksen tähdistössä noin 47 ly:n päässä Maasta. Vastaus : Camelopardalis</w:t>
      </w:r>
    </w:p>
    <w:p>
      <w:r>
        <w:rPr>
          <w:b/>
        </w:rPr>
        <w:t xml:space="preserve">Tulos</w:t>
      </w:r>
    </w:p>
    <w:p>
      <w:r>
        <w:t xml:space="preserve">Mihin tähtikuvioon WISE 0458+6434 kuuluu?</w:t>
      </w:r>
    </w:p>
    <w:p>
      <w:r>
        <w:rPr>
          <w:b/>
        </w:rPr>
        <w:t xml:space="preserve">Esimerkki 5.4693</w:t>
      </w:r>
    </w:p>
    <w:p>
      <w:r>
        <w:t xml:space="preserve">Konteksti: Brodie Ainslie (10. elokuuta 1891 - 17. joulukuuta 1944) oli australialainen jalkapalloilija, joka pelasi St Kildassa Victorian Football Leaguessa (VFL). Vastaus : Australian sääntöjen jalkapalloilija</w:t>
      </w:r>
    </w:p>
    <w:p>
      <w:r>
        <w:rPr>
          <w:b/>
        </w:rPr>
        <w:t xml:space="preserve">Tulos</w:t>
      </w:r>
    </w:p>
    <w:p>
      <w:r>
        <w:t xml:space="preserve">Millainen oli Brodie Ainslien ura?</w:t>
      </w:r>
    </w:p>
    <w:p>
      <w:r>
        <w:rPr>
          <w:b/>
        </w:rPr>
        <w:t xml:space="preserve">Esimerkki 5.4694</w:t>
      </w:r>
    </w:p>
    <w:p>
      <w:r>
        <w:t xml:space="preserve">Konteksti : The Bugaloos on amerikkalainen lasten televisiosarja, jonka tuottivat veljekset Sidney Krofft ja Martin Krofft ja joka esitettiin NBC:llä lauantaiaamuisin vuosina 1970-1972. Vastaus : NBC</w:t>
      </w:r>
    </w:p>
    <w:p>
      <w:r>
        <w:rPr>
          <w:b/>
        </w:rPr>
        <w:t xml:space="preserve">Tulos</w:t>
      </w:r>
    </w:p>
    <w:p>
      <w:r>
        <w:t xml:space="preserve">Mikä on The Bugaloosin alkuperäinen verkko?</w:t>
      </w:r>
    </w:p>
    <w:p>
      <w:r>
        <w:rPr>
          <w:b/>
        </w:rPr>
        <w:t xml:space="preserve">Esimerkki 5.4695</w:t>
      </w:r>
    </w:p>
    <w:p>
      <w:r>
        <w:t xml:space="preserve">Konteksti: Goryeon Gongyang (9. maaliskuuta 1345 - 17. toukokuuta 1394, r. 1389 -- 1392) oli Korean Goryeo-dynastian 34. ja viimeinen hallitsija. Vastaus : 17. toukokuuta 1394</w:t>
      </w:r>
    </w:p>
    <w:p>
      <w:r>
        <w:rPr>
          <w:b/>
        </w:rPr>
        <w:t xml:space="preserve">Tulos</w:t>
      </w:r>
    </w:p>
    <w:p>
      <w:r>
        <w:t xml:space="preserve">Milloin Goryeon Gongyangin elämä päättyi?</w:t>
      </w:r>
    </w:p>
    <w:p>
      <w:r>
        <w:rPr>
          <w:b/>
        </w:rPr>
        <w:t xml:space="preserve">Esimerkki 5.4696</w:t>
      </w:r>
    </w:p>
    <w:p>
      <w:r>
        <w:t xml:space="preserve">Konteksti: Heinz-Otto Schultze (13. syyskuuta 1915 Kielissä - 25. marraskuuta 1943 Etelä-Atlantilla) oli saksalainen sukellusveneen komentaja toisessa maailmansodassa ja Rautaristin ritariristin (Ritterkreuz des Eisernen Kreuzes) saaja. Vastaus : Rautaristin ritariristi</w:t>
      </w:r>
    </w:p>
    <w:p>
      <w:r>
        <w:rPr>
          <w:b/>
        </w:rPr>
        <w:t xml:space="preserve">Tulos</w:t>
      </w:r>
    </w:p>
    <w:p>
      <w:r>
        <w:t xml:space="preserve">Mikä palkinto myönnettiin Heinz-Otto Schultzelle?</w:t>
      </w:r>
    </w:p>
    <w:p>
      <w:r>
        <w:rPr>
          <w:b/>
        </w:rPr>
        <w:t xml:space="preserve">Esimerkki 5.4697</w:t>
      </w:r>
    </w:p>
    <w:p>
      <w:r>
        <w:t xml:space="preserve">Konteksti : Cantaclaro on Julio Brachon ohjaama meksikolainen draamaelokuva vuodelta 1946, jossa näyttelevät Esther Fernandez, Antonio Badú ja Alberto Galán. Vastaus : Julio Bracho</w:t>
      </w:r>
    </w:p>
    <w:p>
      <w:r>
        <w:rPr>
          <w:b/>
        </w:rPr>
        <w:t xml:space="preserve">Tulos</w:t>
      </w:r>
    </w:p>
    <w:p>
      <w:r>
        <w:t xml:space="preserve">Kuka oli Cantaclaron ohjaaja?</w:t>
      </w:r>
    </w:p>
    <w:p>
      <w:r>
        <w:rPr>
          <w:b/>
        </w:rPr>
        <w:t xml:space="preserve">Esimerkki 5.4698</w:t>
      </w:r>
    </w:p>
    <w:p>
      <w:r>
        <w:t xml:space="preserve">Konteksti : Edward William Montgomery (1865 -- 27. syyskuuta 1948) oli poliitikko Kanadan Manitobassa. Vastaus : 1948</w:t>
      </w:r>
    </w:p>
    <w:p>
      <w:r>
        <w:rPr>
          <w:b/>
        </w:rPr>
        <w:t xml:space="preserve">Tulos</w:t>
      </w:r>
    </w:p>
    <w:p>
      <w:r>
        <w:t xml:space="preserve">Milloin Edward William Montgomery kuoli?</w:t>
      </w:r>
    </w:p>
    <w:p>
      <w:r>
        <w:rPr>
          <w:b/>
        </w:rPr>
        <w:t xml:space="preserve">Esimerkki 5.4699</w:t>
      </w:r>
    </w:p>
    <w:p>
      <w:r>
        <w:t xml:space="preserve">Konteksti: Katariina Lancasterin (kastilian kielellä Catalina; 31. maaliskuuta 1373 - 2. kesäkuuta 1418) oli Kastilian kuningatar ja kuningas Henrik III:n vaimo. Vastaus : Kastilian Henrik III</w:t>
      </w:r>
    </w:p>
    <w:p>
      <w:r>
        <w:rPr>
          <w:b/>
        </w:rPr>
        <w:t xml:space="preserve">Tulos</w:t>
      </w:r>
    </w:p>
    <w:p>
      <w:r>
        <w:t xml:space="preserve">Mikä on Katariina Lancasterin puolison nimi?</w:t>
      </w:r>
    </w:p>
    <w:p>
      <w:r>
        <w:rPr>
          <w:b/>
        </w:rPr>
        <w:t xml:space="preserve">Esimerkki 5.4700</w:t>
      </w:r>
    </w:p>
    <w:p>
      <w:r>
        <w:t xml:space="preserve">Konteksti : Harold Stevenson (s. 1929) on yhdysvaltalainen taidemaalari, joka tunnetaan miesalaston maalauksistaan. Vastaus: mies</w:t>
      </w:r>
    </w:p>
    <w:p>
      <w:r>
        <w:rPr>
          <w:b/>
        </w:rPr>
        <w:t xml:space="preserve">Tulos</w:t>
      </w:r>
    </w:p>
    <w:p>
      <w:r>
        <w:t xml:space="preserve">Mikä oli Harold Stevensonin sukupuoli?</w:t>
      </w:r>
    </w:p>
    <w:p>
      <w:r>
        <w:rPr>
          <w:b/>
        </w:rPr>
        <w:t xml:space="preserve">Esimerkki 5.4701</w:t>
      </w:r>
    </w:p>
    <w:p>
      <w:r>
        <w:t xml:space="preserve">Konteksti : If Death Ever Slept on Rex Stoutin kirjoittama Nero Wolfe -dekkariromaani, joka julkaistiin Viking Pressin kustantamana vuonna 1957 ja joka on koottu kokoomateokseen Three Trumps (Viking 1973). Vastaus : Nero Wolfe</w:t>
      </w:r>
    </w:p>
    <w:p>
      <w:r>
        <w:rPr>
          <w:b/>
        </w:rPr>
        <w:t xml:space="preserve">Tulos</w:t>
      </w:r>
    </w:p>
    <w:p>
      <w:r>
        <w:t xml:space="preserve">Mihin sarjaan If Death Ever Slept kuuluu?</w:t>
      </w:r>
    </w:p>
    <w:p>
      <w:r>
        <w:rPr>
          <w:b/>
        </w:rPr>
        <w:t xml:space="preserve">Esimerkki 5.4702</w:t>
      </w:r>
    </w:p>
    <w:p>
      <w:r>
        <w:t xml:space="preserve">Konteksti : Armand Zildjian opiskeli Colgaten yliopistossa ja palveli Yhdysvaltain rannikkovartiostossa Tyynellämerellä toisen maailmansodan aikana. Sodan jälkeen hän palasi isänsä tehtaalle Quincyyn, Massachusettsiin, jossa Avedis ja Armand mullistivat symbaalibisneksen Chick Webbin ja Gene Krupan kaltaisten rumpalitähtien avulla mukauttamalla symbaaleja rumpukomppeihin tekemällä niistä ohuempia. Vastaus : Colgate University</w:t>
      </w:r>
    </w:p>
    <w:p>
      <w:r>
        <w:rPr>
          <w:b/>
        </w:rPr>
        <w:t xml:space="preserve">Tulos</w:t>
      </w:r>
    </w:p>
    <w:p>
      <w:r>
        <w:t xml:space="preserve">Mikä on Armand Zildjianin kouluttaneen yliopiston nimi?</w:t>
      </w:r>
    </w:p>
    <w:p>
      <w:r>
        <w:rPr>
          <w:b/>
        </w:rPr>
        <w:t xml:space="preserve">Esimerkki 5.4703</w:t>
      </w:r>
    </w:p>
    <w:p>
      <w:r>
        <w:t xml:space="preserve">Konteksti : Paul Madson (13. lokakuuta 1950 - 12. kesäkuuta 2001) oli minneapolilainen arkkitehti, joka kuoli sydänkohtaukseen 12. kesäkuuta 50-vuotiaana. Vastaus: arkkitehti</w:t>
      </w:r>
    </w:p>
    <w:p>
      <w:r>
        <w:rPr>
          <w:b/>
        </w:rPr>
        <w:t xml:space="preserve">Tulos</w:t>
      </w:r>
    </w:p>
    <w:p>
      <w:r>
        <w:t xml:space="preserve">Mikä oli Paul Madsonin ammatti?</w:t>
      </w:r>
    </w:p>
    <w:p>
      <w:r>
        <w:rPr>
          <w:b/>
        </w:rPr>
        <w:t xml:space="preserve">Esimerkki 5.4704</w:t>
      </w:r>
    </w:p>
    <w:p>
      <w:r>
        <w:t xml:space="preserve">Konteksti : The Duke of Cumberland's Regiment of Light Dragoons oli Britannian armeijan ratsuväkirykmentti, joka perustettiin vuonna 1746 ja lakkautettiin vuonna 1749. Vastaus : Britannian armeija</w:t>
      </w:r>
    </w:p>
    <w:p>
      <w:r>
        <w:rPr>
          <w:b/>
        </w:rPr>
        <w:t xml:space="preserve">Tulos</w:t>
      </w:r>
    </w:p>
    <w:p>
      <w:r>
        <w:t xml:space="preserve">Mihin kokonaisuuteen Cumberlandin herttuan rykmentti kuului?</w:t>
      </w:r>
    </w:p>
    <w:p>
      <w:r>
        <w:rPr>
          <w:b/>
        </w:rPr>
        <w:t xml:space="preserve">Esimerkki 5.4705</w:t>
      </w:r>
    </w:p>
    <w:p>
      <w:r>
        <w:t xml:space="preserve">Konteksti: Portrait of Home (kiinaksi: 同心圆) on kiinankielinen draamasarja, joka kuvattiin ja lähetettiin Singaporen MediaCorp Channel 8 -kanavalla vuonna 2005. Vastaus : MediaCorp</w:t>
      </w:r>
    </w:p>
    <w:p>
      <w:r>
        <w:rPr>
          <w:b/>
        </w:rPr>
        <w:t xml:space="preserve">Tulos</w:t>
      </w:r>
    </w:p>
    <w:p>
      <w:r>
        <w:t xml:space="preserve">Mihin verkkoon Portrait of Home liittyy?</w:t>
      </w:r>
    </w:p>
    <w:p>
      <w:r>
        <w:rPr>
          <w:b/>
        </w:rPr>
        <w:t xml:space="preserve">Esimerkki 5.4706</w:t>
      </w:r>
    </w:p>
    <w:p>
      <w:r>
        <w:t xml:space="preserve">Taustaa : Rautakupoli julistettiin toimintakuntoon ja otettiin aluksi käyttöön 27. maaliskuuta 2011 Beersheban lähellä. Vastaus : 2011</w:t>
      </w:r>
    </w:p>
    <w:p>
      <w:r>
        <w:rPr>
          <w:b/>
        </w:rPr>
        <w:t xml:space="preserve">Tulos</w:t>
      </w:r>
    </w:p>
    <w:p>
      <w:r>
        <w:t xml:space="preserve">Minä vuonna Rautakupoli otettiin käyttöön?</w:t>
      </w:r>
    </w:p>
    <w:p>
      <w:r>
        <w:rPr>
          <w:b/>
        </w:rPr>
        <w:t xml:space="preserve">Esimerkki 5.4707</w:t>
      </w:r>
    </w:p>
    <w:p>
      <w:r>
        <w:t xml:space="preserve">Konteksti : Venetsian 28. kansainväliset elokuvajuhlat järjestettiin 26. elokuuta - 8. syyskuuta 1967. Vastaus : 1967</w:t>
      </w:r>
    </w:p>
    <w:p>
      <w:r>
        <w:rPr>
          <w:b/>
        </w:rPr>
        <w:t xml:space="preserve">Tulos</w:t>
      </w:r>
    </w:p>
    <w:p>
      <w:r>
        <w:t xml:space="preserve">Mikä päivämäärä liittyy 28. Venetsian kansainvälisiin elokuvafestivaaleihin?</w:t>
      </w:r>
    </w:p>
    <w:p>
      <w:r>
        <w:rPr>
          <w:b/>
        </w:rPr>
        <w:t xml:space="preserve">Esimerkki 5.4708</w:t>
      </w:r>
    </w:p>
    <w:p>
      <w:r>
        <w:t xml:space="preserve">Konteksti : Chris Neil (s. 18. kesäkuuta 1979) on kanadalainen jääkiekkoammattilainen oikea laitahyökkääjä ja varakapteeni Ottawa Senators National Hockey League (NHL). Vastaus : Ottawa Senators</w:t>
      </w:r>
    </w:p>
    <w:p>
      <w:r>
        <w:rPr>
          <w:b/>
        </w:rPr>
        <w:t xml:space="preserve">Tulos</w:t>
      </w:r>
    </w:p>
    <w:p>
      <w:r>
        <w:t xml:space="preserve">Mihin joukkueeseen Chris Neil kuuluu?</w:t>
      </w:r>
    </w:p>
    <w:p>
      <w:r>
        <w:rPr>
          <w:b/>
        </w:rPr>
        <w:t xml:space="preserve">Esimerkki 5.4709</w:t>
      </w:r>
    </w:p>
    <w:p>
      <w:r>
        <w:t xml:space="preserve">Konteksti : Susie Boyt kävi Channingin ja Camdenin tyttökoulun, ja hän opiskeli englantia St Catherine's Collegessa Oxfordissa, josta valmistui vuonna 1992. Vastaus: St Catherine's College</w:t>
      </w:r>
    </w:p>
    <w:p>
      <w:r>
        <w:rPr>
          <w:b/>
        </w:rPr>
        <w:t xml:space="preserve">Tulos</w:t>
      </w:r>
    </w:p>
    <w:p>
      <w:r>
        <w:t xml:space="preserve">Missä yliopistossa Susie Boyt opiskeli?</w:t>
      </w:r>
    </w:p>
    <w:p>
      <w:r>
        <w:rPr>
          <w:b/>
        </w:rPr>
        <w:t xml:space="preserve">Esimerkki 5.4710</w:t>
      </w:r>
    </w:p>
    <w:p>
      <w:r>
        <w:t xml:space="preserve">Konteksti : Makuuhuoneessa on Todd Fieldin ohjaama yhdysvaltalainen rikosdraamaelokuva vuodelta 2001, joka on omistettu Andre Dubus'lle, jonka novelliin Killings Fieldin ja Robert Festingerin käsikirjoitus perustuu. Vastaus : Killings</w:t>
      </w:r>
    </w:p>
    <w:p>
      <w:r>
        <w:rPr>
          <w:b/>
        </w:rPr>
        <w:t xml:space="preserve">Tulos</w:t>
      </w:r>
    </w:p>
    <w:p>
      <w:r>
        <w:t xml:space="preserve">Makuuhuoneessa perustuu mihin?</w:t>
      </w:r>
    </w:p>
    <w:p>
      <w:r>
        <w:rPr>
          <w:b/>
        </w:rPr>
        <w:t xml:space="preserve">Esimerkki 5.4711</w:t>
      </w:r>
    </w:p>
    <w:p>
      <w:r>
        <w:t xml:space="preserve">Konteksti : Irish Linen on kymmenes osa roomalaiskatolisen papin ja kirjailijan isä Andrew M. Greeleyn Nuala Anne McGrail -mysteeriromaanisarjasta. Vastaus : Nuala Anne McGrail -sarja</w:t>
      </w:r>
    </w:p>
    <w:p>
      <w:r>
        <w:rPr>
          <w:b/>
        </w:rPr>
        <w:t xml:space="preserve">Tulos</w:t>
      </w:r>
    </w:p>
    <w:p>
      <w:r>
        <w:t xml:space="preserve">Mihin sarjaan Irish Linen kuuluu?</w:t>
      </w:r>
    </w:p>
    <w:p>
      <w:r>
        <w:rPr>
          <w:b/>
        </w:rPr>
        <w:t xml:space="preserve">Esimerkki 5.4712</w:t>
      </w:r>
    </w:p>
    <w:p>
      <w:r>
        <w:t xml:space="preserve">Konteksti : ISO 3166-2:RS on Serbiaa koskeva merkintä ISO 3166-2 -standardissa, joka on osa Kansainvälisen standardisoimisjärjestön (ISO) julkaisemaa ISO 3166 -standardia, joka määrittelee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3166-2:RS -standardit?</w:t>
      </w:r>
    </w:p>
    <w:p>
      <w:r>
        <w:rPr>
          <w:b/>
        </w:rPr>
        <w:t xml:space="preserve">Esimerkki 5.4713</w:t>
      </w:r>
    </w:p>
    <w:p>
      <w:r>
        <w:t xml:space="preserve">Konteksti : Swanachild (myös Swanahild tai Serenahilt) oli Kaarle Martelin toinen vaimo, joka toi hänet takaisin ensimmäiseltä Baijerin sotaretkeltään vuonna 725 yhdessä setänsä Grimoaldin vaimon Biltruden kanssa. Vastaus : Charles Martel</w:t>
      </w:r>
    </w:p>
    <w:p>
      <w:r>
        <w:rPr>
          <w:b/>
        </w:rPr>
        <w:t xml:space="preserve">Tulos</w:t>
      </w:r>
    </w:p>
    <w:p>
      <w:r>
        <w:t xml:space="preserve">Mikä on Swanachildin puolison nimi?</w:t>
      </w:r>
    </w:p>
    <w:p>
      <w:r>
        <w:rPr>
          <w:b/>
        </w:rPr>
        <w:t xml:space="preserve">Esimerkki 5.4714</w:t>
      </w:r>
    </w:p>
    <w:p>
      <w:r>
        <w:t xml:space="preserve">Konteksti : Xu Yifan (kiinaksi 徐一幡, s. 8. elokuuta 1988 Tianjin) on kiinalainen naispuolinen tennisammattilainen, joka pelaa ITF:n ja WTA:n naisten sarjoissa. Vastaus : Tianjin</w:t>
      </w:r>
    </w:p>
    <w:p>
      <w:r>
        <w:rPr>
          <w:b/>
        </w:rPr>
        <w:t xml:space="preserve">Tulos</w:t>
      </w:r>
    </w:p>
    <w:p>
      <w:r>
        <w:t xml:space="preserve">Mistä kaupungista Xu Yifan on kotoisin?</w:t>
      </w:r>
    </w:p>
    <w:p>
      <w:r>
        <w:rPr>
          <w:b/>
        </w:rPr>
        <w:t xml:space="preserve">Esimerkki 5.4715</w:t>
      </w:r>
    </w:p>
    <w:p>
      <w:r>
        <w:t xml:space="preserve">Konteksti : Arthur MacArthur III (1. kesäkuuta 1876 - 2. joulukuuta 1923) oli Yhdysvaltain laivaston upseeri, jonka aktiiviura ulottui Espanjan-- Vastaus : Yhdysvaltain laivasto</w:t>
      </w:r>
    </w:p>
    <w:p>
      <w:r>
        <w:rPr>
          <w:b/>
        </w:rPr>
        <w:t xml:space="preserve">Tulos</w:t>
      </w:r>
    </w:p>
    <w:p>
      <w:r>
        <w:t xml:space="preserve">Missä sotilashaarassa Arthur MacArthur III palveli?</w:t>
      </w:r>
    </w:p>
    <w:p>
      <w:r>
        <w:rPr>
          <w:b/>
        </w:rPr>
        <w:t xml:space="preserve">Esimerkki 5.4716</w:t>
      </w:r>
    </w:p>
    <w:p>
      <w:r>
        <w:t xml:space="preserve">Konteksti : Pyhä Mochta, Mochtae tai Mahew (kuoli 20. elokuuta 535), latinankielisissä lähteissä Maucteus tai Mauchteus, oli Pyhän Patrickin viimeinen elossa oleva opetuslapsi. Vastaus: 535</w:t>
      </w:r>
    </w:p>
    <w:p>
      <w:r>
        <w:rPr>
          <w:b/>
        </w:rPr>
        <w:t xml:space="preserve">Tulos</w:t>
      </w:r>
    </w:p>
    <w:p>
      <w:r>
        <w:t xml:space="preserve">Minä päivänä Mochta kuoli?</w:t>
      </w:r>
    </w:p>
    <w:p>
      <w:r>
        <w:rPr>
          <w:b/>
        </w:rPr>
        <w:t xml:space="preserve">Esimerkki 5.4717</w:t>
      </w:r>
    </w:p>
    <w:p>
      <w:r>
        <w:t xml:space="preserve">Konteksti: Roko Karanušić (s. 5. syyskuuta 1982 Zagreb) on eläkkeellä oleva kroatialainen tenniksen ammattilainen. Vastaus : Zagreb</w:t>
      </w:r>
    </w:p>
    <w:p>
      <w:r>
        <w:rPr>
          <w:b/>
        </w:rPr>
        <w:t xml:space="preserve">Tulos</w:t>
      </w:r>
    </w:p>
    <w:p>
      <w:r>
        <w:t xml:space="preserve">Mistä kaupungista Roko Karanušić on kotoisin?</w:t>
      </w:r>
    </w:p>
    <w:p>
      <w:r>
        <w:rPr>
          <w:b/>
        </w:rPr>
        <w:t xml:space="preserve">Esimerkki 5.4718</w:t>
      </w:r>
    </w:p>
    <w:p>
      <w:r>
        <w:t xml:space="preserve">Konteksti : Cannone da 75/27 modello 11 oli ranskalainen kenttätykki, jota valmistettiin Italiassa ennen ensimmäistä maailmansotaa. Se esiteltiin vuonna 1912, ja sen oli suunnitellut eversti Déport. Vastaus : 1912</w:t>
      </w:r>
    </w:p>
    <w:p>
      <w:r>
        <w:rPr>
          <w:b/>
        </w:rPr>
        <w:t xml:space="preserve">Tulos</w:t>
      </w:r>
    </w:p>
    <w:p>
      <w:r>
        <w:t xml:space="preserve">Minä vuonna Cannone da 75/27 modello 11 otettiin käyttöön?</w:t>
      </w:r>
    </w:p>
    <w:p>
      <w:r>
        <w:rPr>
          <w:b/>
        </w:rPr>
        <w:t xml:space="preserve">Esimerkki 5.4719</w:t>
      </w:r>
    </w:p>
    <w:p>
      <w:r>
        <w:t xml:space="preserve">Konteksti : Rienzi vannoo oikeutta nuoren veljensä kuolemasta, joka tapettiin Colonna- ja Orsini-joukkojen välisessä kahakassa (tai yksinkertaisesti Rienzi) on William Holman Huntin maalaus vuodelta 1849, joka on tällä hetkellä yksityiskokoelmassa. Vastaus: yksityiskokoelma</w:t>
      </w:r>
    </w:p>
    <w:p>
      <w:r>
        <w:rPr>
          <w:b/>
        </w:rPr>
        <w:t xml:space="preserve">Tulos</w:t>
      </w:r>
    </w:p>
    <w:p>
      <w:r>
        <w:t xml:space="preserve">Mikä on sen paikan nimi, jossa Rienzi vannoo saavansa oikeutta nuoren veljensä kuolemasta, joka tapettiin Colonnan ja Orsinin ryhmittymien välisessä kahakassa?</w:t>
      </w:r>
    </w:p>
    <w:p>
      <w:r>
        <w:rPr>
          <w:b/>
        </w:rPr>
        <w:t xml:space="preserve">Esimerkki 5.4720</w:t>
      </w:r>
    </w:p>
    <w:p>
      <w:r>
        <w:t xml:space="preserve">Konteksti : NBA Live 08 on EA Sportsin NBA Live -sarjan vuoden 2007 osa. Vastaus : NBA Live -sarja</w:t>
      </w:r>
    </w:p>
    <w:p>
      <w:r>
        <w:rPr>
          <w:b/>
        </w:rPr>
        <w:t xml:space="preserve">Tulos</w:t>
      </w:r>
    </w:p>
    <w:p>
      <w:r>
        <w:t xml:space="preserve">Mihin sarjaan NBA Live 08 kuului?</w:t>
      </w:r>
    </w:p>
    <w:p>
      <w:r>
        <w:rPr>
          <w:b/>
        </w:rPr>
        <w:t xml:space="preserve">Esimerkki 5.4721</w:t>
      </w:r>
    </w:p>
    <w:p>
      <w:r>
        <w:t xml:space="preserve">Konteksti : 90 Tauri (90 Tau) on tähti Härkätaivaan tähdistössä. Vastaus : Taurus</w:t>
      </w:r>
    </w:p>
    <w:p>
      <w:r>
        <w:rPr>
          <w:b/>
        </w:rPr>
        <w:t xml:space="preserve">Tulos</w:t>
      </w:r>
    </w:p>
    <w:p>
      <w:r>
        <w:t xml:space="preserve">Mihin tähdistöön 90 Tauri kuuluu?</w:t>
      </w:r>
    </w:p>
    <w:p>
      <w:r>
        <w:rPr>
          <w:b/>
        </w:rPr>
        <w:t xml:space="preserve">Esimerkki 5.4722</w:t>
      </w:r>
    </w:p>
    <w:p>
      <w:r>
        <w:t xml:space="preserve">Taustaa: Motorola osti Netopian vuoden 2007 ensimmäisellä neljänneksellä. Vastaus : Motorola</w:t>
      </w:r>
    </w:p>
    <w:p>
      <w:r>
        <w:rPr>
          <w:b/>
        </w:rPr>
        <w:t xml:space="preserve">Tulos</w:t>
      </w:r>
    </w:p>
    <w:p>
      <w:r>
        <w:t xml:space="preserve">Mihin yritykseen Netopia kuuluu?</w:t>
      </w:r>
    </w:p>
    <w:p>
      <w:r>
        <w:rPr>
          <w:b/>
        </w:rPr>
        <w:t xml:space="preserve">Esimerkki 5.4723</w:t>
      </w:r>
    </w:p>
    <w:p>
      <w:r>
        <w:t xml:space="preserve">Konteksti : The Legend of Hallowdega tuotti @radical.media AMP Energy Juice -yhtiölle tuotemerkillä varustettuna elokuvana, ja se kuvattiin Charlottessa, NC:ssä ja Talladega Superspeedwayllä, Alabamassa. Vastaus : radical.media</w:t>
      </w:r>
    </w:p>
    <w:p>
      <w:r>
        <w:rPr>
          <w:b/>
        </w:rPr>
        <w:t xml:space="preserve">Tulos</w:t>
      </w:r>
    </w:p>
    <w:p>
      <w:r>
        <w:t xml:space="preserve">Mikä tuotantoyhtiö tai mitkä tuotantoyhtiöt loivat The Legend of Hallowdegan?</w:t>
      </w:r>
    </w:p>
    <w:p>
      <w:r>
        <w:rPr>
          <w:b/>
        </w:rPr>
        <w:t xml:space="preserve">Esimerkki 5.4724</w:t>
      </w:r>
    </w:p>
    <w:p>
      <w:r>
        <w:t xml:space="preserve">Konteksti : Cobie-Jane Morgan (s. 29. kesäkuuta 1985) on naispuolinen rugby union -pelaaja. Vastaus: Nainen</w:t>
      </w:r>
    </w:p>
    <w:p>
      <w:r>
        <w:rPr>
          <w:b/>
        </w:rPr>
        <w:t xml:space="preserve">Tulos</w:t>
      </w:r>
    </w:p>
    <w:p>
      <w:r>
        <w:t xml:space="preserve">Mikä on Cobie-Jane Morganin sukupuoli?</w:t>
      </w:r>
    </w:p>
    <w:p>
      <w:r>
        <w:rPr>
          <w:b/>
        </w:rPr>
        <w:t xml:space="preserve">Esimerkki 5.4725</w:t>
      </w:r>
    </w:p>
    <w:p>
      <w:r>
        <w:t xml:space="preserve">Konteksti : Two Mules for Sister Sara on yhdysvaltalais-meksikolainen lännenelokuva, jonka pääosassa on Shirley MacLaine (joka mainitaan Clint Eastwoodin yläpuolella elokuvan lopputeksteissä, mutta ei julisteessa) ja joka sijoittuu Ranskan Meksikossa tapahtuneen intervention aikaan. Vastaus : Mexico</w:t>
      </w:r>
    </w:p>
    <w:p>
      <w:r>
        <w:rPr>
          <w:b/>
        </w:rPr>
        <w:t xml:space="preserve">Tulos</w:t>
      </w:r>
    </w:p>
    <w:p>
      <w:r>
        <w:t xml:space="preserve">Missä paikassa on Two Mules for Sister Sara?</w:t>
      </w:r>
    </w:p>
    <w:p>
      <w:r>
        <w:rPr>
          <w:b/>
        </w:rPr>
        <w:t xml:space="preserve">Esimerkki 5.4726</w:t>
      </w:r>
    </w:p>
    <w:p>
      <w:r>
        <w:t xml:space="preserve">Konteksti : Jiří Šejba (s. 22. heinäkuuta 1962 Pardubice, Tšekkoslovakia) on eläkkeellä oleva jääkiekkoammattilainen, joka pelasi yhden kauden National Hockey Leaguessa Buffalo Sabresissa. Vastaus : Buffalo Sabres</w:t>
      </w:r>
    </w:p>
    <w:p>
      <w:r>
        <w:rPr>
          <w:b/>
        </w:rPr>
        <w:t xml:space="preserve">Tulos</w:t>
      </w:r>
    </w:p>
    <w:p>
      <w:r>
        <w:t xml:space="preserve">Missä joukkueessa Jiří Šejba pelaa?</w:t>
      </w:r>
    </w:p>
    <w:p>
      <w:r>
        <w:rPr>
          <w:b/>
        </w:rPr>
        <w:t xml:space="preserve">Esimerkki 5.4727</w:t>
      </w:r>
    </w:p>
    <w:p>
      <w:r>
        <w:t xml:space="preserve">Konteksti : The Magdalene Sisters on Peter Mullanin kirjoittama ja ohjaama elokuva vuodelta 2002, joka kertoo kolmesta teini-ikäisestä tytöstä, jotka lähetettiin Magdaleenan turvapaikkoihin (tunnetaan myös nimellä "Magdaleenan pesulat"), koteihin, joihin sijoitettiin naisia, jotka perheensä tai yhteiskunta oli leimannut "langenneiksi". Vastaus : Peter Mullan</w:t>
      </w:r>
    </w:p>
    <w:p>
      <w:r>
        <w:rPr>
          <w:b/>
        </w:rPr>
        <w:t xml:space="preserve">Tulos</w:t>
      </w:r>
    </w:p>
    <w:p>
      <w:r>
        <w:t xml:space="preserve">Kuka ohjasi elokuvan Magdaleenan sisaret?</w:t>
      </w:r>
    </w:p>
    <w:p>
      <w:r>
        <w:rPr>
          <w:b/>
        </w:rPr>
        <w:t xml:space="preserve">Esimerkki 5.4728</w:t>
      </w:r>
    </w:p>
    <w:p>
      <w:r>
        <w:t xml:space="preserve">Konteksti : Vuoden 1904 FA-cupin loppuottelu oli jalkapallo-ottelu Bolton Wanderersin ja Manchester Cityn välillä 23. huhtikuuta 1904 Crystal Palacessa Lontoossa. Vastaus : 23. huhtikuuta 1904</w:t>
      </w:r>
    </w:p>
    <w:p>
      <w:r>
        <w:rPr>
          <w:b/>
        </w:rPr>
        <w:t xml:space="preserve">Tulos</w:t>
      </w:r>
    </w:p>
    <w:p>
      <w:r>
        <w:t xml:space="preserve">Mikä päivämäärä liittyy vuoden 1904 FA Cup -finaaliin?</w:t>
      </w:r>
    </w:p>
    <w:p>
      <w:r>
        <w:rPr>
          <w:b/>
        </w:rPr>
        <w:t xml:space="preserve">Esimerkki 5.4729</w:t>
      </w:r>
    </w:p>
    <w:p>
      <w:r>
        <w:t xml:space="preserve">Konteksti : HMS Bounty, joka tunnettiin myös nimellä HM Armed Vessel Bounty, oli pieni kauppa-alus, jonka kuninkaallinen laivasto osti kasvitieteellistä tehtävää varten. Vastaus : Kuninkaallinen laivasto</w:t>
      </w:r>
    </w:p>
    <w:p>
      <w:r>
        <w:rPr>
          <w:b/>
        </w:rPr>
        <w:t xml:space="preserve">Tulos</w:t>
      </w:r>
    </w:p>
    <w:p>
      <w:r>
        <w:t xml:space="preserve">Mihin asevoimiin HMS Bounty kuului?</w:t>
      </w:r>
    </w:p>
    <w:p>
      <w:r>
        <w:rPr>
          <w:b/>
        </w:rPr>
        <w:t xml:space="preserve">Esimerkki 5.4730</w:t>
      </w:r>
    </w:p>
    <w:p>
      <w:r>
        <w:t xml:space="preserve">Konteksti : Andromeda XXII (Pisces VI, Triangulum I) on matalan pintakirkkauden omaava kääpiösfäärigalaksi, joka sijaitsee noin 940-1 033 kiloparekan (3,07×106-3,37×106 ly) etäisyydellä Auringosta Kalojen tähdistössä, paikallisessa ryhmässä. Vastaus : Pisces</w:t>
      </w:r>
    </w:p>
    <w:p>
      <w:r>
        <w:rPr>
          <w:b/>
        </w:rPr>
        <w:t xml:space="preserve">Tulos</w:t>
      </w:r>
    </w:p>
    <w:p>
      <w:r>
        <w:t xml:space="preserve">Mihin tähdistöön Andromeda XXII kuuluu?</w:t>
      </w:r>
    </w:p>
    <w:p>
      <w:r>
        <w:rPr>
          <w:b/>
        </w:rPr>
        <w:t xml:space="preserve">Esimerkki 5.4731</w:t>
      </w:r>
    </w:p>
    <w:p>
      <w:r>
        <w:t xml:space="preserve">Konteksti: Chinx syntyi ja kasvoi Far Rockawayssä ja asui sekä Redfern Housesissa että Edgemere Housesissa, jotka nykyään tunnetaan nimellä Ocean Bay Apartments. Vastaus : Far Rockaway</w:t>
      </w:r>
    </w:p>
    <w:p>
      <w:r>
        <w:rPr>
          <w:b/>
        </w:rPr>
        <w:t xml:space="preserve">Tulos</w:t>
      </w:r>
    </w:p>
    <w:p>
      <w:r>
        <w:t xml:space="preserve">Mistä kaupungista Chinx on kotoisin?</w:t>
      </w:r>
    </w:p>
    <w:p>
      <w:r>
        <w:rPr>
          <w:b/>
        </w:rPr>
        <w:t xml:space="preserve">Esimerkki 5.4732</w:t>
      </w:r>
    </w:p>
    <w:p>
      <w:r>
        <w:t xml:space="preserve">Konteksti : Copyleft (leikittely sanasta tekijänoikeus) tarkoittaa käytäntöä, jossa ihmisille tarjotaan oikeus jakaa vapaasti kopioita ja muunneltuja versioita teoksesta sillä ehdolla, että samat oikeudet säilyvät myös myöhemmissä johdannaisteoksissa. Vastaus : tekijänoikeus</w:t>
      </w:r>
    </w:p>
    <w:p>
      <w:r>
        <w:rPr>
          <w:b/>
        </w:rPr>
        <w:t xml:space="preserve">Tulos</w:t>
      </w:r>
    </w:p>
    <w:p>
      <w:r>
        <w:t xml:space="preserve">Mihin Copyleft perustuu?</w:t>
      </w:r>
    </w:p>
    <w:p>
      <w:r>
        <w:rPr>
          <w:b/>
        </w:rPr>
        <w:t xml:space="preserve">Esimerkki 5.4733</w:t>
      </w:r>
    </w:p>
    <w:p>
      <w:r>
        <w:t xml:space="preserve">Konteksti : Ebbe Rode oli naimisissa näyttelijä Helle Virknerin kanssa. Vastaus : Helle Virkner</w:t>
      </w:r>
    </w:p>
    <w:p>
      <w:r>
        <w:rPr>
          <w:b/>
        </w:rPr>
        <w:t xml:space="preserve">Tulos</w:t>
      </w:r>
    </w:p>
    <w:p>
      <w:r>
        <w:t xml:space="preserve">Mikä on Ebbe Roden puolison nimi?</w:t>
      </w:r>
    </w:p>
    <w:p>
      <w:r>
        <w:rPr>
          <w:b/>
        </w:rPr>
        <w:t xml:space="preserve">Esimerkki 5.4734</w:t>
      </w:r>
    </w:p>
    <w:p>
      <w:r>
        <w:t xml:space="preserve">Konteksti : Andrew Dods Handyside (1835 -- 23. toukokuuta 1904) oli siirtomaa-aikaisen Etelä-Australian (Australian osavaltio vuodesta 1901) poliitikko, Etelä-Australian edustajainhuoneen jäsen. Vastaus : 23. toukokuuta 1904</w:t>
      </w:r>
    </w:p>
    <w:p>
      <w:r>
        <w:rPr>
          <w:b/>
        </w:rPr>
        <w:t xml:space="preserve">Tulos</w:t>
      </w:r>
    </w:p>
    <w:p>
      <w:r>
        <w:t xml:space="preserve">Mikä on Andrew Dods Handysiden kuolinpäivä?</w:t>
      </w:r>
    </w:p>
    <w:p>
      <w:r>
        <w:rPr>
          <w:b/>
        </w:rPr>
        <w:t xml:space="preserve">Esimerkki 5.4735</w:t>
      </w:r>
    </w:p>
    <w:p>
      <w:r>
        <w:t xml:space="preserve">Konteksti : Gnomeo &amp; Julia on vuonna 2011 valmistunut brittiläis-amerikkalainen 3D-tietokoneanimaatioelokuva, joka perustuu William Shakespearen näytelmään Romeo ja Julia. Vastaus : Romeo ja Julia</w:t>
      </w:r>
    </w:p>
    <w:p>
      <w:r>
        <w:rPr>
          <w:b/>
        </w:rPr>
        <w:t xml:space="preserve">Tulos</w:t>
      </w:r>
    </w:p>
    <w:p>
      <w:r>
        <w:t xml:space="preserve">Mihin perustuu Gnomeo &amp; Julia?</w:t>
      </w:r>
    </w:p>
    <w:p>
      <w:r>
        <w:rPr>
          <w:b/>
        </w:rPr>
        <w:t xml:space="preserve">Esimerkki 5.4736</w:t>
      </w:r>
    </w:p>
    <w:p>
      <w:r>
        <w:t xml:space="preserve">Konteksti : The Deliberate Stranger (suomennos) on kaksiosainen televisioelokuva, joka esitettiin alun perin NBC:llä toukokuussa 1986. Vastaus : NBC</w:t>
      </w:r>
    </w:p>
    <w:p>
      <w:r>
        <w:rPr>
          <w:b/>
        </w:rPr>
        <w:t xml:space="preserve">Tulos</w:t>
      </w:r>
    </w:p>
    <w:p>
      <w:r>
        <w:t xml:space="preserve">Mikä kanava esitti The Deliberate Strangerin?</w:t>
      </w:r>
    </w:p>
    <w:p>
      <w:r>
        <w:rPr>
          <w:b/>
        </w:rPr>
        <w:t xml:space="preserve">Esimerkki 5.4737</w:t>
      </w:r>
    </w:p>
    <w:p>
      <w:r>
        <w:t xml:space="preserve">Konteksti : Boreaksen raiskaus Orithyian kimppuun on Peter Paul Rubensin maalaus vuodelta 1620, joka on nykyään Wienin taideakatemiassa. Vastaus : Wienin taideakatemia</w:t>
      </w:r>
    </w:p>
    <w:p>
      <w:r>
        <w:rPr>
          <w:b/>
        </w:rPr>
        <w:t xml:space="preserve">Tulos</w:t>
      </w:r>
    </w:p>
    <w:p>
      <w:r>
        <w:t xml:space="preserve">Mikä on sen paikan nimi, josta löytyy Boreaksen tekemä Orithyian raiskaus?</w:t>
      </w:r>
    </w:p>
    <w:p>
      <w:r>
        <w:rPr>
          <w:b/>
        </w:rPr>
        <w:t xml:space="preserve">Esimerkki 5.4738</w:t>
      </w:r>
    </w:p>
    <w:p>
      <w:r>
        <w:t xml:space="preserve">Konteksti: Paek Myong-suk (s. 24. helmikuuta 1954) on pohjoiskorealainen entinen lentopalloilija, joka osallistui vuoden 1972 kesäolympialaisiin. Vastaus: Nainen</w:t>
      </w:r>
    </w:p>
    <w:p>
      <w:r>
        <w:rPr>
          <w:b/>
        </w:rPr>
        <w:t xml:space="preserve">Tulos</w:t>
      </w:r>
    </w:p>
    <w:p>
      <w:r>
        <w:t xml:space="preserve">Minkä sukupuolen Paek Myong-suk on?</w:t>
      </w:r>
    </w:p>
    <w:p>
      <w:r>
        <w:rPr>
          <w:b/>
        </w:rPr>
        <w:t xml:space="preserve">Esimerkki 5.4739</w:t>
      </w:r>
    </w:p>
    <w:p>
      <w:r>
        <w:t xml:space="preserve">Konteksti: Else Sehrig-Vehling oli vuonna 1921 yksi ensimmäisistä naispuolisista taideopiskelijoista Düsseldorfin kaupungin taideakatemiassa. Vastaus : Nainen</w:t>
      </w:r>
    </w:p>
    <w:p>
      <w:r>
        <w:rPr>
          <w:b/>
        </w:rPr>
        <w:t xml:space="preserve">Tulos</w:t>
      </w:r>
    </w:p>
    <w:p>
      <w:r>
        <w:t xml:space="preserve">Mikä on Else Sehrig-Vehlingin sukupuoli tai sukupuoli?</w:t>
      </w:r>
    </w:p>
    <w:p>
      <w:r>
        <w:rPr>
          <w:b/>
        </w:rPr>
        <w:t xml:space="preserve">Esimerkki 5.4740</w:t>
      </w:r>
    </w:p>
    <w:p>
      <w:r>
        <w:t xml:space="preserve">Konteksti : Francis Nash (noin 1742--7. lokakuuta 1777) oli prikaatikenraali Manner-Euroopan armeijassa Yhdysvaltain vapaussodan aikana. Vastaus : Mannermaan armeija</w:t>
      </w:r>
    </w:p>
    <w:p>
      <w:r>
        <w:rPr>
          <w:b/>
        </w:rPr>
        <w:t xml:space="preserve">Tulos</w:t>
      </w:r>
    </w:p>
    <w:p>
      <w:r>
        <w:t xml:space="preserve">Missä sotilashaarassa Francis Nash oli?</w:t>
      </w:r>
    </w:p>
    <w:p>
      <w:r>
        <w:rPr>
          <w:b/>
        </w:rPr>
        <w:t xml:space="preserve">Esimerkki 5.4741</w:t>
      </w:r>
    </w:p>
    <w:p>
      <w:r>
        <w:t xml:space="preserve">Konteksti : Brewster McCloud on Robert Altmanin ohjaama elokuva vuodelta 1970, joka kertoo nuoresta erakosta (Bud Cort nimihenkilönä), joka asuu Houstonin Astrodomen laskeumasuojassa, jossa hän rakentaa siipiä voidakseen lentää. Vastaus: Houston</w:t>
      </w:r>
    </w:p>
    <w:p>
      <w:r>
        <w:rPr>
          <w:b/>
        </w:rPr>
        <w:t xml:space="preserve">Tulos</w:t>
      </w:r>
    </w:p>
    <w:p>
      <w:r>
        <w:t xml:space="preserve">Missä paikassa Brewster McCloud on?</w:t>
      </w:r>
    </w:p>
    <w:p>
      <w:r>
        <w:rPr>
          <w:b/>
        </w:rPr>
        <w:t xml:space="preserve">Esimerkki 5.4742</w:t>
      </w:r>
    </w:p>
    <w:p>
      <w:r>
        <w:t xml:space="preserve">Konteksti : The New Fred and Barney Show on 30-minuuttinen lauantaiaamun animaatiosarja, jonka Hanna-Barbera tuotti vuonna 1979 NBC:llä 3. helmikuuta - 20. lokakuuta 1979. Vastaus : NBC</w:t>
      </w:r>
    </w:p>
    <w:p>
      <w:r>
        <w:rPr>
          <w:b/>
        </w:rPr>
        <w:t xml:space="preserve">Tulos</w:t>
      </w:r>
    </w:p>
    <w:p>
      <w:r>
        <w:t xml:space="preserve">Millä kanavalla The New Fred and Barney Show esitettiin ensimmäisen kerran?</w:t>
      </w:r>
    </w:p>
    <w:p>
      <w:r>
        <w:rPr>
          <w:b/>
        </w:rPr>
        <w:t xml:space="preserve">Esimerkki 5.4743</w:t>
      </w:r>
    </w:p>
    <w:p>
      <w:r>
        <w:t xml:space="preserve">Konteksti : The Hunt for Gollum on vuonna 2009 valmistunut brittiläinen fantasiafanielokuva, joka perustuu J. R. R. Tolkienin Taru sormusten herrasta -teoksen liitteisiin. Vastaus : Taru sormusten herrasta</w:t>
      </w:r>
    </w:p>
    <w:p>
      <w:r>
        <w:rPr>
          <w:b/>
        </w:rPr>
        <w:t xml:space="preserve">Tulos</w:t>
      </w:r>
    </w:p>
    <w:p>
      <w:r>
        <w:t xml:space="preserve">Mikä on Klonkun metsästyksen perusta?</w:t>
      </w:r>
    </w:p>
    <w:p>
      <w:r>
        <w:rPr>
          <w:b/>
        </w:rPr>
        <w:t xml:space="preserve">Esimerkki 5.4744</w:t>
      </w:r>
    </w:p>
    <w:p>
      <w:r>
        <w:t xml:space="preserve">Konteksti : Isänmetsästys on Rex Stoutin kirjoittama Nero Wolfen salapoliisiromaani, jonka Viking Press julkaisi vuonna 1968. Vastaus : Nero Wolfe</w:t>
      </w:r>
    </w:p>
    <w:p>
      <w:r>
        <w:rPr>
          <w:b/>
        </w:rPr>
        <w:t xml:space="preserve">Tulos</w:t>
      </w:r>
    </w:p>
    <w:p>
      <w:r>
        <w:t xml:space="preserve">Mihin sarjaan jakso Isän metsästys kuuluu?</w:t>
      </w:r>
    </w:p>
    <w:p>
      <w:r>
        <w:rPr>
          <w:b/>
        </w:rPr>
        <w:t xml:space="preserve">Esimerkki 5.4745</w:t>
      </w:r>
    </w:p>
    <w:p>
      <w:r>
        <w:t xml:space="preserve">Konteksti : Mad Monster Party (näyttönimi Mad Monster Party?) on yhdysvaltalainen stop motion -animaatioelokuva vuodelta 1967, jonka Rankin/Bass Productions tuotti Embassy Picturesille. Vastaus : Rankin/Bass Productions</w:t>
      </w:r>
    </w:p>
    <w:p>
      <w:r>
        <w:rPr>
          <w:b/>
        </w:rPr>
        <w:t xml:space="preserve">Tulos</w:t>
      </w:r>
    </w:p>
    <w:p>
      <w:r>
        <w:t xml:space="preserve">Mikä tuotantoyhtiö oli mukana Mad Monster Party -elokuvassa??</w:t>
      </w:r>
    </w:p>
    <w:p>
      <w:r>
        <w:rPr>
          <w:b/>
        </w:rPr>
        <w:t xml:space="preserve">Esimerkki 5.4746</w:t>
      </w:r>
    </w:p>
    <w:p>
      <w:r>
        <w:t xml:space="preserve">Konteksti : Shareef Cousin (s. 1979) on yhdysvaltalainen mies, joka tuomittiin väärin perustein Michael Gerardin murhasta vuonna 1996. Vastaus : murha</w:t>
      </w:r>
    </w:p>
    <w:p>
      <w:r>
        <w:rPr>
          <w:b/>
        </w:rPr>
        <w:t xml:space="preserve">Tulos</w:t>
      </w:r>
    </w:p>
    <w:p>
      <w:r>
        <w:t xml:space="preserve">Mikä rikos johti Shareef Cousinin tuomitsemiseen?</w:t>
      </w:r>
    </w:p>
    <w:p>
      <w:r>
        <w:rPr>
          <w:b/>
        </w:rPr>
        <w:t xml:space="preserve">Esimerkki 5.4747</w:t>
      </w:r>
    </w:p>
    <w:p>
      <w:r>
        <w:t xml:space="preserve">Konteksti : 202 Panzer I:tä muutettiin Panzerjäger I:ksi vuosina 1940 ja 1941. Vastaus : 1940</w:t>
      </w:r>
    </w:p>
    <w:p>
      <w:r>
        <w:rPr>
          <w:b/>
        </w:rPr>
        <w:t xml:space="preserve">Tulos</w:t>
      </w:r>
    </w:p>
    <w:p>
      <w:r>
        <w:t xml:space="preserve">Minä vuonna Panzerjäger I tuli käyttöön?</w:t>
      </w:r>
    </w:p>
    <w:p>
      <w:r>
        <w:rPr>
          <w:b/>
        </w:rPr>
        <w:t xml:space="preserve">Esimerkki 5.4748</w:t>
      </w:r>
    </w:p>
    <w:p>
      <w:r>
        <w:t xml:space="preserve">Konteksti: Octavian Paler opiskeli filosofiaa ja oikeustiedettä Bukarestin yliopistossa. Vastaus : Bukarestin yliopistossa</w:t>
      </w:r>
    </w:p>
    <w:p>
      <w:r>
        <w:rPr>
          <w:b/>
        </w:rPr>
        <w:t xml:space="preserve">Tulos</w:t>
      </w:r>
    </w:p>
    <w:p>
      <w:r>
        <w:t xml:space="preserve">Mikä on Octavian Palerin kouluttaneen yliopiston nimi?</w:t>
      </w:r>
    </w:p>
    <w:p>
      <w:r>
        <w:rPr>
          <w:b/>
        </w:rPr>
        <w:t xml:space="preserve">Esimerkki 5.4749</w:t>
      </w:r>
    </w:p>
    <w:p>
      <w:r>
        <w:t xml:space="preserve">Konteksti : ``Nukke'' on amerikkalaisen tv-antologiasarjan The Twilight Zone jakso 98, jossa Cliff Robertson näyttelee vatsastapuhujaa. Vastaus : The Twilight Zone</w:t>
      </w:r>
    </w:p>
    <w:p>
      <w:r>
        <w:rPr>
          <w:b/>
        </w:rPr>
        <w:t xml:space="preserve">Tulos</w:t>
      </w:r>
    </w:p>
    <w:p>
      <w:r>
        <w:t xml:space="preserve">The Dummy on osa mitä sarjaa?</w:t>
      </w:r>
    </w:p>
    <w:p>
      <w:r>
        <w:rPr>
          <w:b/>
        </w:rPr>
        <w:t xml:space="preserve">Esimerkki 5.4750</w:t>
      </w:r>
    </w:p>
    <w:p>
      <w:r>
        <w:t xml:space="preserve">Konteksti: Simon Grascher (18. joulukuuta 1920 - 14. heinäkuuta 1943) oli Waffen SS:n Unterscharführer toisen maailmansodan aikana, ja hänelle myönnettiin rautaristin ritariristi. Vastaus : Toisessa maailmansodassa</w:t>
      </w:r>
    </w:p>
    <w:p>
      <w:r>
        <w:rPr>
          <w:b/>
        </w:rPr>
        <w:t xml:space="preserve">Tulos</w:t>
      </w:r>
    </w:p>
    <w:p>
      <w:r>
        <w:t xml:space="preserve">Minkä sodan aikana Simon Grascher oli asevoimissa?</w:t>
      </w:r>
    </w:p>
    <w:p>
      <w:r>
        <w:rPr>
          <w:b/>
        </w:rPr>
        <w:t xml:space="preserve">Esimerkki 5.4751</w:t>
      </w:r>
    </w:p>
    <w:p>
      <w:r>
        <w:t xml:space="preserve">Konteksti : Dick Pointer (ennen vuotta 1778 -- 1827) oli amerikkalainen rajasankari ja afrikkalainen orja. Vastaus: 1827</w:t>
      </w:r>
    </w:p>
    <w:p>
      <w:r>
        <w:rPr>
          <w:b/>
        </w:rPr>
        <w:t xml:space="preserve">Tulos</w:t>
      </w:r>
    </w:p>
    <w:p>
      <w:r>
        <w:t xml:space="preserve">Milloin Dick Pointer kuoli?</w:t>
      </w:r>
    </w:p>
    <w:p>
      <w:r>
        <w:rPr>
          <w:b/>
        </w:rPr>
        <w:t xml:space="preserve">Esimerkki 5.4752</w:t>
      </w:r>
    </w:p>
    <w:p>
      <w:r>
        <w:t xml:space="preserve">Konteksti : John Hunt Morgan (1. kesäkuuta 1825 - 4. syyskuuta 1864) oli Yhdysvaltain sisällissodan konfederaation kenraali. Vastaus : Yhdysvaltain sisällissota</w:t>
      </w:r>
    </w:p>
    <w:p>
      <w:r>
        <w:rPr>
          <w:b/>
        </w:rPr>
        <w:t xml:space="preserve">Tulos</w:t>
      </w:r>
    </w:p>
    <w:p>
      <w:r>
        <w:t xml:space="preserve">Missä sodassa John Hunt Morgan palveli?</w:t>
      </w:r>
    </w:p>
    <w:p>
      <w:r>
        <w:rPr>
          <w:b/>
        </w:rPr>
        <w:t xml:space="preserve">Esimerkki 5.4753</w:t>
      </w:r>
    </w:p>
    <w:p>
      <w:r>
        <w:t xml:space="preserve">Konteksti : Yves Lafontaine (s. 16. heinäkuuta 1959) on kanadalainen muusikko, luuttumies ja kirjailija. Vastaus: luutiööri</w:t>
      </w:r>
    </w:p>
    <w:p>
      <w:r>
        <w:rPr>
          <w:b/>
        </w:rPr>
        <w:t xml:space="preserve">Tulos</w:t>
      </w:r>
    </w:p>
    <w:p>
      <w:r>
        <w:t xml:space="preserve">Mikä oli Yves Lafontainen ammatti?</w:t>
      </w:r>
    </w:p>
    <w:p>
      <w:r>
        <w:rPr>
          <w:b/>
        </w:rPr>
        <w:t xml:space="preserve">Esimerkki 5.4754</w:t>
      </w:r>
    </w:p>
    <w:p>
      <w:r>
        <w:t xml:space="preserve">Konteksti: Trena Trice-Hill (s. 4. elokuuta 1965) on yhdysvaltalainen entinen koripalloilija, joka pelasi New York Libertyssä ja on nykyisin Columbian yliopiston apuvalmentaja. Vastaus : New York Liberty</w:t>
      </w:r>
    </w:p>
    <w:p>
      <w:r>
        <w:rPr>
          <w:b/>
        </w:rPr>
        <w:t xml:space="preserve">Tulos</w:t>
      </w:r>
    </w:p>
    <w:p>
      <w:r>
        <w:t xml:space="preserve">Missä joukkueessa Trena Trice-Hill on?</w:t>
      </w:r>
    </w:p>
    <w:p>
      <w:r>
        <w:rPr>
          <w:b/>
        </w:rPr>
        <w:t xml:space="preserve">Esimerkki 5.4755</w:t>
      </w:r>
    </w:p>
    <w:p>
      <w:r>
        <w:t xml:space="preserve">Konteksti: Barbara McClintock syntyi Eleanor McClintockina 16. kesäkuuta 1902 Hartfordissa, Connecticutissa. Hän oli kolmas lääkäri Thomas Henry McClintockin ja Sara Handy McClintockin neljästä lapsesta. Vastaus: Hartford</w:t>
      </w:r>
    </w:p>
    <w:p>
      <w:r>
        <w:rPr>
          <w:b/>
        </w:rPr>
        <w:t xml:space="preserve">Tulos</w:t>
      </w:r>
    </w:p>
    <w:p>
      <w:r>
        <w:t xml:space="preserve">Mihin kaupunkiin Barbara McClintock liittyy?</w:t>
      </w:r>
    </w:p>
    <w:p>
      <w:r>
        <w:rPr>
          <w:b/>
        </w:rPr>
        <w:t xml:space="preserve">Esimerkki 5.4756</w:t>
      </w:r>
    </w:p>
    <w:p>
      <w:r>
        <w:t xml:space="preserve">Taustaa : Avago Technologies osti LSI Corporationin 6. toukokuuta 2014 6,6 miljardilla dollarilla. Vastaus : Avago Technologies</w:t>
      </w:r>
    </w:p>
    <w:p>
      <w:r>
        <w:rPr>
          <w:b/>
        </w:rPr>
        <w:t xml:space="preserve">Tulos</w:t>
      </w:r>
    </w:p>
    <w:p>
      <w:r>
        <w:t xml:space="preserve">Mikä yritys on LSI Corporationin emoyhtiö?</w:t>
      </w:r>
    </w:p>
    <w:p>
      <w:r>
        <w:rPr>
          <w:b/>
        </w:rPr>
        <w:t xml:space="preserve">Esimerkki 5.4757</w:t>
      </w:r>
    </w:p>
    <w:p>
      <w:r>
        <w:t xml:space="preserve">Konteksti : Richmondin kivääri oli Richmondin asevaraston Richmondissa, Virginiassa, valmistama, Yhdysvaltain sisällissodan aikana Konfederaation armeijan käyttöön tarkoitettu kiväärillinen musketti. Vastaus : Amerikan sisällissota</w:t>
      </w:r>
    </w:p>
    <w:p>
      <w:r>
        <w:rPr>
          <w:b/>
        </w:rPr>
        <w:t xml:space="preserve">Tulos</w:t>
      </w:r>
    </w:p>
    <w:p>
      <w:r>
        <w:t xml:space="preserve">Mihin historialliseen sotaan Richmondin kivääri osallistui?</w:t>
      </w:r>
    </w:p>
    <w:p>
      <w:r>
        <w:rPr>
          <w:b/>
        </w:rPr>
        <w:t xml:space="preserve">Esimerkki 5.4758</w:t>
      </w:r>
    </w:p>
    <w:p>
      <w:r>
        <w:t xml:space="preserve">Konteksti : ISO 3166-2:ST on São Tomé ja Príncipeä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3166-2:ST -standardit?</w:t>
      </w:r>
    </w:p>
    <w:p>
      <w:r>
        <w:rPr>
          <w:b/>
        </w:rPr>
        <w:t xml:space="preserve">Esimerkki 5.4759</w:t>
      </w:r>
    </w:p>
    <w:p>
      <w:r>
        <w:t xml:space="preserve">Konteksti: Kapteeni George Everard Gibbons MC, DFC (15. helmikuuta 1896 -- 20. maaliskuuta 1923) oli brittiläinen ensimmäisen maailmansodan lentäjä-ässä, joka saavutti 18 ilmavoittoa lentäessään Bristol F.2 -hävittäjällä vuonna 1918. Vastaus : Ensimmäinen maailmansota</w:t>
      </w:r>
    </w:p>
    <w:p>
      <w:r>
        <w:rPr>
          <w:b/>
        </w:rPr>
        <w:t xml:space="preserve">Tulos</w:t>
      </w:r>
    </w:p>
    <w:p>
      <w:r>
        <w:t xml:space="preserve">Missä sodassa George Everard Gibbons taisteli?</w:t>
      </w:r>
    </w:p>
    <w:p>
      <w:r>
        <w:rPr>
          <w:b/>
        </w:rPr>
        <w:t xml:space="preserve">Esimerkki 5.4760</w:t>
      </w:r>
    </w:p>
    <w:p>
      <w:r>
        <w:t xml:space="preserve">Konteksti : The Saint's Vacation on RKO Picturesin brittiläisen haaran tuottaman seikkailuelokuvan nimi vuodelta 1941. Vastaus : RKO Pictures</w:t>
      </w:r>
    </w:p>
    <w:p>
      <w:r>
        <w:rPr>
          <w:b/>
        </w:rPr>
        <w:t xml:space="preserve">Tulos</w:t>
      </w:r>
    </w:p>
    <w:p>
      <w:r>
        <w:t xml:space="preserve">Mikä tuotantoyhtiö tai mitkä tuotantoyhtiöt loivat The Saint's Vacationin?</w:t>
      </w:r>
    </w:p>
    <w:p>
      <w:r>
        <w:rPr>
          <w:b/>
        </w:rPr>
        <w:t xml:space="preserve">Esimerkki 5.4761</w:t>
      </w:r>
    </w:p>
    <w:p>
      <w:r>
        <w:t xml:space="preserve">Konteksti : Bárbara Allende Gil de Biedma, joka tunnetaan nimellä Ouka Leele (Madrid, 29. kesäkuuta 1957) on espanjalainen valokuvaaja. Vastaus : valokuvaaja</w:t>
      </w:r>
    </w:p>
    <w:p>
      <w:r>
        <w:rPr>
          <w:b/>
        </w:rPr>
        <w:t xml:space="preserve">Tulos</w:t>
      </w:r>
    </w:p>
    <w:p>
      <w:r>
        <w:t xml:space="preserve">Millainen ammatti Ouka Leele on?</w:t>
      </w:r>
    </w:p>
    <w:p>
      <w:r>
        <w:rPr>
          <w:b/>
        </w:rPr>
        <w:t xml:space="preserve">Esimerkki 5.4762</w:t>
      </w:r>
    </w:p>
    <w:p>
      <w:r>
        <w:t xml:space="preserve">Konteksti : Markus Eriksson (s. 29. marraskuuta 1989 Göteborg) on ruotsalainen tennispelaaja. Vastaus : Göteborg</w:t>
      </w:r>
    </w:p>
    <w:p>
      <w:r>
        <w:rPr>
          <w:b/>
        </w:rPr>
        <w:t xml:space="preserve">Tulos</w:t>
      </w:r>
    </w:p>
    <w:p>
      <w:r>
        <w:t xml:space="preserve">Mistä kaupungista Markus Eriksson on kotoisin?</w:t>
      </w:r>
    </w:p>
    <w:p>
      <w:r>
        <w:rPr>
          <w:b/>
        </w:rPr>
        <w:t xml:space="preserve">Esimerkki 5.4763</w:t>
      </w:r>
    </w:p>
    <w:p>
      <w:r>
        <w:t xml:space="preserve">Konteksti : Andrew Szanton valmistui Princetonin yliopistosta vuonna 1985 ja työskenteli useita vuosia Smithsonian Institutionin suullisena historioitsijana ennen kuin hänestä tuli kirjailija. Vastaus : Princetonin yliopisto</w:t>
      </w:r>
    </w:p>
    <w:p>
      <w:r>
        <w:rPr>
          <w:b/>
        </w:rPr>
        <w:t xml:space="preserve">Tulos</w:t>
      </w:r>
    </w:p>
    <w:p>
      <w:r>
        <w:t xml:space="preserve">Mikä on Andrew Szantonin kouluttaneen yliopiston nimi?</w:t>
      </w:r>
    </w:p>
    <w:p>
      <w:r>
        <w:rPr>
          <w:b/>
        </w:rPr>
        <w:t xml:space="preserve">Esimerkki 5.4764</w:t>
      </w:r>
    </w:p>
    <w:p>
      <w:r>
        <w:t xml:space="preserve">Konteksti : ISO 3166-2:RE on Réunionin nimike ISO 3166-2:ssa, joka on osa Kansainvälisen standardisoimisjärjestön (ISO) julkaisemaa ISO 3166 -standardia, joka määrittelee koodit kaikkien ISO 3166-1:ssä koodattujen maiden tärkeimpien osa-alueiden (esim. maakuntien tai osavaltioiden) nimille. Vastaus: Kansainvälinen standardisoimisjärjestö</w:t>
      </w:r>
    </w:p>
    <w:p>
      <w:r>
        <w:rPr>
          <w:b/>
        </w:rPr>
        <w:t xml:space="preserve">Tulos</w:t>
      </w:r>
    </w:p>
    <w:p>
      <w:r>
        <w:t xml:space="preserve">Kuka on laatinut ISO 3166-2:RE -standardit?</w:t>
      </w:r>
    </w:p>
    <w:p>
      <w:r>
        <w:rPr>
          <w:b/>
        </w:rPr>
        <w:t xml:space="preserve">Esimerkki 5.4765</w:t>
      </w:r>
    </w:p>
    <w:p>
      <w:r>
        <w:t xml:space="preserve">Konteksti : Iota Crucis (ι Cru / ι Crucis) on tähti Cruxin tähdistössä. Vastaus : Crux</w:t>
      </w:r>
    </w:p>
    <w:p>
      <w:r>
        <w:rPr>
          <w:b/>
        </w:rPr>
        <w:t xml:space="preserve">Tulos</w:t>
      </w:r>
    </w:p>
    <w:p>
      <w:r>
        <w:t xml:space="preserve">Mikä on sen tähtikuvion nimi, johon Iota Crucis kuuluu?</w:t>
      </w:r>
    </w:p>
    <w:p>
      <w:r>
        <w:rPr>
          <w:b/>
        </w:rPr>
        <w:t xml:space="preserve">Esimerkki 5.4766</w:t>
      </w:r>
    </w:p>
    <w:p>
      <w:r>
        <w:t xml:space="preserve">Konteksti: Achille Lauro (16. kesäkuuta 1887, Piano di Sorrento - 15. marraskuuta 1982, Napoli) oli italialainen liikemies ja poliitikko. Vastaus : 15. marraskuuta 1982</w:t>
      </w:r>
    </w:p>
    <w:p>
      <w:r>
        <w:rPr>
          <w:b/>
        </w:rPr>
        <w:t xml:space="preserve">Tulos</w:t>
      </w:r>
    </w:p>
    <w:p>
      <w:r>
        <w:t xml:space="preserve">Milloin Achille Lauro kuoli?</w:t>
      </w:r>
    </w:p>
    <w:p>
      <w:r>
        <w:rPr>
          <w:b/>
        </w:rPr>
        <w:t xml:space="preserve">Esimerkki 5.4767</w:t>
      </w:r>
    </w:p>
    <w:p>
      <w:r>
        <w:t xml:space="preserve">Konteksti : 1800-luvulla Spieloper ('oopperanäytelmä') ymmärrettiin kevyeksi oopperalajiksi, joka kehittyi Singspielistä. Vastaus : Singspiel</w:t>
      </w:r>
    </w:p>
    <w:p>
      <w:r>
        <w:rPr>
          <w:b/>
        </w:rPr>
        <w:t xml:space="preserve">Tulos</w:t>
      </w:r>
    </w:p>
    <w:p>
      <w:r>
        <w:t xml:space="preserve">Mihin Spieloper perustuu?</w:t>
      </w:r>
    </w:p>
    <w:p>
      <w:r>
        <w:rPr>
          <w:b/>
        </w:rPr>
        <w:t xml:space="preserve">Esimerkki 5.4768</w:t>
      </w:r>
    </w:p>
    <w:p>
      <w:r>
        <w:t xml:space="preserve">Konteksti : Charles S. Kendrick (23. tammikuuta 1817 - 13. elokuuta 1863) oli Yhdysvaltain laivaston upseeri Yhdysvaltain sisällissodan aikana. Vastaus : Yhdysvaltain laivasto</w:t>
      </w:r>
    </w:p>
    <w:p>
      <w:r>
        <w:rPr>
          <w:b/>
        </w:rPr>
        <w:t xml:space="preserve">Tulos</w:t>
      </w:r>
    </w:p>
    <w:p>
      <w:r>
        <w:t xml:space="preserve">Missä järjestössä Charles S. Kendrick oli mukana?</w:t>
      </w:r>
    </w:p>
    <w:p>
      <w:r>
        <w:rPr>
          <w:b/>
        </w:rPr>
        <w:t xml:space="preserve">Esimerkki 5.4769</w:t>
      </w:r>
    </w:p>
    <w:p>
      <w:r>
        <w:t xml:space="preserve">Konteksti : The Shadow Rising (faneilta lyhennettynä tSR) on neljäs kirja yhdysvaltalaisen kirjailijan Robert Jordanin fantasiasarjassa The Wheel of Time. Vastaus : The Wheel of Time</w:t>
      </w:r>
    </w:p>
    <w:p>
      <w:r>
        <w:rPr>
          <w:b/>
        </w:rPr>
        <w:t xml:space="preserve">Tulos</w:t>
      </w:r>
    </w:p>
    <w:p>
      <w:r>
        <w:t xml:space="preserve">Mihin sarjaan The Shadow Rising kuuluu?</w:t>
      </w:r>
    </w:p>
    <w:p>
      <w:r>
        <w:rPr>
          <w:b/>
        </w:rPr>
        <w:t xml:space="preserve">Esimerkki 5.4770</w:t>
      </w:r>
    </w:p>
    <w:p>
      <w:r>
        <w:t xml:space="preserve">Asiayhteys: Iran Aseman Airlinesin lento 6895, Itek Airin Boeing 737-219 Advanced -lentokone, rekisteröity EX-009, oli Iran Aseman Airlinesin tilauslento, joka syöksyi maahan 24. elokuuta 2008 (kello 20.30 paikallista aikaa) lähellä Manasin kansainvälistä lentokenttää Kirgisiassa matkalla Imam Khomeinin kansainväliselle lentokentälle Teheranissa Iranissa. Vastaus: 24. elokuuta 2008</w:t>
      </w:r>
    </w:p>
    <w:p>
      <w:r>
        <w:rPr>
          <w:b/>
        </w:rPr>
        <w:t xml:space="preserve">Tulos</w:t>
      </w:r>
    </w:p>
    <w:p>
      <w:r>
        <w:t xml:space="preserve">Milloin Iran Aseman Airlinesin lento 6895 tapahtui?</w:t>
      </w:r>
    </w:p>
    <w:p>
      <w:r>
        <w:rPr>
          <w:b/>
        </w:rPr>
        <w:t xml:space="preserve">Esimerkki 5.4771</w:t>
      </w:r>
    </w:p>
    <w:p>
      <w:r>
        <w:t xml:space="preserve">Konteksti: John S. Samuel (24. joulukuuta 1913 - 1. huhtikuuta 2002) oli Yhdysvaltain ilmavoimien kenraalimajuri. Vastaus : Yhdysvaltain ilmavoimat</w:t>
      </w:r>
    </w:p>
    <w:p>
      <w:r>
        <w:rPr>
          <w:b/>
        </w:rPr>
        <w:t xml:space="preserve">Tulos</w:t>
      </w:r>
    </w:p>
    <w:p>
      <w:r>
        <w:t xml:space="preserve">Mihin sotilashaaraan John S. Samuel kuului?</w:t>
      </w:r>
    </w:p>
    <w:p>
      <w:r>
        <w:rPr>
          <w:b/>
        </w:rPr>
        <w:t xml:space="preserve">Esimerkki 5.4772</w:t>
      </w:r>
    </w:p>
    <w:p>
      <w:r>
        <w:t xml:space="preserve">Konteksti : Muotokuva taiteilijan äidistä 63-vuotiaana (saksaksi Bildnis der Mutter mit 63 Jahren) on saksalaisen taidegraafikon ja taidemaalarin Albrecht Dürerin hiilipiirros maaliskuulta 1514, joka on nykyään Berliinin Kupferstichkabinettissa. Vastaus : Kupferstichkabinett, Berliini</w:t>
      </w:r>
    </w:p>
    <w:p>
      <w:r>
        <w:rPr>
          <w:b/>
        </w:rPr>
        <w:t xml:space="preserve">Tulos</w:t>
      </w:r>
    </w:p>
    <w:p>
      <w:r>
        <w:t xml:space="preserve">Mikä on sen paikan nimi, josta löytyy muotokuva taiteilijan äidistä 63-vuotiaana?</w:t>
      </w:r>
    </w:p>
    <w:p>
      <w:r>
        <w:rPr>
          <w:b/>
        </w:rPr>
        <w:t xml:space="preserve">Esimerkki 5.4773</w:t>
      </w:r>
    </w:p>
    <w:p>
      <w:r>
        <w:t xml:space="preserve">Konteksti : NGC 4700 on spiraaligalaksi, joka sijaitsee 50 miljoonan valovuoden päässä Neitsyen tähdistössä. Vastaus : Virgo</w:t>
      </w:r>
    </w:p>
    <w:p>
      <w:r>
        <w:rPr>
          <w:b/>
        </w:rPr>
        <w:t xml:space="preserve">Tulos</w:t>
      </w:r>
    </w:p>
    <w:p>
      <w:r>
        <w:t xml:space="preserve">Mihin tähdistöön NGC 4700 kuuluu?</w:t>
      </w:r>
    </w:p>
    <w:p>
      <w:r>
        <w:rPr>
          <w:b/>
        </w:rPr>
        <w:t xml:space="preserve">Esimerkki 5.4774</w:t>
      </w:r>
    </w:p>
    <w:p>
      <w:r>
        <w:t xml:space="preserve">Konteksti: Neal Anderson Scott (21. toukokuuta 1919 - 26. lokakuuta 1942) oli merivoimien upseeri, joka kuoli palvellessaan Yhdysvaltain merivoimien reservissä toisen maailmansodan aikana ja jolle myönnettiin merivoimien risti. Vastaus : Toisessa maailmansodassa</w:t>
      </w:r>
    </w:p>
    <w:p>
      <w:r>
        <w:rPr>
          <w:b/>
        </w:rPr>
        <w:t xml:space="preserve">Tulos</w:t>
      </w:r>
    </w:p>
    <w:p>
      <w:r>
        <w:t xml:space="preserve">Missä sodassa Neal Anderson Scott taisteli?</w:t>
      </w:r>
    </w:p>
    <w:p>
      <w:r>
        <w:rPr>
          <w:b/>
        </w:rPr>
        <w:t xml:space="preserve">Esimerkki 5.4775</w:t>
      </w:r>
    </w:p>
    <w:p>
      <w:r>
        <w:t xml:space="preserve">Taustaa: Middle East Airlinesin lento 438, Boeing 720B, kutsumanimi CEDAR JET 438, oli matkalla Beirutista Abu Dhabiin 1. tammikuuta 1976, kun pommi räjähti koneen keulan rahtitilassa. Vastaus: 1. tammikuuta 1976</w:t>
      </w:r>
    </w:p>
    <w:p>
      <w:r>
        <w:rPr>
          <w:b/>
        </w:rPr>
        <w:t xml:space="preserve">Tulos</w:t>
      </w:r>
    </w:p>
    <w:p>
      <w:r>
        <w:t xml:space="preserve">Minä päivänä tapahtui Middle East Airlinesin lento 438?</w:t>
      </w:r>
    </w:p>
    <w:p>
      <w:r>
        <w:rPr>
          <w:b/>
        </w:rPr>
        <w:t xml:space="preserve">Esimerkki 5.4776</w:t>
      </w:r>
    </w:p>
    <w:p>
      <w:r>
        <w:t xml:space="preserve">Konteksti : WISE J014656.66+423410.0 (lyhenne WISE 0146+4234) on Andromedan tähdistössä sijaitseva ruskea kääpiö, jonka spektriluokka on Y0. Vastaus : Andromeda</w:t>
      </w:r>
    </w:p>
    <w:p>
      <w:r>
        <w:rPr>
          <w:b/>
        </w:rPr>
        <w:t xml:space="preserve">Tulos</w:t>
      </w:r>
    </w:p>
    <w:p>
      <w:r>
        <w:t xml:space="preserve">Tähti WISE 0146+4234 kuuluu tähdistöön, joka tunnetaan nimellä mikä?</w:t>
      </w:r>
    </w:p>
    <w:p>
      <w:r>
        <w:rPr>
          <w:b/>
        </w:rPr>
        <w:t xml:space="preserve">Esimerkki 5.4777</w:t>
      </w:r>
    </w:p>
    <w:p>
      <w:r>
        <w:t xml:space="preserve">Konteksti : Codice rosso (Punainen koodi) on italialainen televisiosarja, joka tuotettiin vuonna 2006 ja esitettiin Canale 5 -kanavalla 16. marraskuuta ja 15. joulukuuta 2006 välisenä aikana. Vastaus : Canale 5</w:t>
      </w:r>
    </w:p>
    <w:p>
      <w:r>
        <w:rPr>
          <w:b/>
        </w:rPr>
        <w:t xml:space="preserve">Tulos</w:t>
      </w:r>
    </w:p>
    <w:p>
      <w:r>
        <w:t xml:space="preserve">Mikä alkuperäinen verkko on osa Codice Rossoa?</w:t>
      </w:r>
    </w:p>
    <w:p>
      <w:r>
        <w:rPr>
          <w:b/>
        </w:rPr>
        <w:t xml:space="preserve">Esimerkki 5.4778</w:t>
      </w:r>
    </w:p>
    <w:p>
      <w:r>
        <w:t xml:space="preserve">Konteksti : ``Yuppy Love'' on jakso BBC:n komediasarjasta Only Fools and Horses. Vastaus : Only Fools and Horses</w:t>
      </w:r>
    </w:p>
    <w:p>
      <w:r>
        <w:rPr>
          <w:b/>
        </w:rPr>
        <w:t xml:space="preserve">Tulos</w:t>
      </w:r>
    </w:p>
    <w:p>
      <w:r>
        <w:t xml:space="preserve">Mihin sarjaan Yuppy Love kuuluu?</w:t>
      </w:r>
    </w:p>
    <w:p>
      <w:r>
        <w:rPr>
          <w:b/>
        </w:rPr>
        <w:t xml:space="preserve">Esimerkki 5.4779</w:t>
      </w:r>
    </w:p>
    <w:p>
      <w:r>
        <w:t xml:space="preserve">Konteksti : The Viking Symbol Mystery on Grosset &amp; Dunlapin julkaiseman alkuperäisen The Hardy Boys Mystery Stories -sarjan 42. osa. Vastaus : The Hardy Boys</w:t>
      </w:r>
    </w:p>
    <w:p>
      <w:r>
        <w:rPr>
          <w:b/>
        </w:rPr>
        <w:t xml:space="preserve">Tulos</w:t>
      </w:r>
    </w:p>
    <w:p>
      <w:r>
        <w:t xml:space="preserve">Mihin sarjaan kuului The Viking Symbol Mystery?</w:t>
      </w:r>
    </w:p>
    <w:p>
      <w:r>
        <w:rPr>
          <w:b/>
        </w:rPr>
        <w:t xml:space="preserve">Esimerkki 5.4780</w:t>
      </w:r>
    </w:p>
    <w:p>
      <w:r>
        <w:t xml:space="preserve">Konteksti : Carol A. DiBattiste liittyi Yhdysvaltain ilmavoimiin valmistuttuaan lukiosta vuonna 1971. Vastaus : Yhdysvaltain ilmavoimiin</w:t>
      </w:r>
    </w:p>
    <w:p>
      <w:r>
        <w:rPr>
          <w:b/>
        </w:rPr>
        <w:t xml:space="preserve">Tulos</w:t>
      </w:r>
    </w:p>
    <w:p>
      <w:r>
        <w:t xml:space="preserve">Minkä sotilashaaran palveluksessa Carol A. DiBattiste toimi?</w:t>
      </w:r>
    </w:p>
    <w:p>
      <w:r>
        <w:rPr>
          <w:b/>
        </w:rPr>
        <w:t xml:space="preserve">Esimerkki 5.4781</w:t>
      </w:r>
    </w:p>
    <w:p>
      <w:r>
        <w:t xml:space="preserve">Konteksti : Aaveiden gondoli (ital. La gondola delle chimere) on Augusto Geninan ohjaama ranskalais-italialainen draamaelokuva vuodelta 1936, jonka pääosissa nähdään Marcelle Chantal, Henri Rollan ja Paul Bernard. Vastaus : Augusto Genina</w:t>
      </w:r>
    </w:p>
    <w:p>
      <w:r>
        <w:rPr>
          <w:b/>
        </w:rPr>
        <w:t xml:space="preserve">Tulos</w:t>
      </w:r>
    </w:p>
    <w:p>
      <w:r>
        <w:t xml:space="preserve">Kuka ohjasi elokuvan The Phantom Gondola?</w:t>
      </w:r>
    </w:p>
    <w:p>
      <w:r>
        <w:rPr>
          <w:b/>
        </w:rPr>
        <w:t xml:space="preserve">Esimerkki 5.4782</w:t>
      </w:r>
    </w:p>
    <w:p>
      <w:r>
        <w:t xml:space="preserve">Konteksti : Adrian Ronan (s. 1970) on irlantilainen eläkkeellä oleva hurlumheittäjä, joka pelasi Kilkennyn A-maajoukkueessa hyökkääjänä. Vastaus: Hurler</w:t>
      </w:r>
    </w:p>
    <w:p>
      <w:r>
        <w:rPr>
          <w:b/>
        </w:rPr>
        <w:t xml:space="preserve">Tulos</w:t>
      </w:r>
    </w:p>
    <w:p>
      <w:r>
        <w:t xml:space="preserve">Mikä oli Adrian Ronanin ura?</w:t>
      </w:r>
    </w:p>
    <w:p>
      <w:r>
        <w:rPr>
          <w:b/>
        </w:rPr>
        <w:t xml:space="preserve">Esimerkki 5.4783</w:t>
      </w:r>
    </w:p>
    <w:p>
      <w:r>
        <w:t xml:space="preserve">Konteksti : Kadun lapset (saks. Kinder der Straße) on Carl Boesen ohjaama saksalainen mykkäelokuva vuodelta 1929, jossa näyttelevät Lissy Arna, Heinrich George ja Rudolf Biebrach. Vastaus : Carl Boese</w:t>
      </w:r>
    </w:p>
    <w:p>
      <w:r>
        <w:rPr>
          <w:b/>
        </w:rPr>
        <w:t xml:space="preserve">Tulos</w:t>
      </w:r>
    </w:p>
    <w:p>
      <w:r>
        <w:t xml:space="preserve">Kuka ohjasi Children of the Street -elokuvan?</w:t>
      </w:r>
    </w:p>
    <w:p>
      <w:r>
        <w:rPr>
          <w:b/>
        </w:rPr>
        <w:t xml:space="preserve">Esimerkki 5.4784</w:t>
      </w:r>
    </w:p>
    <w:p>
      <w:r>
        <w:t xml:space="preserve">Konteksti : Mandan aakkoset perustuvat aramean aakkosiin, ja niitä käytetään mandan kielen kirjoittamiseen. Vastaus : Aramean aakkoset</w:t>
      </w:r>
    </w:p>
    <w:p>
      <w:r>
        <w:rPr>
          <w:b/>
        </w:rPr>
        <w:t xml:space="preserve">Tulos</w:t>
      </w:r>
    </w:p>
    <w:p>
      <w:r>
        <w:t xml:space="preserve">Mikä on pandalaisten aakkosten perusta?</w:t>
      </w:r>
    </w:p>
    <w:p>
      <w:r>
        <w:rPr>
          <w:b/>
        </w:rPr>
        <w:t xml:space="preserve">Esimerkki 5.4785</w:t>
      </w:r>
    </w:p>
    <w:p>
      <w:r>
        <w:t xml:space="preserve">Konteksti : ``Hulluuden vuori'' on Simpsonien kahdeksannen kauden kahdestoista jakso. Vastaus : Simpsonit</w:t>
      </w:r>
    </w:p>
    <w:p>
      <w:r>
        <w:rPr>
          <w:b/>
        </w:rPr>
        <w:t xml:space="preserve">Tulos</w:t>
      </w:r>
    </w:p>
    <w:p>
      <w:r>
        <w:t xml:space="preserve">Mihin sarjaan jakso Mountain of Madness kuuluu?</w:t>
      </w:r>
    </w:p>
    <w:p>
      <w:r>
        <w:rPr>
          <w:b/>
        </w:rPr>
        <w:t xml:space="preserve">Esimerkki 5.4786</w:t>
      </w:r>
    </w:p>
    <w:p>
      <w:r>
        <w:t xml:space="preserve">Konteksti : ``Stealing from Saturn'' on televisiosarja Rooman ensimmäisen kauden neljäs jakso. Vastaus : Rooma</w:t>
      </w:r>
    </w:p>
    <w:p>
      <w:r>
        <w:rPr>
          <w:b/>
        </w:rPr>
        <w:t xml:space="preserve">Tulos</w:t>
      </w:r>
    </w:p>
    <w:p>
      <w:r>
        <w:t xml:space="preserve">Mistä sarjasta on peräisin Stealing from Saturn?</w:t>
      </w:r>
    </w:p>
    <w:p>
      <w:r>
        <w:rPr>
          <w:b/>
        </w:rPr>
        <w:t xml:space="preserve">Esimerkki 5.4787</w:t>
      </w:r>
    </w:p>
    <w:p>
      <w:r>
        <w:t xml:space="preserve">Konteksti : Bukken Brusen onnettomuus oli lentoveneen putoaminen laskeutumisen aikana 2. lokakuuta 1948. Vastaus : 2. lokakuuta 1948</w:t>
      </w:r>
    </w:p>
    <w:p>
      <w:r>
        <w:rPr>
          <w:b/>
        </w:rPr>
        <w:t xml:space="preserve">Tulos</w:t>
      </w:r>
    </w:p>
    <w:p>
      <w:r>
        <w:t xml:space="preserve">Milloin tapahtui Bukken Brusen katastrofi?</w:t>
      </w:r>
    </w:p>
    <w:p>
      <w:r>
        <w:rPr>
          <w:b/>
        </w:rPr>
        <w:t xml:space="preserve">Esimerkki 5.4788</w:t>
      </w:r>
    </w:p>
    <w:p>
      <w:r>
        <w:t xml:space="preserve">Konteksti: Market Wrap on CNBC:n ohjelma, joka esitettiin klo 16.00-18.00 ET, ja se korvattiin Closing Bellillä 4. helmikuuta 2002. Vastaus : CNBC</w:t>
      </w:r>
    </w:p>
    <w:p>
      <w:r>
        <w:rPr>
          <w:b/>
        </w:rPr>
        <w:t xml:space="preserve">Tulos</w:t>
      </w:r>
    </w:p>
    <w:p>
      <w:r>
        <w:t xml:space="preserve">Mistä löydät Market Wrap -ohjelman?</w:t>
      </w:r>
    </w:p>
    <w:p>
      <w:r>
        <w:rPr>
          <w:b/>
        </w:rPr>
        <w:t xml:space="preserve">Esimerkki 5.4789</w:t>
      </w:r>
    </w:p>
    <w:p>
      <w:r>
        <w:t xml:space="preserve">Konteksti : Manu Sareen (s. 16. toukokuuta 1967 Intia) on entinen tasa-arvoministeri ja entinen kirkko- ja pohjoismaisen yhteistyön ministeri Helle Thorning-Schmidtin kabinetissa sekä entinen tilastotarkastaja ja Kööpenhaminan kaupunginvaltuuston jäsen, joka valittiin Tanskan sosialiliberaalipuolueesta. Vastaus: Intia</w:t>
      </w:r>
    </w:p>
    <w:p>
      <w:r>
        <w:rPr>
          <w:b/>
        </w:rPr>
        <w:t xml:space="preserve">Tulos</w:t>
      </w:r>
    </w:p>
    <w:p>
      <w:r>
        <w:t xml:space="preserve">Mistä kaupungista Manu Sareen on kotoisin?</w:t>
      </w:r>
    </w:p>
    <w:p>
      <w:r>
        <w:rPr>
          <w:b/>
        </w:rPr>
        <w:t xml:space="preserve">Esimerkki 5.4790</w:t>
      </w:r>
    </w:p>
    <w:p>
      <w:r>
        <w:t xml:space="preserve">Konteksti: Adolf Wagner (1. lokakuuta 1890 Algrange, Elsass-Lothringen - 12. huhtikuuta 1944 Bad Reichenhall) oli saksalainen sotilas ja natsipuolueen korkea-arvoinen virkamies, joka syntyi Algrangessa, Elsass-Lothringenissa. Vastaus: 12. huhtikuuta 1944</w:t>
      </w:r>
    </w:p>
    <w:p>
      <w:r>
        <w:rPr>
          <w:b/>
        </w:rPr>
        <w:t xml:space="preserve">Tulos</w:t>
      </w:r>
    </w:p>
    <w:p>
      <w:r>
        <w:t xml:space="preserve">Milloin Adolf Wagner kuoli?</w:t>
      </w:r>
    </w:p>
    <w:p>
      <w:r>
        <w:rPr>
          <w:b/>
        </w:rPr>
        <w:t xml:space="preserve">Esimerkki 5.4791</w:t>
      </w:r>
    </w:p>
    <w:p>
      <w:r>
        <w:t xml:space="preserve">Konteksti : Fröken Chic (suom. Neiti Chic) on Hasse Ekmanin ohjaama ruotsalainen komediaelokuva vuodelta 1959. Vastaus : Hasse Ekman</w:t>
      </w:r>
    </w:p>
    <w:p>
      <w:r>
        <w:rPr>
          <w:b/>
        </w:rPr>
        <w:t xml:space="preserve">Tulos</w:t>
      </w:r>
    </w:p>
    <w:p>
      <w:r>
        <w:t xml:space="preserve">Kuka on Fröken Chicin ohjaaja?</w:t>
      </w:r>
    </w:p>
    <w:p>
      <w:r>
        <w:rPr>
          <w:b/>
        </w:rPr>
        <w:t xml:space="preserve">Esimerkki 5.4792</w:t>
      </w:r>
    </w:p>
    <w:p>
      <w:r>
        <w:t xml:space="preserve">Konteksti : ``My Mother, the Fiend'' on yhdysvaltalaisen mysteeri-tv-sarjan Veronica Mars toisen kauden yhdeksäs jakso ja kaikkiaan kolmekymmenesensimmäinen jakso. Vastaus : Veronica Mars</w:t>
      </w:r>
    </w:p>
    <w:p>
      <w:r>
        <w:rPr>
          <w:b/>
        </w:rPr>
        <w:t xml:space="preserve">Tulos</w:t>
      </w:r>
    </w:p>
    <w:p>
      <w:r>
        <w:t xml:space="preserve">Mihin sarjaan jakso Äitini, riiviö kuuluu?</w:t>
      </w:r>
    </w:p>
    <w:p>
      <w:r>
        <w:rPr>
          <w:b/>
        </w:rPr>
        <w:t xml:space="preserve">Esimerkki 5.4793</w:t>
      </w:r>
    </w:p>
    <w:p>
      <w:r>
        <w:t xml:space="preserve">Konteksti : Louvren Mantovan Apollo, joka oli aiemmin Bibliothèque Mazarinessa, tuli museoon vuonna 1871. Vastaus : Bibliothèque Mazarine</w:t>
      </w:r>
    </w:p>
    <w:p>
      <w:r>
        <w:rPr>
          <w:b/>
        </w:rPr>
        <w:t xml:space="preserve">Tulos</w:t>
      </w:r>
    </w:p>
    <w:p>
      <w:r>
        <w:t xml:space="preserve">Mikä on sen paikan nimi, josta Apollo of Mantua löytyy?</w:t>
      </w:r>
    </w:p>
    <w:p>
      <w:r>
        <w:rPr>
          <w:b/>
        </w:rPr>
        <w:t xml:space="preserve">Esimerkki 5.4794</w:t>
      </w:r>
    </w:p>
    <w:p>
      <w:r>
        <w:t xml:space="preserve">Konteksti : NGC 1309 on spiraaligalaksi, joka sijaitsee noin 120 miljoonan valovuoden päässä Eridanuksen tähdistössä. Vastaus : Eridanus</w:t>
      </w:r>
    </w:p>
    <w:p>
      <w:r>
        <w:rPr>
          <w:b/>
        </w:rPr>
        <w:t xml:space="preserve">Tulos</w:t>
      </w:r>
    </w:p>
    <w:p>
      <w:r>
        <w:t xml:space="preserve">Missä tähtikuviossa NGC 1309 sijaitsee?</w:t>
      </w:r>
    </w:p>
    <w:p>
      <w:r>
        <w:rPr>
          <w:b/>
        </w:rPr>
        <w:t xml:space="preserve">Esimerkki 5.4795</w:t>
      </w:r>
    </w:p>
    <w:p>
      <w:r>
        <w:t xml:space="preserve">Konteksti : Harry Waldron Havemeyer ja Horace Havemeyer lahjoittivat kirjettä kirjoittavan naisen Washingtonissa sijaitsevalle National Gallery of Artille vuonna 1962. Vastaus : National Gallery of Art</w:t>
      </w:r>
    </w:p>
    <w:p>
      <w:r>
        <w:rPr>
          <w:b/>
        </w:rPr>
        <w:t xml:space="preserve">Tulos</w:t>
      </w:r>
    </w:p>
    <w:p>
      <w:r>
        <w:t xml:space="preserve">Mikä on sen paikan nimi, josta löytyy A Lady Writing a Letter?</w:t>
      </w:r>
    </w:p>
    <w:p>
      <w:r>
        <w:rPr>
          <w:b/>
        </w:rPr>
        <w:t xml:space="preserve">Esimerkki 5.4796</w:t>
      </w:r>
    </w:p>
    <w:p>
      <w:r>
        <w:t xml:space="preserve">Konteksti : I Love Me on malayalamilainen trilleri vuodelta 2012 ohjaus B. Unnikrishnan, pääosissa Unni Mukundan, Asif Ali, Isha Talwar. Vastaus : B. Unnikrishnan</w:t>
      </w:r>
    </w:p>
    <w:p>
      <w:r>
        <w:rPr>
          <w:b/>
        </w:rPr>
        <w:t xml:space="preserve">Tulos</w:t>
      </w:r>
    </w:p>
    <w:p>
      <w:r>
        <w:t xml:space="preserve">Kuka ohjasi I Love Me -elokuvan?</w:t>
      </w:r>
    </w:p>
    <w:p>
      <w:r>
        <w:rPr>
          <w:b/>
        </w:rPr>
        <w:t xml:space="preserve">Esimerkki 5.4797</w:t>
      </w:r>
    </w:p>
    <w:p>
      <w:r>
        <w:t xml:space="preserve">Konteksti : Totuus Charliesta on vuonna 2002 tehty uusintafilmatisointi vuoden 1963 klassikkoelokuvasta Charade. Vastaus : Charade</w:t>
      </w:r>
    </w:p>
    <w:p>
      <w:r>
        <w:rPr>
          <w:b/>
        </w:rPr>
        <w:t xml:space="preserve">Tulos</w:t>
      </w:r>
    </w:p>
    <w:p>
      <w:r>
        <w:t xml:space="preserve">Mihin The Truth About Charlie perustuu?</w:t>
      </w:r>
    </w:p>
    <w:p>
      <w:r>
        <w:rPr>
          <w:b/>
        </w:rPr>
        <w:t xml:space="preserve">Esimerkki 5.4798</w:t>
      </w:r>
    </w:p>
    <w:p>
      <w:r>
        <w:t xml:space="preserve">Konteksti: Charlie Chan olympialaisissa (1937) on ehkä ajankohtaisin Charlie Chan -elokuva, sillä siinä on todellista kuvamateriaalia vuoden 1936 Berliinin olympialaisista. Vastaus : Berliini</w:t>
      </w:r>
    </w:p>
    <w:p>
      <w:r>
        <w:rPr>
          <w:b/>
        </w:rPr>
        <w:t xml:space="preserve">Tulos</w:t>
      </w:r>
    </w:p>
    <w:p>
      <w:r>
        <w:t xml:space="preserve">Missä paikassa on Charlie Chan olympialaisissa?</w:t>
      </w:r>
    </w:p>
    <w:p>
      <w:r>
        <w:rPr>
          <w:b/>
        </w:rPr>
        <w:t xml:space="preserve">Esimerkki 5.4799</w:t>
      </w:r>
    </w:p>
    <w:p>
      <w:r>
        <w:t xml:space="preserve">Konteksti: Ernst Schirlitz (7. syyskuuta 1893 - 27. marraskuuta 1978) oli Kriegsmarinen amiraali toisen maailmansodan aikana, ja hänelle myönnettiin Rautaristin ritariristi. Vastaus : Rautaristin ritariristi</w:t>
      </w:r>
    </w:p>
    <w:p>
      <w:r>
        <w:rPr>
          <w:b/>
        </w:rPr>
        <w:t xml:space="preserve">Tulos</w:t>
      </w:r>
    </w:p>
    <w:p>
      <w:r>
        <w:t xml:space="preserve">Mikä palkinto myönnettiin Ernst Schirlitzille?</w:t>
      </w:r>
    </w:p>
    <w:p>
      <w:r>
        <w:rPr>
          <w:b/>
        </w:rPr>
        <w:t xml:space="preserve">Esimerkki 5.4800</w:t>
      </w:r>
    </w:p>
    <w:p>
      <w:r>
        <w:t xml:space="preserve">Konteksti : Amore, bugie e calcetto (tunnetaan myös nimillä Love, Soccer and Other Catastrophes ja Love, Lies &amp; Calcetto) on vuonna 2008 valmistunut italialainen komediaelokuva, jonka on ohjannut Luca Lucini. Vastaus : Luca Lucini</w:t>
      </w:r>
    </w:p>
    <w:p>
      <w:r>
        <w:rPr>
          <w:b/>
        </w:rPr>
        <w:t xml:space="preserve">Tulos</w:t>
      </w:r>
    </w:p>
    <w:p>
      <w:r>
        <w:t xml:space="preserve">Kuka vastasi elokuvan Amore, bugie e calcetto ohjauksesta?</w:t>
      </w:r>
    </w:p>
    <w:p>
      <w:r>
        <w:rPr>
          <w:b/>
        </w:rPr>
        <w:t xml:space="preserve">Esimerkki 5.4801</w:t>
      </w:r>
    </w:p>
    <w:p>
      <w:r>
        <w:t xml:space="preserve">Konteksti : ISO 3166-2:NC on Uuden-Kaledonian nimike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3166-2:NC -standardit?</w:t>
      </w:r>
    </w:p>
    <w:p>
      <w:r>
        <w:rPr>
          <w:b/>
        </w:rPr>
        <w:t xml:space="preserve">Esimerkki 5.4802</w:t>
      </w:r>
    </w:p>
    <w:p>
      <w:r>
        <w:t xml:space="preserve">Konteksti : The Quatermass Xperiment (yhdysvaltalainen nimi: The Creeping Unknown) on Hammer Film Productionsin vuonna 1955 valmistama brittiläinen tieteiskauhuelokuva, joka perustuu Nigel Knealen kirjoittamaan BBC:n televisiosarjaan The Quatermass Experiment vuodelta 1953. Vastaus: Hammer Film Productions</w:t>
      </w:r>
    </w:p>
    <w:p>
      <w:r>
        <w:rPr>
          <w:b/>
        </w:rPr>
        <w:t xml:space="preserve">Tulos</w:t>
      </w:r>
    </w:p>
    <w:p>
      <w:r>
        <w:t xml:space="preserve">Mikä on The Quatermass Xperimentin tuotantoyhtiö?</w:t>
      </w:r>
    </w:p>
    <w:p>
      <w:r>
        <w:rPr>
          <w:b/>
        </w:rPr>
        <w:t xml:space="preserve">Esimerkki 5.4803</w:t>
      </w:r>
    </w:p>
    <w:p>
      <w:r>
        <w:t xml:space="preserve">Konteksti : The Garden of Pan on esiraffaelitaiteilija Edward Burne-Jonesin maalaus, joka valmistui noin vuonna 1886 ja joka on nykyisin Victorian kansallisgalleriassa. Vastaus : National Gallery of Victoria</w:t>
      </w:r>
    </w:p>
    <w:p>
      <w:r>
        <w:rPr>
          <w:b/>
        </w:rPr>
        <w:t xml:space="preserve">Tulos</w:t>
      </w:r>
    </w:p>
    <w:p>
      <w:r>
        <w:t xml:space="preserve">Mikä on sen paikan nimi, jossa Paanin puutarha sijaitsee?</w:t>
      </w:r>
    </w:p>
    <w:p>
      <w:r>
        <w:rPr>
          <w:b/>
        </w:rPr>
        <w:t xml:space="preserve">Esimerkki 5.4804</w:t>
      </w:r>
    </w:p>
    <w:p>
      <w:r>
        <w:t xml:space="preserve">Konteksti : Lung Fung Restaurant on hongkongilainen romanttinen toimintakomedia vuodelta 1990 ohjaus Poon Man-kit, jonka pääosissa nähdään Max Mok, Stephen Chow, Ellen Chan ja Charine Chan. Vastaus : Hong Kong</w:t>
      </w:r>
    </w:p>
    <w:p>
      <w:r>
        <w:rPr>
          <w:b/>
        </w:rPr>
        <w:t xml:space="preserve">Tulos</w:t>
      </w:r>
    </w:p>
    <w:p>
      <w:r>
        <w:t xml:space="preserve">Missä paikassa Lung Fung -ravintola sijaitsee?</w:t>
      </w:r>
    </w:p>
    <w:p>
      <w:r>
        <w:rPr>
          <w:b/>
        </w:rPr>
        <w:t xml:space="preserve">Esimerkki 5.4805</w:t>
      </w:r>
    </w:p>
    <w:p>
      <w:r>
        <w:t xml:space="preserve">Konteksti : Peter Kithene on kotoisin Kenian tasavallasta, ja hän on suorittanut psykologian kandidaatin tutkinnon Washingtonin yliopistossa. Vastaus : Washingtonin yliopisto</w:t>
      </w:r>
    </w:p>
    <w:p>
      <w:r>
        <w:rPr>
          <w:b/>
        </w:rPr>
        <w:t xml:space="preserve">Tulos</w:t>
      </w:r>
    </w:p>
    <w:p>
      <w:r>
        <w:t xml:space="preserve">Missä yliopistossa Peter Kithene opiskeli?</w:t>
      </w:r>
    </w:p>
    <w:p>
      <w:r>
        <w:rPr>
          <w:b/>
        </w:rPr>
        <w:t xml:space="preserve">Esimerkki 5.4806</w:t>
      </w:r>
    </w:p>
    <w:p>
      <w:r>
        <w:t xml:space="preserve">Konteksti : Drum Beat on Delmer Davesin kirjoittama ja ohjaama WarnerColor CinemaScope-lännenelokuva vuodelta 1954, jonka Daves tuotti yhdessä Alan Laddin kanssa hänen ensimmäisessä elokuvassaan Jaguar Productions -yhtiölleen. Vastaus : Jaguar Productions</w:t>
      </w:r>
    </w:p>
    <w:p>
      <w:r>
        <w:rPr>
          <w:b/>
        </w:rPr>
        <w:t xml:space="preserve">Tulos</w:t>
      </w:r>
    </w:p>
    <w:p>
      <w:r>
        <w:t xml:space="preserve">Mikä tuotantoyhtiö oli mukana Drum Beatissa?</w:t>
      </w:r>
    </w:p>
    <w:p>
      <w:r>
        <w:rPr>
          <w:b/>
        </w:rPr>
        <w:t xml:space="preserve">Esimerkki 5.4807</w:t>
      </w:r>
    </w:p>
    <w:p>
      <w:r>
        <w:t xml:space="preserve">Taustaa : Alun perin X Factor Indonesia oli suunniteltu korvaamaan Indonesian Idol vuonna 2013, mutta vuoden 2012 seitsemännen kauden valtavan menestyksen vuoksi RCTI ja FremantleMedia päättivät jatkaa yhteistyötä sekä X Factor Indonesian että Indonesian Idolin kanssa vuorovuosin. Vastaus : FremantleMedia</w:t>
      </w:r>
    </w:p>
    <w:p>
      <w:r>
        <w:rPr>
          <w:b/>
        </w:rPr>
        <w:t xml:space="preserve">Tulos</w:t>
      </w:r>
    </w:p>
    <w:p>
      <w:r>
        <w:t xml:space="preserve">Mikä tuotantoyhtiö on mukana X Factor Indonesiassa?</w:t>
      </w:r>
    </w:p>
    <w:p>
      <w:r>
        <w:rPr>
          <w:b/>
        </w:rPr>
        <w:t xml:space="preserve">Esimerkki 5.4808</w:t>
      </w:r>
    </w:p>
    <w:p>
      <w:r>
        <w:t xml:space="preserve">Konteksti : Alistair Hulett (15. lokakuuta 1951 - 28. tammikuuta 2010) oli skotlantilainen akustinen folklaulaja ja vallankumouksellinen sosialisti, joka tunnetaan parhaiten folkpunk-yhtye Roaring Jackin laulajana. Vastaus : 28. tammikuuta 2010</w:t>
      </w:r>
    </w:p>
    <w:p>
      <w:r>
        <w:rPr>
          <w:b/>
        </w:rPr>
        <w:t xml:space="preserve">Tulos</w:t>
      </w:r>
    </w:p>
    <w:p>
      <w:r>
        <w:t xml:space="preserve">Minä päivänä Alistair Hulett kuoli?</w:t>
      </w:r>
    </w:p>
    <w:p>
      <w:r>
        <w:rPr>
          <w:b/>
        </w:rPr>
        <w:t xml:space="preserve">Esimerkki 5.4809</w:t>
      </w:r>
    </w:p>
    <w:p>
      <w:r>
        <w:t xml:space="preserve">Konteksti : Sara Zaker naimisissa kuuluisan näyttelijän Aly Zakerin kanssa. Vastaus : Aly Zaker</w:t>
      </w:r>
    </w:p>
    <w:p>
      <w:r>
        <w:rPr>
          <w:b/>
        </w:rPr>
        <w:t xml:space="preserve">Tulos</w:t>
      </w:r>
    </w:p>
    <w:p>
      <w:r>
        <w:t xml:space="preserve">Mikä on Sara Zakerin puolison nimi?</w:t>
      </w:r>
    </w:p>
    <w:p>
      <w:r>
        <w:rPr>
          <w:b/>
        </w:rPr>
        <w:t xml:space="preserve">Esimerkki 5.4810</w:t>
      </w:r>
    </w:p>
    <w:p>
      <w:r>
        <w:t xml:space="preserve">Taustaa: Avanade Inc. perustettiin vuonna 2000 Accenturen ja Microsoftin yhteisyrityksenä palvelemaan Microsoft-konsultointipalvelujen hyödyntämättömiä markkinoita. Vastaus : Accenture</w:t>
      </w:r>
    </w:p>
    <w:p>
      <w:r>
        <w:rPr>
          <w:b/>
        </w:rPr>
        <w:t xml:space="preserve">Tulos</w:t>
      </w:r>
    </w:p>
    <w:p>
      <w:r>
        <w:t xml:space="preserve">Mikä yritys on Avanaden emoyhtiö?</w:t>
      </w:r>
    </w:p>
    <w:p>
      <w:r>
        <w:rPr>
          <w:b/>
        </w:rPr>
        <w:t xml:space="preserve">Esimerkki 5.4811</w:t>
      </w:r>
    </w:p>
    <w:p>
      <w:r>
        <w:t xml:space="preserve">Konteksti: Crash Investigation Unit on australialainen tositelevisiosarja Seven Network -kanavalla, jota isännöi Damian Walshe-Howling. Vastaus : Seven Network</w:t>
      </w:r>
    </w:p>
    <w:p>
      <w:r>
        <w:rPr>
          <w:b/>
        </w:rPr>
        <w:t xml:space="preserve">Tulos</w:t>
      </w:r>
    </w:p>
    <w:p>
      <w:r>
        <w:t xml:space="preserve">Mihin verkkoon Crash Investigation Unit liittyy?</w:t>
      </w:r>
    </w:p>
    <w:p>
      <w:r>
        <w:rPr>
          <w:b/>
        </w:rPr>
        <w:t xml:space="preserve">Esimerkki 5.4812</w:t>
      </w:r>
    </w:p>
    <w:p>
      <w:r>
        <w:t xml:space="preserve">Konteksti : The Crimson Charm on Huang Fengin ohjaama ja Shaw Brothers -studion tuottama hongkongilainen wuxia-elokuva vuodelta 1971. Vastaus : Huang Feng</w:t>
      </w:r>
    </w:p>
    <w:p>
      <w:r>
        <w:rPr>
          <w:b/>
        </w:rPr>
        <w:t xml:space="preserve">Tulos</w:t>
      </w:r>
    </w:p>
    <w:p>
      <w:r>
        <w:t xml:space="preserve">Kuka ohjasi elokuvan Crimson Charm?</w:t>
      </w:r>
    </w:p>
    <w:p>
      <w:r>
        <w:rPr>
          <w:b/>
        </w:rPr>
        <w:t xml:space="preserve">Esimerkki 5.4813</w:t>
      </w:r>
    </w:p>
    <w:p>
      <w:r>
        <w:t xml:space="preserve">Konteksti : John Jeffries (5. helmikuuta 1745 - 16. syyskuuta 1819) oli bostonilainen lääkäri, tiedemies ja sotilaslääkäri, joka toimi Britannian armeijan kirurgina Nova Scotiassa ja New Yorkissa Amerikan vallankumouksen aikana. Vastaus : Britannian armeija</w:t>
      </w:r>
    </w:p>
    <w:p>
      <w:r>
        <w:rPr>
          <w:b/>
        </w:rPr>
        <w:t xml:space="preserve">Tulos</w:t>
      </w:r>
    </w:p>
    <w:p>
      <w:r>
        <w:t xml:space="preserve">Mihin asevoimiin John Jeffries kuului?</w:t>
      </w:r>
    </w:p>
    <w:p>
      <w:r>
        <w:rPr>
          <w:b/>
        </w:rPr>
        <w:t xml:space="preserve">Esimerkki 5.4814</w:t>
      </w:r>
    </w:p>
    <w:p>
      <w:r>
        <w:t xml:space="preserve">Konteksti : Amerikan yhdysvaltojen presidentti, valtuutettu kongressin 9. heinäkuuta 1918 antamalla lailla, on iloinen voidessaan luovuttaa armeijan ansiomitalin eversti Samuel Hofille (asevoimien joukko-osasto), Yhdysvaltain armeija, poikkeuksellisen ansiokkaista ja huomattavista palveluista Yhdysvaltain hallitukselle erittäin vastuullisessa tehtävässä ensimmäisen maailmansodan aikana, ensinnäkin Frankford Arsenalin komentajana maaliskuusta 1918 maaliskuuhun 1919, jossa eversti Hof väsymättömällä tarmokkuudellaan, erinomaisella hallinnollisella kyvyllään ja perusteellisella teknisellä tietämyksellään saattoi menestyksekkäästi tuotantoon merkkiaine-, sytytys- ja panssarintorjunta-aseiden ampumatarvikkeita ja toimitti lähes kaikki joukkojemme käyttämät ammukset; Myöhemmin hän toimi Ordnance Claims Boardin virkaatekevänä puheenjohtajana, jossa hän varmisti energisyytensä, tahtonsa ja liiketoimintakykynsä avulla maksamattomien velvoitteiden täyttämisen, ja myöhemmin Ordnance Departmentin kenttäpalvelun päällikkönä, jossa hän täydellisti organisaation, jolla valvottiin sodasta jääneiden valtavien materiaalimäärien ja laitosten hävittämistä. Vastaus : Ensimmäinen maailmansota</w:t>
      </w:r>
    </w:p>
    <w:p>
      <w:r>
        <w:rPr>
          <w:b/>
        </w:rPr>
        <w:t xml:space="preserve">Tulos</w:t>
      </w:r>
    </w:p>
    <w:p>
      <w:r>
        <w:t xml:space="preserve">Missä sodassa Samuel Hof taisteli?</w:t>
      </w:r>
    </w:p>
    <w:p>
      <w:r>
        <w:rPr>
          <w:b/>
        </w:rPr>
        <w:t xml:space="preserve">Esimerkki 5.4815</w:t>
      </w:r>
    </w:p>
    <w:p>
      <w:r>
        <w:t xml:space="preserve">Konteksti : Vuonna 1989 kongressin kirjasto piti On the Waterfront -elokuvaa "kulttuurisesti, historiallisesti tai esteettisesti merkittävänä", ja se valittiin säilytettäväksi Yhdysvaltain kansalliseen elokuvarekisteriin. Vastaus : National Film Registry</w:t>
      </w:r>
    </w:p>
    <w:p>
      <w:r>
        <w:rPr>
          <w:b/>
        </w:rPr>
        <w:t xml:space="preserve">Tulos</w:t>
      </w:r>
    </w:p>
    <w:p>
      <w:r>
        <w:t xml:space="preserve">Minkä palkinnon sai On the Waterfront?</w:t>
      </w:r>
    </w:p>
    <w:p>
      <w:r>
        <w:rPr>
          <w:b/>
        </w:rPr>
        <w:t xml:space="preserve">Esimerkki 5.4816</w:t>
      </w:r>
    </w:p>
    <w:p>
      <w:r>
        <w:t xml:space="preserve">Konteksti : A Fair to Remember on dokumenttielokuva Texasin osavaltion messuista, joka sai ensiesityksensä helmikuussa 2007 Hall of Statessa Fair Parkin alueella Dallasissa, Texasissa. Vastaus : Dallas</w:t>
      </w:r>
    </w:p>
    <w:p>
      <w:r>
        <w:rPr>
          <w:b/>
        </w:rPr>
        <w:t xml:space="preserve">Tulos</w:t>
      </w:r>
    </w:p>
    <w:p>
      <w:r>
        <w:t xml:space="preserve">Missä paikassa A Fair to Remember on olemassa?</w:t>
      </w:r>
    </w:p>
    <w:p>
      <w:r>
        <w:rPr>
          <w:b/>
        </w:rPr>
        <w:t xml:space="preserve">Esimerkki 5.4817</w:t>
      </w:r>
    </w:p>
    <w:p>
      <w:r>
        <w:t xml:space="preserve">Konteksti : Nainen pihalla on impressionistimaalari Suze Robertsonin öljymaalaus, jonka Groningerin museo hankki vuonna 1959. Vastaus : Groningerin museo</w:t>
      </w:r>
    </w:p>
    <w:p>
      <w:r>
        <w:rPr>
          <w:b/>
        </w:rPr>
        <w:t xml:space="preserve">Tulos</w:t>
      </w:r>
    </w:p>
    <w:p>
      <w:r>
        <w:t xml:space="preserve">Mikä on sen paikan nimi, josta löytyy Woman in a courtyard?</w:t>
      </w:r>
    </w:p>
    <w:p>
      <w:r>
        <w:rPr>
          <w:b/>
        </w:rPr>
        <w:t xml:space="preserve">Esimerkki 5.4818</w:t>
      </w:r>
    </w:p>
    <w:p>
      <w:r>
        <w:t xml:space="preserve">Konteksti : IC 348 on Perseuksen tähdistössä sijaitseva tähtialue, joka on noin 315 parsekin päässä Auringosta. Se koostuu tähtisumusta ja siihen liittyvästä 2 miljoonaa vuotta vanhasta noin 400 tähden tähtijoukosta, jonka kulmahalkaisija on 20``. Vastaus : Perseus</w:t>
      </w:r>
    </w:p>
    <w:p>
      <w:r>
        <w:rPr>
          <w:b/>
        </w:rPr>
        <w:t xml:space="preserve">Tulos</w:t>
      </w:r>
    </w:p>
    <w:p>
      <w:r>
        <w:t xml:space="preserve">Missä tähtikuviossa IC 348 sijaitsee?</w:t>
      </w:r>
    </w:p>
    <w:p>
      <w:r>
        <w:rPr>
          <w:b/>
        </w:rPr>
        <w:t xml:space="preserve">Esimerkki 5.4819</w:t>
      </w:r>
    </w:p>
    <w:p>
      <w:r>
        <w:t xml:space="preserve">Konteksti : Li Juen vallankaappauksen aikana Chang'anissa Liu Bao otti Cai Wenjin jalkavaimokseen ja sai tämän kanssa kaksi lasta. Vastaus : Cai Wenji</w:t>
      </w:r>
    </w:p>
    <w:p>
      <w:r>
        <w:rPr>
          <w:b/>
        </w:rPr>
        <w:t xml:space="preserve">Tulos</w:t>
      </w:r>
    </w:p>
    <w:p>
      <w:r>
        <w:t xml:space="preserve">Mikä on Liu Baon puolison nimi?</w:t>
      </w:r>
    </w:p>
    <w:p>
      <w:r>
        <w:rPr>
          <w:b/>
        </w:rPr>
        <w:t xml:space="preserve">Esimerkki 5.4820</w:t>
      </w:r>
    </w:p>
    <w:p>
      <w:r>
        <w:t xml:space="preserve">Konteksti : Puso ng Pasko (kirjaimellisesti "Joulun sydän") on filippiiniläinen fantasiakomedia, jonka Star Cinema julkaisi vuonna 1998. Vastaus : Star Cinema</w:t>
      </w:r>
    </w:p>
    <w:p>
      <w:r>
        <w:rPr>
          <w:b/>
        </w:rPr>
        <w:t xml:space="preserve">Tulos</w:t>
      </w:r>
    </w:p>
    <w:p>
      <w:r>
        <w:t xml:space="preserve">Mikä tuotantoyhtiö oli mukana elokuvassa Puso ng Pasko?</w:t>
      </w:r>
    </w:p>
    <w:p>
      <w:r>
        <w:rPr>
          <w:b/>
        </w:rPr>
        <w:t xml:space="preserve">Esimerkki 5.4821</w:t>
      </w:r>
    </w:p>
    <w:p>
      <w:r>
        <w:t xml:space="preserve">Konteksti: Heinrich Hannibal (19. marraskuuta 1889 - 9. toukokuuta 1971) oli Waffen SS:n prikaatikenraalimajuri ja poliisin kenraalimajuri toisen maailmansodan aikana. Hän sai Rautaristin ritariristin, joka myönnettiin tunnustuksena äärimmäisestä taistelukentän urheudesta tai menestyksekkäästä sotilaallisesta johtajuudesta toisen maailmansodan aikana. Vastaus : Rautaristin ritariristi</w:t>
      </w:r>
    </w:p>
    <w:p>
      <w:r>
        <w:rPr>
          <w:b/>
        </w:rPr>
        <w:t xml:space="preserve">Tulos</w:t>
      </w:r>
    </w:p>
    <w:p>
      <w:r>
        <w:t xml:space="preserve">Minkä palkinnon Heinrich Hannibal sai?</w:t>
      </w:r>
    </w:p>
    <w:p>
      <w:r>
        <w:rPr>
          <w:b/>
        </w:rPr>
        <w:t xml:space="preserve">Esimerkki 5.4822</w:t>
      </w:r>
    </w:p>
    <w:p>
      <w:r>
        <w:t xml:space="preserve">Konteksti : HD 125612 on keltainen pääjaksotähti, joka sijaitsee noin 180 valovuoden päässä Neitsyen tähdistössä. Vastaus : Virgo</w:t>
      </w:r>
    </w:p>
    <w:p>
      <w:r>
        <w:rPr>
          <w:b/>
        </w:rPr>
        <w:t xml:space="preserve">Tulos</w:t>
      </w:r>
    </w:p>
    <w:p>
      <w:r>
        <w:t xml:space="preserve">Tähti HD 125612 kuuluu mihin tähdistöön?</w:t>
      </w:r>
    </w:p>
    <w:p>
      <w:r>
        <w:rPr>
          <w:b/>
        </w:rPr>
        <w:t xml:space="preserve">Esimerkki 5.4823</w:t>
      </w:r>
    </w:p>
    <w:p>
      <w:r>
        <w:t xml:space="preserve">Konteksti : Power Rangers Lost Galaxy on yhdysvaltalainen televisiosarja ja Power Rangers -sarjan seitsemäs kausi, joka perustuu Super Sentai -sarjaan Seijuu Sentai Gingaman. Vastaus : Seijuu Sentai Gingaman.</w:t>
      </w:r>
    </w:p>
    <w:p>
      <w:r>
        <w:rPr>
          <w:b/>
        </w:rPr>
        <w:t xml:space="preserve">Tulos</w:t>
      </w:r>
    </w:p>
    <w:p>
      <w:r>
        <w:t xml:space="preserve">Power Rangers Lost Galaxy perustuu mihin?</w:t>
      </w:r>
    </w:p>
    <w:p>
      <w:r>
        <w:rPr>
          <w:b/>
        </w:rPr>
        <w:t xml:space="preserve">Esimerkki 5.4824</w:t>
      </w:r>
    </w:p>
    <w:p>
      <w:r>
        <w:t xml:space="preserve">Konteksti : Luigi Cherubini (italia: (luˈiːdʒi keruˈbiːni); 8. tai 14. syyskuuta 1760 -- 15. maaliskuuta 1842) oli italialainen säveltäjä, joka vietti suurimman osan työurastaan Ranskassa. Vastaus : Ranska</w:t>
      </w:r>
    </w:p>
    <w:p>
      <w:r>
        <w:rPr>
          <w:b/>
        </w:rPr>
        <w:t xml:space="preserve">Tulos</w:t>
      </w:r>
    </w:p>
    <w:p>
      <w:r>
        <w:t xml:space="preserve">Mihin kaupunkiin Luigi Cherubini liittyy?</w:t>
      </w:r>
    </w:p>
    <w:p>
      <w:r>
        <w:rPr>
          <w:b/>
        </w:rPr>
        <w:t xml:space="preserve">Esimerkki 5.4825</w:t>
      </w:r>
    </w:p>
    <w:p>
      <w:r>
        <w:t xml:space="preserve">Konteksti : Wenguan Johnny Huang (s. 5. lokakuuta 1962) on kanadalainen miespuolinen entinen pöytätennispelaaja. Vastaus : mies</w:t>
      </w:r>
    </w:p>
    <w:p>
      <w:r>
        <w:rPr>
          <w:b/>
        </w:rPr>
        <w:t xml:space="preserve">Tulos</w:t>
      </w:r>
    </w:p>
    <w:p>
      <w:r>
        <w:t xml:space="preserve">Mihin sukupuoleen Wenguan Johnny Huang kuuluu?</w:t>
      </w:r>
    </w:p>
    <w:p>
      <w:r>
        <w:rPr>
          <w:b/>
        </w:rPr>
        <w:t xml:space="preserve">Esimerkki 5.4826</w:t>
      </w:r>
    </w:p>
    <w:p>
      <w:r>
        <w:t xml:space="preserve">Taustaa: Jean-Louis Scaringella (s. 16. heinäkuuta 1948 Grenoble, Isère, Ranska) on valmistunut HEC Parisista ja Harvard Business Schoolista. Vastaus : Harvard Business School</w:t>
      </w:r>
    </w:p>
    <w:p>
      <w:r>
        <w:rPr>
          <w:b/>
        </w:rPr>
        <w:t xml:space="preserve">Tulos</w:t>
      </w:r>
    </w:p>
    <w:p>
      <w:r>
        <w:t xml:space="preserve">Missä yliopistossa Jean-Louis Scaringella opiskeli?</w:t>
      </w:r>
    </w:p>
    <w:p>
      <w:r>
        <w:rPr>
          <w:b/>
        </w:rPr>
        <w:t xml:space="preserve">Esimerkki 5.4827</w:t>
      </w:r>
    </w:p>
    <w:p>
      <w:r>
        <w:t xml:space="preserve">Konteksti : ``Hän on meidän sutemme'' on ABC:n Lost-sarjan viidennen kauden kymmenes televisiojakso. Vastaus : Lost</w:t>
      </w:r>
    </w:p>
    <w:p>
      <w:r>
        <w:rPr>
          <w:b/>
        </w:rPr>
        <w:t xml:space="preserve">Tulos</w:t>
      </w:r>
    </w:p>
    <w:p>
      <w:r>
        <w:t xml:space="preserve">Mihin sarjaan He's Our You kuuluu?</w:t>
      </w:r>
    </w:p>
    <w:p>
      <w:r>
        <w:rPr>
          <w:b/>
        </w:rPr>
        <w:t xml:space="preserve">Esimerkki 5.4828</w:t>
      </w:r>
    </w:p>
    <w:p>
      <w:r>
        <w:t xml:space="preserve">Konteksti: Kool-Aid on Kraft Foodsin omistama maustettu juomasekoitusmerkki. Vastaus : Kraft Foods</w:t>
      </w:r>
    </w:p>
    <w:p>
      <w:r>
        <w:rPr>
          <w:b/>
        </w:rPr>
        <w:t xml:space="preserve">Tulos</w:t>
      </w:r>
    </w:p>
    <w:p>
      <w:r>
        <w:t xml:space="preserve">Mikä yritys on Kool-Aidin emoyhtiö?</w:t>
      </w:r>
    </w:p>
    <w:p>
      <w:r>
        <w:rPr>
          <w:b/>
        </w:rPr>
        <w:t xml:space="preserve">Esimerkki 5.4829</w:t>
      </w:r>
    </w:p>
    <w:p>
      <w:r>
        <w:t xml:space="preserve">Konteksti: Kawurin joukkomurha oli 26. tammikuuta 2014 tapahtunut joukkomurha Kawurissa, joka on Kondugan paikallishallinnon kylässä Bornon osavaltiossa, noin 37 kilometriä Maidugurista kaakkoon. Vastaus : 26. tammikuuta 2014</w:t>
      </w:r>
    </w:p>
    <w:p>
      <w:r>
        <w:rPr>
          <w:b/>
        </w:rPr>
        <w:t xml:space="preserve">Tulos</w:t>
      </w:r>
    </w:p>
    <w:p>
      <w:r>
        <w:t xml:space="preserve">Mikä oli Kawurin verilöylyn ajankohta?</w:t>
      </w:r>
    </w:p>
    <w:p>
      <w:r>
        <w:rPr>
          <w:b/>
        </w:rPr>
        <w:t xml:space="preserve">Esimerkki 5.4830</w:t>
      </w:r>
    </w:p>
    <w:p>
      <w:r>
        <w:t xml:space="preserve">Taustaa : Stan Kinsey on kotoisin Indianasta, ja hän suoritti perusopintonsa DePauw-yliopistossa Greencastlessa Indianassa ja sai MBA-tutkinnon Stanfordin yliopistossa. Vastaus : DePauw University</w:t>
      </w:r>
    </w:p>
    <w:p>
      <w:r>
        <w:rPr>
          <w:b/>
        </w:rPr>
        <w:t xml:space="preserve">Tulos</w:t>
      </w:r>
    </w:p>
    <w:p>
      <w:r>
        <w:t xml:space="preserve">Missä yliopistossa Stan Kinsey opiskeli?</w:t>
      </w:r>
    </w:p>
    <w:p>
      <w:r>
        <w:rPr>
          <w:b/>
        </w:rPr>
        <w:t xml:space="preserve">Esimerkki 5.4831</w:t>
      </w:r>
    </w:p>
    <w:p>
      <w:r>
        <w:t xml:space="preserve">Konteksti : Sister Mary Explains It All on Christopher Durangin kirjoittama ja Marshall Brickmanin ohjaama satiirinen synkkä komediaelokuva vuodelta 2001. Vastaus : Marshall Brickman</w:t>
      </w:r>
    </w:p>
    <w:p>
      <w:r>
        <w:rPr>
          <w:b/>
        </w:rPr>
        <w:t xml:space="preserve">Tulos</w:t>
      </w:r>
    </w:p>
    <w:p>
      <w:r>
        <w:t xml:space="preserve">Sister Mary Explains It All saksalainen draamaelokuva vuodelta 2001 ohjaus ?</w:t>
      </w:r>
    </w:p>
    <w:p>
      <w:r>
        <w:rPr>
          <w:b/>
        </w:rPr>
        <w:t xml:space="preserve">Esimerkki 5.4832</w:t>
      </w:r>
    </w:p>
    <w:p>
      <w:r>
        <w:t xml:space="preserve">Konteksti: Kenttämarsalkka Lord William Paulet, GCB (7. heinäkuuta 1804 - 9. toukokuuta 1893) oli Britannian armeijan korkea upseeri. Vastaus : Britannian armeija</w:t>
      </w:r>
    </w:p>
    <w:p>
      <w:r>
        <w:rPr>
          <w:b/>
        </w:rPr>
        <w:t xml:space="preserve">Tulos</w:t>
      </w:r>
    </w:p>
    <w:p>
      <w:r>
        <w:t xml:space="preserve">Missä sotilashaarassa lordi William Paulet oli?</w:t>
      </w:r>
    </w:p>
    <w:p>
      <w:r>
        <w:rPr>
          <w:b/>
        </w:rPr>
        <w:t xml:space="preserve">Esimerkki 5.4833</w:t>
      </w:r>
    </w:p>
    <w:p>
      <w:r>
        <w:t xml:space="preserve">Fabiola Gianotti väitteli tohtoriksi kokeellisesta hiukkasfysiikasta Milanon yliopistossa vuonna 1989. Vastaus : Milanon yliopisto</w:t>
      </w:r>
    </w:p>
    <w:p>
      <w:r>
        <w:rPr>
          <w:b/>
        </w:rPr>
        <w:t xml:space="preserve">Tulos</w:t>
      </w:r>
    </w:p>
    <w:p>
      <w:r>
        <w:t xml:space="preserve">Mikä on Fabiola Gianottin kouluttaneen yliopiston nimi?</w:t>
      </w:r>
    </w:p>
    <w:p>
      <w:r>
        <w:rPr>
          <w:b/>
        </w:rPr>
        <w:t xml:space="preserve">Esimerkki 5.4834</w:t>
      </w:r>
    </w:p>
    <w:p>
      <w:r>
        <w:t xml:space="preserve">Konteksti : Alain de Boissieu avioitui vuonna 1946 kenraali Charles de Gaullen tyttären Élisabeth de Gaullen kanssa. Vastaus : Élisabeth de Gaulle</w:t>
      </w:r>
    </w:p>
    <w:p>
      <w:r>
        <w:rPr>
          <w:b/>
        </w:rPr>
        <w:t xml:space="preserve">Tulos</w:t>
      </w:r>
    </w:p>
    <w:p>
      <w:r>
        <w:t xml:space="preserve">Mikä on Alain de Boissieun puolison nimi?</w:t>
      </w:r>
    </w:p>
    <w:p>
      <w:r>
        <w:rPr>
          <w:b/>
        </w:rPr>
        <w:t xml:space="preserve">Esimerkki 5.4835</w:t>
      </w:r>
    </w:p>
    <w:p>
      <w:r>
        <w:t xml:space="preserve">Konteksti : ``There All the Honor Lies'' on jakso scifi-televisiosarja Babylon 5:n toiselta kaudelta. Vastaus : Babylon 5</w:t>
      </w:r>
    </w:p>
    <w:p>
      <w:r>
        <w:rPr>
          <w:b/>
        </w:rPr>
        <w:t xml:space="preserve">Tulos</w:t>
      </w:r>
    </w:p>
    <w:p>
      <w:r>
        <w:t xml:space="preserve">Mikä on sarjan nimi, johon Kaikki kunnia valehtelee kuuluu?</w:t>
      </w:r>
    </w:p>
    <w:p>
      <w:r>
        <w:rPr>
          <w:b/>
        </w:rPr>
        <w:t xml:space="preserve">Esimerkki 5.4836</w:t>
      </w:r>
    </w:p>
    <w:p>
      <w:r>
        <w:t xml:space="preserve">Konteksti : Toisen maailmansodan kynnyksellä, 1. syyskuuta 1939, Eugen Müller määrättiin armeijan esikuntapäällikön esikuntaan kenraalioberst Franz Halderin alaisuuteen. Vastaus : Toinen maailmansota</w:t>
      </w:r>
    </w:p>
    <w:p>
      <w:r>
        <w:rPr>
          <w:b/>
        </w:rPr>
        <w:t xml:space="preserve">Tulos</w:t>
      </w:r>
    </w:p>
    <w:p>
      <w:r>
        <w:t xml:space="preserve">Missä sodassa Eugen Müller oli mukana?</w:t>
      </w:r>
    </w:p>
    <w:p>
      <w:r>
        <w:rPr>
          <w:b/>
        </w:rPr>
        <w:t xml:space="preserve">Esimerkki 5.4837</w:t>
      </w:r>
    </w:p>
    <w:p>
      <w:r>
        <w:t xml:space="preserve">Konteksti : Adam C. Engst (s. 18. marraskuuta 1967) on teknologiakirjailija ja kustantaja, joka asuu Ithacassa, New Yorkissa, Yhdysvalloissa, jossa hän on syntynyt ja jossa hän opiskeli Cornellin yliopistossa. Vastaus : Cornellin yliopisto</w:t>
      </w:r>
    </w:p>
    <w:p>
      <w:r>
        <w:rPr>
          <w:b/>
        </w:rPr>
        <w:t xml:space="preserve">Tulos</w:t>
      </w:r>
    </w:p>
    <w:p>
      <w:r>
        <w:t xml:space="preserve">Mikä korkeakoulu tai yliopisto liittyy Adam C. Engstiin?</w:t>
      </w:r>
    </w:p>
    <w:p>
      <w:r>
        <w:rPr>
          <w:b/>
        </w:rPr>
        <w:t xml:space="preserve">Esimerkki 5.4838</w:t>
      </w:r>
    </w:p>
    <w:p>
      <w:r>
        <w:t xml:space="preserve">Konteksti : Mi-Hyun Kim (koreaksi: 김미현, s. 13. tammikuuta 1977) on eteläkorealainen golfammattilainen. Vastaus : golfari</w:t>
      </w:r>
    </w:p>
    <w:p>
      <w:r>
        <w:rPr>
          <w:b/>
        </w:rPr>
        <w:t xml:space="preserve">Tulos</w:t>
      </w:r>
    </w:p>
    <w:p>
      <w:r>
        <w:t xml:space="preserve">Mikä oli Mi-Hyun Kimin ammatti?</w:t>
      </w:r>
    </w:p>
    <w:p>
      <w:r>
        <w:rPr>
          <w:b/>
        </w:rPr>
        <w:t xml:space="preserve">Esimerkki 5.4839</w:t>
      </w:r>
    </w:p>
    <w:p>
      <w:r>
        <w:t xml:space="preserve">Konteksti : Thomas J. O'Connell (21. marraskuuta 1882 - 22. kesäkuuta 1969) oli irlantilainen ammattiyhdistysaktivisti ja poliitikko, joka toimi Irlannin työväenpuolueen johtajana vuosina 1927-1932. Vastaus : 22. kesäkuuta 1969</w:t>
      </w:r>
    </w:p>
    <w:p>
      <w:r>
        <w:rPr>
          <w:b/>
        </w:rPr>
        <w:t xml:space="preserve">Tulos</w:t>
      </w:r>
    </w:p>
    <w:p>
      <w:r>
        <w:t xml:space="preserve">Minä päivänä Thomas J. O'Connell kuoli?</w:t>
      </w:r>
    </w:p>
    <w:p>
      <w:r>
        <w:rPr>
          <w:b/>
        </w:rPr>
        <w:t xml:space="preserve">Esimerkki 5.4840</w:t>
      </w:r>
    </w:p>
    <w:p>
      <w:r>
        <w:t xml:space="preserve">Konteksti : Mohab El-Kordy (s. 21. maaliskuuta 1997) on egyptiläinen sukeltaja. Vastaus: mies</w:t>
      </w:r>
    </w:p>
    <w:p>
      <w:r>
        <w:rPr>
          <w:b/>
        </w:rPr>
        <w:t xml:space="preserve">Tulos</w:t>
      </w:r>
    </w:p>
    <w:p>
      <w:r>
        <w:t xml:space="preserve">Onko Mohab El-Kordy mies vai nainen?</w:t>
      </w:r>
    </w:p>
    <w:p>
      <w:r>
        <w:rPr>
          <w:b/>
        </w:rPr>
        <w:t xml:space="preserve">Esimerkki 5.4841</w:t>
      </w:r>
    </w:p>
    <w:p>
      <w:r>
        <w:t xml:space="preserve">Konteksti: Denis Gage Deane-Tanner oli Jane O'Brienin ja brittiarmeijan majuri Kearns Deane-Tannerin neljäs viidestä lapsesta, jotka syntyivät nykyisen Carlowin alueella Irlannissa. Vastaus : Britannian armeija</w:t>
      </w:r>
    </w:p>
    <w:p>
      <w:r>
        <w:rPr>
          <w:b/>
        </w:rPr>
        <w:t xml:space="preserve">Tulos</w:t>
      </w:r>
    </w:p>
    <w:p>
      <w:r>
        <w:t xml:space="preserve">Mihin yksikköön Denis Gage Deane-Tanner kuului?</w:t>
      </w:r>
    </w:p>
    <w:p>
      <w:r>
        <w:rPr>
          <w:b/>
        </w:rPr>
        <w:t xml:space="preserve">Esimerkki 5.4842</w:t>
      </w:r>
    </w:p>
    <w:p>
      <w:r>
        <w:t xml:space="preserve">Konteksti : Vara-amiraali Sir Edward Michael Conolly Abel Smith GCVO CB JP (3. joulukuuta 1899 - 3. joulukuuta 1985) oli Britannian kuninkaallisen laivaston vara-amiraali, joka palveli ensimmäisessä ja toisessa maailmansodassa. Vastaus : Kuninkaallinen laivasto</w:t>
      </w:r>
    </w:p>
    <w:p>
      <w:r>
        <w:rPr>
          <w:b/>
        </w:rPr>
        <w:t xml:space="preserve">Tulos</w:t>
      </w:r>
    </w:p>
    <w:p>
      <w:r>
        <w:t xml:space="preserve">Mitkä asevoimat käyttivät Conolly Abel Smithin palvelusta?</w:t>
      </w:r>
    </w:p>
    <w:p>
      <w:r>
        <w:rPr>
          <w:b/>
        </w:rPr>
        <w:t xml:space="preserve">Esimerkki 5.4843</w:t>
      </w:r>
    </w:p>
    <w:p>
      <w:r>
        <w:t xml:space="preserve">Taustaa: Thales Nederland B.V. (aiemmin Hollandse Signaalapparaten B.V. tai lyhyesti Signaal) on Thales-konsernin tytäryhtiö, joka toimii pääasiassa meripuolustusjärjestelmien (anturit, tutkat ja infrapunajärjestelmät) alalla. Vastaus : Thales Group</w:t>
      </w:r>
    </w:p>
    <w:p>
      <w:r>
        <w:rPr>
          <w:b/>
        </w:rPr>
        <w:t xml:space="preserve">Tulos</w:t>
      </w:r>
    </w:p>
    <w:p>
      <w:r>
        <w:t xml:space="preserve">Mikä on Thales Nederlandin emoyhtiö?</w:t>
      </w:r>
    </w:p>
    <w:p>
      <w:r>
        <w:rPr>
          <w:b/>
        </w:rPr>
        <w:t xml:space="preserve">Esimerkki 5.4844</w:t>
      </w:r>
    </w:p>
    <w:p>
      <w:r>
        <w:t xml:space="preserve">Konteksti : Patapol Ngernsrisuk (s. 29. joulukuuta 1980) on thaimaalainen sulkapalloilija. Vastaus: mies</w:t>
      </w:r>
    </w:p>
    <w:p>
      <w:r>
        <w:rPr>
          <w:b/>
        </w:rPr>
        <w:t xml:space="preserve">Tulos</w:t>
      </w:r>
    </w:p>
    <w:p>
      <w:r>
        <w:t xml:space="preserve">Mikä on Patapol Ngernsrisukin sukupuoli tai sukupuoli?</w:t>
      </w:r>
    </w:p>
    <w:p>
      <w:r>
        <w:rPr>
          <w:b/>
        </w:rPr>
        <w:t xml:space="preserve">Esimerkki 5.4845</w:t>
      </w:r>
    </w:p>
    <w:p>
      <w:r>
        <w:t xml:space="preserve">Konteksti : The Lariat on runoilija ja antropologi Jaime de Angulon vuonna 1927 kirjoittama lyhytromaani, joka sijoittuu espanjalaiseen Kaliforniaan. Vastaus : California</w:t>
      </w:r>
    </w:p>
    <w:p>
      <w:r>
        <w:rPr>
          <w:b/>
        </w:rPr>
        <w:t xml:space="preserve">Tulos</w:t>
      </w:r>
    </w:p>
    <w:p>
      <w:r>
        <w:t xml:space="preserve">Missä paikassa The Lariat on?</w:t>
      </w:r>
    </w:p>
    <w:p>
      <w:r>
        <w:rPr>
          <w:b/>
        </w:rPr>
        <w:t xml:space="preserve">Esimerkki 5.4846</w:t>
      </w:r>
    </w:p>
    <w:p>
      <w:r>
        <w:t xml:space="preserve">Konteksti : Karl Gustav von Sandrart (1817-1898) oli preussilainen kenraali Ranskan ja Preussin välisessä sodassa vuonna 1870. Vastaus : Ranskan ja Preussin sota</w:t>
      </w:r>
    </w:p>
    <w:p>
      <w:r>
        <w:rPr>
          <w:b/>
        </w:rPr>
        <w:t xml:space="preserve">Tulos</w:t>
      </w:r>
    </w:p>
    <w:p>
      <w:r>
        <w:t xml:space="preserve">Missä sodassa Karl Gustav von Sandrart taisteli?</w:t>
      </w:r>
    </w:p>
    <w:p>
      <w:r>
        <w:rPr>
          <w:b/>
        </w:rPr>
        <w:t xml:space="preserve">Esimerkki 5.4847</w:t>
      </w:r>
    </w:p>
    <w:p>
      <w:r>
        <w:t xml:space="preserve">Konteksti : Eleanor Elkins Widener, o.s. Eleanore Elkins (myöhemmin tunnettu nimellä Eleanor Elkins Widener Rice tai rouva Alexander Hamilton Rice; n. 1862. -- 13. heinäkuuta 1937) oli yhdysvaltalainen perijätär, seurapiirikaunotar, hyväntekijä ja seikkailija, joka muistetaan parhaiten siitä, että hän lahjoitti Harvardin yliopistolle Widener-kirjaston - muistomerkkinä vanhemmalle pojalleen Harry Elkins Widenerille, joka (yhdessä ensimmäisen aviomiehensä George Dunton Widenerin kanssa) menehtyi RMS Titanicin uppoamisessa. Vastaus : George Dunton Widener</w:t>
      </w:r>
    </w:p>
    <w:p>
      <w:r>
        <w:rPr>
          <w:b/>
        </w:rPr>
        <w:t xml:space="preserve">Tulos</w:t>
      </w:r>
    </w:p>
    <w:p>
      <w:r>
        <w:t xml:space="preserve">Mikä on Eleanor Elkins Widenerin puolison nimi?</w:t>
      </w:r>
    </w:p>
    <w:p>
      <w:r>
        <w:rPr>
          <w:b/>
        </w:rPr>
        <w:t xml:space="preserve">Esimerkki 5.4848</w:t>
      </w:r>
    </w:p>
    <w:p>
      <w:r>
        <w:t xml:space="preserve">Konteksti: Iveco, joka on lyhenne sanoista Industrial Vehicles Corporation, on italialainen teollisuusajoneuvoja valmistava yritys, jonka kotipaikka on Torinossa, Italiassa, ja joka on kokonaan CNH Industrial Groupin määräysvallassa. Vastaus : CNH Industrial</w:t>
      </w:r>
    </w:p>
    <w:p>
      <w:r>
        <w:rPr>
          <w:b/>
        </w:rPr>
        <w:t xml:space="preserve">Tulos</w:t>
      </w:r>
    </w:p>
    <w:p>
      <w:r>
        <w:t xml:space="preserve">Mikä yritys on Ivecon emoyhtiö?</w:t>
      </w:r>
    </w:p>
    <w:p>
      <w:r>
        <w:rPr>
          <w:b/>
        </w:rPr>
        <w:t xml:space="preserve">Esimerkki 5.4849</w:t>
      </w:r>
    </w:p>
    <w:p>
      <w:r>
        <w:t xml:space="preserve">Konteksti : Darke Crusade on Joe Deverin luoman Lone Wolf -kirjasarjan viidestoista kirja, jonka on nyt kuvittanut Brian Williams. Vastaus : Lone Wolf</w:t>
      </w:r>
    </w:p>
    <w:p>
      <w:r>
        <w:rPr>
          <w:b/>
        </w:rPr>
        <w:t xml:space="preserve">Tulos</w:t>
      </w:r>
    </w:p>
    <w:p>
      <w:r>
        <w:t xml:space="preserve">Missä sarjassa Darke Crusade oli?</w:t>
      </w:r>
    </w:p>
    <w:p>
      <w:r>
        <w:rPr>
          <w:b/>
        </w:rPr>
        <w:t xml:space="preserve">Esimerkki 5.4850</w:t>
      </w:r>
    </w:p>
    <w:p>
      <w:r>
        <w:t xml:space="preserve">Asiayhteys : North Cyprus Airlines (turk: Kuzey Kıbrıs Hava Yolları (KKHY)) perusti Pohjois-Kyproksen turkkilaisen tasavallan (TRNC) hallitus pian sen jälkeen, kun Cyprus Turkish Airlines oli mennyt konkurssiin kesäkuussa 2010. Vastaus : Turkish Airlines</w:t>
      </w:r>
    </w:p>
    <w:p>
      <w:r>
        <w:rPr>
          <w:b/>
        </w:rPr>
        <w:t xml:space="preserve">Tulos</w:t>
      </w:r>
    </w:p>
    <w:p>
      <w:r>
        <w:t xml:space="preserve">Mikä yhtiö on North Cyprus Airlinesin emoyhtiö?</w:t>
      </w:r>
    </w:p>
    <w:p>
      <w:r>
        <w:rPr>
          <w:b/>
        </w:rPr>
        <w:t xml:space="preserve">Esimerkki 5.4851</w:t>
      </w:r>
    </w:p>
    <w:p>
      <w:r>
        <w:t xml:space="preserve">Konteksti: Kanon mellakka vuonna 1953 viittaa mellakkaan, joka puhkesi Pohjois-Nigeriassa sijaitsevassa Kanon muinaisessa kaupungissa 1. toukokuuta 1953. Vastaus : 1. toukokuuta 1953</w:t>
      </w:r>
    </w:p>
    <w:p>
      <w:r>
        <w:rPr>
          <w:b/>
        </w:rPr>
        <w:t xml:space="preserve">Tulos</w:t>
      </w:r>
    </w:p>
    <w:p>
      <w:r>
        <w:t xml:space="preserve">Mikä oli Kanon mellakan ajankohta vuonna 1953?</w:t>
      </w:r>
    </w:p>
    <w:p>
      <w:r>
        <w:rPr>
          <w:b/>
        </w:rPr>
        <w:t xml:space="preserve">Esimerkki 5.4852</w:t>
      </w:r>
    </w:p>
    <w:p>
      <w:r>
        <w:t xml:space="preserve">Konteksti : Flammenwerfer 35 eli FmW 35 (liekinheittäjä) oli saksalainen yhden miehen liekinheittäjä, jota käytettiin toisen maailmansodan aikana juoksuhautojen ja rakennusten raivaamiseen. Vastaus : Toisessa maailmansodassa</w:t>
      </w:r>
    </w:p>
    <w:p>
      <w:r>
        <w:rPr>
          <w:b/>
        </w:rPr>
        <w:t xml:space="preserve">Tulos</w:t>
      </w:r>
    </w:p>
    <w:p>
      <w:r>
        <w:t xml:space="preserve">Mihin sotaan Flammenwerfer 35 osallistui?</w:t>
      </w:r>
    </w:p>
    <w:p>
      <w:r>
        <w:rPr>
          <w:b/>
        </w:rPr>
        <w:t xml:space="preserve">Esimerkki 5.4853</w:t>
      </w:r>
    </w:p>
    <w:p>
      <w:r>
        <w:t xml:space="preserve">Konteksti : Blood on the Forge on afroamerikkalaisen kirjailijan William Attawayn siirtolaisromaani, joka sijoittuu Pennsylvanian Pittsburghin teräslaaksoon vuonna 1919, jolloin suuri määrä mustia amerikkalaisia muutti pohjoiseen. Vastaus : Pittsburgh</w:t>
      </w:r>
    </w:p>
    <w:p>
      <w:r>
        <w:rPr>
          <w:b/>
        </w:rPr>
        <w:t xml:space="preserve">Tulos</w:t>
      </w:r>
    </w:p>
    <w:p>
      <w:r>
        <w:t xml:space="preserve">Missä paikassa on Blood on the Forge?</w:t>
      </w:r>
    </w:p>
    <w:p>
      <w:r>
        <w:rPr>
          <w:b/>
        </w:rPr>
        <w:t xml:space="preserve">Esimerkki 5.4854</w:t>
      </w:r>
    </w:p>
    <w:p>
      <w:r>
        <w:t xml:space="preserve">Konteksti : Kesäkuun 30. päivänä 1975, neljä päivää sen jälkeen kun Cher oli saanut avioeronsa Sonnysta päätökseen, Cher meni naimisiin rockmuusikko Gregg Allmanin, The Allman Brothers Bandin perustajan kanssa. Vastaus : Gregg Allman</w:t>
      </w:r>
    </w:p>
    <w:p>
      <w:r>
        <w:rPr>
          <w:b/>
        </w:rPr>
        <w:t xml:space="preserve">Tulos</w:t>
      </w:r>
    </w:p>
    <w:p>
      <w:r>
        <w:t xml:space="preserve">Mikä on Cherin puolison nimi?</w:t>
      </w:r>
    </w:p>
    <w:p>
      <w:r>
        <w:rPr>
          <w:b/>
        </w:rPr>
        <w:t xml:space="preserve">Esimerkki 5.4855</w:t>
      </w:r>
    </w:p>
    <w:p>
      <w:r>
        <w:t xml:space="preserve">Konteksti : Partly Cloudy on Pixarin CGI-animaatioelokuva, jonka on käsikirjoittanut ja ohjannut Peter Sohn ja tuottanut Kevin Reher. Vastaus : Pixar</w:t>
      </w:r>
    </w:p>
    <w:p>
      <w:r>
        <w:rPr>
          <w:b/>
        </w:rPr>
        <w:t xml:space="preserve">Tulos</w:t>
      </w:r>
    </w:p>
    <w:p>
      <w:r>
        <w:t xml:space="preserve">Mikä studio tuotti Partly Cloudy -elokuvan?</w:t>
      </w:r>
    </w:p>
    <w:p>
      <w:r>
        <w:rPr>
          <w:b/>
        </w:rPr>
        <w:t xml:space="preserve">Esimerkki 5.4856</w:t>
      </w:r>
    </w:p>
    <w:p>
      <w:r>
        <w:t xml:space="preserve">Konteksti : Shortcut to Happiness on vuonna 2003 tehty elokuvasovitus Stephen Vincent Benetin klassisesta novellista The Devil and Daniel Webster. Vastaus : Paholainen ja Daniel Webster</w:t>
      </w:r>
    </w:p>
    <w:p>
      <w:r>
        <w:rPr>
          <w:b/>
        </w:rPr>
        <w:t xml:space="preserve">Tulos</w:t>
      </w:r>
    </w:p>
    <w:p>
      <w:r>
        <w:t xml:space="preserve">Mihin perustuu Shortcut to Happiness?</w:t>
      </w:r>
    </w:p>
    <w:p>
      <w:r>
        <w:rPr>
          <w:b/>
        </w:rPr>
        <w:t xml:space="preserve">Esimerkki 5.4857</w:t>
      </w:r>
    </w:p>
    <w:p>
      <w:r>
        <w:t xml:space="preserve">Konteksti : Mark 10 -torpedo oli torpedo, jonka Yhdysvallat otti käyttöön vuonna 1915. Vastaus : 1915</w:t>
      </w:r>
    </w:p>
    <w:p>
      <w:r>
        <w:rPr>
          <w:b/>
        </w:rPr>
        <w:t xml:space="preserve">Tulos</w:t>
      </w:r>
    </w:p>
    <w:p>
      <w:r>
        <w:t xml:space="preserve">Minä vuonna Mark 10 -torpedo otettiin käyttöön?</w:t>
      </w:r>
    </w:p>
    <w:p>
      <w:r>
        <w:rPr>
          <w:b/>
        </w:rPr>
        <w:t xml:space="preserve">Esimerkki 5.4858</w:t>
      </w:r>
    </w:p>
    <w:p>
      <w:r>
        <w:t xml:space="preserve">Konteksti: Whew! on yhdysvaltalainen peliohjelma, joka esitettiin CBS:llä 23. huhtikuuta 1979-30. toukokuuta 1980. Vastaus : CBS</w:t>
      </w:r>
    </w:p>
    <w:p>
      <w:r>
        <w:rPr>
          <w:b/>
        </w:rPr>
        <w:t xml:space="preserve">Tulos</w:t>
      </w:r>
    </w:p>
    <w:p>
      <w:r>
        <w:t xml:space="preserve">Millä kanavalla Whew! esitettiin?</w:t>
      </w:r>
    </w:p>
    <w:p>
      <w:r>
        <w:rPr>
          <w:b/>
        </w:rPr>
        <w:t xml:space="preserve">Esimerkki 5.4859</w:t>
      </w:r>
    </w:p>
    <w:p>
      <w:r>
        <w:t xml:space="preserve">Taustaa : Tehdas nro 174 aloitti ZSU-57-2:n nykyaikaistamisohjelman samanaikaisesti sen sarjatuotannon aloittamisen kanssa vuonna 1957, mutta ohjelma hylättiin uusien pienikaliiperisilla autokanuunoilla aseistettujen tutkaohjattujen SPAAG-kanuunoiden ja toisen telaketjualustan kehittämisen vuoksi. Vastaus: 1957</w:t>
      </w:r>
    </w:p>
    <w:p>
      <w:r>
        <w:rPr>
          <w:b/>
        </w:rPr>
        <w:t xml:space="preserve">Tulos</w:t>
      </w:r>
    </w:p>
    <w:p>
      <w:r>
        <w:t xml:space="preserve">Minä vuonna ZSU-57-2 otettiin käyttöön?</w:t>
      </w:r>
    </w:p>
    <w:p>
      <w:r>
        <w:rPr>
          <w:b/>
        </w:rPr>
        <w:t xml:space="preserve">Esimerkki 5.4860</w:t>
      </w:r>
    </w:p>
    <w:p>
      <w:r>
        <w:t xml:space="preserve">Konteksti : Nikola Jokić (Serbian kyrillisin kirjaimin: Никола Јокић; s. 19. helmikuuta 1995) on serbialainen koripalloilija, joka pelaa koripalloliitto NBA:ssa (National Basketball Association) pelaavassa Denver Nuggetsissa. Vastaus : Denver Nuggets</w:t>
      </w:r>
    </w:p>
    <w:p>
      <w:r>
        <w:rPr>
          <w:b/>
        </w:rPr>
        <w:t xml:space="preserve">Tulos</w:t>
      </w:r>
    </w:p>
    <w:p>
      <w:r>
        <w:t xml:space="preserve">Missä joukkueessa Nikola Jokić pelaa?</w:t>
      </w:r>
    </w:p>
    <w:p>
      <w:r>
        <w:rPr>
          <w:b/>
        </w:rPr>
        <w:t xml:space="preserve">Esimerkki 5.4861</w:t>
      </w:r>
    </w:p>
    <w:p>
      <w:r>
        <w:t xml:space="preserve">Konteksti : Lodrisio Visconti (noin 1280 -- 1364) oli italialainen condottiero. Vastaus: condottiero</w:t>
      </w:r>
    </w:p>
    <w:p>
      <w:r>
        <w:rPr>
          <w:b/>
        </w:rPr>
        <w:t xml:space="preserve">Tulos</w:t>
      </w:r>
    </w:p>
    <w:p>
      <w:r>
        <w:t xml:space="preserve">Millainen ammatti Lodrisio Visconti on?</w:t>
      </w:r>
    </w:p>
    <w:p>
      <w:r>
        <w:rPr>
          <w:b/>
        </w:rPr>
        <w:t xml:space="preserve">Esimerkki 5.4862</w:t>
      </w:r>
    </w:p>
    <w:p>
      <w:r>
        <w:t xml:space="preserve">Konteksti: Ian MacAlister Stewart, 13th Laird of Achnacone OBE MC* DSO DL (1895 - 1987) oli skotlantilainen sotilasupseeri, joka palveli Britannian armeijassa sekä ensimmäisessä että toisessa maailmansodassa. Vastaus : Britannian armeija</w:t>
      </w:r>
    </w:p>
    <w:p>
      <w:r>
        <w:rPr>
          <w:b/>
        </w:rPr>
        <w:t xml:space="preserve">Tulos</w:t>
      </w:r>
    </w:p>
    <w:p>
      <w:r>
        <w:t xml:space="preserve">Missä sotilasjärjestössä Ian MacAlister Stewart palveli?</w:t>
      </w:r>
    </w:p>
    <w:p>
      <w:r>
        <w:rPr>
          <w:b/>
        </w:rPr>
        <w:t xml:space="preserve">Esimerkki 5.4863</w:t>
      </w:r>
    </w:p>
    <w:p>
      <w:r>
        <w:t xml:space="preserve">Konteksti : James E. Croft (13. marraskuuta 1833 - 26. toukokuuta 1914) oli Yhdysvaltain sisällissodan aikainen unionin armeijan sotilas, joka sai kunniamitalin toimistaan Allatoonan taistelussa. Vastaus : Amerikan sisällissota</w:t>
      </w:r>
    </w:p>
    <w:p>
      <w:r>
        <w:rPr>
          <w:b/>
        </w:rPr>
        <w:t xml:space="preserve">Tulos</w:t>
      </w:r>
    </w:p>
    <w:p>
      <w:r>
        <w:t xml:space="preserve">Missä sodassa/taistelussa James E. Croft taisteli?</w:t>
      </w:r>
    </w:p>
    <w:p>
      <w:r>
        <w:rPr>
          <w:b/>
        </w:rPr>
        <w:t xml:space="preserve">Esimerkki 5.4864</w:t>
      </w:r>
    </w:p>
    <w:p>
      <w:r>
        <w:t xml:space="preserve">Konteksti: Buchanan &amp; Press oli MSNBC:n keskusteluohjelma, jossa entiset Crossfire-juontajat, konservatiivinen Pat Buchanan ja liberaali Bill Press, olivat vastakkain. Vastaus : MSNBC</w:t>
      </w:r>
    </w:p>
    <w:p>
      <w:r>
        <w:rPr>
          <w:b/>
        </w:rPr>
        <w:t xml:space="preserve">Tulos</w:t>
      </w:r>
    </w:p>
    <w:p>
      <w:r>
        <w:t xml:space="preserve">Mikä kanava esitti ensimmäisenä Buchanan &amp; Pressin?</w:t>
      </w:r>
    </w:p>
    <w:p>
      <w:r>
        <w:rPr>
          <w:b/>
        </w:rPr>
        <w:t xml:space="preserve">Esimerkki 5.4865</w:t>
      </w:r>
    </w:p>
    <w:p>
      <w:r>
        <w:t xml:space="preserve">Konteksti : Bending the Rules on Artie Mandelbergin ohjaama ja WWE Studiosin tuottama toimintakomediaelokuva vuodelta 2012, jonka pääosissa nähdään Adam ``Edge'' Copeland ja Jamie Kennedy. Vastaus : WWE Studios</w:t>
      </w:r>
    </w:p>
    <w:p>
      <w:r>
        <w:rPr>
          <w:b/>
        </w:rPr>
        <w:t xml:space="preserve">Tulos</w:t>
      </w:r>
    </w:p>
    <w:p>
      <w:r>
        <w:t xml:space="preserve">Mikä tuotantoyhtiö oli mukana Bending the Rules -elokuvassa?</w:t>
      </w:r>
    </w:p>
    <w:p>
      <w:r>
        <w:rPr>
          <w:b/>
        </w:rPr>
        <w:t xml:space="preserve">Esimerkki 5.4866</w:t>
      </w:r>
    </w:p>
    <w:p>
      <w:r>
        <w:t xml:space="preserve">Konteksti : Chip St. Clair on motivaatiopuhuja, joka inspiroi yleisöä ympäri maailmaa kiehtovalla tarinallaan. Vastaus : motivaatiopuhuja</w:t>
      </w:r>
    </w:p>
    <w:p>
      <w:r>
        <w:rPr>
          <w:b/>
        </w:rPr>
        <w:t xml:space="preserve">Tulos</w:t>
      </w:r>
    </w:p>
    <w:p>
      <w:r>
        <w:t xml:space="preserve">Millainen ammatti Chip St. Clairilla on?</w:t>
      </w:r>
    </w:p>
    <w:p>
      <w:r>
        <w:rPr>
          <w:b/>
        </w:rPr>
        <w:t xml:space="preserve">Esimerkki 5.4867</w:t>
      </w:r>
    </w:p>
    <w:p>
      <w:r>
        <w:t xml:space="preserve">Konteksti: BBC sovitti yhden jakson Hugh and I -sarjasta radiolle, ja se esitettiin 13. kesäkuuta 1963. Vastaus : BBC</w:t>
      </w:r>
    </w:p>
    <w:p>
      <w:r>
        <w:rPr>
          <w:b/>
        </w:rPr>
        <w:t xml:space="preserve">Tulos</w:t>
      </w:r>
    </w:p>
    <w:p>
      <w:r>
        <w:t xml:space="preserve">Millä kanavalla Hugh ja minä esitettiin?</w:t>
      </w:r>
    </w:p>
    <w:p>
      <w:r>
        <w:rPr>
          <w:b/>
        </w:rPr>
        <w:t xml:space="preserve">Esimerkki 5.4868</w:t>
      </w:r>
    </w:p>
    <w:p>
      <w:r>
        <w:t xml:space="preserve">Konteksti : Peter Demeter (s. 19. huhtikuuta 1933) on unkarilaissyntyinen kanadalainen entinen kiinteistökehittäjä, joka tuomittiin vuonna 1974 vaimonsa murhan järjestämisestä. Vastaus : murha</w:t>
      </w:r>
    </w:p>
    <w:p>
      <w:r>
        <w:rPr>
          <w:b/>
        </w:rPr>
        <w:t xml:space="preserve">Tulos</w:t>
      </w:r>
    </w:p>
    <w:p>
      <w:r>
        <w:t xml:space="preserve">Mistä rikoksesta Peter Demeteriä syytettiin?</w:t>
      </w:r>
    </w:p>
    <w:p>
      <w:r>
        <w:rPr>
          <w:b/>
        </w:rPr>
        <w:t xml:space="preserve">Esimerkki 5.4869</w:t>
      </w:r>
    </w:p>
    <w:p>
      <w:r>
        <w:t xml:space="preserve">Konteksti : Psykogeddon on Dave Stonen kirjoittama romaani, joka perustuu pitkään jatkuneeseen brittiläiseen tieteissarjakuvaan Judge Dredd. Vastaus : Judge Dredd</w:t>
      </w:r>
    </w:p>
    <w:p>
      <w:r>
        <w:rPr>
          <w:b/>
        </w:rPr>
        <w:t xml:space="preserve">Tulos</w:t>
      </w:r>
    </w:p>
    <w:p>
      <w:r>
        <w:t xml:space="preserve">Mikä on sarjan nimi, johon Psykogeddon kuuluu?</w:t>
      </w:r>
    </w:p>
    <w:p>
      <w:r>
        <w:rPr>
          <w:b/>
        </w:rPr>
        <w:t xml:space="preserve">Esimerkki 5.4870</w:t>
      </w:r>
    </w:p>
    <w:p>
      <w:r>
        <w:t xml:space="preserve">Konteksti : Mamochisane (k. 1850-luku) oli makololokuningatar, joka hallitsi monia kansoja, mutta erityisesti lozi-kansaa Barotselandissa, nykyisessä Länsi-Sambiassa, ja oli kuningas Sipopa Lutangun vaimo. Vastaus: Sipopa Lutangu</w:t>
      </w:r>
    </w:p>
    <w:p>
      <w:r>
        <w:rPr>
          <w:b/>
        </w:rPr>
        <w:t xml:space="preserve">Tulos</w:t>
      </w:r>
    </w:p>
    <w:p>
      <w:r>
        <w:t xml:space="preserve">Mikä on Mamochisanen puolison nimi?</w:t>
      </w:r>
    </w:p>
    <w:p>
      <w:r>
        <w:rPr>
          <w:b/>
        </w:rPr>
        <w:t xml:space="preserve">Esimerkki 5.4871</w:t>
      </w:r>
    </w:p>
    <w:p>
      <w:r>
        <w:t xml:space="preserve">Konteksti : The Way Some People Die on Ross Macdonaldin vuonna 1951 kirjoittama dekkari, kolmas kirja, jossa hänen yksityisetsivänsä Lew Archer on mukana. Vastaus : Lew Archer</w:t>
      </w:r>
    </w:p>
    <w:p>
      <w:r>
        <w:rPr>
          <w:b/>
        </w:rPr>
        <w:t xml:space="preserve">Tulos</w:t>
      </w:r>
    </w:p>
    <w:p>
      <w:r>
        <w:t xml:space="preserve">Mihin sarjaan The Way Some People Die kuuluu?</w:t>
      </w:r>
    </w:p>
    <w:p>
      <w:r>
        <w:rPr>
          <w:b/>
        </w:rPr>
        <w:t xml:space="preserve">Esimerkki 5.4872</w:t>
      </w:r>
    </w:p>
    <w:p>
      <w:r>
        <w:t xml:space="preserve">Konteksti : Digby, maailman suurin koira on vuonna 1973 julkaistun brittiläisen lastenelokuvan nimikkohahmo, joka sisältää runsaasti odottamatonta satiiria ja komediaa, pääosassa Jim Dale ja ohjaajana Joseph McGrath. Vastaus : Joseph McGrath</w:t>
      </w:r>
    </w:p>
    <w:p>
      <w:r>
        <w:rPr>
          <w:b/>
        </w:rPr>
        <w:t xml:space="preserve">Tulos</w:t>
      </w:r>
    </w:p>
    <w:p>
      <w:r>
        <w:t xml:space="preserve">Kuka oli ohjaaja elokuvassa Digby, maailman suurin koira?</w:t>
      </w:r>
    </w:p>
    <w:p>
      <w:r>
        <w:rPr>
          <w:b/>
        </w:rPr>
        <w:t xml:space="preserve">Esimerkki 5.4873</w:t>
      </w:r>
    </w:p>
    <w:p>
      <w:r>
        <w:t xml:space="preserve">Konteksti : Real Steel on yhdysvaltalainen tieteisfantasiallinen urheiludraamaelokuva vuodelta 2011, jonka pääosissa nähdään Hugh Jackman ja Dakota Goyo ja jonka on tuottanut ja ohjannut Shawn Levy DreamWorks Picturesille. Vastaus : DreamWorks</w:t>
      </w:r>
    </w:p>
    <w:p>
      <w:r>
        <w:rPr>
          <w:b/>
        </w:rPr>
        <w:t xml:space="preserve">Tulos</w:t>
      </w:r>
    </w:p>
    <w:p>
      <w:r>
        <w:t xml:space="preserve">Mikä tuotantoyhtiö tai -yhtiöt loivat Real Steelin?</w:t>
      </w:r>
    </w:p>
    <w:p>
      <w:r>
        <w:rPr>
          <w:b/>
        </w:rPr>
        <w:t xml:space="preserve">Esimerkki 5.4874</w:t>
      </w:r>
    </w:p>
    <w:p>
      <w:r>
        <w:t xml:space="preserve">Konteksti: Doug Korn suoritti kandidaatin tutkinnon Pennsylvanian yliopiston Wharton Schoolissa ja MBA-tutkinnon Harvard Business Schoolissa George F. Baker Scholarina. Vastaus : Pennsylvanian yliopisto</w:t>
      </w:r>
    </w:p>
    <w:p>
      <w:r>
        <w:rPr>
          <w:b/>
        </w:rPr>
        <w:t xml:space="preserve">Tulos</w:t>
      </w:r>
    </w:p>
    <w:p>
      <w:r>
        <w:t xml:space="preserve">Missä Doug Korn opiskeli tai työskenteli?</w:t>
      </w:r>
    </w:p>
    <w:p>
      <w:r>
        <w:rPr>
          <w:b/>
        </w:rPr>
        <w:t xml:space="preserve">Esimerkki 5.4875</w:t>
      </w:r>
    </w:p>
    <w:p>
      <w:r>
        <w:t xml:space="preserve">Konteksti : Malek Jahan Khanom, Mahd-e Olia (pers: ملک جهان خانم، مهدِ عُلیا), (syntyjään Malek Jahan Khanom Qajar Ghovanloo, 26. helmikuuta 1805 - 2. huhtikuuta 1873) oli persialainen Qajar-dynastian prinsessa, Persian Mohammad Shah Qajarin (hallituskausi 1834-1848) puoliso ja Naser al-Din Shah Qajarin äiti. Vastaus : Mohammad Shah Qajar</w:t>
      </w:r>
    </w:p>
    <w:p>
      <w:r>
        <w:rPr>
          <w:b/>
        </w:rPr>
        <w:t xml:space="preserve">Tulos</w:t>
      </w:r>
    </w:p>
    <w:p>
      <w:r>
        <w:t xml:space="preserve">Mikä on Malek Jahan Khanomin, Mahd-e Olian puolison nimi?</w:t>
      </w:r>
    </w:p>
    <w:p>
      <w:r>
        <w:rPr>
          <w:b/>
        </w:rPr>
        <w:t xml:space="preserve">Esimerkki 5.4876</w:t>
      </w:r>
    </w:p>
    <w:p>
      <w:r>
        <w:t xml:space="preserve">Konteksti : Amos Mansdorf (heprea: עמוס מנסדורף; s. 20. lokakuuta 1965 Tel Aviv, Israel) on entinen israelilainen tennisammattilainen. Vastaus : Tel Aviv</w:t>
      </w:r>
    </w:p>
    <w:p>
      <w:r>
        <w:rPr>
          <w:b/>
        </w:rPr>
        <w:t xml:space="preserve">Tulos</w:t>
      </w:r>
    </w:p>
    <w:p>
      <w:r>
        <w:t xml:space="preserve">Mistä kaupungista Amos Mansdorf on kotoisin?</w:t>
      </w:r>
    </w:p>
    <w:p>
      <w:r>
        <w:rPr>
          <w:b/>
        </w:rPr>
        <w:t xml:space="preserve">Esimerkki 5.4877</w:t>
      </w:r>
    </w:p>
    <w:p>
      <w:r>
        <w:t xml:space="preserve">Konteksti : Mahdottoman prinssi (ital. Il principe dell'impossibile) on Augusto Geninan ohjaama italialainen elokuva vuodelta 1918. Vastaus : Augusto Genina</w:t>
      </w:r>
    </w:p>
    <w:p>
      <w:r>
        <w:rPr>
          <w:b/>
        </w:rPr>
        <w:t xml:space="preserve">Tulos</w:t>
      </w:r>
    </w:p>
    <w:p>
      <w:r>
        <w:t xml:space="preserve">Kenellä oli ohjaajan rooli elokuvassa Mahdottoman prinssi?</w:t>
      </w:r>
    </w:p>
    <w:p>
      <w:r>
        <w:rPr>
          <w:b/>
        </w:rPr>
        <w:t xml:space="preserve">Esimerkki 5.4878</w:t>
      </w:r>
    </w:p>
    <w:p>
      <w:r>
        <w:t xml:space="preserve">Konteksti: Dale Eugene Wayrynen (18. tammikuuta 1947 - 18. toukokuuta 1967) oli Yhdysvaltain armeijan sotilas ja Amerikan korkeimman sotilaallisen kunniamerkin, kunniamitalin, saanut sotilas Vietnamin sodassa. Vastaus : Vietnamin sota</w:t>
      </w:r>
    </w:p>
    <w:p>
      <w:r>
        <w:rPr>
          <w:b/>
        </w:rPr>
        <w:t xml:space="preserve">Tulos</w:t>
      </w:r>
    </w:p>
    <w:p>
      <w:r>
        <w:t xml:space="preserve">Mihin sotaan Dale Eugene Wayrynen osallistui?</w:t>
      </w:r>
    </w:p>
    <w:p>
      <w:r>
        <w:rPr>
          <w:b/>
        </w:rPr>
        <w:t xml:space="preserve">Esimerkki 5.4879</w:t>
      </w:r>
    </w:p>
    <w:p>
      <w:r>
        <w:t xml:space="preserve">Konteksti : Rakuten Kobo Inc. on kanadalainen yritys, joka myy e-kirjoja, e-lukulaitteita ja taulutietokoneita. Vastaus : Rakuten</w:t>
      </w:r>
    </w:p>
    <w:p>
      <w:r>
        <w:rPr>
          <w:b/>
        </w:rPr>
        <w:t xml:space="preserve">Tulos</w:t>
      </w:r>
    </w:p>
    <w:p>
      <w:r>
        <w:t xml:space="preserve">Mihin yhtiöön Kobo Inc. kuuluu?</w:t>
      </w:r>
    </w:p>
    <w:p>
      <w:r>
        <w:rPr>
          <w:b/>
        </w:rPr>
        <w:t xml:space="preserve">Esimerkki 5.4880</w:t>
      </w:r>
    </w:p>
    <w:p>
      <w:r>
        <w:t xml:space="preserve">Konteksti : Sir Frederick Gowland Hopkins OM PRS (20. kesäkuuta 1861 - 16. toukokuuta 1947) oli englantilainen biokemisti, joka sai vuonna 1929 yhdessä Christiaan Eijkmanin kanssa Nobelin fysiologian tai lääketieteen palkinnon vitamiinien löytämisestä. Vastaus : Nobelin fysiologian tai lääketieteen palkinto</w:t>
      </w:r>
    </w:p>
    <w:p>
      <w:r>
        <w:rPr>
          <w:b/>
        </w:rPr>
        <w:t xml:space="preserve">Tulos</w:t>
      </w:r>
    </w:p>
    <w:p>
      <w:r>
        <w:t xml:space="preserve">Mikä palkinto myönnettiin Frederick Gowland Hopkinsille?</w:t>
      </w:r>
    </w:p>
    <w:p>
      <w:r>
        <w:rPr>
          <w:b/>
        </w:rPr>
        <w:t xml:space="preserve">Esimerkki 5.4881</w:t>
      </w:r>
    </w:p>
    <w:p>
      <w:r>
        <w:t xml:space="preserve">Konteksti: Xie Zhongbo (kiinaksi 谢中博) on miespuolinen sulkapalloilija Kiinan kansantasavallasta. Vastaus: mies</w:t>
      </w:r>
    </w:p>
    <w:p>
      <w:r>
        <w:rPr>
          <w:b/>
        </w:rPr>
        <w:t xml:space="preserve">Tulos</w:t>
      </w:r>
    </w:p>
    <w:p>
      <w:r>
        <w:t xml:space="preserve">Mikä kuvaa Xie Zhongbon sukupuolta?</w:t>
      </w:r>
    </w:p>
    <w:p>
      <w:r>
        <w:rPr>
          <w:b/>
        </w:rPr>
        <w:t xml:space="preserve">Esimerkki 5.4882</w:t>
      </w:r>
    </w:p>
    <w:p>
      <w:r>
        <w:t xml:space="preserve">Konteksti : `` Tex Beneke oli laulajana elokuvassa ja Victor/Bluebird-levyllä, jolla esiintyivät myös yhtyeen laulaja Paula Kelly ja Modernaires, neljän mieslaulajan lauluyhtye, joka oli myös Millerin seurueen vakituisia jäseniä. Vastaus: mies</w:t>
      </w:r>
    </w:p>
    <w:p>
      <w:r>
        <w:rPr>
          <w:b/>
        </w:rPr>
        <w:t xml:space="preserve">Tulos</w:t>
      </w:r>
    </w:p>
    <w:p>
      <w:r>
        <w:t xml:space="preserve">Millä sukupuolella Tex Beneke tunnetaan?</w:t>
      </w:r>
    </w:p>
    <w:p>
      <w:r>
        <w:rPr>
          <w:b/>
        </w:rPr>
        <w:t xml:space="preserve">Esimerkki 5.4883</w:t>
      </w:r>
    </w:p>
    <w:p>
      <w:r>
        <w:t xml:space="preserve">Konteksti : Nancy Seaman (s. 13. toukokuuta 1952) oli Farmington Hillsissä, Michiganissa Longacren peruskoulussa työskentelevä opettaja, joka tuomittiin ensimmäisen asteen murhasta vuonna 2005 julkisuutta saaneessa murhaoikeudenkäynnissä tapettuaan miehensä kirveellä. Vastaus: murha</w:t>
      </w:r>
    </w:p>
    <w:p>
      <w:r>
        <w:rPr>
          <w:b/>
        </w:rPr>
        <w:t xml:space="preserve">Tulos</w:t>
      </w:r>
    </w:p>
    <w:p>
      <w:r>
        <w:t xml:space="preserve">Mihin rikokseen Nancy Seamanin katsotaan syyllistyneen?</w:t>
      </w:r>
    </w:p>
    <w:p>
      <w:r>
        <w:rPr>
          <w:b/>
        </w:rPr>
        <w:t xml:space="preserve">Esimerkki 5.4884</w:t>
      </w:r>
    </w:p>
    <w:p>
      <w:r>
        <w:t xml:space="preserve">Konteksti : National Film Board of Canada -elokuvan The Lump käsikirjoitti ja ohjasi John Weldon. Vastaus : National Film Board of Canada</w:t>
      </w:r>
    </w:p>
    <w:p>
      <w:r>
        <w:rPr>
          <w:b/>
        </w:rPr>
        <w:t xml:space="preserve">Tulos</w:t>
      </w:r>
    </w:p>
    <w:p>
      <w:r>
        <w:t xml:space="preserve">Mikä tuotantoyhtiö oli mukana The Lump -elokuvassa?</w:t>
      </w:r>
    </w:p>
    <w:p>
      <w:r>
        <w:rPr>
          <w:b/>
        </w:rPr>
        <w:t xml:space="preserve">Esimerkki 5.4885</w:t>
      </w:r>
    </w:p>
    <w:p>
      <w:r>
        <w:t xml:space="preserve">Konteksti : Street Magic on fantasiakirjailija Tamora Piercen The Circle Opens -nimisen nelikon toinen kirja. Vastaus : The Circle Opens</w:t>
      </w:r>
    </w:p>
    <w:p>
      <w:r>
        <w:rPr>
          <w:b/>
        </w:rPr>
        <w:t xml:space="preserve">Tulos</w:t>
      </w:r>
    </w:p>
    <w:p>
      <w:r>
        <w:t xml:space="preserve">Mihin sarjaan Street Magic kuuluu?</w:t>
      </w:r>
    </w:p>
    <w:p>
      <w:r>
        <w:rPr>
          <w:b/>
        </w:rPr>
        <w:t xml:space="preserve">Esimerkki 5.4886</w:t>
      </w:r>
    </w:p>
    <w:p>
      <w:r>
        <w:t xml:space="preserve">Konteksti : Halah bint Wuhayb ibn Abd Manaf ibn Zuhrah (arabia: هالة بنت وهيب بن عبد مناف بن زهرة) oli yksi Abdul-Muttalib ibn Hashimin vaimoista. Vastaus : Abdul-Muttalib</w:t>
      </w:r>
    </w:p>
    <w:p>
      <w:r>
        <w:rPr>
          <w:b/>
        </w:rPr>
        <w:t xml:space="preserve">Tulos</w:t>
      </w:r>
    </w:p>
    <w:p>
      <w:r>
        <w:t xml:space="preserve">Mikä on Halah bint Wuhaybin puolison nimi?</w:t>
      </w:r>
    </w:p>
    <w:p>
      <w:r>
        <w:rPr>
          <w:b/>
        </w:rPr>
        <w:t xml:space="preserve">Esimerkki 5.4887</w:t>
      </w:r>
    </w:p>
    <w:p>
      <w:r>
        <w:t xml:space="preserve">Konteksti : Erika Hendsel (s. 7. marraskuuta 1997 Tallinna) on virolainen tennispelaaja. Vastaus : Tallinna</w:t>
      </w:r>
    </w:p>
    <w:p>
      <w:r>
        <w:rPr>
          <w:b/>
        </w:rPr>
        <w:t xml:space="preserve">Tulos</w:t>
      </w:r>
    </w:p>
    <w:p>
      <w:r>
        <w:t xml:space="preserve">Mihin kaupunkiin Erika Hendsel liittyy?</w:t>
      </w:r>
    </w:p>
    <w:p>
      <w:r>
        <w:rPr>
          <w:b/>
        </w:rPr>
        <w:t xml:space="preserve">Esimerkki 5.4888</w:t>
      </w:r>
    </w:p>
    <w:p>
      <w:r>
        <w:t xml:space="preserve">Konteksti: Magdalena Ortega de Nariño (22. heinäkuuta 1762 - 16. kesäkuuta 1811) oli itsenäisyysjohtaja Antonio Nariñon vaimo ja kuuden lapsen äiti. Vastaus : Antonio Nariño</w:t>
      </w:r>
    </w:p>
    <w:p>
      <w:r>
        <w:rPr>
          <w:b/>
        </w:rPr>
        <w:t xml:space="preserve">Tulos</w:t>
      </w:r>
    </w:p>
    <w:p>
      <w:r>
        <w:t xml:space="preserve">Mikä on Magdalena Ortega de Nariñon puolison nimi?</w:t>
      </w:r>
    </w:p>
    <w:p>
      <w:r>
        <w:rPr>
          <w:b/>
        </w:rPr>
        <w:t xml:space="preserve">Esimerkki 5.4889</w:t>
      </w:r>
    </w:p>
    <w:p>
      <w:r>
        <w:t xml:space="preserve">Konteksti: Goin' Bulilit (kirjaimellisesti Goin' Kids) on sketsikomediasarja, jota lähetetään ja jonka on luonut ABS-CBN Filippiineillä. Vastaus : ABS-CBN</w:t>
      </w:r>
    </w:p>
    <w:p>
      <w:r>
        <w:rPr>
          <w:b/>
        </w:rPr>
        <w:t xml:space="preserve">Tulos</w:t>
      </w:r>
    </w:p>
    <w:p>
      <w:r>
        <w:t xml:space="preserve">Mihin verkostoon Goin' Bulilit liittyy?</w:t>
      </w:r>
    </w:p>
    <w:p>
      <w:r>
        <w:rPr>
          <w:b/>
        </w:rPr>
        <w:t xml:space="preserve">Esimerkki 5.4890</w:t>
      </w:r>
    </w:p>
    <w:p>
      <w:r>
        <w:t xml:space="preserve">Konteksti: María Elena Galiano (1928 -- 30. lokakuuta 2000) oli argentiinalainen arachnologi. Vastaus: arachnologi</w:t>
      </w:r>
    </w:p>
    <w:p>
      <w:r>
        <w:rPr>
          <w:b/>
        </w:rPr>
        <w:t xml:space="preserve">Tulos</w:t>
      </w:r>
    </w:p>
    <w:p>
      <w:r>
        <w:t xml:space="preserve">Mikä oli María Elena Galianon ura?</w:t>
      </w:r>
    </w:p>
    <w:p>
      <w:r>
        <w:rPr>
          <w:b/>
        </w:rPr>
        <w:t xml:space="preserve">Esimerkki 5.4891</w:t>
      </w:r>
    </w:p>
    <w:p>
      <w:r>
        <w:t xml:space="preserve">Konteksti : NGC 5398 on Kentauruksen tähdistössä sijaitseva viivamainen spiraaligalaksi. Vastaus : Centaurus</w:t>
      </w:r>
    </w:p>
    <w:p>
      <w:r>
        <w:rPr>
          <w:b/>
        </w:rPr>
        <w:t xml:space="preserve">Tulos</w:t>
      </w:r>
    </w:p>
    <w:p>
      <w:r>
        <w:t xml:space="preserve">Missä tähtikuviossa NGC 5398 sijaitsee?</w:t>
      </w:r>
    </w:p>
    <w:p>
      <w:r>
        <w:rPr>
          <w:b/>
        </w:rPr>
        <w:t xml:space="preserve">Esimerkki 5.4892</w:t>
      </w:r>
    </w:p>
    <w:p>
      <w:r>
        <w:t xml:space="preserve">Konteksti : Inna Jevsejeva (venäjäksi Инна Евсеева; s. 14. elokuuta 1964) on eläkkeellä oleva naispuolinen keskimatkanjuoksija, joka oli erikoistunut 800 metrin juoksuun. Vastaus : Nainen</w:t>
      </w:r>
    </w:p>
    <w:p>
      <w:r>
        <w:rPr>
          <w:b/>
        </w:rPr>
        <w:t xml:space="preserve">Tulos</w:t>
      </w:r>
    </w:p>
    <w:p>
      <w:r>
        <w:t xml:space="preserve">Mikä oli Inna Jevsejevan sukupuoli?</w:t>
      </w:r>
    </w:p>
    <w:p>
      <w:r>
        <w:rPr>
          <w:b/>
        </w:rPr>
        <w:t xml:space="preserve">Esimerkki 5.4893</w:t>
      </w:r>
    </w:p>
    <w:p>
      <w:r>
        <w:t xml:space="preserve">Konteksti : 31 Persei on tähti Perseuksen tähdistössä. Vastaus : Perseus</w:t>
      </w:r>
    </w:p>
    <w:p>
      <w:r>
        <w:rPr>
          <w:b/>
        </w:rPr>
        <w:t xml:space="preserve">Tulos</w:t>
      </w:r>
    </w:p>
    <w:p>
      <w:r>
        <w:t xml:space="preserve">Missä tähtikuviossa 31 Persei sijaitsee?</w:t>
      </w:r>
    </w:p>
    <w:p>
      <w:r>
        <w:rPr>
          <w:b/>
        </w:rPr>
        <w:t xml:space="preserve">Esimerkki 5.4894</w:t>
      </w:r>
    </w:p>
    <w:p>
      <w:r>
        <w:t xml:space="preserve">Konteksti : Scott Mellanby valittiin 27. kaikkiaan Philadelphia Flyers vuonna 1984 NHL Entry Draft. Vastaus : Philadelphia Flyers</w:t>
      </w:r>
    </w:p>
    <w:p>
      <w:r>
        <w:rPr>
          <w:b/>
        </w:rPr>
        <w:t xml:space="preserve">Tulos</w:t>
      </w:r>
    </w:p>
    <w:p>
      <w:r>
        <w:t xml:space="preserve">Mihin joukkueeseen Scott Mellanby kuuluu?</w:t>
      </w:r>
    </w:p>
    <w:p>
      <w:r>
        <w:rPr>
          <w:b/>
        </w:rPr>
        <w:t xml:space="preserve">Esimerkki 5.4895</w:t>
      </w:r>
    </w:p>
    <w:p>
      <w:r>
        <w:t xml:space="preserve">Konteksti: Bachir Gemayel kävi Jamhourin jesuiittakoulua (Collège Notre Dame de Jamhour) ja Libanin modernia instituutiota (IML) Fanarissa. Vastaus : Collège Notre Dame de Jamhourissa.</w:t>
      </w:r>
    </w:p>
    <w:p>
      <w:r>
        <w:rPr>
          <w:b/>
        </w:rPr>
        <w:t xml:space="preserve">Tulos</w:t>
      </w:r>
    </w:p>
    <w:p>
      <w:r>
        <w:t xml:space="preserve">Missä yliopistossa Bachir Gemayel opiskeli?</w:t>
      </w:r>
    </w:p>
    <w:p>
      <w:r>
        <w:rPr>
          <w:b/>
        </w:rPr>
        <w:t xml:space="preserve">Esimerkki 5.4896</w:t>
      </w:r>
    </w:p>
    <w:p>
      <w:r>
        <w:t xml:space="preserve">Konteksti : Min ja Bill on yhdysvaltalainen Pre-Code-elokuva vuodelta 1930, jonka pääosissa ovat Marie Dressler ja Wallace Beery ja joka perustuu Lorna Moonin romaaniin Dark Star, jonka Frances Marion ja Marion Jackson ovat sovittaneet. Vastaus : Lorna Moon</w:t>
      </w:r>
    </w:p>
    <w:p>
      <w:r>
        <w:rPr>
          <w:b/>
        </w:rPr>
        <w:t xml:space="preserve">Tulos</w:t>
      </w:r>
    </w:p>
    <w:p>
      <w:r>
        <w:t xml:space="preserve">Mikä on Minin ja Billin perusta?</w:t>
      </w:r>
    </w:p>
    <w:p>
      <w:r>
        <w:rPr>
          <w:b/>
        </w:rPr>
        <w:t xml:space="preserve">Esimerkki 5.4897</w:t>
      </w:r>
    </w:p>
    <w:p>
      <w:r>
        <w:t xml:space="preserve">Konteksti : RPG-40 oli Neuvostoliiton vuonna 1940 kehittämä panssarintorjuntakäsikranaatti. Vastaus : 1940</w:t>
      </w:r>
    </w:p>
    <w:p>
      <w:r>
        <w:rPr>
          <w:b/>
        </w:rPr>
        <w:t xml:space="preserve">Tulos</w:t>
      </w:r>
    </w:p>
    <w:p>
      <w:r>
        <w:t xml:space="preserve">Mikä vuosi oli RPG-40:n palvelukseen tulovuosi?</w:t>
      </w:r>
    </w:p>
    <w:p>
      <w:r>
        <w:rPr>
          <w:b/>
        </w:rPr>
        <w:t xml:space="preserve">Esimerkki 5.4898</w:t>
      </w:r>
    </w:p>
    <w:p>
      <w:r>
        <w:t xml:space="preserve">Konteksti : Ankhon Mein Tum Ho on Ashim Samantan ohjaama ja Shakti Samantan tuottama elokuva vuodelta 1997. Vastaus : Ashim Samanta</w:t>
      </w:r>
    </w:p>
    <w:p>
      <w:r>
        <w:rPr>
          <w:b/>
        </w:rPr>
        <w:t xml:space="preserve">Tulos</w:t>
      </w:r>
    </w:p>
    <w:p>
      <w:r>
        <w:t xml:space="preserve">Kuka on Ankhon Mein Tum Ho -elokuvan ohjaaja?</w:t>
      </w:r>
    </w:p>
    <w:p>
      <w:r>
        <w:rPr>
          <w:b/>
        </w:rPr>
        <w:t xml:space="preserve">Esimerkki 5.4899</w:t>
      </w:r>
    </w:p>
    <w:p>
      <w:r>
        <w:t xml:space="preserve">Konteksti : Tau Scorpii on tähti Scorpiuksen eteläisessä eläinradan tähdistössä. Vastaus : Scorpius</w:t>
      </w:r>
    </w:p>
    <w:p>
      <w:r>
        <w:rPr>
          <w:b/>
        </w:rPr>
        <w:t xml:space="preserve">Tulos</w:t>
      </w:r>
    </w:p>
    <w:p>
      <w:r>
        <w:t xml:space="preserve">Tähti/galaksi Tau Scorpii sijaitsee missä tähtikuviossa?</w:t>
      </w:r>
    </w:p>
    <w:p>
      <w:r>
        <w:rPr>
          <w:b/>
        </w:rPr>
        <w:t xml:space="preserve">Esimerkki 5.4900</w:t>
      </w:r>
    </w:p>
    <w:p>
      <w:r>
        <w:t xml:space="preserve">Konteksti : Vjatšeslav Kotyonotškin kuoli 20. marraskuuta 2000 Moskovassa ja hänet haudattiin Vagankovon hautausmaalle. Vastaus: 20. marraskuuta 2000</w:t>
      </w:r>
    </w:p>
    <w:p>
      <w:r>
        <w:rPr>
          <w:b/>
        </w:rPr>
        <w:t xml:space="preserve">Tulos</w:t>
      </w:r>
    </w:p>
    <w:p>
      <w:r>
        <w:t xml:space="preserve">Minä päivänä Vjatšeslav Kotyonotškin kuoli?</w:t>
      </w:r>
    </w:p>
    <w:p>
      <w:r>
        <w:rPr>
          <w:b/>
        </w:rPr>
        <w:t xml:space="preserve">Esimerkki 5.4901</w:t>
      </w:r>
    </w:p>
    <w:p>
      <w:r>
        <w:t xml:space="preserve">Konteksti : She Done Him Wrong on yhdysvaltalainen Pre-Code Paramount Picturesin rikoskomedia vuodelta 1933, jonka pääosissa nähdään Mae West ja Cary Grant. Vastaus : Paramount Pictures</w:t>
      </w:r>
    </w:p>
    <w:p>
      <w:r>
        <w:rPr>
          <w:b/>
        </w:rPr>
        <w:t xml:space="preserve">Tulos</w:t>
      </w:r>
    </w:p>
    <w:p>
      <w:r>
        <w:t xml:space="preserve">Mikä tuotantoyhtiö tai mitkä tuotantoyhtiöt loivat She Done Him Wrongin?</w:t>
      </w:r>
    </w:p>
    <w:p>
      <w:r>
        <w:rPr>
          <w:b/>
        </w:rPr>
        <w:t xml:space="preserve">Esimerkki 5.4902</w:t>
      </w:r>
    </w:p>
    <w:p>
      <w:r>
        <w:t xml:space="preserve">Konteksti: Fox Television Stations, Inc. (FTS; vaihtoehtoisesti Fox Television Stations Group, Inc.) on ryhmä Yhdysvalloissa sijaitsevia televisioasemia, jotka omistaa ja joita ylläpitää Fox Broadcasting Company, joka on 21st Century Foxiin kuuluvan Fox Entertainment Groupin tytäryhtiö. Vastaus: 21st Century Fox</w:t>
      </w:r>
    </w:p>
    <w:p>
      <w:r>
        <w:rPr>
          <w:b/>
        </w:rPr>
        <w:t xml:space="preserve">Tulos</w:t>
      </w:r>
    </w:p>
    <w:p>
      <w:r>
        <w:t xml:space="preserve">Mihin yhtiöön Fox Television Stations kuuluu?</w:t>
      </w:r>
    </w:p>
    <w:p>
      <w:r>
        <w:rPr>
          <w:b/>
        </w:rPr>
        <w:t xml:space="preserve">Esimerkki 5.4903</w:t>
      </w:r>
    </w:p>
    <w:p>
      <w:r>
        <w:t xml:space="preserve">Konteksti : George E. Rody oli Kansasin yliopiston ensimmäisen kansallisen mestaruuskoripallojoukkueen kapteeni vuosina 1921-22. Vastaus : Kansasin yliopisto</w:t>
      </w:r>
    </w:p>
    <w:p>
      <w:r>
        <w:rPr>
          <w:b/>
        </w:rPr>
        <w:t xml:space="preserve">Tulos</w:t>
      </w:r>
    </w:p>
    <w:p>
      <w:r>
        <w:t xml:space="preserve">Mikä korkeakoulu tai yliopisto liittyy George E. Rodyyn?</w:t>
      </w:r>
    </w:p>
    <w:p>
      <w:r>
        <w:rPr>
          <w:b/>
        </w:rPr>
        <w:t xml:space="preserve">Esimerkki 5.4904</w:t>
      </w:r>
    </w:p>
    <w:p>
      <w:r>
        <w:t xml:space="preserve">Konteksti : William Sooy Smith (22. heinäkuuta 1830 - 4. maaliskuuta 1916) oli West Pointista valmistunut ja urallaan Yhdysvaltain armeijan upseeri, joka nousi Yhdysvaltain sisällissodan aikana unionin armeijan kenraalimajuriksi. Vastaus : Yhdysvaltain sisällissota</w:t>
      </w:r>
    </w:p>
    <w:p>
      <w:r>
        <w:rPr>
          <w:b/>
        </w:rPr>
        <w:t xml:space="preserve">Tulos</w:t>
      </w:r>
    </w:p>
    <w:p>
      <w:r>
        <w:t xml:space="preserve">Missä sodassa William Sooy Smith taisteli?</w:t>
      </w:r>
    </w:p>
    <w:p>
      <w:r>
        <w:rPr>
          <w:b/>
        </w:rPr>
        <w:t xml:space="preserve">Esimerkki 5.4905</w:t>
      </w:r>
    </w:p>
    <w:p>
      <w:r>
        <w:t xml:space="preserve">Konteksti: Ke Junhuang (s. 28. kesäkuuta 1994) on kiinalainen lentopalloilija. Vastaus: mies</w:t>
      </w:r>
    </w:p>
    <w:p>
      <w:r>
        <w:rPr>
          <w:b/>
        </w:rPr>
        <w:t xml:space="preserve">Tulos</w:t>
      </w:r>
    </w:p>
    <w:p>
      <w:r>
        <w:t xml:space="preserve">Mikä oli Ke Junhuangin sukupuoli?</w:t>
      </w:r>
    </w:p>
    <w:p>
      <w:r>
        <w:rPr>
          <w:b/>
        </w:rPr>
        <w:t xml:space="preserve">Esimerkki 5.4906</w:t>
      </w:r>
    </w:p>
    <w:p>
      <w:r>
        <w:t xml:space="preserve">Konteksti: 269 (West Riding) Battery Royal Artillery on osa 101. (Northumbrian) Regiment Royal Artillery -rykmenttiä, joka on Britannian armeijan tykistörykmentti. Vastaus : Britannian armeija</w:t>
      </w:r>
    </w:p>
    <w:p>
      <w:r>
        <w:rPr>
          <w:b/>
        </w:rPr>
        <w:t xml:space="preserve">Tulos</w:t>
      </w:r>
    </w:p>
    <w:p>
      <w:r>
        <w:t xml:space="preserve">Missä armeijassa 269 (West Riding) Battery Royal Artillery palveli?</w:t>
      </w:r>
    </w:p>
    <w:p>
      <w:r>
        <w:rPr>
          <w:b/>
        </w:rPr>
        <w:t xml:space="preserve">Esimerkki 5.4907</w:t>
      </w:r>
    </w:p>
    <w:p>
      <w:r>
        <w:t xml:space="preserve">Konteksti : Andrew Boyd Cummings (22. kesäkuuta 1830 - 18. maaliskuuta 1863) oli Yhdysvaltain sisällissodan aikainen Yhdysvaltain laivaston upseeri, joka kaatui Louisianan rannikolla. Vastaus : Yhdysvaltain sisällissodassa</w:t>
      </w:r>
    </w:p>
    <w:p>
      <w:r>
        <w:rPr>
          <w:b/>
        </w:rPr>
        <w:t xml:space="preserve">Tulos</w:t>
      </w:r>
    </w:p>
    <w:p>
      <w:r>
        <w:t xml:space="preserve">Mihin historialliseen sotaan Andrew Boyd Cummings osallistui?</w:t>
      </w:r>
    </w:p>
    <w:p>
      <w:r>
        <w:rPr>
          <w:b/>
        </w:rPr>
        <w:t xml:space="preserve">Esimerkki 5.4908</w:t>
      </w:r>
    </w:p>
    <w:p>
      <w:r>
        <w:t xml:space="preserve">Konteksti : Pohjois-Irlannin vuoden 1929 parlamenttivaalit pidettiin 22. toukokuuta 1929. Vastaus: 22. toukokuuta 1929</w:t>
      </w:r>
    </w:p>
    <w:p>
      <w:r>
        <w:rPr>
          <w:b/>
        </w:rPr>
        <w:t xml:space="preserve">Tulos</w:t>
      </w:r>
    </w:p>
    <w:p>
      <w:r>
        <w:t xml:space="preserve">Mikä oli Pohjois-Irlannin parlamenttivaalien ajankohta vuonna 1929?</w:t>
      </w:r>
    </w:p>
    <w:p>
      <w:r>
        <w:rPr>
          <w:b/>
        </w:rPr>
        <w:t xml:space="preserve">Esimerkki 5.4909</w:t>
      </w:r>
    </w:p>
    <w:p>
      <w:r>
        <w:t xml:space="preserve">Konteksti : Przemysław Michalczyk (s. 22. elokuuta 1973) on puolalainen miespuolinen entinen lentopalloilija. Vastaus: mies</w:t>
      </w:r>
    </w:p>
    <w:p>
      <w:r>
        <w:rPr>
          <w:b/>
        </w:rPr>
        <w:t xml:space="preserve">Tulos</w:t>
      </w:r>
    </w:p>
    <w:p>
      <w:r>
        <w:t xml:space="preserve">Mihin sukupuoliluokkaan Przemysław Michalczyk kuuluu?</w:t>
      </w:r>
    </w:p>
    <w:p>
      <w:r>
        <w:rPr>
          <w:b/>
        </w:rPr>
        <w:t xml:space="preserve">Esimerkki 5.4910</w:t>
      </w:r>
    </w:p>
    <w:p>
      <w:r>
        <w:t xml:space="preserve">Konteksti : Marta Linares de Martinellista (syntynyt Marta Linares 2. syyskuuta 1956) tuli Panaman ensimmäinen nainen 1. heinäkuuta 2009, kun hänen miehestään, supermarket-magnaatti Ricardo Martinellista tuli Panaman presidentti. Vastaus : Ricardo Martinelli</w:t>
      </w:r>
    </w:p>
    <w:p>
      <w:r>
        <w:rPr>
          <w:b/>
        </w:rPr>
        <w:t xml:space="preserve">Tulos</w:t>
      </w:r>
    </w:p>
    <w:p>
      <w:r>
        <w:t xml:space="preserve">Mikä on Marta Linares de Martinellin puolison nimi?</w:t>
      </w:r>
    </w:p>
    <w:p>
      <w:r>
        <w:rPr>
          <w:b/>
        </w:rPr>
        <w:t xml:space="preserve">Esimerkki 5.4911</w:t>
      </w:r>
    </w:p>
    <w:p>
      <w:r>
        <w:t xml:space="preserve">Konteksti : Palace Walk (arabiankielinen nimi بين القصرين) on egyptiläisen kirjailijan Naguib Mahfouzin romaani ja Mahfouzin Kairo-trilogian ensimmäinen osa. Vastaus : Kairon trilogia</w:t>
      </w:r>
    </w:p>
    <w:p>
      <w:r>
        <w:rPr>
          <w:b/>
        </w:rPr>
        <w:t xml:space="preserve">Tulos</w:t>
      </w:r>
    </w:p>
    <w:p>
      <w:r>
        <w:t xml:space="preserve">Missä sarjassa Palace Walk on?</w:t>
      </w:r>
    </w:p>
    <w:p>
      <w:r>
        <w:rPr>
          <w:b/>
        </w:rPr>
        <w:t xml:space="preserve">Esimerkki 5.4912</w:t>
      </w:r>
    </w:p>
    <w:p>
      <w:r>
        <w:t xml:space="preserve">Konteksti: Paul George (s. 2. toukokuuta 1990) on yhdysvaltalainen koripalloilija, joka pelaa koripalloliiga NBA:n Indiana Pacersissa. Vastaus : Indiana Pacers</w:t>
      </w:r>
    </w:p>
    <w:p>
      <w:r>
        <w:rPr>
          <w:b/>
        </w:rPr>
        <w:t xml:space="preserve">Tulos</w:t>
      </w:r>
    </w:p>
    <w:p>
      <w:r>
        <w:t xml:space="preserve">Mihin joukkueeseen Paul George liittyy?</w:t>
      </w:r>
    </w:p>
    <w:p>
      <w:r>
        <w:rPr>
          <w:b/>
        </w:rPr>
        <w:t xml:space="preserve">Esimerkki 5.4913</w:t>
      </w:r>
    </w:p>
    <w:p>
      <w:r>
        <w:t xml:space="preserve">Konteksti : Prisca Carin on Martiniquais'n kansainvälinen naispuolinen jalkapalloilija, joka pelaa hyökkääjänä. Vastaus : Nainen</w:t>
      </w:r>
    </w:p>
    <w:p>
      <w:r>
        <w:rPr>
          <w:b/>
        </w:rPr>
        <w:t xml:space="preserve">Tulos</w:t>
      </w:r>
    </w:p>
    <w:p>
      <w:r>
        <w:t xml:space="preserve">Mikä oli Prisca Carinin sukupuoli?</w:t>
      </w:r>
    </w:p>
    <w:p>
      <w:r>
        <w:rPr>
          <w:b/>
        </w:rPr>
        <w:t xml:space="preserve">Esimerkki 5.4914</w:t>
      </w:r>
    </w:p>
    <w:p>
      <w:r>
        <w:t xml:space="preserve">Konteksti : ``I Love Lisa'' on Simpsonien neljännen tuotantokauden viidestoista jakso, joka esitettiin alun perin Fox-kanavalla Yhdysvalloissa 11. helmikuuta 1993. Vastaus : Simpsonit</w:t>
      </w:r>
    </w:p>
    <w:p>
      <w:r>
        <w:rPr>
          <w:b/>
        </w:rPr>
        <w:t xml:space="preserve">Tulos</w:t>
      </w:r>
    </w:p>
    <w:p>
      <w:r>
        <w:t xml:space="preserve">Missä sarjassa I Love Lisa on?</w:t>
      </w:r>
    </w:p>
    <w:p>
      <w:r>
        <w:rPr>
          <w:b/>
        </w:rPr>
        <w:t xml:space="preserve">Esimerkki 5.4915</w:t>
      </w:r>
    </w:p>
    <w:p>
      <w:r>
        <w:t xml:space="preserve">Konteksti : ISO 3166-2:BO on Bolivian monikansallista valtiota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3166-2:BO -standardit?</w:t>
      </w:r>
    </w:p>
    <w:p>
      <w:r>
        <w:rPr>
          <w:b/>
        </w:rPr>
        <w:t xml:space="preserve">Esimerkki 5.4916</w:t>
      </w:r>
    </w:p>
    <w:p>
      <w:r>
        <w:t xml:space="preserve">Konteksti : AEG B.I oli saksalainen kaksipaikkainen aseeton kaksitasoinen tiedustelulentokone, jota valmistettiin hyvin pieniä määriä vuonna 1914. Vastaus : 1914</w:t>
      </w:r>
    </w:p>
    <w:p>
      <w:r>
        <w:rPr>
          <w:b/>
        </w:rPr>
        <w:t xml:space="preserve">Tulos</w:t>
      </w:r>
    </w:p>
    <w:p>
      <w:r>
        <w:t xml:space="preserve">Minä vuonna AEG B.I. otettiin käyttöön?</w:t>
      </w:r>
    </w:p>
    <w:p>
      <w:r>
        <w:rPr>
          <w:b/>
        </w:rPr>
        <w:t xml:space="preserve">Esimerkki 5.4917</w:t>
      </w:r>
    </w:p>
    <w:p>
      <w:r>
        <w:t xml:space="preserve">Konteksti: NBR 141 -luokka koostui kahdesta höyryveturista, jotka olivat 2-4-0-ratasjärjestelyllä varustettuja ja jotka North British Railway (NBR) rakensi vuonna 1869. Vastaus : 1869</w:t>
      </w:r>
    </w:p>
    <w:p>
      <w:r>
        <w:rPr>
          <w:b/>
        </w:rPr>
        <w:t xml:space="preserve">Tulos</w:t>
      </w:r>
    </w:p>
    <w:p>
      <w:r>
        <w:t xml:space="preserve">Minä vuonna NBR 141-luokka otettiin käyttöön?</w:t>
      </w:r>
    </w:p>
    <w:p>
      <w:r>
        <w:rPr>
          <w:b/>
        </w:rPr>
        <w:t xml:space="preserve">Esimerkki 5.4918</w:t>
      </w:r>
    </w:p>
    <w:p>
      <w:r>
        <w:t xml:space="preserve">Konteksti : Mary Sally Matiella opiskeli Arizonan yliopistossa, jossa hän suoritti kandidaatin tutkinnon vuonna 1973 ja maisterin tutkinnon vuonna 1976. Vastaus : Arizonan yliopisto</w:t>
      </w:r>
    </w:p>
    <w:p>
      <w:r>
        <w:rPr>
          <w:b/>
        </w:rPr>
        <w:t xml:space="preserve">Tulos</w:t>
      </w:r>
    </w:p>
    <w:p>
      <w:r>
        <w:t xml:space="preserve">Mikä korkeakoulu tai yliopisto liittyy Mary Sally Matiellaan?</w:t>
      </w:r>
    </w:p>
    <w:p>
      <w:r>
        <w:rPr>
          <w:b/>
        </w:rPr>
        <w:t xml:space="preserve">Esimerkki 5.4919</w:t>
      </w:r>
    </w:p>
    <w:p>
      <w:r>
        <w:t xml:space="preserve">Konteksti : Anthonie Beerstraaten (1637, Amsterdam -- 1664, Amsterdam) oli hollantilainen kultakauden taidemaalari. Vastaus : maalari</w:t>
      </w:r>
    </w:p>
    <w:p>
      <w:r>
        <w:rPr>
          <w:b/>
        </w:rPr>
        <w:t xml:space="preserve">Tulos</w:t>
      </w:r>
    </w:p>
    <w:p>
      <w:r>
        <w:t xml:space="preserve">Mikä oli Anthonie Beerstraatenin ammatti?</w:t>
      </w:r>
    </w:p>
    <w:p>
      <w:r>
        <w:rPr>
          <w:b/>
        </w:rPr>
        <w:t xml:space="preserve">Esimerkki 5.4920</w:t>
      </w:r>
    </w:p>
    <w:p>
      <w:r>
        <w:t xml:space="preserve">Konteksti : ISO 3166-2:MQ on Martiniquen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3166-2:MQ -standardit?</w:t>
      </w:r>
    </w:p>
    <w:p>
      <w:r>
        <w:rPr>
          <w:b/>
        </w:rPr>
        <w:t xml:space="preserve">Esimerkki 5.4921</w:t>
      </w:r>
    </w:p>
    <w:p>
      <w:r>
        <w:t xml:space="preserve">Konteksti: John Rogers Cooke (9. kesäkuuta 1833 - 10. huhtikuuta 1891) oli Yhdysvaltain sisällissodan konfederaation kenraali. Vastaus : Amerikan sisällissodassa</w:t>
      </w:r>
    </w:p>
    <w:p>
      <w:r>
        <w:rPr>
          <w:b/>
        </w:rPr>
        <w:t xml:space="preserve">Tulos</w:t>
      </w:r>
    </w:p>
    <w:p>
      <w:r>
        <w:t xml:space="preserve">Mihin sotaan John Rogers Cooke osallistui?</w:t>
      </w:r>
    </w:p>
    <w:p>
      <w:r>
        <w:rPr>
          <w:b/>
        </w:rPr>
        <w:t xml:space="preserve">Esimerkki 5.4922</w:t>
      </w:r>
    </w:p>
    <w:p>
      <w:r>
        <w:t xml:space="preserve">Konteksti : Jacopo Stradan muotokuva on Tizianin vuosina 1567-68 tekemä Jacopo Stradan muotokuva, joka on nykyisin Wienin Kunsthistorisches Museumissa. Vastaus : Kunsthistorisches Museum</w:t>
      </w:r>
    </w:p>
    <w:p>
      <w:r>
        <w:rPr>
          <w:b/>
        </w:rPr>
        <w:t xml:space="preserve">Tulos</w:t>
      </w:r>
    </w:p>
    <w:p>
      <w:r>
        <w:t xml:space="preserve">Mikä on sen paikan nimi, josta löytyy Jacopo Stradan muotokuva?</w:t>
      </w:r>
    </w:p>
    <w:p>
      <w:r>
        <w:rPr>
          <w:b/>
        </w:rPr>
        <w:t xml:space="preserve">Esimerkki 5.4923</w:t>
      </w:r>
    </w:p>
    <w:p>
      <w:r>
        <w:t xml:space="preserve">Konteksti : Charles Ludlow (noin 1790 -- 20. lokakuuta 1839) oli Yhdysvaltain laivaston upseeri vuoden 1812 sodan aikana. Vastaus : Yhdysvaltain laivasto</w:t>
      </w:r>
    </w:p>
    <w:p>
      <w:r>
        <w:rPr>
          <w:b/>
        </w:rPr>
        <w:t xml:space="preserve">Tulos</w:t>
      </w:r>
    </w:p>
    <w:p>
      <w:r>
        <w:t xml:space="preserve">Mihin sotilasjärjestöön Charles Ludlow kuului?</w:t>
      </w:r>
    </w:p>
    <w:p>
      <w:r>
        <w:rPr>
          <w:b/>
        </w:rPr>
        <w:t xml:space="preserve">Esimerkki 5.4924</w:t>
      </w:r>
    </w:p>
    <w:p>
      <w:r>
        <w:t xml:space="preserve">Konteksti : Robert Ledley kuoli Alzheimerin tautiin Kensingtonissa, Marylandissa, Yhdysvalloissa 24. heinäkuuta 2012. Vastaus : Alzheimerin tauti</w:t>
      </w:r>
    </w:p>
    <w:p>
      <w:r>
        <w:rPr>
          <w:b/>
        </w:rPr>
        <w:t xml:space="preserve">Tulos</w:t>
      </w:r>
    </w:p>
    <w:p>
      <w:r>
        <w:t xml:space="preserve">Mistä sairaudesta Robert Ledley kärsii?</w:t>
      </w:r>
    </w:p>
    <w:p>
      <w:r>
        <w:rPr>
          <w:b/>
        </w:rPr>
        <w:t xml:space="preserve">Esimerkki 5.4925</w:t>
      </w:r>
    </w:p>
    <w:p>
      <w:r>
        <w:t xml:space="preserve">Konteksti : Robert Leamy Meade (25. joulukuuta 1842 - 11. helmikuuta 1910) oli Yhdysvaltain merijalkaväen upseeri Yhdysvaltain sisällissodan aikana, Espanjan-- Vastaus : United States Marine Corps</w:t>
      </w:r>
    </w:p>
    <w:p>
      <w:r>
        <w:rPr>
          <w:b/>
        </w:rPr>
        <w:t xml:space="preserve">Tulos</w:t>
      </w:r>
    </w:p>
    <w:p>
      <w:r>
        <w:t xml:space="preserve">Mihin organisaatioon Robert Leamy Meade kuului?</w:t>
      </w:r>
    </w:p>
    <w:p>
      <w:r>
        <w:rPr>
          <w:b/>
        </w:rPr>
        <w:t xml:space="preserve">Esimerkki 5.4926</w:t>
      </w:r>
    </w:p>
    <w:p>
      <w:r>
        <w:t xml:space="preserve">Konteksti : Ryan Hoyt (s. 10. elokuuta 1979) oli Jesse James Hollywoodin kumppani, ja hänet tuomittiin Nicholas Markowitzin murhasta 9. elokuuta 2000. Vastaus : murha</w:t>
      </w:r>
    </w:p>
    <w:p>
      <w:r>
        <w:rPr>
          <w:b/>
        </w:rPr>
        <w:t xml:space="preserve">Tulos</w:t>
      </w:r>
    </w:p>
    <w:p>
      <w:r>
        <w:t xml:space="preserve">Mihin rikokseen Ryan Hoytin katsotaan syyllistyneen?</w:t>
      </w:r>
    </w:p>
    <w:p>
      <w:r>
        <w:rPr>
          <w:b/>
        </w:rPr>
        <w:t xml:space="preserve">Esimerkki 5.4927</w:t>
      </w:r>
    </w:p>
    <w:p>
      <w:r>
        <w:t xml:space="preserve">Konteksti : Josue Núñez (s. 7. toukokuuta 1985) on entinen puertoricolainen lentopalloilija. Vastaus: mies</w:t>
      </w:r>
    </w:p>
    <w:p>
      <w:r>
        <w:rPr>
          <w:b/>
        </w:rPr>
        <w:t xml:space="preserve">Tulos</w:t>
      </w:r>
    </w:p>
    <w:p>
      <w:r>
        <w:t xml:space="preserve">Mikä oli Josue Núñezin sukupuoli?</w:t>
      </w:r>
    </w:p>
    <w:p>
      <w:r>
        <w:rPr>
          <w:b/>
        </w:rPr>
        <w:t xml:space="preserve">Esimerkki 5.4928</w:t>
      </w:r>
    </w:p>
    <w:p>
      <w:r>
        <w:t xml:space="preserve">Kontra-amiraali Thorvald A. Solberg (17. helmikuuta 1894 - 16. toukokuuta 1964) oli Yhdysvaltain laivaston korkea-arvoinen upseeri ja merivoimien tutkimusviraston päällikkö vuosina 1948-1951. Vastaus : Yhdysvaltain laivasto</w:t>
      </w:r>
    </w:p>
    <w:p>
      <w:r>
        <w:rPr>
          <w:b/>
        </w:rPr>
        <w:t xml:space="preserve">Tulos</w:t>
      </w:r>
    </w:p>
    <w:p>
      <w:r>
        <w:t xml:space="preserve">Mihin sotilashaaraan Thorvald A. Solberg kuuluu?</w:t>
      </w:r>
    </w:p>
    <w:p>
      <w:r>
        <w:rPr>
          <w:b/>
        </w:rPr>
        <w:t xml:space="preserve">Esimerkki 5.4929</w:t>
      </w:r>
    </w:p>
    <w:p>
      <w:r>
        <w:t xml:space="preserve">Konteksti: Vuonna 1990 Kevin Tsai valmistui UCLA:n teatteri-, elokuva- ja televisiokoulusta tv-tuotannon maisteriksi ja muutti takaisin Taiwaniin. Vastaus : UCLA:n teatteri-, elokuva- ja televisiokoulu.</w:t>
      </w:r>
    </w:p>
    <w:p>
      <w:r>
        <w:rPr>
          <w:b/>
        </w:rPr>
        <w:t xml:space="preserve">Tulos</w:t>
      </w:r>
    </w:p>
    <w:p>
      <w:r>
        <w:t xml:space="preserve">Missä yliopistossa Kevin Tsai opiskeli?</w:t>
      </w:r>
    </w:p>
    <w:p>
      <w:r>
        <w:rPr>
          <w:b/>
        </w:rPr>
        <w:t xml:space="preserve">Esimerkki 5.4930</w:t>
      </w:r>
    </w:p>
    <w:p>
      <w:r>
        <w:t xml:space="preserve">Konteksti : Kadaicha on australialainen kauhuelokuva vuodelta 1988, jonka ohjaaja James Bogle kutsui sitä "vain hyvin kaupalliseksi tavaraksi". Vastaus : James Bogle</w:t>
      </w:r>
    </w:p>
    <w:p>
      <w:r>
        <w:rPr>
          <w:b/>
        </w:rPr>
        <w:t xml:space="preserve">Tulos</w:t>
      </w:r>
    </w:p>
    <w:p>
      <w:r>
        <w:t xml:space="preserve">Kenen johdolla Kadaicha tuotettiin?</w:t>
      </w:r>
    </w:p>
    <w:p>
      <w:r>
        <w:rPr>
          <w:b/>
        </w:rPr>
        <w:t xml:space="preserve">Esimerkki 5.4931</w:t>
      </w:r>
    </w:p>
    <w:p>
      <w:r>
        <w:t xml:space="preserve">Konteksti : Frank Elmer Smith (s. 22. elokuuta 1864) oli amerikkalainen merimies, joka palveli Yhdysvaltain laivastossa bokserikapinan aikana ja sai kunniamitalin urheudestaan. Vastaus : Yhdysvaltain laivasto</w:t>
      </w:r>
    </w:p>
    <w:p>
      <w:r>
        <w:rPr>
          <w:b/>
        </w:rPr>
        <w:t xml:space="preserve">Tulos</w:t>
      </w:r>
    </w:p>
    <w:p>
      <w:r>
        <w:t xml:space="preserve">Mihin sotilashaaraan Frank Elmer Smith kuuluu?</w:t>
      </w:r>
    </w:p>
    <w:p>
      <w:r>
        <w:rPr>
          <w:b/>
        </w:rPr>
        <w:t xml:space="preserve">Esimerkki 5.4932</w:t>
      </w:r>
    </w:p>
    <w:p>
      <w:r>
        <w:t xml:space="preserve">Kontra-amiraali Linda J. Bird, SC, USN, oli ensimmäinen nainen Yhdysvaltain laivaston huoltojoukoissa, joka ylennettiin lippueeseen. Vastaus : Yhdysvaltain laivasto</w:t>
      </w:r>
    </w:p>
    <w:p>
      <w:r>
        <w:rPr>
          <w:b/>
        </w:rPr>
        <w:t xml:space="preserve">Tulos</w:t>
      </w:r>
    </w:p>
    <w:p>
      <w:r>
        <w:t xml:space="preserve">Mihin armeijaan Linda J. Bird kuuluu?</w:t>
      </w:r>
    </w:p>
    <w:p>
      <w:r>
        <w:rPr>
          <w:b/>
        </w:rPr>
        <w:t xml:space="preserve">Esimerkki 5.4933</w:t>
      </w:r>
    </w:p>
    <w:p>
      <w:r>
        <w:t xml:space="preserve">Konteksti : Britannian kadonneet reitit Griff Rhys Jonesin kanssa on brittiläinen dokumentaarinen televisiosarja, joka lähetetään BBC One -kanavalla. Vastaus : BBC One</w:t>
      </w:r>
    </w:p>
    <w:p>
      <w:r>
        <w:rPr>
          <w:b/>
        </w:rPr>
        <w:t xml:space="preserve">Tulos</w:t>
      </w:r>
    </w:p>
    <w:p>
      <w:r>
        <w:t xml:space="preserve">Mikä oli verkko, joka alun perin isännöi Britannian kadonneita reittejä Griff Rhys Jonesin kanssa?</w:t>
      </w:r>
    </w:p>
    <w:p>
      <w:r>
        <w:rPr>
          <w:b/>
        </w:rPr>
        <w:t xml:space="preserve">Esimerkki 5.4934</w:t>
      </w:r>
    </w:p>
    <w:p>
      <w:r>
        <w:t xml:space="preserve">Konteksti : Ovikello soi on Rex Stoutin kirjoittama Nero Wolfe -dekkari, jonka Viking Press julkaisi ensimmäisen kerran vuonna 1965. Vastaus : Nero Wolfe</w:t>
      </w:r>
    </w:p>
    <w:p>
      <w:r>
        <w:rPr>
          <w:b/>
        </w:rPr>
        <w:t xml:space="preserve">Tulos</w:t>
      </w:r>
    </w:p>
    <w:p>
      <w:r>
        <w:t xml:space="preserve">Missä sarjassa Ovikello soi?</w:t>
      </w:r>
    </w:p>
    <w:p>
      <w:r>
        <w:rPr>
          <w:b/>
        </w:rPr>
        <w:t xml:space="preserve">Esimerkki 5.4935</w:t>
      </w:r>
    </w:p>
    <w:p>
      <w:r>
        <w:t xml:space="preserve">Konteksti : Milan Bencz (s. 5. syyskuuta 1987) on slovakialainen lentopalloilija. Vastaus: mies</w:t>
      </w:r>
    </w:p>
    <w:p>
      <w:r>
        <w:rPr>
          <w:b/>
        </w:rPr>
        <w:t xml:space="preserve">Tulos</w:t>
      </w:r>
    </w:p>
    <w:p>
      <w:r>
        <w:t xml:space="preserve">Mikä on Milan Benczin sukupuoli?</w:t>
      </w:r>
    </w:p>
    <w:p>
      <w:r>
        <w:rPr>
          <w:b/>
        </w:rPr>
        <w:t xml:space="preserve">Esimerkki 5.4936</w:t>
      </w:r>
    </w:p>
    <w:p>
      <w:r>
        <w:t xml:space="preserve">Konteksti : Tšadin kansalliset asevoimat (Forces Armées Nationales Tchadiennes tai FANT) oli Tšadin keskushallinnon armeija tammikuusta 1983 lähtien, kun presidentti Hissène Habrén joukot, etupäässä hänen henkilökohtaiset Pohjoisen asevoimansa (FAN), yhdistettiin. Vastaus : Pohjoisen asevoimat</w:t>
      </w:r>
    </w:p>
    <w:p>
      <w:r>
        <w:rPr>
          <w:b/>
        </w:rPr>
        <w:t xml:space="preserve">Tulos</w:t>
      </w:r>
    </w:p>
    <w:p>
      <w:r>
        <w:t xml:space="preserve">Mikä on Tšadin kansallisten asevoimien perusta?</w:t>
      </w:r>
    </w:p>
    <w:p>
      <w:r>
        <w:rPr>
          <w:b/>
        </w:rPr>
        <w:t xml:space="preserve">Esimerkki 5.4937</w:t>
      </w:r>
    </w:p>
    <w:p>
      <w:r>
        <w:t xml:space="preserve">Konteksti : Eydie Gormé (myös Gorme; 16. elokuuta 1928 - 10. elokuuta 2013) oli yhdysvaltalainen laulaja, joka esiintyi sekä yksin että miehensä Steve Lawrencen kanssa suosittujen balladien ja swingin parissa. Vastaus : Steve Lawrence</w:t>
      </w:r>
    </w:p>
    <w:p>
      <w:r>
        <w:rPr>
          <w:b/>
        </w:rPr>
        <w:t xml:space="preserve">Tulos</w:t>
      </w:r>
    </w:p>
    <w:p>
      <w:r>
        <w:t xml:space="preserve">Mikä on Eydie Gormén puolison nimi?</w:t>
      </w:r>
    </w:p>
    <w:p>
      <w:r>
        <w:rPr>
          <w:b/>
        </w:rPr>
        <w:t xml:space="preserve">Esimerkki 5.4938</w:t>
      </w:r>
    </w:p>
    <w:p>
      <w:r>
        <w:t xml:space="preserve">Konteksti: Ava Helen Pauling (24. joulukuuta 1903 - 7. joulukuuta 1981) oli yhdysvaltalainen ihmisoikeusaktivisti ja Nobel-palkitun Linus Paulingin vaimo. Vastaus : Linus Pauling</w:t>
      </w:r>
    </w:p>
    <w:p>
      <w:r>
        <w:rPr>
          <w:b/>
        </w:rPr>
        <w:t xml:space="preserve">Tulos</w:t>
      </w:r>
    </w:p>
    <w:p>
      <w:r>
        <w:t xml:space="preserve">Mikä on Ava Helen Paulingin puolison nimi?</w:t>
      </w:r>
    </w:p>
    <w:p>
      <w:r>
        <w:rPr>
          <w:b/>
        </w:rPr>
        <w:t xml:space="preserve">Esimerkki 5.4939</w:t>
      </w:r>
    </w:p>
    <w:p>
      <w:r>
        <w:t xml:space="preserve">Konteksti : Jean Thomas Guillaume Lorge (s. 22. marraskuuta 1767 Caen; k. 28. marraskuuta 1826 Chauconin-Neufmontiers) oli ranskalainen ratsuväen komentaja Ranskan vallankumous- ja Napoleonin sotien aikana. Vastaus : Napoleonin sodat</w:t>
      </w:r>
    </w:p>
    <w:p>
      <w:r>
        <w:rPr>
          <w:b/>
        </w:rPr>
        <w:t xml:space="preserve">Tulos</w:t>
      </w:r>
    </w:p>
    <w:p>
      <w:r>
        <w:t xml:space="preserve">Mihin sotaan Jean Thomas Guillaume Lorge osallistui?</w:t>
      </w:r>
    </w:p>
    <w:p>
      <w:r>
        <w:rPr>
          <w:b/>
        </w:rPr>
        <w:t xml:space="preserve">Esimerkki 5.4940</w:t>
      </w:r>
    </w:p>
    <w:p>
      <w:r>
        <w:t xml:space="preserve">Konteksti: Morgan Henry Chrysler (30. syyskuuta 1822 - 24. elokuuta 1890) oli yhdysvaltalainen sotilas, joka toimi Yhdysvaltain sisällissodan aikana unionin armeijan kenraalina. Vastaus : Unionin armeija</w:t>
      </w:r>
    </w:p>
    <w:p>
      <w:r>
        <w:rPr>
          <w:b/>
        </w:rPr>
        <w:t xml:space="preserve">Tulos</w:t>
      </w:r>
    </w:p>
    <w:p>
      <w:r>
        <w:t xml:space="preserve">Missä armeijassa Morgan Henry Chrysler palveli?</w:t>
      </w:r>
    </w:p>
    <w:p>
      <w:r>
        <w:rPr>
          <w:b/>
        </w:rPr>
        <w:t xml:space="preserve">Esimerkki 5.4941</w:t>
      </w:r>
    </w:p>
    <w:p>
      <w:r>
        <w:t xml:space="preserve">Konteksti : Sir Thomas de Brus (n. 1284 -- 9. helmikuuta 1307) oli Skotlannin kuningas Robert I:n nuorempi veli, joka tuki veljeään Skotlannin kruunusta käydyssä taistelussa. Vastaus : 9. helmikuuta 1307</w:t>
      </w:r>
    </w:p>
    <w:p>
      <w:r>
        <w:rPr>
          <w:b/>
        </w:rPr>
        <w:t xml:space="preserve">Tulos</w:t>
      </w:r>
    </w:p>
    <w:p>
      <w:r>
        <w:t xml:space="preserve">Minä vuonna Thomas de Brus kuoli?</w:t>
      </w:r>
    </w:p>
    <w:p>
      <w:r>
        <w:rPr>
          <w:b/>
        </w:rPr>
        <w:t xml:space="preserve">Esimerkki 5.4942</w:t>
      </w:r>
    </w:p>
    <w:p>
      <w:r>
        <w:t xml:space="preserve">Konteksti : Awashonks (myös Awashunckes, Awashunkes tai Awasoncks) oli Rhode Islandin Sakonnet-heimon (myös Saconet) päämies. Vastaus : Rhode Island</w:t>
      </w:r>
    </w:p>
    <w:p>
      <w:r>
        <w:rPr>
          <w:b/>
        </w:rPr>
        <w:t xml:space="preserve">Tulos</w:t>
      </w:r>
    </w:p>
    <w:p>
      <w:r>
        <w:t xml:space="preserve">Mistä kaupungista Awashonks on kotoisin?</w:t>
      </w:r>
    </w:p>
    <w:p>
      <w:r>
        <w:rPr>
          <w:b/>
        </w:rPr>
        <w:t xml:space="preserve">Esimerkki 5.4943</w:t>
      </w:r>
    </w:p>
    <w:p>
      <w:r>
        <w:t xml:space="preserve">Konteksti : Merton B. Myers (1912--1943) oli toisen maailmansodan aikana kaatunut Yhdysvaltain laivaston merimies, joka sai teoistaan postuumisti hopeatähden. Vastaus : Toisessa maailmansodassa</w:t>
      </w:r>
    </w:p>
    <w:p>
      <w:r>
        <w:rPr>
          <w:b/>
        </w:rPr>
        <w:t xml:space="preserve">Tulos</w:t>
      </w:r>
    </w:p>
    <w:p>
      <w:r>
        <w:t xml:space="preserve">Missä sodassa Merton B. Myers taisteli?</w:t>
      </w:r>
    </w:p>
    <w:p>
      <w:r>
        <w:rPr>
          <w:b/>
        </w:rPr>
        <w:t xml:space="preserve">Esimerkki 5.4944</w:t>
      </w:r>
    </w:p>
    <w:p>
      <w:r>
        <w:t xml:space="preserve">Konteksti : John C. Williamson oli Kalifornian lainsäätäjä ja toisen maailmansodan aikana hän palveli Yhdysvaltain armeijassa. Vastaus : Toisessa maailmansodassa</w:t>
      </w:r>
    </w:p>
    <w:p>
      <w:r>
        <w:rPr>
          <w:b/>
        </w:rPr>
        <w:t xml:space="preserve">Tulos</w:t>
      </w:r>
    </w:p>
    <w:p>
      <w:r>
        <w:t xml:space="preserve">Mihin sotaan John C. Williamson osallistui?</w:t>
      </w:r>
    </w:p>
    <w:p>
      <w:r>
        <w:rPr>
          <w:b/>
        </w:rPr>
        <w:t xml:space="preserve">Esimerkki 5.4945</w:t>
      </w:r>
    </w:p>
    <w:p>
      <w:r>
        <w:t xml:space="preserve">Konteksti : Sergey Trikoz (s. 30. maaliskuuta 1978) on Kazakstanin mieslentopalloilija, joka on lopettanut toimintansa. Vastaus: mies</w:t>
      </w:r>
    </w:p>
    <w:p>
      <w:r>
        <w:rPr>
          <w:b/>
        </w:rPr>
        <w:t xml:space="preserve">Tulos</w:t>
      </w:r>
    </w:p>
    <w:p>
      <w:r>
        <w:t xml:space="preserve">Mitä sukupuolta Sergei Trikoz oli?</w:t>
      </w:r>
    </w:p>
    <w:p>
      <w:r>
        <w:rPr>
          <w:b/>
        </w:rPr>
        <w:t xml:space="preserve">Esimerkki 5.4946</w:t>
      </w:r>
    </w:p>
    <w:p>
      <w:r>
        <w:t xml:space="preserve">Konteksti : HD 104304 (24 G. Virginis) on kaksoistähti Neitsyen tähtikuviossa. Vastaus : Virgo</w:t>
      </w:r>
    </w:p>
    <w:p>
      <w:r>
        <w:rPr>
          <w:b/>
        </w:rPr>
        <w:t xml:space="preserve">Tulos</w:t>
      </w:r>
    </w:p>
    <w:p>
      <w:r>
        <w:t xml:space="preserve">Tähti HD 104304 kuuluu tähdistöön, joka tunnetaan nimellä mikä?</w:t>
      </w:r>
    </w:p>
    <w:p>
      <w:r>
        <w:rPr>
          <w:b/>
        </w:rPr>
        <w:t xml:space="preserve">Esimerkki 5.4947</w:t>
      </w:r>
    </w:p>
    <w:p>
      <w:r>
        <w:t xml:space="preserve">Konteksti : Philippe Hengen (s. 9. helmikuuta 1988) on luxemburgilainen sulkapalloilija. Vastaus: mies</w:t>
      </w:r>
    </w:p>
    <w:p>
      <w:r>
        <w:rPr>
          <w:b/>
        </w:rPr>
        <w:t xml:space="preserve">Tulos</w:t>
      </w:r>
    </w:p>
    <w:p>
      <w:r>
        <w:t xml:space="preserve">Oliko Philippe Hengen mies vai nainen?</w:t>
      </w:r>
    </w:p>
    <w:p>
      <w:r>
        <w:rPr>
          <w:b/>
        </w:rPr>
        <w:t xml:space="preserve">Esimerkki 5.4948</w:t>
      </w:r>
    </w:p>
    <w:p>
      <w:r>
        <w:t xml:space="preserve">Taustaa: ISIRI 13262 on Iranin standardointi- ja teollisuustutkimuslaitoksen (ISIRI) vuonna 2011 julkaisema standardi, joka perustuu direktiiviin 2009/78/EY. Vastaus: Iranin standardointi- ja teollisuustutkimuslaitos.</w:t>
      </w:r>
    </w:p>
    <w:p>
      <w:r>
        <w:rPr>
          <w:b/>
        </w:rPr>
        <w:t xml:space="preserve">Tulos</w:t>
      </w:r>
    </w:p>
    <w:p>
      <w:r>
        <w:t xml:space="preserve">Kuka asetti ISIRI 13262 -standardit?</w:t>
      </w:r>
    </w:p>
    <w:p>
      <w:r>
        <w:rPr>
          <w:b/>
        </w:rPr>
        <w:t xml:space="preserve">Esimerkki 5.4949</w:t>
      </w:r>
    </w:p>
    <w:p>
      <w:r>
        <w:t xml:space="preserve">Konteksti : Igby Goes Down on vuonna 2002 valmistunut draamakomedia, jossa seurataan Igby Slocumbin elämää. Igby Slocumb on kapinallinen ja sardoninen newyorkilainen teini, joka yrittää irrottautua perhesiteistään ja rikkaasta, yliampuvasta äidistään. Vastaus : New York City</w:t>
      </w:r>
    </w:p>
    <w:p>
      <w:r>
        <w:rPr>
          <w:b/>
        </w:rPr>
        <w:t xml:space="preserve">Tulos</w:t>
      </w:r>
    </w:p>
    <w:p>
      <w:r>
        <w:t xml:space="preserve">Missä paikassa Igby Goes Down on?</w:t>
      </w:r>
    </w:p>
    <w:p>
      <w:r>
        <w:rPr>
          <w:b/>
        </w:rPr>
        <w:t xml:space="preserve">Esimerkki 5.4950</w:t>
      </w:r>
    </w:p>
    <w:p>
      <w:r>
        <w:t xml:space="preserve">Konteksti : Karl Holzamer syntyi Frankfurt am Mainissa ja opiskeli vuonna 1926 suoritetun abiturientin jälkeen filosofiaa, pedagogiikkaa, psykologiaa ja saksaa Münchenin Ludwig Maximilians -yliopistossa, Sorbonnessa, Frankfurt am Mainin Johann Wolfgang Goethe-yliopistossa ja Bonnin yliopistossa. Vastaus : Bonnin yliopisto</w:t>
      </w:r>
    </w:p>
    <w:p>
      <w:r>
        <w:rPr>
          <w:b/>
        </w:rPr>
        <w:t xml:space="preserve">Tulos</w:t>
      </w:r>
    </w:p>
    <w:p>
      <w:r>
        <w:t xml:space="preserve">Missä Karl Holzamer opiskeli tai työskenteli?</w:t>
      </w:r>
    </w:p>
    <w:p>
      <w:r>
        <w:rPr>
          <w:b/>
        </w:rPr>
        <w:t xml:space="preserve">Esimerkki 5.4951</w:t>
      </w:r>
    </w:p>
    <w:p>
      <w:r>
        <w:t xml:space="preserve">Konteksti: Maria Portinarin muotokuva on pieni, noin 1470-72 tehty Hans Memlingin tempera- ja öljymaalaus puulle New Yorkin Metropolitan Museum of Artissa. Vastaus : Metropolitan Museum of Art</w:t>
      </w:r>
    </w:p>
    <w:p>
      <w:r>
        <w:rPr>
          <w:b/>
        </w:rPr>
        <w:t xml:space="preserve">Tulos</w:t>
      </w:r>
    </w:p>
    <w:p>
      <w:r>
        <w:t xml:space="preserve">Mikä on sen paikan nimi, josta löytyy Maria Portinarin muotokuva?</w:t>
      </w:r>
    </w:p>
    <w:p>
      <w:r>
        <w:rPr>
          <w:b/>
        </w:rPr>
        <w:t xml:space="preserve">Esimerkki 5.4952</w:t>
      </w:r>
    </w:p>
    <w:p>
      <w:r>
        <w:t xml:space="preserve">Konteksti : Adrien Plavsic (s. 13. tammikuuta 1970 Montrealissa, Quebec ja kasvanut Dollard, Quebec) on kanadalainen jääkiekko puolustaja, joka pelasi National Hockey League St. Louis Blues, Vancouver Canucks, Tampa Bay Lightning ja Mighty Ducks of Anaheim. Vastaus: St. Louis Blues</w:t>
      </w:r>
    </w:p>
    <w:p>
      <w:r>
        <w:rPr>
          <w:b/>
        </w:rPr>
        <w:t xml:space="preserve">Tulos</w:t>
      </w:r>
    </w:p>
    <w:p>
      <w:r>
        <w:t xml:space="preserve">Missä joukkueessa Adrien Plavsic pelaa?</w:t>
      </w:r>
    </w:p>
    <w:p>
      <w:r>
        <w:rPr>
          <w:b/>
        </w:rPr>
        <w:t xml:space="preserve">Esimerkki 5.4953</w:t>
      </w:r>
    </w:p>
    <w:p>
      <w:r>
        <w:t xml:space="preserve">Konteksti: Take the High Road oli aina yksi Skotlannin katsotuimmista televisio-ohjelmista, ja sillä oli erittäin uskollinen kannattajakunta koko Yhdistyneessä kuningaskunnassa. Vastaus: Skotlanti</w:t>
      </w:r>
    </w:p>
    <w:p>
      <w:r>
        <w:rPr>
          <w:b/>
        </w:rPr>
        <w:t xml:space="preserve">Tulos</w:t>
      </w:r>
    </w:p>
    <w:p>
      <w:r>
        <w:t xml:space="preserve">Missä paikassa Take the High Road on olemassa?</w:t>
      </w:r>
    </w:p>
    <w:p>
      <w:r>
        <w:rPr>
          <w:b/>
        </w:rPr>
        <w:t xml:space="preserve">Esimerkki 5.4954</w:t>
      </w:r>
    </w:p>
    <w:p>
      <w:r>
        <w:t xml:space="preserve">Konteksti : Stefano Dall' Arzere tai Stefano Dell'Arzere 1500-luvun jälkipuoliskon italialainen taidemaalari. Vastaus: maalari</w:t>
      </w:r>
    </w:p>
    <w:p>
      <w:r>
        <w:rPr>
          <w:b/>
        </w:rPr>
        <w:t xml:space="preserve">Tulos</w:t>
      </w:r>
    </w:p>
    <w:p>
      <w:r>
        <w:t xml:space="preserve">Millainen ammatti Stefano Dall' Arzere on?</w:t>
      </w:r>
    </w:p>
    <w:p>
      <w:r>
        <w:rPr>
          <w:b/>
        </w:rPr>
        <w:t xml:space="preserve">Esimerkki 5.4955</w:t>
      </w:r>
    </w:p>
    <w:p>
      <w:r>
        <w:t xml:space="preserve">Konteksti : Se valloitti maailman on Roger Cormanin tuottama ja ohjaama amerikkalainen mustavalkoinen tieteiselokuva vuodelta 1956, jonka pääosissa nähdään Peter Graves, Lee Van Cleef, Beverly Garland ja Sally Fraser. Vastaus : Roger Corman</w:t>
      </w:r>
    </w:p>
    <w:p>
      <w:r>
        <w:rPr>
          <w:b/>
        </w:rPr>
        <w:t xml:space="preserve">Tulos</w:t>
      </w:r>
    </w:p>
    <w:p>
      <w:r>
        <w:t xml:space="preserve">Kuka ohjasi elokuvan Se valloitti maailman?</w:t>
      </w:r>
    </w:p>
    <w:p>
      <w:r>
        <w:rPr>
          <w:b/>
        </w:rPr>
        <w:t xml:space="preserve">Esimerkki 5.4956</w:t>
      </w:r>
    </w:p>
    <w:p>
      <w:r>
        <w:t xml:space="preserve">Konteksti: Nicholas Barr FRSA on brittiläinen taloustieteilijä, joka toimii tällä hetkellä julkisen talouden professorina London School of Economicsissa (LSE). Vastaus : London School of Economics</w:t>
      </w:r>
    </w:p>
    <w:p>
      <w:r>
        <w:rPr>
          <w:b/>
        </w:rPr>
        <w:t xml:space="preserve">Tulos</w:t>
      </w:r>
    </w:p>
    <w:p>
      <w:r>
        <w:t xml:space="preserve">Mikä on Nicholas Barrin kouluttaneen yliopiston nimi?</w:t>
      </w:r>
    </w:p>
    <w:p>
      <w:r>
        <w:rPr>
          <w:b/>
        </w:rPr>
        <w:t xml:space="preserve">Esimerkki 5.4957</w:t>
      </w:r>
    </w:p>
    <w:p>
      <w:r>
        <w:t xml:space="preserve">Konteksti : Sylvain Couturier (s. 23. huhtikuuta 1968 Greenfield Park, Quebec) on eläkkeellä oleva kanadalainen jääkiekkoammattilainen vasen laitahyökkääjä, joka pelasi kolme kautta NHL:ssä Los Angeles Kingsissä. Vastaus : Los Angeles Kings</w:t>
      </w:r>
    </w:p>
    <w:p>
      <w:r>
        <w:rPr>
          <w:b/>
        </w:rPr>
        <w:t xml:space="preserve">Tulos</w:t>
      </w:r>
    </w:p>
    <w:p>
      <w:r>
        <w:t xml:space="preserve">Missä joukkueessa Sylvain Couturier pelasi?</w:t>
      </w:r>
    </w:p>
    <w:p>
      <w:r>
        <w:rPr>
          <w:b/>
        </w:rPr>
        <w:t xml:space="preserve">Esimerkki 5.4958</w:t>
      </w:r>
    </w:p>
    <w:p>
      <w:r>
        <w:t xml:space="preserve">Konteksti : Muistoja keltaisesta talosta (portugaliksi Recordações da Casa Amarela) on João César Monteiron ohjaama portugalilainen elokuva vuodelta 1989. Vastaus : João César Monteiro</w:t>
      </w:r>
    </w:p>
    <w:p>
      <w:r>
        <w:rPr>
          <w:b/>
        </w:rPr>
        <w:t xml:space="preserve">Tulos</w:t>
      </w:r>
    </w:p>
    <w:p>
      <w:r>
        <w:t xml:space="preserve">Kuka on Recollections of the Yellow House -elokuvan ohjaaja?</w:t>
      </w:r>
    </w:p>
    <w:p>
      <w:r>
        <w:rPr>
          <w:b/>
        </w:rPr>
        <w:t xml:space="preserve">Esimerkki 5.4959</w:t>
      </w:r>
    </w:p>
    <w:p>
      <w:r>
        <w:t xml:space="preserve">Konteksti: Dean Dingman (s. 27. syyskuuta 1968) on entinen amerikkalainen hyökkääjä, joka pelasi Michiganin yliopiston Wolverinesin jalkapallojoukkueessa vuosina 1987-1990. Vastaus : Michiganin yliopisto</w:t>
      </w:r>
    </w:p>
    <w:p>
      <w:r>
        <w:rPr>
          <w:b/>
        </w:rPr>
        <w:t xml:space="preserve">Tulos</w:t>
      </w:r>
    </w:p>
    <w:p>
      <w:r>
        <w:t xml:space="preserve">Mikä korkeakoulu tai yliopisto liittyy Dean Dingmaniin?</w:t>
      </w:r>
    </w:p>
    <w:p>
      <w:r>
        <w:rPr>
          <w:b/>
        </w:rPr>
        <w:t xml:space="preserve">Esimerkki 5.4960</w:t>
      </w:r>
    </w:p>
    <w:p>
      <w:r>
        <w:t xml:space="preserve">Konteksti : Kuvaukset alkoivat vuoden 1935 puolivälissä, ja lokakuussa 1935 ensimmäinen kehitetty filmi esiteltiin Mosfilm-studiolle, joka tuotti Bezhin Meadow -elokuvaa. Vastaus : Mosfilm</w:t>
      </w:r>
    </w:p>
    <w:p>
      <w:r>
        <w:rPr>
          <w:b/>
        </w:rPr>
        <w:t xml:space="preserve">Tulos</w:t>
      </w:r>
    </w:p>
    <w:p>
      <w:r>
        <w:t xml:space="preserve">Mikä tuotantoyhtiö oli mukana Bezhin Meadow -elokuvassa?</w:t>
      </w:r>
    </w:p>
    <w:p>
      <w:r>
        <w:rPr>
          <w:b/>
        </w:rPr>
        <w:t xml:space="preserve">Esimerkki 5.4961</w:t>
      </w:r>
    </w:p>
    <w:p>
      <w:r>
        <w:t xml:space="preserve">Konteksti : Crow Creekin verilöyly tapahtui noin vuonna 1325 jKr. intiaaniryhmien välillä Missourijoen varrella Etelä-Dakotan alueella; se sijaitsee nykyään Crow Creekin intiaanireservaatissa. Vastaus : 1325</w:t>
      </w:r>
    </w:p>
    <w:p>
      <w:r>
        <w:rPr>
          <w:b/>
        </w:rPr>
        <w:t xml:space="preserve">Tulos</w:t>
      </w:r>
    </w:p>
    <w:p>
      <w:r>
        <w:t xml:space="preserve">Mikä oli Crow Creekin verilöylyn ajankohta?</w:t>
      </w:r>
    </w:p>
    <w:p>
      <w:r>
        <w:rPr>
          <w:b/>
        </w:rPr>
        <w:t xml:space="preserve">Esimerkki 5.4962</w:t>
      </w:r>
    </w:p>
    <w:p>
      <w:r>
        <w:t xml:space="preserve">Konteksti : And Everything Nice on amerikkalainen muotiaiheinen televisio-ohjelma, joka lähetettiin nykyään lakkautetulla DuMont Television Network -kanavalla. Vastaus : DuMont Television Network</w:t>
      </w:r>
    </w:p>
    <w:p>
      <w:r>
        <w:rPr>
          <w:b/>
        </w:rPr>
        <w:t xml:space="preserve">Tulos</w:t>
      </w:r>
    </w:p>
    <w:p>
      <w:r>
        <w:t xml:space="preserve">Mihin verkostoon And Everything Nice liittyy?</w:t>
      </w:r>
    </w:p>
    <w:p>
      <w:r>
        <w:rPr>
          <w:b/>
        </w:rPr>
        <w:t xml:space="preserve">Esimerkki 5.4963</w:t>
      </w:r>
    </w:p>
    <w:p>
      <w:r>
        <w:t xml:space="preserve">Konteksti : Trail to San Antone on John Englishin ohjaama ja Jack Nattefordin ja Luci Fordin käsikirjoittama yhdysvaltalainen lännenelokuva vuodelta 1947. Vastaus : John English</w:t>
      </w:r>
    </w:p>
    <w:p>
      <w:r>
        <w:rPr>
          <w:b/>
        </w:rPr>
        <w:t xml:space="preserve">Tulos</w:t>
      </w:r>
    </w:p>
    <w:p>
      <w:r>
        <w:t xml:space="preserve">Kuka toimi Trail to San Antonen johtajana?</w:t>
      </w:r>
    </w:p>
    <w:p>
      <w:r>
        <w:rPr>
          <w:b/>
        </w:rPr>
        <w:t xml:space="preserve">Esimerkki 5.4964</w:t>
      </w:r>
    </w:p>
    <w:p>
      <w:r>
        <w:t xml:space="preserve">Konteksti : Aloft Hotels on Pohjois-Amerikassa sijaitseva hotelliketju, jonka omistaa Starwood Hotels &amp; Resorts Worldwide, vaikka sitä kutsutaankin "W Hotelsin visioksi". Vastaus : Starwood Hotels &amp; Resorts Worldwide</w:t>
      </w:r>
    </w:p>
    <w:p>
      <w:r>
        <w:rPr>
          <w:b/>
        </w:rPr>
        <w:t xml:space="preserve">Tulos</w:t>
      </w:r>
    </w:p>
    <w:p>
      <w:r>
        <w:t xml:space="preserve">Mikä on Aloft Hotelsin emoyhtiö?</w:t>
      </w:r>
    </w:p>
    <w:p>
      <w:r>
        <w:rPr>
          <w:b/>
        </w:rPr>
        <w:t xml:space="preserve">Esimerkki 5.4965</w:t>
      </w:r>
    </w:p>
    <w:p>
      <w:r>
        <w:t xml:space="preserve">Konteksti: Tohtori Carl E. Misch on kliininen professori parodontologian ja suuimplantologian laitoksella sekä suuimplantologian johtaja hammaslääketieteen laitoksella, Temple University Philadelphia, PA, USA. Tohtori Misch on Detroit Mercy -yliopiston johtokunnan jäsen, jossa hän toimii myös apulaisprofessorina hammasprotetiikan laitoksella. Hän toimii apulaisprofessorina Michiganin yliopiston hammaslääketieteen laitoksella parodontologian/geriatrian osastolla ja apulaisprofessorina insinööritieteiden korkeakoulussa biomekaniikan osastolla Birminghamin Alabaman yliopistossa. Hän toimi Pittsburghin yliopiston hammaslääketieteen laitoksen suuimplantologian erikoistumisohjelman johtajana vuosina 1989-1996. Tohtori Misch on pitänyt yksityisvastaanottoa, joka on rajoittunut implanttikirurgiaan (luunsiirto ja implanttien asettaminen) ja siihen liittyvään protetiikkaan yli 30 vuoden ajan. Aiemmin hän toimi lääkärinä Beverly Hillsissä, Michiganissa. Vuonna 1999 hän kirjoitti tekstin Contemporary Implant Dentistry, Tohtori Misch on kirjoittanut kolme painosta teoksesta Contemporary Implant Dentistry (Elsevier), josta on tullut hammaslääketieteen suosituin kirja, ja se on käännetty yhdeksälle kielelle, muun muassa japaniksi, espanjaksi, espanjaksi, portugaliksi, turkiksi, italiaksi ja koreaksi. Hän on myös kirjoittanut teoksen Dental Implant Prosthetics (Elsevier). Hän on julkaissut yli 250 artikkelia ja luennoinut toistuvasti jokaisessa osavaltiossa: University of Detroit Mercy</w:t>
      </w:r>
    </w:p>
    <w:p>
      <w:r>
        <w:rPr>
          <w:b/>
        </w:rPr>
        <w:t xml:space="preserve">Tulos</w:t>
      </w:r>
    </w:p>
    <w:p>
      <w:r>
        <w:t xml:space="preserve">Missä Carl E. Misch opiskeli tai työskenteli?</w:t>
      </w:r>
    </w:p>
    <w:p>
      <w:r>
        <w:rPr>
          <w:b/>
        </w:rPr>
        <w:t xml:space="preserve">Esimerkki 5.4966</w:t>
      </w:r>
    </w:p>
    <w:p>
      <w:r>
        <w:t xml:space="preserve">Konteksti : Romain Vadeleux (s. 12. helmikuuta 1983) on ranskalainen mieslentopalloilija, joka on eläkkeellä. Vastaus: mies</w:t>
      </w:r>
    </w:p>
    <w:p>
      <w:r>
        <w:rPr>
          <w:b/>
        </w:rPr>
        <w:t xml:space="preserve">Tulos</w:t>
      </w:r>
    </w:p>
    <w:p>
      <w:r>
        <w:t xml:space="preserve">Mihin sukupuoliluokkaan Romain Vadeleux kuuluu?</w:t>
      </w:r>
    </w:p>
    <w:p>
      <w:r>
        <w:rPr>
          <w:b/>
        </w:rPr>
        <w:t xml:space="preserve">Esimerkki 5.4967</w:t>
      </w:r>
    </w:p>
    <w:p>
      <w:r>
        <w:t xml:space="preserve">Konteksti : Dogs in Space on vuonna 1986 valmistunut australialainen elokuva, joka sijoittuu Melbournen Little-bändikenttään vuonna 1978. Vastaus : Melbourne</w:t>
      </w:r>
    </w:p>
    <w:p>
      <w:r>
        <w:rPr>
          <w:b/>
        </w:rPr>
        <w:t xml:space="preserve">Tulos</w:t>
      </w:r>
    </w:p>
    <w:p>
      <w:r>
        <w:t xml:space="preserve">Missä paikassa Dogs in Space on olemassa?</w:t>
      </w:r>
    </w:p>
    <w:p>
      <w:r>
        <w:rPr>
          <w:b/>
        </w:rPr>
        <w:t xml:space="preserve">Esimerkki 5.4968</w:t>
      </w:r>
    </w:p>
    <w:p>
      <w:r>
        <w:t xml:space="preserve">Konteksti : Codex Vaticanus Graecus 64 on kreikkalainen käsikirjoitus, joka on kirjoitettu pergamentille ja joka sijaitsee Vatikaanin kirjastossa. Vastaus : Vatikaanin kirjasto</w:t>
      </w:r>
    </w:p>
    <w:p>
      <w:r>
        <w:rPr>
          <w:b/>
        </w:rPr>
        <w:t xml:space="preserve">Tulos</w:t>
      </w:r>
    </w:p>
    <w:p>
      <w:r>
        <w:t xml:space="preserve">Mikä on sen paikan nimi, josta Codex Vaticanus Graecus 64 löytyy?</w:t>
      </w:r>
    </w:p>
    <w:p>
      <w:r>
        <w:rPr>
          <w:b/>
        </w:rPr>
        <w:t xml:space="preserve">Esimerkki 5.4969</w:t>
      </w:r>
    </w:p>
    <w:p>
      <w:r>
        <w:t xml:space="preserve">Konteksti: Itä-Kapin maakunnassa sijaitsevassa Lady Greyn kaupungissa Jordanin mukaan nimettiin koulu, jota kutsutaan nimellä "Dr. Pallo Jordan Primary School". Hän opiskeli Wisconsin--Madisonin yliopistossa Yhdysvalloissa ja London School of Economicsissa (LSE). Hänen virallisissa elämäkerroissaan ja virallisessa ansioluettelossaan väitetään, että hän on väitellyt tohtoriksi, ja hän on esiintynyt useiden vuosien ajan tohtori-nimikkeellä, mutta sanomalehden tutkimus paljasti, että hän ei suorittanut tutkintoaan Wisconsin--Madisonissa. ANC:n pääsihteeri Gwede Mantashe ilmoitti 11. elokuuta 2014, että Jordan oli eronnut parlamentista ja pyysi anteeksi hallitsevalta puolueelta sen jälkeen, kun hänen tutkintonsa oli todettu vääräksi. ANC:n lausunnossa kerrottiin myös, että Jordan oli eronnut ANC:n kansallisesta toimeenpanevasta komiteasta (NEC) ja ANC:stä. Samaan aikaan Jordan sai potkut Business Dayn kolumnistin tehtävästä, koska hän ei ollut toimittanut viikoittaista kolumniaan julkaisuun. ANC:n johtava piispa parlamentissa Stone Sizani sanoi, että akateemisella pätevyydellä tai ilman, Jordan on edelleen puolueen ylpeydenaihe. Vastaus : Wisconsin--Madisonin yliopisto</w:t>
      </w:r>
    </w:p>
    <w:p>
      <w:r>
        <w:rPr>
          <w:b/>
        </w:rPr>
        <w:t xml:space="preserve">Tulos</w:t>
      </w:r>
    </w:p>
    <w:p>
      <w:r>
        <w:t xml:space="preserve">Missä yliopistossa Pallo Jordan opiskeli?</w:t>
      </w:r>
    </w:p>
    <w:p>
      <w:r>
        <w:rPr>
          <w:b/>
        </w:rPr>
        <w:t xml:space="preserve">Esimerkki 5.4970</w:t>
      </w:r>
    </w:p>
    <w:p>
      <w:r>
        <w:t xml:space="preserve">Konteksti: Rudolf Smola (3. elokuuta 1917 - 27. maaliskuuta 1945) oli toisen maailmansodan aikana Luftwaffen korkeasti palkittu Hauptmann ja rautaristin ritariristin saaja. Vastaus : Toinen maailmansota</w:t>
      </w:r>
    </w:p>
    <w:p>
      <w:r>
        <w:rPr>
          <w:b/>
        </w:rPr>
        <w:t xml:space="preserve">Tulos</w:t>
      </w:r>
    </w:p>
    <w:p>
      <w:r>
        <w:t xml:space="preserve">Mihin konfliktiin Rudolf Smola osallistui?</w:t>
      </w:r>
    </w:p>
    <w:p>
      <w:r>
        <w:rPr>
          <w:b/>
        </w:rPr>
        <w:t xml:space="preserve">Esimerkki 5.4971</w:t>
      </w:r>
    </w:p>
    <w:p>
      <w:r>
        <w:t xml:space="preserve">Konteksti : Hans Bull Brodtkorb Mohr (26. syyskuuta 1886 - 29. tammikuuta 1973) oli norjalainen kasvattaja ja kansainvälisen yhteistyön aktivisti. Vastaus : 29. tammikuuta 1973</w:t>
      </w:r>
    </w:p>
    <w:p>
      <w:r>
        <w:rPr>
          <w:b/>
        </w:rPr>
        <w:t xml:space="preserve">Tulos</w:t>
      </w:r>
    </w:p>
    <w:p>
      <w:r>
        <w:t xml:space="preserve">Milloin Hans Bull Brodtkorb Mohrin elämä päättyi?</w:t>
      </w:r>
    </w:p>
    <w:p>
      <w:r>
        <w:rPr>
          <w:b/>
        </w:rPr>
        <w:t xml:space="preserve">Esimerkki 5.4972</w:t>
      </w:r>
    </w:p>
    <w:p>
      <w:r>
        <w:t xml:space="preserve">Konteksti : Käänteisessä kronologisessa järjestyksessä kerrottu Happy Baby alkaa, kun 36-vuotias Theo palaa Chicagoon kuuden vuoden poissaolon jälkeen tapaamaan entistä tyttöystäväänsä Mariaa. Vastaus : Chicago</w:t>
      </w:r>
    </w:p>
    <w:p>
      <w:r>
        <w:rPr>
          <w:b/>
        </w:rPr>
        <w:t xml:space="preserve">Tulos</w:t>
      </w:r>
    </w:p>
    <w:p>
      <w:r>
        <w:t xml:space="preserve">Missä paikassa Happy Baby on?</w:t>
      </w:r>
    </w:p>
    <w:p>
      <w:r>
        <w:rPr>
          <w:b/>
        </w:rPr>
        <w:t xml:space="preserve">Esimerkki 5.4973</w:t>
      </w:r>
    </w:p>
    <w:p>
      <w:r>
        <w:t xml:space="preserve">Konteksti: Dietrich von Müller (16. syyskuuta 1891 - 3. tammikuuta 1961) oli saksalainen upseeri sekä ensimmäisen että toisen maailmansodan aikana. Juuri ennen toisen maailmansodan loppua hänet ylennettiin kenraaliluutnantiksi ja hänelle myönnettiin Rautaristin ritariristi tammilehtien ja miekkojen kanssa. Vastaus : Ensimmäinen maailmansota</w:t>
      </w:r>
    </w:p>
    <w:p>
      <w:r>
        <w:rPr>
          <w:b/>
        </w:rPr>
        <w:t xml:space="preserve">Tulos</w:t>
      </w:r>
    </w:p>
    <w:p>
      <w:r>
        <w:t xml:space="preserve">Missä sodassa Dietrich von Müller taisteli?</w:t>
      </w:r>
    </w:p>
    <w:p>
      <w:r>
        <w:rPr>
          <w:b/>
        </w:rPr>
        <w:t xml:space="preserve">Esimerkki 5.4974</w:t>
      </w:r>
    </w:p>
    <w:p>
      <w:r>
        <w:t xml:space="preserve">Taustaa : Cilag on amerikkalaisen lääkejätin Johnson &amp; Johnsonin tytäryhtiö. Vastaus : Johnson &amp; Johnson</w:t>
      </w:r>
    </w:p>
    <w:p>
      <w:r>
        <w:rPr>
          <w:b/>
        </w:rPr>
        <w:t xml:space="preserve">Tulos</w:t>
      </w:r>
    </w:p>
    <w:p>
      <w:r>
        <w:t xml:space="preserve">Mikä yritys on Cilagin emoyhtiö?</w:t>
      </w:r>
    </w:p>
    <w:p>
      <w:r>
        <w:rPr>
          <w:b/>
        </w:rPr>
        <w:t xml:space="preserve">Esimerkki 5.4975</w:t>
      </w:r>
    </w:p>
    <w:p>
      <w:r>
        <w:t xml:space="preserve">Konteksti : Läheisessä hotellissa pidetyn tutkinnan jälkeen Florence Maybrickiä syytettiin murhasta, ja häntä syytettiin St George's Hallissa, Liverpoolissa, tuomari James Fitzjames Stephenin edessä, jossa hänet tuomittiin kuolemaan. Vastaus: murha</w:t>
      </w:r>
    </w:p>
    <w:p>
      <w:r>
        <w:rPr>
          <w:b/>
        </w:rPr>
        <w:t xml:space="preserve">Tulos</w:t>
      </w:r>
    </w:p>
    <w:p>
      <w:r>
        <w:t xml:space="preserve">Mikä rikos johti Florence Maybrickin tuomitsemiseen?</w:t>
      </w:r>
    </w:p>
    <w:p>
      <w:r>
        <w:rPr>
          <w:b/>
        </w:rPr>
        <w:t xml:space="preserve">Esimerkki 5.4976</w:t>
      </w:r>
    </w:p>
    <w:p>
      <w:r>
        <w:t xml:space="preserve">Taustaa: Uganda Airlinesin lento 775 oli Boeing 707-338C, rekisteritunnus 5X-UBC, joka syöksyi maahan yrittäessään laskeutua Roma-Fiumicinon lentokentälle Roomassa, Italiassa 17. lokakuuta 1988. Vastaus : 17. lokakuuta 1988</w:t>
      </w:r>
    </w:p>
    <w:p>
      <w:r>
        <w:rPr>
          <w:b/>
        </w:rPr>
        <w:t xml:space="preserve">Tulos</w:t>
      </w:r>
    </w:p>
    <w:p>
      <w:r>
        <w:t xml:space="preserve">Mikä oli Uganda Airlinesin lennon 775 päivämäärä?</w:t>
      </w:r>
    </w:p>
    <w:p>
      <w:r>
        <w:rPr>
          <w:b/>
        </w:rPr>
        <w:t xml:space="preserve">Esimerkki 5.4977</w:t>
      </w:r>
    </w:p>
    <w:p>
      <w:r>
        <w:t xml:space="preserve">Konteksti : Jay Bocook on ammattimainen säveltäjä ja sovittaja sekä Furmanin yliopiston urheilusoittimien johtaja Greenvillessä, Etelä-Carolinassa. Vastaus : Furman University</w:t>
      </w:r>
    </w:p>
    <w:p>
      <w:r>
        <w:rPr>
          <w:b/>
        </w:rPr>
        <w:t xml:space="preserve">Tulos</w:t>
      </w:r>
    </w:p>
    <w:p>
      <w:r>
        <w:t xml:space="preserve">Minkä niminen yliopisto on kouluttanut Jay Bocookin?</w:t>
      </w:r>
    </w:p>
    <w:p>
      <w:r>
        <w:rPr>
          <w:b/>
        </w:rPr>
        <w:t xml:space="preserve">Esimerkki 5.4978</w:t>
      </w:r>
    </w:p>
    <w:p>
      <w:r>
        <w:t xml:space="preserve">Konteksti: Indian Airlinesin lento 605 oli 14. helmikuuta 1990 lennetty A320-kone, joka syöksyi maahan loppulähestymisvaiheessa Bengalurun (entinen Bangalore) lentokentälle ja jossa kuoli 92 ihmistä. Vastaus : 14. helmikuuta 1990</w:t>
      </w:r>
    </w:p>
    <w:p>
      <w:r>
        <w:rPr>
          <w:b/>
        </w:rPr>
        <w:t xml:space="preserve">Tulos</w:t>
      </w:r>
    </w:p>
    <w:p>
      <w:r>
        <w:t xml:space="preserve">Milloin Indian Airlinesin lento 605 tapahtui?</w:t>
      </w:r>
    </w:p>
    <w:p>
      <w:r>
        <w:rPr>
          <w:b/>
        </w:rPr>
        <w:t xml:space="preserve">Esimerkki 5.4979</w:t>
      </w:r>
    </w:p>
    <w:p>
      <w:r>
        <w:t xml:space="preserve">Konteksti: On the Hour oli brittiläinen radio-ohjelma, joka parodioi ajankohtaisohjelmia ja jota esitettiin BBC Radio 4:llä vuosina 1991-1992. Vastaus : BBC Radio 4</w:t>
      </w:r>
    </w:p>
    <w:p>
      <w:r>
        <w:rPr>
          <w:b/>
        </w:rPr>
        <w:t xml:space="preserve">Tulos</w:t>
      </w:r>
    </w:p>
    <w:p>
      <w:r>
        <w:t xml:space="preserve">Mikä alkuperäinen verkko on osa On the Hour -ohjelmaa?</w:t>
      </w:r>
    </w:p>
    <w:p>
      <w:r>
        <w:rPr>
          <w:b/>
        </w:rPr>
        <w:t xml:space="preserve">Esimerkki 5.4980</w:t>
      </w:r>
    </w:p>
    <w:p>
      <w:r>
        <w:t xml:space="preserve">Konteksti : Patrick James Leonard (19. toukokuuta 1847 - 1. tammikuuta 1899) oli Yhdysvaltain armeijan kersantti, joka sai kunniamitalin intiaanisotien aikana. Vastaus : Yhdysvaltain armeija</w:t>
      </w:r>
    </w:p>
    <w:p>
      <w:r>
        <w:rPr>
          <w:b/>
        </w:rPr>
        <w:t xml:space="preserve">Tulos</w:t>
      </w:r>
    </w:p>
    <w:p>
      <w:r>
        <w:t xml:space="preserve">Missä asevoimissa Patrick James Leonard palveli?</w:t>
      </w:r>
    </w:p>
    <w:p>
      <w:r>
        <w:rPr>
          <w:b/>
        </w:rPr>
        <w:t xml:space="preserve">Esimerkki 5.4981</w:t>
      </w:r>
    </w:p>
    <w:p>
      <w:r>
        <w:t xml:space="preserve">Konteksti : IEEE C2 on sähkö- ja elektroniikkainsinöörien instituutin standardi kansalliselle sähköturvallisuuskoodille. Vastaus : Institute of Electrical and Electronics Engineers</w:t>
      </w:r>
    </w:p>
    <w:p>
      <w:r>
        <w:rPr>
          <w:b/>
        </w:rPr>
        <w:t xml:space="preserve">Tulos</w:t>
      </w:r>
    </w:p>
    <w:p>
      <w:r>
        <w:t xml:space="preserve">Kuka määritteli IEEE C2:n standardit?</w:t>
      </w:r>
    </w:p>
    <w:p>
      <w:r>
        <w:rPr>
          <w:b/>
        </w:rPr>
        <w:t xml:space="preserve">Esimerkki 5.4982</w:t>
      </w:r>
    </w:p>
    <w:p>
      <w:r>
        <w:t xml:space="preserve">Konteksti : Toisen maailmansodan alkaessa Heinz Hämel oli ylennetty Oberscharführeriksi (teknilliseksi kersantiksi) ja hän oli joukon komentaja. Vastaus : Toinen maailmansota</w:t>
      </w:r>
    </w:p>
    <w:p>
      <w:r>
        <w:rPr>
          <w:b/>
        </w:rPr>
        <w:t xml:space="preserve">Tulos</w:t>
      </w:r>
    </w:p>
    <w:p>
      <w:r>
        <w:t xml:space="preserve">Missä sodassa Heinz Hämel palveli?</w:t>
      </w:r>
    </w:p>
    <w:p>
      <w:r>
        <w:rPr>
          <w:b/>
        </w:rPr>
        <w:t xml:space="preserve">Esimerkki 5.4983</w:t>
      </w:r>
    </w:p>
    <w:p>
      <w:r>
        <w:t xml:space="preserve">Konteksti : Piglet's Big Movie on yhdysvaltalainen animaatioelokuva vuodelta 2003, jonka on tuottanut DisneyToon Studios Münchenin animaatiossa Saksassa ja jonka Walt Disney Pictures julkaisi 21. maaliskuuta 2003. Vastaus : DisneyToon Studios</w:t>
      </w:r>
    </w:p>
    <w:p>
      <w:r>
        <w:rPr>
          <w:b/>
        </w:rPr>
        <w:t xml:space="preserve">Tulos</w:t>
      </w:r>
    </w:p>
    <w:p>
      <w:r>
        <w:t xml:space="preserve">Mikä tuotantoyhtiö tai mitkä tuotantoyhtiöt loivat Piglet's Big Movie -elokuvan?</w:t>
      </w:r>
    </w:p>
    <w:p>
      <w:r>
        <w:rPr>
          <w:b/>
        </w:rPr>
        <w:t xml:space="preserve">Esimerkki 5.4984</w:t>
      </w:r>
    </w:p>
    <w:p>
      <w:r>
        <w:t xml:space="preserve">Konteksti : The Kingdom of Paramithi on australialainen lasten televisiosarja, joka esitettiin ensimmäisen kerran Nine Networkissa ja Nick Jr:ssa 11. marraskuuta 2008. Vastaus : Nine Network</w:t>
      </w:r>
    </w:p>
    <w:p>
      <w:r>
        <w:rPr>
          <w:b/>
        </w:rPr>
        <w:t xml:space="preserve">Tulos</w:t>
      </w:r>
    </w:p>
    <w:p>
      <w:r>
        <w:t xml:space="preserve">Mikä kanava lähetti Paramithin kuningaskunnan?</w:t>
      </w:r>
    </w:p>
    <w:p>
      <w:r>
        <w:rPr>
          <w:b/>
        </w:rPr>
        <w:t xml:space="preserve">Esimerkki 5.4985</w:t>
      </w:r>
    </w:p>
    <w:p>
      <w:r>
        <w:t xml:space="preserve">Konteksti : Dou Weillä on kaksi tytärtä: toinen nimeltä Dou Jingtong (syntynyt 3. tammikuuta 1997), joka on syntynyt hänen ex-vaimolleen, kiinalaiselle poplaulaja Faye Wongille, ja toinen hänen ex-vaimolleen, valokuvaaja Gao Yuanille. Vastaus : Faye Wong</w:t>
      </w:r>
    </w:p>
    <w:p>
      <w:r>
        <w:rPr>
          <w:b/>
        </w:rPr>
        <w:t xml:space="preserve">Tulos</w:t>
      </w:r>
    </w:p>
    <w:p>
      <w:r>
        <w:t xml:space="preserve">Mikä on Dou Wein puolison nimi?</w:t>
      </w:r>
    </w:p>
    <w:p>
      <w:r>
        <w:rPr>
          <w:b/>
        </w:rPr>
        <w:t xml:space="preserve">Esimerkki 5.4986</w:t>
      </w:r>
    </w:p>
    <w:p>
      <w:r>
        <w:t xml:space="preserve">Konteksti : Kenraaliluutnantti Edward Seager CB (1812-1883) oli Britannian armeijan upseeri, joka palveli Krimin sodassa ja Intian kapinassa. Vastaus : Britannian armeija</w:t>
      </w:r>
    </w:p>
    <w:p>
      <w:r>
        <w:rPr>
          <w:b/>
        </w:rPr>
        <w:t xml:space="preserve">Tulos</w:t>
      </w:r>
    </w:p>
    <w:p>
      <w:r>
        <w:t xml:space="preserve">Mikä oli Edward Seagerin sotilashaara?</w:t>
      </w:r>
    </w:p>
    <w:p>
      <w:r>
        <w:rPr>
          <w:b/>
        </w:rPr>
        <w:t xml:space="preserve">Esimerkki 5.4987</w:t>
      </w:r>
    </w:p>
    <w:p>
      <w:r>
        <w:t xml:space="preserve">Konteksti : John Holland, Exeterin 2. herttua KG (18. maaliskuuta 1395 - 5. elokuuta 1447) oli englantilainen aatelismies ja sotilaskomentaja satavuotisen sodan aikana. Vastaus : Satavuotinen sota</w:t>
      </w:r>
    </w:p>
    <w:p>
      <w:r>
        <w:rPr>
          <w:b/>
        </w:rPr>
        <w:t xml:space="preserve">Tulos</w:t>
      </w:r>
    </w:p>
    <w:p>
      <w:r>
        <w:t xml:space="preserve">Mihin historialliseen sotaan John Holland, Exeterin 2. herttua osallistui?</w:t>
      </w:r>
    </w:p>
    <w:p>
      <w:r>
        <w:rPr>
          <w:b/>
        </w:rPr>
        <w:t xml:space="preserve">Esimerkki 5.4988</w:t>
      </w:r>
    </w:p>
    <w:p>
      <w:r>
        <w:t xml:space="preserve">Konteksti : Mangal Sein ( 1927- 1990) oli Bharatiya Janata Party -puolueen johtaja Haryanasta ja Haryanan varapääministeri vuosina 1977-1979. Vastaus : 1990</w:t>
      </w:r>
    </w:p>
    <w:p>
      <w:r>
        <w:rPr>
          <w:b/>
        </w:rPr>
        <w:t xml:space="preserve">Tulos</w:t>
      </w:r>
    </w:p>
    <w:p>
      <w:r>
        <w:t xml:space="preserve">Milloin Mangal Sein kuoli?</w:t>
      </w:r>
    </w:p>
    <w:p>
      <w:r>
        <w:rPr>
          <w:b/>
        </w:rPr>
        <w:t xml:space="preserve">Esimerkki 5.4989</w:t>
      </w:r>
    </w:p>
    <w:p>
      <w:r>
        <w:t xml:space="preserve">Konteksti : Tommy's Tale on näyttelijä Alan Cummingin kirjoittama romaani, jonka keskiössä on Tommy-nimisen biseksuaalisen lontoolaisen elämä. Vastaus : London</w:t>
      </w:r>
    </w:p>
    <w:p>
      <w:r>
        <w:rPr>
          <w:b/>
        </w:rPr>
        <w:t xml:space="preserve">Tulos</w:t>
      </w:r>
    </w:p>
    <w:p>
      <w:r>
        <w:t xml:space="preserve">Missä paikassa Tommyn tarina on?</w:t>
      </w:r>
    </w:p>
    <w:p>
      <w:r>
        <w:rPr>
          <w:b/>
        </w:rPr>
        <w:t xml:space="preserve">Esimerkki 5.4990</w:t>
      </w:r>
    </w:p>
    <w:p>
      <w:r>
        <w:t xml:space="preserve">Konteksti : Charnvit Kasetsiri väitteli tohtoriksi Kaakkois-Aasian historiasta Cornellin yliopistossa vuonna 1972 O. W. Woltersin ja David K. Wyattin johdolla. Vastaus : Cornellin yliopisto</w:t>
      </w:r>
    </w:p>
    <w:p>
      <w:r>
        <w:rPr>
          <w:b/>
        </w:rPr>
        <w:t xml:space="preserve">Tulos</w:t>
      </w:r>
    </w:p>
    <w:p>
      <w:r>
        <w:t xml:space="preserve">Missä yliopistossa Charnvit Kasetsiri opiskeli?</w:t>
      </w:r>
    </w:p>
    <w:p>
      <w:r>
        <w:rPr>
          <w:b/>
        </w:rPr>
        <w:t xml:space="preserve">Esimerkki 5.4991</w:t>
      </w:r>
    </w:p>
    <w:p>
      <w:r>
        <w:t xml:space="preserve">Konteksti : Pierre Moreau syntyi Verchèresissä 12. joulukuuta 1957. Hän suoritti yksityisoikeuden kandidaatin tutkinnon Lavalin yliopistossa vuonna 1980 ja pääsi École du Barreau du Québeciin vuonna 1981. Vastaus : Lavalin yliopisto</w:t>
      </w:r>
    </w:p>
    <w:p>
      <w:r>
        <w:rPr>
          <w:b/>
        </w:rPr>
        <w:t xml:space="preserve">Tulos</w:t>
      </w:r>
    </w:p>
    <w:p>
      <w:r>
        <w:t xml:space="preserve">Missä yliopistossa Pierre Moreau opiskeli?</w:t>
      </w:r>
    </w:p>
    <w:p>
      <w:r>
        <w:rPr>
          <w:b/>
        </w:rPr>
        <w:t xml:space="preserve">Esimerkki 5.4992</w:t>
      </w:r>
    </w:p>
    <w:p>
      <w:r>
        <w:t xml:space="preserve">Konteksti : Frank Chesterton oli englantilainen sulkapalloilija. Vastaus: mies</w:t>
      </w:r>
    </w:p>
    <w:p>
      <w:r>
        <w:rPr>
          <w:b/>
        </w:rPr>
        <w:t xml:space="preserve">Tulos</w:t>
      </w:r>
    </w:p>
    <w:p>
      <w:r>
        <w:t xml:space="preserve">Millä sukupuolella Frank Chesterton tunnetaan?</w:t>
      </w:r>
    </w:p>
    <w:p>
      <w:r>
        <w:rPr>
          <w:b/>
        </w:rPr>
        <w:t xml:space="preserve">Esimerkki 5.4993</w:t>
      </w:r>
    </w:p>
    <w:p>
      <w:r>
        <w:t xml:space="preserve">Konteksti : ``Mitä puuttui'' on amerikkalaisen Adventure Time -animaatiosarjan kolmannen kauden kymmenes jakso. Vastaus : Adventure Time</w:t>
      </w:r>
    </w:p>
    <w:p>
      <w:r>
        <w:rPr>
          <w:b/>
        </w:rPr>
        <w:t xml:space="preserve">Tulos</w:t>
      </w:r>
    </w:p>
    <w:p>
      <w:r>
        <w:t xml:space="preserve">Mihin sarjaan What Was Missing kuuluu?</w:t>
      </w:r>
    </w:p>
    <w:p>
      <w:r>
        <w:rPr>
          <w:b/>
        </w:rPr>
        <w:t xml:space="preserve">Esimerkki 5.4994</w:t>
      </w:r>
    </w:p>
    <w:p>
      <w:r>
        <w:t xml:space="preserve">Konteksti : Yonker Ramp and His Sweetheart on hollantilaisen kultakauden taidemaalarin Frans Halsin vuonna 1623 maalaama maalaus, joka on nykyään Metropolitan Museum of Artissa New Yorkissa. Vastaus : Metropolitan Museum of Art</w:t>
      </w:r>
    </w:p>
    <w:p>
      <w:r>
        <w:rPr>
          <w:b/>
        </w:rPr>
        <w:t xml:space="preserve">Tulos</w:t>
      </w:r>
    </w:p>
    <w:p>
      <w:r>
        <w:t xml:space="preserve">Mikä on sen paikan nimi, josta löytyy Yonker Ramp ja hänen kultansa?</w:t>
      </w:r>
    </w:p>
    <w:p>
      <w:r>
        <w:rPr>
          <w:b/>
        </w:rPr>
        <w:t xml:space="preserve">Esimerkki 5.4995</w:t>
      </w:r>
    </w:p>
    <w:p>
      <w:r>
        <w:t xml:space="preserve">Konteksti: Rudolf Schlee (10. marraskuuta 1913 - 19. kesäkuuta 1979) oli Wehrmachtin korkeasti palkittu päämies toisen maailmansodan aikana. Hän sai myös rautaristin ritariristin tammenlehvineen. Vastaus : Rautaristin ritariristi tammenlehvineen.</w:t>
      </w:r>
    </w:p>
    <w:p>
      <w:r>
        <w:rPr>
          <w:b/>
        </w:rPr>
        <w:t xml:space="preserve">Tulos</w:t>
      </w:r>
    </w:p>
    <w:p>
      <w:r>
        <w:t xml:space="preserve">Mikä palkinto myönnettiin Rudolf Schleelle?</w:t>
      </w:r>
    </w:p>
    <w:p>
      <w:r>
        <w:rPr>
          <w:b/>
        </w:rPr>
        <w:t xml:space="preserve">Esimerkki 5.4996</w:t>
      </w:r>
    </w:p>
    <w:p>
      <w:r>
        <w:t xml:space="preserve">Konteksti: Brooklyn South on yhdysvaltalainen poliisisarja, jota esitettiin CBS:llä vain yhden kauden ajan televisiokaudella 1997-198. Vastaus : CBS</w:t>
      </w:r>
    </w:p>
    <w:p>
      <w:r>
        <w:rPr>
          <w:b/>
        </w:rPr>
        <w:t xml:space="preserve">Tulos</w:t>
      </w:r>
    </w:p>
    <w:p>
      <w:r>
        <w:t xml:space="preserve">Mikä verkko esittää Brooklyn Southia?</w:t>
      </w:r>
    </w:p>
    <w:p>
      <w:r>
        <w:rPr>
          <w:b/>
        </w:rPr>
        <w:t xml:space="preserve">Esimerkki 5.4997</w:t>
      </w:r>
    </w:p>
    <w:p>
      <w:r>
        <w:t xml:space="preserve">Konteksti : Tolkien-fandom on J. R. R. Tolkienin teosten, erityisesti Keski-Maan valitettavan cultus``:n, fanien kansainvälinen, epävirallinen yhteisö. Vastaus : Middle-Earth</w:t>
      </w:r>
    </w:p>
    <w:p>
      <w:r>
        <w:rPr>
          <w:b/>
        </w:rPr>
        <w:t xml:space="preserve">Tulos</w:t>
      </w:r>
    </w:p>
    <w:p>
      <w:r>
        <w:t xml:space="preserve">Mihin Tolkien-fandom perustuu?</w:t>
      </w:r>
    </w:p>
    <w:p>
      <w:r>
        <w:rPr>
          <w:b/>
        </w:rPr>
        <w:t xml:space="preserve">Esimerkki 5.4998</w:t>
      </w:r>
    </w:p>
    <w:p>
      <w:r>
        <w:t xml:space="preserve">Konteksti : Kybermiesten kosto on brittiläisen tieteiselokuvasarjan Doctor Who 12. tuotantokauden viides ja viimeinen sarja, joka esitettiin ensimmäisen kerran neljässä viikoittaisessa osassa 19. huhtikuuta - 10. toukokuuta 1975. Vastaus : Doctor Who</w:t>
      </w:r>
    </w:p>
    <w:p>
      <w:r>
        <w:rPr>
          <w:b/>
        </w:rPr>
        <w:t xml:space="preserve">Tulos</w:t>
      </w:r>
    </w:p>
    <w:p>
      <w:r>
        <w:t xml:space="preserve">Mihin sarjaan Kybermiesten kosto kuuluu?</w:t>
      </w:r>
    </w:p>
    <w:p>
      <w:r>
        <w:rPr>
          <w:b/>
        </w:rPr>
        <w:t xml:space="preserve">Esimerkki 5.4999</w:t>
      </w:r>
    </w:p>
    <w:p>
      <w:r>
        <w:t xml:space="preserve">Mikuláš Schneider-Trnavský KSG (24. toukokuuta 1881, Trnava -- 28. toukokuuta 1958, Bratislava) oli slovakialainen säveltäjä, kapellimestari ja pedagogi. Vastaus : 28. toukokuuta 1958</w:t>
      </w:r>
    </w:p>
    <w:p>
      <w:r>
        <w:rPr>
          <w:b/>
        </w:rPr>
        <w:t xml:space="preserve">Tulos</w:t>
      </w:r>
    </w:p>
    <w:p>
      <w:r>
        <w:t xml:space="preserve">Minä päivänä Mikuláš Schneider-Trnavský kuoli?</w:t>
      </w:r>
    </w:p>
    <w:p>
      <w:r>
        <w:rPr>
          <w:b/>
        </w:rPr>
        <w:t xml:space="preserve">Esimerkki 5.5000</w:t>
      </w:r>
    </w:p>
    <w:p>
      <w:r>
        <w:t xml:space="preserve">Konteksti : Shower of Stars (tunnetaan myös nimellä Chrysler Shower of Stars) on yhdysvaltalainen televisiosarja, jonka CBS lähetti suorana lähetyksenä Yhdysvalloissa vuosina 1954-1958. Vastaus : CBS</w:t>
      </w:r>
    </w:p>
    <w:p>
      <w:r>
        <w:rPr>
          <w:b/>
        </w:rPr>
        <w:t xml:space="preserve">Tulos</w:t>
      </w:r>
    </w:p>
    <w:p>
      <w:r>
        <w:t xml:space="preserve">Millä alkuperäisellä kanavalla Shower of Stars esitettiin?</w:t>
      </w:r>
    </w:p>
    <w:p>
      <w:r>
        <w:rPr>
          <w:b/>
        </w:rPr>
        <w:t xml:space="preserve">Esimerkki 5.5001</w:t>
      </w:r>
    </w:p>
    <w:p>
      <w:r>
        <w:t xml:space="preserve">Konteksti : Gabriel Dias (s. 11. heinäkuuta 1990) on brasilialainen kilpa-ajaja. Vastaus: kilpa-ajaja</w:t>
      </w:r>
    </w:p>
    <w:p>
      <w:r>
        <w:rPr>
          <w:b/>
        </w:rPr>
        <w:t xml:space="preserve">Tulos</w:t>
      </w:r>
    </w:p>
    <w:p>
      <w:r>
        <w:t xml:space="preserve">Mikä oli Gabriel Diasin ammatti?</w:t>
      </w:r>
    </w:p>
    <w:p>
      <w:r>
        <w:rPr>
          <w:b/>
        </w:rPr>
        <w:t xml:space="preserve">Esimerkki 5.5002</w:t>
      </w:r>
    </w:p>
    <w:p>
      <w:r>
        <w:t xml:space="preserve">Konteksti : Nellie Huntington Gere opiskeli Chicagon taideinstituutissa, Pratt-instituutissa ja Chicagon taideakatemiassa. Vastaus : Pratt Institute</w:t>
      </w:r>
    </w:p>
    <w:p>
      <w:r>
        <w:rPr>
          <w:b/>
        </w:rPr>
        <w:t xml:space="preserve">Tulos</w:t>
      </w:r>
    </w:p>
    <w:p>
      <w:r>
        <w:t xml:space="preserve">Missä yliopistossa Nellie Huntington Gere opiskeli?</w:t>
      </w:r>
    </w:p>
    <w:p>
      <w:r>
        <w:rPr>
          <w:b/>
        </w:rPr>
        <w:t xml:space="preserve">Esimerkki 5.5003</w:t>
      </w:r>
    </w:p>
    <w:p>
      <w:r>
        <w:t xml:space="preserve">Konteksti: Gwendoline Davies osti De Grey Hours -teoksen, ja hänen sisarensa Margaret Davies lahjoitti sen Walesin kansalliskirjastolle vuonna 1951. Vastaus : Walesin kansalliskirjasto</w:t>
      </w:r>
    </w:p>
    <w:p>
      <w:r>
        <w:rPr>
          <w:b/>
        </w:rPr>
        <w:t xml:space="preserve">Tulos</w:t>
      </w:r>
    </w:p>
    <w:p>
      <w:r>
        <w:t xml:space="preserve">Mikä on sen paikan nimi, josta De Grey Hours löytyy?</w:t>
      </w:r>
    </w:p>
    <w:p>
      <w:r>
        <w:rPr>
          <w:b/>
        </w:rPr>
        <w:t xml:space="preserve">Esimerkki 5.5004</w:t>
      </w:r>
    </w:p>
    <w:p>
      <w:r>
        <w:t xml:space="preserve">Konteksti : William J. Archinal (3. kesäkuuta 1840 - 10. toukokuuta 1919) oli Yhdysvaltain sisällissodan aikainen unionin armeijan sotilas, joka sai kunniamitalin toimistaan Vicksburgin taistelussa. Vastaus : Yhdysvaltain sisällissota</w:t>
      </w:r>
    </w:p>
    <w:p>
      <w:r>
        <w:rPr>
          <w:b/>
        </w:rPr>
        <w:t xml:space="preserve">Tulos</w:t>
      </w:r>
    </w:p>
    <w:p>
      <w:r>
        <w:t xml:space="preserve">Mihin sotaan William J. Archinal osallistui?</w:t>
      </w:r>
    </w:p>
    <w:p>
      <w:r>
        <w:rPr>
          <w:b/>
        </w:rPr>
        <w:t xml:space="preserve">Esimerkki 5.5005</w:t>
      </w:r>
    </w:p>
    <w:p>
      <w:r>
        <w:t xml:space="preserve">Konteksti : Toisin kuin The Hustler, jonka julkaisi 20th Century Fox, The Color of Money julkaistiin Disneyn Touchstone Pictures -levymerkillä. Vastaus : Touchstone Pictures</w:t>
      </w:r>
    </w:p>
    <w:p>
      <w:r>
        <w:rPr>
          <w:b/>
        </w:rPr>
        <w:t xml:space="preserve">Tulos</w:t>
      </w:r>
    </w:p>
    <w:p>
      <w:r>
        <w:t xml:space="preserve">Mikä tuotantoyhtiö oli mukana elokuvassa The Color of Money?</w:t>
      </w:r>
    </w:p>
    <w:p>
      <w:r>
        <w:rPr>
          <w:b/>
        </w:rPr>
        <w:t xml:space="preserve">Esimerkki 5.5006</w:t>
      </w:r>
    </w:p>
    <w:p>
      <w:r>
        <w:t xml:space="preserve">Konteksti : Warrior (syntynyt James Brian Hellwig; 16. kesäkuuta 1959 - 8. huhtikuuta 2014) oli yhdysvaltalainen ammattipainija, joka paini muun muassa The Ultimate Warrior -nimellä World Wrestling Federationin (WWF, nyk. WWE) rengasnimellä vuosina 1987-1991 ja uudelleen vuosina 1992 ja 1996. Vastaus : ammattipainija</w:t>
      </w:r>
    </w:p>
    <w:p>
      <w:r>
        <w:rPr>
          <w:b/>
        </w:rPr>
        <w:t xml:space="preserve">Tulos</w:t>
      </w:r>
    </w:p>
    <w:p>
      <w:r>
        <w:t xml:space="preserve">Millainen ammatti The Ultimate Warriorilla on?</w:t>
      </w:r>
    </w:p>
    <w:p>
      <w:r>
        <w:rPr>
          <w:b/>
        </w:rPr>
        <w:t xml:space="preserve">Esimerkki 5.5007</w:t>
      </w:r>
    </w:p>
    <w:p>
      <w:r>
        <w:t xml:space="preserve">Konteksti: 42. Venetsian kansainväliset elokuvajuhlat järjestettiin 26. elokuuta -- 6. syyskuuta 1985. Vastaus : 1985</w:t>
      </w:r>
    </w:p>
    <w:p>
      <w:r>
        <w:rPr>
          <w:b/>
        </w:rPr>
        <w:t xml:space="preserve">Tulos</w:t>
      </w:r>
    </w:p>
    <w:p>
      <w:r>
        <w:t xml:space="preserve">Mikä oli 42. Venetsian kansainvälisten elokuvajuhlien ajankohta?</w:t>
      </w:r>
    </w:p>
    <w:p>
      <w:r>
        <w:rPr>
          <w:b/>
        </w:rPr>
        <w:t xml:space="preserve">Esimerkki 5.5008</w:t>
      </w:r>
    </w:p>
    <w:p>
      <w:r>
        <w:t xml:space="preserve">Konteksti: Channel Airwaysin Dakota-onnettomuus tapahtui 6. toukokuuta 1962, kun Channel Airwaysin Douglas C-47A Dakota -lentokone, jonka rekisterinumero oli G-AGZB ja joka oli reittimatkustajalennolla Jerseystä Portsmouthiin, törmäsi pilvipeitteiseen kukkulaan St Boniface Downissa Ventnorin lähellä Wightin saarella. Vastaus: 6. toukokuuta 1962</w:t>
      </w:r>
    </w:p>
    <w:p>
      <w:r>
        <w:rPr>
          <w:b/>
        </w:rPr>
        <w:t xml:space="preserve">Tulos</w:t>
      </w:r>
    </w:p>
    <w:p>
      <w:r>
        <w:t xml:space="preserve">Milloin tapahtui vuoden 1962 Channel Airways Dakotan onnettomuus?</w:t>
      </w:r>
    </w:p>
    <w:p>
      <w:r>
        <w:rPr>
          <w:b/>
        </w:rPr>
        <w:t xml:space="preserve">Esimerkki 5.5009</w:t>
      </w:r>
    </w:p>
    <w:p>
      <w:r>
        <w:t xml:space="preserve">Konteksti : René-Jean Caillette (1919-2005) oli ranskalainen sisustustaiteilija ja muotoilija, puusepän poika. Vastaus: 2005</w:t>
      </w:r>
    </w:p>
    <w:p>
      <w:r>
        <w:rPr>
          <w:b/>
        </w:rPr>
        <w:t xml:space="preserve">Tulos</w:t>
      </w:r>
    </w:p>
    <w:p>
      <w:r>
        <w:t xml:space="preserve">Minä päivänä René-Jean Caillette kuoli?</w:t>
      </w:r>
    </w:p>
    <w:p>
      <w:r>
        <w:rPr>
          <w:b/>
        </w:rPr>
        <w:t xml:space="preserve">Esimerkki 5.5010</w:t>
      </w:r>
    </w:p>
    <w:p>
      <w:r>
        <w:t xml:space="preserve">Konteksti: David Strange on englantilainen sellisti, joka on aiemmin johtanut Royal Academy of Musicin jousisoittoa ja toiminut Lontoon yliopiston professorina. Vastaus : Royal Academy of Music</w:t>
      </w:r>
    </w:p>
    <w:p>
      <w:r>
        <w:rPr>
          <w:b/>
        </w:rPr>
        <w:t xml:space="preserve">Tulos</w:t>
      </w:r>
    </w:p>
    <w:p>
      <w:r>
        <w:t xml:space="preserve">Missä yliopistossa David Strange opiskeli?</w:t>
      </w:r>
    </w:p>
    <w:p>
      <w:r>
        <w:rPr>
          <w:b/>
        </w:rPr>
        <w:t xml:space="preserve">Esimerkki 5.5011</w:t>
      </w:r>
    </w:p>
    <w:p>
      <w:r>
        <w:t xml:space="preserve">Konteksti: Claire Curran (s. 10. maaliskuuta 1978) on entinen naispuolinen tennispelaaja Belfastista, Pohjois-Irlannista. Vastaus : Belfast</w:t>
      </w:r>
    </w:p>
    <w:p>
      <w:r>
        <w:rPr>
          <w:b/>
        </w:rPr>
        <w:t xml:space="preserve">Tulos</w:t>
      </w:r>
    </w:p>
    <w:p>
      <w:r>
        <w:t xml:space="preserve">Mihin kaupunkiin Claire Curran liittyy?</w:t>
      </w:r>
    </w:p>
    <w:p>
      <w:r>
        <w:rPr>
          <w:b/>
        </w:rPr>
        <w:t xml:space="preserve">Esimerkki 5.5012</w:t>
      </w:r>
    </w:p>
    <w:p>
      <w:r>
        <w:t xml:space="preserve">Taustaa : Oracle Corporation ilmoitti 4. helmikuuta 2013 ostavansa Acme Packetin 2,1 miljardilla Yhdysvaltain dollarilla. Vastaus : Oracle Corporation</w:t>
      </w:r>
    </w:p>
    <w:p>
      <w:r>
        <w:rPr>
          <w:b/>
        </w:rPr>
        <w:t xml:space="preserve">Tulos</w:t>
      </w:r>
    </w:p>
    <w:p>
      <w:r>
        <w:t xml:space="preserve">Mihin yritykseen Acme Packet kuuluu?</w:t>
      </w:r>
    </w:p>
    <w:p>
      <w:r>
        <w:rPr>
          <w:b/>
        </w:rPr>
        <w:t xml:space="preserve">Esimerkki 5.5013</w:t>
      </w:r>
    </w:p>
    <w:p>
      <w:r>
        <w:t xml:space="preserve">Konteksti : Henry Woodyer (1816--1896) oli englantilainen arkkitehti, William Butterfieldin oppilas ja A.W.N. Puginin ja kirkko-opin oppilas. Vastaus : arkkitehti</w:t>
      </w:r>
    </w:p>
    <w:p>
      <w:r>
        <w:rPr>
          <w:b/>
        </w:rPr>
        <w:t xml:space="preserve">Tulos</w:t>
      </w:r>
    </w:p>
    <w:p>
      <w:r>
        <w:t xml:space="preserve">Millainen ammatti Henry Woodyerilla on?</w:t>
      </w:r>
    </w:p>
    <w:p>
      <w:r>
        <w:rPr>
          <w:b/>
        </w:rPr>
        <w:t xml:space="preserve">Esimerkki 5.5014</w:t>
      </w:r>
    </w:p>
    <w:p>
      <w:r>
        <w:t xml:space="preserve">Konteksti : Anne Matthes (s. 30. huhtikuuta 1985) on saksalainen naislentopalloilija, joka on lopettanut uransa. Vastaus: Nainen</w:t>
      </w:r>
    </w:p>
    <w:p>
      <w:r>
        <w:rPr>
          <w:b/>
        </w:rPr>
        <w:t xml:space="preserve">Tulos</w:t>
      </w:r>
    </w:p>
    <w:p>
      <w:r>
        <w:t xml:space="preserve">Mikä oli Anne Matthesin sukupuoli?</w:t>
      </w:r>
    </w:p>
    <w:p>
      <w:r>
        <w:rPr>
          <w:b/>
        </w:rPr>
        <w:t xml:space="preserve">Esimerkki 5.5015</w:t>
      </w:r>
    </w:p>
    <w:p>
      <w:r>
        <w:t xml:space="preserve">Konteksti : Keisarinna Xiaokangzhang (mantsu: Hiyoošungga Nesuken Eldembuhe Hūwangheo; 1640 -- 20. maaliskuuta 1663) oli Qing-dynastian Shunzhi-keisarin puoliso. Vastaus: Shunzhi-keisari</w:t>
      </w:r>
    </w:p>
    <w:p>
      <w:r>
        <w:rPr>
          <w:b/>
        </w:rPr>
        <w:t xml:space="preserve">Tulos</w:t>
      </w:r>
    </w:p>
    <w:p>
      <w:r>
        <w:t xml:space="preserve">Mikä on keisarinna Xiaokangzhangin puolison nimi?</w:t>
      </w:r>
    </w:p>
    <w:p>
      <w:r>
        <w:rPr>
          <w:b/>
        </w:rPr>
        <w:t xml:space="preserve">Esimerkki 5.5016</w:t>
      </w:r>
    </w:p>
    <w:p>
      <w:r>
        <w:t xml:space="preserve">Konteksti : Esimerkiksi View London pitää Ride, Rise, Roar -elokuvaa viihdyttävänä, mutta "ei klassisten rockdokumenttien tasolla", kun taas Stop Making Sense on "yleisesti yksi parhaista koskaan tehdyistä konserttielokuvista". Vastaus : London</w:t>
      </w:r>
    </w:p>
    <w:p>
      <w:r>
        <w:rPr>
          <w:b/>
        </w:rPr>
        <w:t xml:space="preserve">Tulos</w:t>
      </w:r>
    </w:p>
    <w:p>
      <w:r>
        <w:t xml:space="preserve">Missä paikassa Ride, Rise, Roar on?</w:t>
      </w:r>
    </w:p>
    <w:p>
      <w:r>
        <w:rPr>
          <w:b/>
        </w:rPr>
        <w:t xml:space="preserve">Esimerkki 5.5017</w:t>
      </w:r>
    </w:p>
    <w:p>
      <w:r>
        <w:t xml:space="preserve">Konteksti : Werckmeister Harmonies (lausutaan (verkˈmaɪ̯stɐ); unkariksi Werckmeister harmóniák) on Béla Tarrin ohjaama unkarilainen elokuva vuodelta 2000, joka perustuu László Krasznahorkain vuonna 1989 ilmestyneeseen romaaniin The Melancholy of Resistance. Vastaus : The Melancholy of Resistance</w:t>
      </w:r>
    </w:p>
    <w:p>
      <w:r>
        <w:rPr>
          <w:b/>
        </w:rPr>
        <w:t xml:space="preserve">Tulos</w:t>
      </w:r>
    </w:p>
    <w:p>
      <w:r>
        <w:t xml:space="preserve">Mihin Werckmeister Harmonies perustuu?</w:t>
      </w:r>
    </w:p>
    <w:p>
      <w:r>
        <w:rPr>
          <w:b/>
        </w:rPr>
        <w:t xml:space="preserve">Esimerkki 5.5018</w:t>
      </w:r>
    </w:p>
    <w:p>
      <w:r>
        <w:t xml:space="preserve">Konteksti : Vuoden 1945 alkuun mennessä oli tilattu yli 2 000 M18-rynnäkkökivääriä ja 800 000 patruunaa. Vastaus : 1945</w:t>
      </w:r>
    </w:p>
    <w:p>
      <w:r>
        <w:rPr>
          <w:b/>
        </w:rPr>
        <w:t xml:space="preserve">Tulos</w:t>
      </w:r>
    </w:p>
    <w:p>
      <w:r>
        <w:t xml:space="preserve">Minä vuonna valmistettiin M18 rekyylitön kivääri?</w:t>
      </w:r>
    </w:p>
    <w:p>
      <w:r>
        <w:rPr>
          <w:b/>
        </w:rPr>
        <w:t xml:space="preserve">Esimerkki 5.5019</w:t>
      </w:r>
    </w:p>
    <w:p>
      <w:r>
        <w:t xml:space="preserve">Konteksti : John Henry Comstock ja Simon Henry Gage perustivat vuonna 1893 Comstock Publishing Companyn, jonka tarkoituksena oli tarjota mikroskopian, histologian ja entomologian oppikirjoja kohtuulliseen hintaan opiskelijoille ja julkaista Anna Botsford Comstockin luontotutkimusta koskevia teoksia. Vastaus : Anna Botsford Comstock</w:t>
      </w:r>
    </w:p>
    <w:p>
      <w:r>
        <w:rPr>
          <w:b/>
        </w:rPr>
        <w:t xml:space="preserve">Tulos</w:t>
      </w:r>
    </w:p>
    <w:p>
      <w:r>
        <w:t xml:space="preserve">Mikä on John Henry Comstockin puolison nimi?</w:t>
      </w:r>
    </w:p>
    <w:p>
      <w:r>
        <w:rPr>
          <w:b/>
        </w:rPr>
        <w:t xml:space="preserve">Esimerkki 5.5020</w:t>
      </w:r>
    </w:p>
    <w:p>
      <w:r>
        <w:t xml:space="preserve">Konteksti : Rudolf Roy Jr. (15. elokuuta 1920 -- 17. joulukuuta 1944) oli Waffen SS:n Untersturmführer (kakkosluutnantti) toisen maailmansodan aikana, ja hänelle myönnettiin Rautaristin ritariristi, joka myönnettiin tunnustuksena natsi-Saksan äärimmäisestä taistelukentän urheudesta tai menestyksekkäästä sotilaallisesta johtajuudesta toisen maailmansodan aikana. Vastaus : Rautaristin ritariristi</w:t>
      </w:r>
    </w:p>
    <w:p>
      <w:r>
        <w:rPr>
          <w:b/>
        </w:rPr>
        <w:t xml:space="preserve">Tulos</w:t>
      </w:r>
    </w:p>
    <w:p>
      <w:r>
        <w:t xml:space="preserve">Minkä palkinnon Rudolf Roy sai?</w:t>
      </w:r>
    </w:p>
    <w:p>
      <w:r>
        <w:rPr>
          <w:b/>
        </w:rPr>
        <w:t xml:space="preserve">Esimerkki 5.5021</w:t>
      </w:r>
    </w:p>
    <w:p>
      <w:r>
        <w:t xml:space="preserve">Konteksti : Eastern Air Linesin lento 45 oli kotimaan kaupallisen lentoyhtiön lento, joka törmäsi ilmassa USAAF:n A-26 Invader -pommikoneen kanssa 12. heinäkuuta 1945 Etelä-Carolinan koillisosassa, jolloin matkustajakone joutui tekemään pakkolaskun pellolle ja pommikone syöksyi maahan. Vastaus: 12. heinäkuuta 1945</w:t>
      </w:r>
    </w:p>
    <w:p>
      <w:r>
        <w:rPr>
          <w:b/>
        </w:rPr>
        <w:t xml:space="preserve">Tulos</w:t>
      </w:r>
    </w:p>
    <w:p>
      <w:r>
        <w:t xml:space="preserve">Mikä oli Eastern Air Linesin lennon 45 päivämäärä?</w:t>
      </w:r>
    </w:p>
    <w:p>
      <w:r>
        <w:rPr>
          <w:b/>
        </w:rPr>
        <w:t xml:space="preserve">Esimerkki 5.5022</w:t>
      </w:r>
    </w:p>
    <w:p>
      <w:r>
        <w:t xml:space="preserve">Konteksti : ``Fionna ja kakku'' on amerikkalaisen Adventure Time -animaatiosarjan kolmannen kauden yhdeksäs jakso. Vastaus : Adventure Time</w:t>
      </w:r>
    </w:p>
    <w:p>
      <w:r>
        <w:rPr>
          <w:b/>
        </w:rPr>
        <w:t xml:space="preserve">Tulos</w:t>
      </w:r>
    </w:p>
    <w:p>
      <w:r>
        <w:t xml:space="preserve">Mihin sarjaan Fionna ja kakku kuuluu?</w:t>
      </w:r>
    </w:p>
    <w:p>
      <w:r>
        <w:rPr>
          <w:b/>
        </w:rPr>
        <w:t xml:space="preserve">Esimerkki 5.5023</w:t>
      </w:r>
    </w:p>
    <w:p>
      <w:r>
        <w:t xml:space="preserve">Konteksti : Patrik Eliáš (tšekin ääntäminen: (ˈpatrɪk ˈɛlɪjaːʃ); s. 13. huhtikuuta 1976) on tšekkiläinen ammattilaisjääkiekkoilija laitahyökkääjä ja New Jersey Devilsin varakapteeni National Hockey Leaguessa (NHL). Vastaus : New Jersey Devils</w:t>
      </w:r>
    </w:p>
    <w:p>
      <w:r>
        <w:rPr>
          <w:b/>
        </w:rPr>
        <w:t xml:space="preserve">Tulos</w:t>
      </w:r>
    </w:p>
    <w:p>
      <w:r>
        <w:t xml:space="preserve">Mihin joukkueeseen Patrik Eliáš kuuluu?</w:t>
      </w:r>
    </w:p>
    <w:p>
      <w:r>
        <w:rPr>
          <w:b/>
        </w:rPr>
        <w:t xml:space="preserve">Esimerkki 5.5024</w:t>
      </w:r>
    </w:p>
    <w:p>
      <w:r>
        <w:t xml:space="preserve">Konteksti : Hampus Lindholm (s. 20. tammikuuta 1994) on ruotsalainen jääkiekkopuolustaja, joka pelaa tällä hetkellä NHL:n Anaheim Ducksissa. Vastaus : Anaheim Ducks</w:t>
      </w:r>
    </w:p>
    <w:p>
      <w:r>
        <w:rPr>
          <w:b/>
        </w:rPr>
        <w:t xml:space="preserve">Tulos</w:t>
      </w:r>
    </w:p>
    <w:p>
      <w:r>
        <w:t xml:space="preserve">Missä joukkueessa Hampus Lindholm pelaa?</w:t>
      </w:r>
    </w:p>
    <w:p>
      <w:r>
        <w:rPr>
          <w:b/>
        </w:rPr>
        <w:t xml:space="preserve">Esimerkki 5.5025</w:t>
      </w:r>
    </w:p>
    <w:p>
      <w:r>
        <w:t xml:space="preserve">Konteksti : David Baramidze (s. 27. syyskuuta 1988 Tbilisi, Georgia) on saksalainen shakin suurmestari. Vastaus : Suurmestari</w:t>
      </w:r>
    </w:p>
    <w:p>
      <w:r>
        <w:rPr>
          <w:b/>
        </w:rPr>
        <w:t xml:space="preserve">Tulos</w:t>
      </w:r>
    </w:p>
    <w:p>
      <w:r>
        <w:t xml:space="preserve">Mikä palkinto myönnettiin David Baramidzelle?</w:t>
      </w:r>
    </w:p>
    <w:p>
      <w:r>
        <w:rPr>
          <w:b/>
        </w:rPr>
        <w:t xml:space="preserve">Esimerkki 5.5026</w:t>
      </w:r>
    </w:p>
    <w:p>
      <w:r>
        <w:t xml:space="preserve">Konteksti: Tonight with Craig Doyle on Craig Doylen juontama keskusteluohjelma, joka esitettiin RTÉ One -kanavalla yhden sarjan ajan vuonna 2010. Vastaus : RTÉ One</w:t>
      </w:r>
    </w:p>
    <w:p>
      <w:r>
        <w:rPr>
          <w:b/>
        </w:rPr>
        <w:t xml:space="preserve">Tulos</w:t>
      </w:r>
    </w:p>
    <w:p>
      <w:r>
        <w:t xml:space="preserve">Mikä on alkuperäisen Tonight with Craig Doylen verkko?</w:t>
      </w:r>
    </w:p>
    <w:p>
      <w:r>
        <w:rPr>
          <w:b/>
        </w:rPr>
        <w:t xml:space="preserve">Esimerkki 5.5027</w:t>
      </w:r>
    </w:p>
    <w:p>
      <w:r>
        <w:t xml:space="preserve">Konteksti : L'Ile Mysterieuse / La Isla misteriosa y el capitán Nemo / Die Geheimnisvolle Insel (Salaperäinen saari) on Jules Vernen romaanista L'Île mystérieuse (Salaperäinen saari) tehty 300-minuuttinen eurooppalainen tv-minisarjatuotanto vuodelta 1973. Vastaus : The Mysterious Island</w:t>
      </w:r>
    </w:p>
    <w:p>
      <w:r>
        <w:rPr>
          <w:b/>
        </w:rPr>
        <w:t xml:space="preserve">Tulos</w:t>
      </w:r>
    </w:p>
    <w:p>
      <w:r>
        <w:t xml:space="preserve">Mihin perustuu La Isla misteriosa y el capitán Nemo?</w:t>
      </w:r>
    </w:p>
    <w:p>
      <w:r>
        <w:rPr>
          <w:b/>
        </w:rPr>
        <w:t xml:space="preserve">Esimerkki 5.5028</w:t>
      </w:r>
    </w:p>
    <w:p>
      <w:r>
        <w:t xml:space="preserve">Konteksti : Elmer's Candid Camera on Chuck Jonesin ohjaama Merrie Melodies vuodelta 1939, jonka Warner Bros. julkaisi ensimmäisen kerran 2. maaliskuuta 1940. Se on uudelleen suunnitellun Elmer Fuddin (äänenä Arthur Q. Bryan) ensimmäinen esiintyminen ja Happy Rabbitin neljäs esiintyminen pääosassa (lukuun ottamatta Elmer's Pet Rabbit -elokuvaa, jossa hänet laskutettiin nimellä Bugs Bunny, mikä oli ensimmäinen kerta, kun tätä nimeä käytettiin ruudulla, ja cameo myöhemmässä sarjakuvasarjakuvassa Potilas Porky), kunnes se ilmestyi Looney Tunesissa: Answer : Warner Bros.</w:t>
      </w:r>
    </w:p>
    <w:p>
      <w:r>
        <w:rPr>
          <w:b/>
        </w:rPr>
        <w:t xml:space="preserve">Tulos</w:t>
      </w:r>
    </w:p>
    <w:p>
      <w:r>
        <w:t xml:space="preserve">Mikä tuotantoyhtiö tai mitkä tuotantoyhtiöt loivat Elmer's Candid Cameran?</w:t>
      </w:r>
    </w:p>
    <w:p>
      <w:r>
        <w:rPr>
          <w:b/>
        </w:rPr>
        <w:t xml:space="preserve">Esimerkki 5.5029</w:t>
      </w:r>
    </w:p>
    <w:p>
      <w:r>
        <w:t xml:space="preserve">Konteksti : Amerikkalaiset Mustallamerellä (turk. Amerikalılar Karadeniz'de 2) on Kartal Tibetin ohjaama turkkilainen komediaelokuva vuodelta 2006, joka kertoo Yhdysvaltain armeijan elvytysoperaatiosta Turkin Mustanmeren rannikolla. Vastaus : Turkey</w:t>
      </w:r>
    </w:p>
    <w:p>
      <w:r>
        <w:rPr>
          <w:b/>
        </w:rPr>
        <w:t xml:space="preserve">Tulos</w:t>
      </w:r>
    </w:p>
    <w:p>
      <w:r>
        <w:t xml:space="preserve">Missä paikassa ovat amerikkalaiset Mustallamerellä?</w:t>
      </w:r>
    </w:p>
    <w:p>
      <w:r>
        <w:rPr>
          <w:b/>
        </w:rPr>
        <w:t xml:space="preserve">Esimerkki 5.5030</w:t>
      </w:r>
    </w:p>
    <w:p>
      <w:r>
        <w:t xml:space="preserve">Konteksti : Rubén Ramírez Hidalgo (s. 6. tammikuuta 1978 Alicante, Espanja) on espanjalainen tennisammattilainen. Vastaus : Alicante</w:t>
      </w:r>
    </w:p>
    <w:p>
      <w:r>
        <w:rPr>
          <w:b/>
        </w:rPr>
        <w:t xml:space="preserve">Tulos</w:t>
      </w:r>
    </w:p>
    <w:p>
      <w:r>
        <w:t xml:space="preserve">Mihin kaupunkiin Rubén Ramírez Hidalgo liittyy?</w:t>
      </w:r>
    </w:p>
    <w:p>
      <w:r>
        <w:rPr>
          <w:b/>
        </w:rPr>
        <w:t xml:space="preserve">Esimerkki 5.5031</w:t>
      </w:r>
    </w:p>
    <w:p>
      <w:r>
        <w:t xml:space="preserve">Konteksti : Gene Clapp valmistui Pennsylvanian yliopistosta vuonna 1972, jossa hän oli St. Anthony Hallin jäsen. Vastaus : Pennsylvanian yliopisto</w:t>
      </w:r>
    </w:p>
    <w:p>
      <w:r>
        <w:rPr>
          <w:b/>
        </w:rPr>
        <w:t xml:space="preserve">Tulos</w:t>
      </w:r>
    </w:p>
    <w:p>
      <w:r>
        <w:t xml:space="preserve">Minkä niminen yliopisto on kouluttanut Gene Clappin?</w:t>
      </w:r>
    </w:p>
    <w:p>
      <w:r>
        <w:rPr>
          <w:b/>
        </w:rPr>
        <w:t xml:space="preserve">Esimerkki 5.5032</w:t>
      </w:r>
    </w:p>
    <w:p>
      <w:r>
        <w:t xml:space="preserve">Konteksti : Fuglevadin tuulimylly, joka on vuodelta 1832, sijaitsee nykyään Frilandsmuseetin ulkoilmamuseon alueella, joka avattiin paikalle vuonna 1901. Vastaus : Frilandsmuseet</w:t>
      </w:r>
    </w:p>
    <w:p>
      <w:r>
        <w:rPr>
          <w:b/>
        </w:rPr>
        <w:t xml:space="preserve">Tulos</w:t>
      </w:r>
    </w:p>
    <w:p>
      <w:r>
        <w:t xml:space="preserve">Mikä on sen paikan nimi, josta Fuglevad löytyy?</w:t>
      </w:r>
    </w:p>
    <w:p>
      <w:r>
        <w:rPr>
          <w:b/>
        </w:rPr>
        <w:t xml:space="preserve">Esimerkki 5.5033</w:t>
      </w:r>
    </w:p>
    <w:p>
      <w:r>
        <w:t xml:space="preserve">Konteksti : ``We All Go a Little Mad Sometimes'' on The Vampire Diariesin neljännen kauden kuudes jakso, joka sai ensi-iltansa 15. marraskuuta 2012 The CW:llä. Vastaus : The Vampire Diaries</w:t>
      </w:r>
    </w:p>
    <w:p>
      <w:r>
        <w:rPr>
          <w:b/>
        </w:rPr>
        <w:t xml:space="preserve">Tulos</w:t>
      </w:r>
    </w:p>
    <w:p>
      <w:r>
        <w:t xml:space="preserve">Missä sarjassa We All Go a Little Mad Sometimes oli?</w:t>
      </w:r>
    </w:p>
    <w:p>
      <w:r>
        <w:rPr>
          <w:b/>
        </w:rPr>
        <w:t xml:space="preserve">Esimerkki 5.5034</w:t>
      </w:r>
    </w:p>
    <w:p>
      <w:r>
        <w:t xml:space="preserve">Konteksti: Dan Woodley (s. 29. joulukuuta 1967 Oklahoma City, Oklahoma) on eläkkeellä oleva jääkiekkoilija, joka pelasi lyhyesti National Hockey Leaguessa Vancouver Canucksissa NHL-kaudella 1987--88. Vastaus : Vancouver Canucks</w:t>
      </w:r>
    </w:p>
    <w:p>
      <w:r>
        <w:rPr>
          <w:b/>
        </w:rPr>
        <w:t xml:space="preserve">Tulos</w:t>
      </w:r>
    </w:p>
    <w:p>
      <w:r>
        <w:t xml:space="preserve">Mihin joukkueeseen Dan Woodley kuuluu?</w:t>
      </w:r>
    </w:p>
    <w:p>
      <w:r>
        <w:rPr>
          <w:b/>
        </w:rPr>
        <w:t xml:space="preserve">Esimerkki 5.5035</w:t>
      </w:r>
    </w:p>
    <w:p>
      <w:r>
        <w:t xml:space="preserve">Konteksti : 1 Serpentis (1 Ser) on tähti Neitsyen tähdistössä. Vastaus : Neitsyt</w:t>
      </w:r>
    </w:p>
    <w:p>
      <w:r>
        <w:rPr>
          <w:b/>
        </w:rPr>
        <w:t xml:space="preserve">Tulos</w:t>
      </w:r>
    </w:p>
    <w:p>
      <w:r>
        <w:t xml:space="preserve">Tähti 1 Serpentis on osa mitä tähdistöä?</w:t>
      </w:r>
    </w:p>
    <w:p>
      <w:r>
        <w:rPr>
          <w:b/>
        </w:rPr>
        <w:t xml:space="preserve">Esimerkki 5.5036</w:t>
      </w:r>
    </w:p>
    <w:p>
      <w:r>
        <w:t xml:space="preserve">Konteksti : Kommodori John R. Goldsborough (2. heinäkuuta 1809 - 22. kesäkuuta 1877) oli Yhdysvaltain laivaston upseeri. Vastaus : Yhdysvaltain laivasto</w:t>
      </w:r>
    </w:p>
    <w:p>
      <w:r>
        <w:rPr>
          <w:b/>
        </w:rPr>
        <w:t xml:space="preserve">Tulos</w:t>
      </w:r>
    </w:p>
    <w:p>
      <w:r>
        <w:t xml:space="preserve">Mihin haaraan John R. Goldsborough kuului?</w:t>
      </w:r>
    </w:p>
    <w:p>
      <w:r>
        <w:rPr>
          <w:b/>
        </w:rPr>
        <w:t xml:space="preserve">Esimerkki 5.5037</w:t>
      </w:r>
    </w:p>
    <w:p>
      <w:r>
        <w:t xml:space="preserve">Konteksti: Michelle Dockrill on entinen poliitikko Kanadan Nova Scotiasta, joka edusti Bras d'Orin aluetta parlamentin alahuoneessa vuosina 1997-2000. Vastaus: poliitikko</w:t>
      </w:r>
    </w:p>
    <w:p>
      <w:r>
        <w:rPr>
          <w:b/>
        </w:rPr>
        <w:t xml:space="preserve">Tulos</w:t>
      </w:r>
    </w:p>
    <w:p>
      <w:r>
        <w:t xml:space="preserve">Mikä oli Michelle Dockrillin ura?</w:t>
      </w:r>
    </w:p>
    <w:p>
      <w:r>
        <w:rPr>
          <w:b/>
        </w:rPr>
        <w:t xml:space="preserve">Esimerkki 5.5038</w:t>
      </w:r>
    </w:p>
    <w:p>
      <w:r>
        <w:t xml:space="preserve">Walter Girg (13. elokuuta 1919 - 25. heinäkuuta 2010) oli Waffen SS:n Hauptsturmführer (kapteeni) toisen maailmansodan aikana, ja hänelle myönnettiin Rautaristin ritariristi tammenlehvineen. Vastaus : Rautaristin ritariristi tammenlehvineen.</w:t>
      </w:r>
    </w:p>
    <w:p>
      <w:r>
        <w:rPr>
          <w:b/>
        </w:rPr>
        <w:t xml:space="preserve">Tulos</w:t>
      </w:r>
    </w:p>
    <w:p>
      <w:r>
        <w:t xml:space="preserve">Mikä palkinto myönnettiin Walter Girgille?</w:t>
      </w:r>
    </w:p>
    <w:p>
      <w:r>
        <w:rPr>
          <w:b/>
        </w:rPr>
        <w:t xml:space="preserve">Esimerkki 5.5039</w:t>
      </w:r>
    </w:p>
    <w:p>
      <w:r>
        <w:t xml:space="preserve">Konteksti : Foundation's Edge voitti Hugo-palkinnon parhaasta romaanista vuonna 1983 ja oli ehdolla Nebula-palkinnon saajaksi parhaasta romaanista vuonna 1982. Vastaus: Hugo-palkinto parhaasta romaanista</w:t>
      </w:r>
    </w:p>
    <w:p>
      <w:r>
        <w:rPr>
          <w:b/>
        </w:rPr>
        <w:t xml:space="preserve">Tulos</w:t>
      </w:r>
    </w:p>
    <w:p>
      <w:r>
        <w:t xml:space="preserve">Minkä palkinnon sai Foundation's Edge?</w:t>
      </w:r>
    </w:p>
    <w:p>
      <w:r>
        <w:rPr>
          <w:b/>
        </w:rPr>
        <w:t xml:space="preserve">Esimerkki 5.5040</w:t>
      </w:r>
    </w:p>
    <w:p>
      <w:r>
        <w:t xml:space="preserve">Konteksti: James Charles Kopp (s. 2. elokuuta 1954) on Yhdysvaltain kansalainen, joka tuomittiin vuonna 2003 New Yorkin Amherstissa asuvan, abortteja tehneen amerikkalaisen lääkärin Barnett Slepianin murhasta vuonna 1998. Vastaus: murha</w:t>
      </w:r>
    </w:p>
    <w:p>
      <w:r>
        <w:rPr>
          <w:b/>
        </w:rPr>
        <w:t xml:space="preserve">Tulos</w:t>
      </w:r>
    </w:p>
    <w:p>
      <w:r>
        <w:t xml:space="preserve">Mihin rikokseen James Charles Koppin katsotaan syyllistyneen?</w:t>
      </w:r>
    </w:p>
    <w:p>
      <w:r>
        <w:rPr>
          <w:b/>
        </w:rPr>
        <w:t xml:space="preserve">Esimerkki 5.5041</w:t>
      </w:r>
    </w:p>
    <w:p>
      <w:r>
        <w:t xml:space="preserve">Konteksti : Helena Palaiologina (kreikaksi Ἑλένη Παλαιολογίνα) (3. helmikuuta 1428 - 11. huhtikuuta 1458) oli Palaiologos-suvun bysanttilainen prinsessa, josta tuli Kyproksen ja Armenian kuningatar ja Jerusalemin kuningatar ja Antiokian prinsessa avioliittonsa kautta Kyproksen ja Armenian kuningas Johannes II:n kanssa. Vastaus : Johannes II Kyproksen kuningas</w:t>
      </w:r>
    </w:p>
    <w:p>
      <w:r>
        <w:rPr>
          <w:b/>
        </w:rPr>
        <w:t xml:space="preserve">Tulos</w:t>
      </w:r>
    </w:p>
    <w:p>
      <w:r>
        <w:t xml:space="preserve">Mikä on Helena Palaiologinan puolison nimi?</w:t>
      </w:r>
    </w:p>
    <w:p>
      <w:r>
        <w:rPr>
          <w:b/>
        </w:rPr>
        <w:t xml:space="preserve">Esimerkki 5.5042</w:t>
      </w:r>
    </w:p>
    <w:p>
      <w:r>
        <w:t xml:space="preserve">Konteksti : Romina Tejerina (s. 1985 San Pedro, Jujuyn maakunta) on argentiinalainen nainen, joka tuomittiin 10. kesäkuuta 2005 14 vuodeksi vankeuteen 23. helmikuuta 2003 tapahtuneesta tyttärensä murhasta. Vastaus: murha</w:t>
      </w:r>
    </w:p>
    <w:p>
      <w:r>
        <w:rPr>
          <w:b/>
        </w:rPr>
        <w:t xml:space="preserve">Tulos</w:t>
      </w:r>
    </w:p>
    <w:p>
      <w:r>
        <w:t xml:space="preserve">Mistä rikoksesta Romina Tejerina sai syytteen?</w:t>
      </w:r>
    </w:p>
    <w:p>
      <w:r>
        <w:rPr>
          <w:b/>
        </w:rPr>
        <w:t xml:space="preserve">Esimerkki 5.5043</w:t>
      </w:r>
    </w:p>
    <w:p>
      <w:r>
        <w:t xml:space="preserve">Konteksti : Kapteeni William Henry Hubbard oli kanadalainen ensimmäisen maailmansodan lentävä ässä, joka saavutti kaksitoista ilmavoittoa vihollisen hävittäjiä vastaan, vaikka oli puolitoista vuotta poissa taistelusta. Vastaus : Ensimmäinen maailmansota</w:t>
      </w:r>
    </w:p>
    <w:p>
      <w:r>
        <w:rPr>
          <w:b/>
        </w:rPr>
        <w:t xml:space="preserve">Tulos</w:t>
      </w:r>
    </w:p>
    <w:p>
      <w:r>
        <w:t xml:space="preserve">Mihin sotaan tai taisteluun William Henry Hubbard osallistui?</w:t>
      </w:r>
    </w:p>
    <w:p>
      <w:r>
        <w:rPr>
          <w:b/>
        </w:rPr>
        <w:t xml:space="preserve">Esimerkki 5.5044</w:t>
      </w:r>
    </w:p>
    <w:p>
      <w:r>
        <w:t xml:space="preserve">Konteksti : Milan Babić (Serbian kyrillisin kirjaimin Милан Бабић; 26. helmikuuta 1956 - 5. maaliskuuta 2006) oli vuosina 1991-1992 Serbian Krajinan tasavallan ensimmäinen presidentti. Krajinan tasavalta oli itsehallinnollinen valtio, jossa asui pääasiassa Kroatian serbeitä, jotka halusivat irtautua Kroatiasta. Vastaus: 5. maaliskuuta 2006</w:t>
      </w:r>
    </w:p>
    <w:p>
      <w:r>
        <w:rPr>
          <w:b/>
        </w:rPr>
        <w:t xml:space="preserve">Tulos</w:t>
      </w:r>
    </w:p>
    <w:p>
      <w:r>
        <w:t xml:space="preserve">Milloin Milan Babićin elämä päättyi?</w:t>
      </w:r>
    </w:p>
    <w:p>
      <w:r>
        <w:rPr>
          <w:b/>
        </w:rPr>
        <w:t xml:space="preserve">Esimerkki 5.5045</w:t>
      </w:r>
    </w:p>
    <w:p>
      <w:r>
        <w:t xml:space="preserve">Konteksti : Ali onnistui muodostamaan laajan koalition erityisesti Kamelin taistelun jälkeen. Vastaus : Kamelin taistelu</w:t>
      </w:r>
    </w:p>
    <w:p>
      <w:r>
        <w:rPr>
          <w:b/>
        </w:rPr>
        <w:t xml:space="preserve">Tulos</w:t>
      </w:r>
    </w:p>
    <w:p>
      <w:r>
        <w:t xml:space="preserve">Missä sodassa Ali palveli?</w:t>
      </w:r>
    </w:p>
    <w:p>
      <w:r>
        <w:rPr>
          <w:b/>
        </w:rPr>
        <w:t xml:space="preserve">Esimerkki 5.5046</w:t>
      </w:r>
    </w:p>
    <w:p>
      <w:r>
        <w:t xml:space="preserve">Konteksti : Cemetery of Splendour (thaiksi Rak Ti Khon Kaen) on Apichatpong Weerasethakulin ohjaama thaimaalainen draamaelokuva vuodelta 2015. Vastaus : Apichatpong Weerasethakul.</w:t>
      </w:r>
    </w:p>
    <w:p>
      <w:r>
        <w:rPr>
          <w:b/>
        </w:rPr>
        <w:t xml:space="preserve">Tulos</w:t>
      </w:r>
    </w:p>
    <w:p>
      <w:r>
        <w:t xml:space="preserve">Kuka ohjasi elokuvan Loiston hautausmaa?</w:t>
      </w:r>
    </w:p>
    <w:p>
      <w:r>
        <w:rPr>
          <w:b/>
        </w:rPr>
        <w:t xml:space="preserve">Esimerkki 5.5047</w:t>
      </w:r>
    </w:p>
    <w:p>
      <w:r>
        <w:t xml:space="preserve">Konteksti : Tanskan salmen taistelu oli toisen maailmansodan aikainen meritaistelu kuninkaallisen laivaston ja Saksan Kriegsmarinen alusten välillä, joka käytiin 24. toukokuuta 1941. Vastaus : 24. toukokuuta 1941</w:t>
      </w:r>
    </w:p>
    <w:p>
      <w:r>
        <w:rPr>
          <w:b/>
        </w:rPr>
        <w:t xml:space="preserve">Tulos</w:t>
      </w:r>
    </w:p>
    <w:p>
      <w:r>
        <w:t xml:space="preserve">Mikä on Tanskan salmen taistelun koko päivämäärä?</w:t>
      </w:r>
    </w:p>
    <w:p>
      <w:r>
        <w:rPr>
          <w:b/>
        </w:rPr>
        <w:t xml:space="preserve">Esimerkki 5.5048</w:t>
      </w:r>
    </w:p>
    <w:p>
      <w:r>
        <w:t xml:space="preserve">Konteksti : When Every Day Was the Fourth of July on NBC:n televisioelokuva vuodelta 1978, joka kertoo juutalais-amerikkalaisesta perheestä vuonna 1937 Bridgeportissa, Connecticutissa. Vastaus : Connecticut</w:t>
      </w:r>
    </w:p>
    <w:p>
      <w:r>
        <w:rPr>
          <w:b/>
        </w:rPr>
        <w:t xml:space="preserve">Tulos</w:t>
      </w:r>
    </w:p>
    <w:p>
      <w:r>
        <w:t xml:space="preserve">Missä paikassa on Kun joka päivä oli heinäkuun neljäs päivä?</w:t>
      </w:r>
    </w:p>
    <w:p>
      <w:r>
        <w:rPr>
          <w:b/>
        </w:rPr>
        <w:t xml:space="preserve">Esimerkki 5.5049</w:t>
      </w:r>
    </w:p>
    <w:p>
      <w:r>
        <w:t xml:space="preserve">Taustaa: Euroopan unionin vuoden 2007 laajentumisen myötä Bulgaria ja Romania liittyivät Euroopan unioniin (EU) 1. tammikuuta 2007. Vastaus : 1. tammikuuta 2007</w:t>
      </w:r>
    </w:p>
    <w:p>
      <w:r>
        <w:rPr>
          <w:b/>
        </w:rPr>
        <w:t xml:space="preserve">Tulos</w:t>
      </w:r>
    </w:p>
    <w:p>
      <w:r>
        <w:t xml:space="preserve">Minä päivänä tapahtui Euroopan unionin laajentuminen vuonna 2007?</w:t>
      </w:r>
    </w:p>
    <w:p>
      <w:r>
        <w:rPr>
          <w:b/>
        </w:rPr>
        <w:t xml:space="preserve">Esimerkki 5.5050</w:t>
      </w:r>
    </w:p>
    <w:p>
      <w:r>
        <w:t xml:space="preserve">Konteksti : Simon, noitien kuningas on Bruce Kesslerin ohjaama elokuva vuodelta 1971, jossa näyttelee Andrew Prine. Vastaus : Bruce Kessler</w:t>
      </w:r>
    </w:p>
    <w:p>
      <w:r>
        <w:rPr>
          <w:b/>
        </w:rPr>
        <w:t xml:space="preserve">Tulos</w:t>
      </w:r>
    </w:p>
    <w:p>
      <w:r>
        <w:t xml:space="preserve">Mikä on Simon, noitien kuningas -elokuvan ohjaaja?</w:t>
      </w:r>
    </w:p>
    <w:p>
      <w:r>
        <w:rPr>
          <w:b/>
        </w:rPr>
        <w:t xml:space="preserve">Esimerkki 5.5051</w:t>
      </w:r>
    </w:p>
    <w:p>
      <w:r>
        <w:t xml:space="preserve">Konteksti: Hellmut Bunge (1. kesäkuuta 1920 - 4. joulukuuta 2006) oli toisen maailmansodan aikana Wehrmachtin korkeasti palkittu päämies, jolle myönnettiin Rautaristin ritariristi. Vastaus : Toinen maailmansota</w:t>
      </w:r>
    </w:p>
    <w:p>
      <w:r>
        <w:rPr>
          <w:b/>
        </w:rPr>
        <w:t xml:space="preserve">Tulos</w:t>
      </w:r>
    </w:p>
    <w:p>
      <w:r>
        <w:t xml:space="preserve">Minkä sodan aikana Hellmut Bunge oli asevoimissa?</w:t>
      </w:r>
    </w:p>
    <w:p>
      <w:r>
        <w:rPr>
          <w:b/>
        </w:rPr>
        <w:t xml:space="preserve">Esimerkki 5.5052</w:t>
      </w:r>
    </w:p>
    <w:p>
      <w:r>
        <w:t xml:space="preserve">Konteksti : Onsdagsväninnan on Sture Lagerwallin ja Alice O'Fredericksin ohjaama ruotsalainen elokuva vuodelta 1946. Vastaus : Sture Lagerwall</w:t>
      </w:r>
    </w:p>
    <w:p>
      <w:r>
        <w:rPr>
          <w:b/>
        </w:rPr>
        <w:t xml:space="preserve">Tulos</w:t>
      </w:r>
    </w:p>
    <w:p>
      <w:r>
        <w:t xml:space="preserve">Kuka on Onsdagsväninnan ohjaaja?</w:t>
      </w:r>
    </w:p>
    <w:p>
      <w:r>
        <w:rPr>
          <w:b/>
        </w:rPr>
        <w:t xml:space="preserve">Esimerkki 5.5053</w:t>
      </w:r>
    </w:p>
    <w:p>
      <w:r>
        <w:t xml:space="preserve">Konteksti : Konstantinos Tambouratzis (s. 3. syyskuuta 1983) on kreikkalainen lentopalloilija. Vastaus: mies</w:t>
      </w:r>
    </w:p>
    <w:p>
      <w:r>
        <w:rPr>
          <w:b/>
        </w:rPr>
        <w:t xml:space="preserve">Tulos</w:t>
      </w:r>
    </w:p>
    <w:p>
      <w:r>
        <w:t xml:space="preserve">Mikä on Konstantinos Tambouratzisin sukupuoli?</w:t>
      </w:r>
    </w:p>
    <w:p>
      <w:r>
        <w:rPr>
          <w:b/>
        </w:rPr>
        <w:t xml:space="preserve">Esimerkki 5.5054</w:t>
      </w:r>
    </w:p>
    <w:p>
      <w:r>
        <w:t xml:space="preserve">Konteksti : Joseph Bloomfield Leake (1. huhtikuuta 1828 - 1. kesäkuuta 1918) oli asianajaja ja Iowan osavaltion senaattori, joka liittyi Yhdysvaltain sisällissodan aikana unionin armeijaan. Vastaus : Unionin armeijaan</w:t>
      </w:r>
    </w:p>
    <w:p>
      <w:r>
        <w:rPr>
          <w:b/>
        </w:rPr>
        <w:t xml:space="preserve">Tulos</w:t>
      </w:r>
    </w:p>
    <w:p>
      <w:r>
        <w:t xml:space="preserve">Mihin sotilashaaraan Joseph Bloomfield Leake kuuluu?</w:t>
      </w:r>
    </w:p>
    <w:p>
      <w:r>
        <w:rPr>
          <w:b/>
        </w:rPr>
        <w:t xml:space="preserve">Esimerkki 5.5055</w:t>
      </w:r>
    </w:p>
    <w:p>
      <w:r>
        <w:t xml:space="preserve">Konteksti : Victoria Carroll (tai Victoria Carrol-Bell; syntynyt Mary Carol Lee Ford 21. tammikuuta 1941) on yhdysvaltalainen elokuva-, näyttämö-, televisio- ja ääninäyttelijä. Vastaus : taiteilija</w:t>
      </w:r>
    </w:p>
    <w:p>
      <w:r>
        <w:rPr>
          <w:b/>
        </w:rPr>
        <w:t xml:space="preserve">Tulos</w:t>
      </w:r>
    </w:p>
    <w:p>
      <w:r>
        <w:t xml:space="preserve">Millainen ammatti Victoria Carrollilla on?</w:t>
      </w:r>
    </w:p>
    <w:p>
      <w:r>
        <w:rPr>
          <w:b/>
        </w:rPr>
        <w:t xml:space="preserve">Esimerkki 5.5056</w:t>
      </w:r>
    </w:p>
    <w:p>
      <w:r>
        <w:t xml:space="preserve">Konteksti : Winter Hillin lento-onnettomuus tapahtui 27. helmikuuta 1958, kun Mansaarelta Manchesteriin Englannissa matkalla ollut Silver City Airwaysin Bristol 170 -rahtialus G-AICS syöksyi Winter Hilliin (tunnetaan myös nimellä Rivington Moor) muutaman sadan metrin päähän Independent Television Authorityn Winter Hillin lähetysasemasta. Vastaus: 27. helmikuuta 1958</w:t>
      </w:r>
    </w:p>
    <w:p>
      <w:r>
        <w:rPr>
          <w:b/>
        </w:rPr>
        <w:t xml:space="preserve">Tulos</w:t>
      </w:r>
    </w:p>
    <w:p>
      <w:r>
        <w:t xml:space="preserve">Milloin Winter Hillin lentoturman ajankohta oli?</w:t>
      </w:r>
    </w:p>
    <w:p>
      <w:r>
        <w:rPr>
          <w:b/>
        </w:rPr>
        <w:t xml:space="preserve">Esimerkki 5.5057</w:t>
      </w:r>
    </w:p>
    <w:p>
      <w:r>
        <w:t xml:space="preserve">Konteksti: Kenraalimajuri Dudley Graham Johnson VC, CB, DSO &amp; Bar, MC (13. helmikuuta 1884 - 21. joulukuuta 1975) oli brittiläinen armeijan upseeri ja englantilainen Victorian ristin saaja, joka on korkein Britannian ja Kansainyhteisön joukoille vihollisen edessä osoitettava urhoollisuudesta myönnettävä palkinto. Vastaus: Britannian armeija</w:t>
      </w:r>
    </w:p>
    <w:p>
      <w:r>
        <w:rPr>
          <w:b/>
        </w:rPr>
        <w:t xml:space="preserve">Tulos</w:t>
      </w:r>
    </w:p>
    <w:p>
      <w:r>
        <w:t xml:space="preserve">Mihin sotilashaaraan Dudley Graham Johnson kuului?</w:t>
      </w:r>
    </w:p>
    <w:p>
      <w:r>
        <w:rPr>
          <w:b/>
        </w:rPr>
        <w:t xml:space="preserve">Esimerkki 5.5058</w:t>
      </w:r>
    </w:p>
    <w:p>
      <w:r>
        <w:t xml:space="preserve">Konteksti: Li Na syntyi 26. helmikuuta 1982 Wuhanissa, Hubeissa, Kiinassa. Vastaus : Wuhan</w:t>
      </w:r>
    </w:p>
    <w:p>
      <w:r>
        <w:rPr>
          <w:b/>
        </w:rPr>
        <w:t xml:space="preserve">Tulos</w:t>
      </w:r>
    </w:p>
    <w:p>
      <w:r>
        <w:t xml:space="preserve">Mistä kaupungista Li Na on kotoisin?</w:t>
      </w:r>
    </w:p>
    <w:p>
      <w:r>
        <w:rPr>
          <w:b/>
        </w:rPr>
        <w:t xml:space="preserve">Esimerkki 5.5059</w:t>
      </w:r>
    </w:p>
    <w:p>
      <w:r>
        <w:t xml:space="preserve">Konteksti : 41 Comae Berenices (41 Com) on oranssi jättiläistähti Coma Berenicesin tähdistössä. Vastaus : Coma Berenices</w:t>
      </w:r>
    </w:p>
    <w:p>
      <w:r>
        <w:rPr>
          <w:b/>
        </w:rPr>
        <w:t xml:space="preserve">Tulos</w:t>
      </w:r>
    </w:p>
    <w:p>
      <w:r>
        <w:t xml:space="preserve">Missä tähtikuviossa on 41 Comae Berenices?</w:t>
      </w:r>
    </w:p>
    <w:p>
      <w:r>
        <w:rPr>
          <w:b/>
        </w:rPr>
        <w:t xml:space="preserve">Esimerkki 5.5060</w:t>
      </w:r>
    </w:p>
    <w:p>
      <w:r>
        <w:t xml:space="preserve">Konteksti : Eric G. Johnson käsikirjoitti ja ohjasi elokuvan Tweek City, joka kuvaa järkyttävää viikkoa Bill Jensenin (kultti-näyttelijä ja -elokuvantekijä Giuseppe Andrews), nuoren, seksuaalisesti hämmentyneen, puoliksi latinalaisamerikkalaisen pikakauppiaan elämässä San Franciscon Mission Districtissä. Vastaus: San Francisco</w:t>
      </w:r>
    </w:p>
    <w:p>
      <w:r>
        <w:rPr>
          <w:b/>
        </w:rPr>
        <w:t xml:space="preserve">Tulos</w:t>
      </w:r>
    </w:p>
    <w:p>
      <w:r>
        <w:t xml:space="preserve">Missä paikassa Tweek City on olemassa?</w:t>
      </w:r>
    </w:p>
    <w:p>
      <w:r>
        <w:rPr>
          <w:b/>
        </w:rPr>
        <w:t xml:space="preserve">Esimerkki 5.5061</w:t>
      </w:r>
    </w:p>
    <w:p>
      <w:r>
        <w:t xml:space="preserve">Konteksti : Robert Anthony Buell (10. syyskuuta 1940 - 24. syyskuuta 2002) oli entinen Akronin, Ohion osavaltion kaavoitusosaston työntekijä, joka tuomittiin 11-vuotiaan Krista Lea Harrisonin murhasta 17. heinäkuuta 1982. Vastaus : murha</w:t>
      </w:r>
    </w:p>
    <w:p>
      <w:r>
        <w:rPr>
          <w:b/>
        </w:rPr>
        <w:t xml:space="preserve">Tulos</w:t>
      </w:r>
    </w:p>
    <w:p>
      <w:r>
        <w:t xml:space="preserve">Mistä rikoksesta Robert Anthony Buell joutui syytteeseen?</w:t>
      </w:r>
    </w:p>
    <w:p>
      <w:r>
        <w:rPr>
          <w:b/>
        </w:rPr>
        <w:t xml:space="preserve">Esimerkki 5.5062</w:t>
      </w:r>
    </w:p>
    <w:p>
      <w:r>
        <w:t xml:space="preserve">Konteksti : Allen Thomas (14. joulukuuta 1830 - 3. joulukuuta 1907) oli Yhdysvaltain sisällissodan (sisällissota) aikana Konfederaation armeijan prikaatikenraali. Vastaus : Amerikan sisällissodassa</w:t>
      </w:r>
    </w:p>
    <w:p>
      <w:r>
        <w:rPr>
          <w:b/>
        </w:rPr>
        <w:t xml:space="preserve">Tulos</w:t>
      </w:r>
    </w:p>
    <w:p>
      <w:r>
        <w:t xml:space="preserve">Mihin sotaan tai taisteluun Allen Thomas osallistui?</w:t>
      </w:r>
    </w:p>
    <w:p>
      <w:r>
        <w:rPr>
          <w:b/>
        </w:rPr>
        <w:t xml:space="preserve">Esimerkki 5.5063</w:t>
      </w:r>
    </w:p>
    <w:p>
      <w:r>
        <w:t xml:space="preserve">Konteksti : Patrício Freire (s. 7. heinäkuuta 1987 Natalissa, Brasiliassa) on brasilialainen seka-urheilija, joka kilpailee tällä hetkellä Bellatorin höyhensarjan sarjassa ja on entinen höyhensarjan mestari. Vastaus : Natal</w:t>
      </w:r>
    </w:p>
    <w:p>
      <w:r>
        <w:rPr>
          <w:b/>
        </w:rPr>
        <w:t xml:space="preserve">Tulos</w:t>
      </w:r>
    </w:p>
    <w:p>
      <w:r>
        <w:t xml:space="preserve">Mihin kaupunkiin Patrício Freire liittyy?</w:t>
      </w:r>
    </w:p>
    <w:p>
      <w:r>
        <w:rPr>
          <w:b/>
        </w:rPr>
        <w:t xml:space="preserve">Esimerkki 5.5064</w:t>
      </w:r>
    </w:p>
    <w:p>
      <w:r>
        <w:t xml:space="preserve">Konteksti : Francesco Aldi (s. 17. syyskuuta 1981 Palermo, Italia) on italialainen tenniksen ammattilainen. Vastaus : Palermo</w:t>
      </w:r>
    </w:p>
    <w:p>
      <w:r>
        <w:rPr>
          <w:b/>
        </w:rPr>
        <w:t xml:space="preserve">Tulos</w:t>
      </w:r>
    </w:p>
    <w:p>
      <w:r>
        <w:t xml:space="preserve">Mihin kaupunkiin Francesco Aldi liittyy?</w:t>
      </w:r>
    </w:p>
    <w:p>
      <w:r>
        <w:rPr>
          <w:b/>
        </w:rPr>
        <w:t xml:space="preserve">Esimerkki 5.5065</w:t>
      </w:r>
    </w:p>
    <w:p>
      <w:r>
        <w:t xml:space="preserve">Konteksti : William D. Wood (14. joulukuuta 1822 - 2. helmikuuta 1867) oli yhdysvaltalainen unionin prikaatikenraali Yhdysvaltain sisällissodan aikana. Vastaus : Amerikan sisällissota</w:t>
      </w:r>
    </w:p>
    <w:p>
      <w:r>
        <w:rPr>
          <w:b/>
        </w:rPr>
        <w:t xml:space="preserve">Tulos</w:t>
      </w:r>
    </w:p>
    <w:p>
      <w:r>
        <w:t xml:space="preserve">Missä sodassa/taistelussa William D. Wood taisteli?</w:t>
      </w:r>
    </w:p>
    <w:p>
      <w:r>
        <w:rPr>
          <w:b/>
        </w:rPr>
        <w:t xml:space="preserve">Esimerkki 5.5066</w:t>
      </w:r>
    </w:p>
    <w:p>
      <w:r>
        <w:t xml:space="preserve">Konteksti : Johannes Georg Bednorz (s. 16. toukokuuta 1950) on saksalainen fyysikko, joka yhdessä K. Alex Müllerin kanssa löysi keramiikan korkean lämpötilan suprajohtavuuden, mistä he saivat vuoden 1987 Nobelin fysiikan palkinnon. Vastaus : Nobelin fysiikan palkinto</w:t>
      </w:r>
    </w:p>
    <w:p>
      <w:r>
        <w:rPr>
          <w:b/>
        </w:rPr>
        <w:t xml:space="preserve">Tulos</w:t>
      </w:r>
    </w:p>
    <w:p>
      <w:r>
        <w:t xml:space="preserve">Mikä palkinto myönnettiin Georg Bednorzille?</w:t>
      </w:r>
    </w:p>
    <w:p>
      <w:r>
        <w:rPr>
          <w:b/>
        </w:rPr>
        <w:t xml:space="preserve">Esimerkki 5.5067</w:t>
      </w:r>
    </w:p>
    <w:p>
      <w:r>
        <w:t xml:space="preserve">Konteksti : The Countryman and the Cinematograph (AKA: The Countryman's First Sight of the Animated Pictures) on Robert W. Paulin ohjaama brittiläinen lyhyt mykkäelokuva vuodelta 1901, jossa stereotyyppinen juntti reagoi valkokankaalle heijastettuihin elokuviin. Vastaus : Robert W. Paul</w:t>
      </w:r>
    </w:p>
    <w:p>
      <w:r>
        <w:rPr>
          <w:b/>
        </w:rPr>
        <w:t xml:space="preserve">Tulos</w:t>
      </w:r>
    </w:p>
    <w:p>
      <w:r>
        <w:t xml:space="preserve">Kuka ohjasi elokuvan The Countryman and the Cinematograph?</w:t>
      </w:r>
    </w:p>
    <w:p>
      <w:r>
        <w:rPr>
          <w:b/>
        </w:rPr>
        <w:t xml:space="preserve">Esimerkki 5.5068</w:t>
      </w:r>
    </w:p>
    <w:p>
      <w:r>
        <w:t xml:space="preserve">Konteksti : ISO 3166-2:VI on Yhdysvaltain Neitsytsaaret -nimitys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3166-2:VI -standardit?</w:t>
      </w:r>
    </w:p>
    <w:p>
      <w:r>
        <w:rPr>
          <w:b/>
        </w:rPr>
        <w:t xml:space="preserve">Esimerkki 5.5069</w:t>
      </w:r>
    </w:p>
    <w:p>
      <w:r>
        <w:t xml:space="preserve">Konteksti : Yuchi Chifan (kiin. 尉遲熾繁) tai Yuchi Fanchi (kiin. 尉遲繁熾) (566--595), myöhemmin buddhalainen nunna nimeltä Huashou (華首), oli Pohjois-Zhoun keisari Xuanin, Kiinan/Xianbei-dynastian Pohjoisen Zhoun keisarin jalkavaimo. Vastaus : Keisari Xuan, pohjoisen Zhoun keisari</w:t>
      </w:r>
    </w:p>
    <w:p>
      <w:r>
        <w:rPr>
          <w:b/>
        </w:rPr>
        <w:t xml:space="preserve">Tulos</w:t>
      </w:r>
    </w:p>
    <w:p>
      <w:r>
        <w:t xml:space="preserve">Mikä on Yuchi Chifanin puolison nimi?</w:t>
      </w:r>
    </w:p>
    <w:p>
      <w:r>
        <w:rPr>
          <w:b/>
        </w:rPr>
        <w:t xml:space="preserve">Esimerkki 5.5070</w:t>
      </w:r>
    </w:p>
    <w:p>
      <w:r>
        <w:t xml:space="preserve">Konteksti : Pradesin Margareta (1388/95 -- 23. heinäkuuta 1429) oli Aragonian kuningatar ja Aragonian kuningas Martinin puoliso. Vastaus : Martin Aragonialainen</w:t>
      </w:r>
    </w:p>
    <w:p>
      <w:r>
        <w:rPr>
          <w:b/>
        </w:rPr>
        <w:t xml:space="preserve">Tulos</w:t>
      </w:r>
    </w:p>
    <w:p>
      <w:r>
        <w:t xml:space="preserve">Mikä on Margareta Pradesin puolison nimi?</w:t>
      </w:r>
    </w:p>
    <w:p>
      <w:r>
        <w:rPr>
          <w:b/>
        </w:rPr>
        <w:t xml:space="preserve">Esimerkki 5.5071</w:t>
      </w:r>
    </w:p>
    <w:p>
      <w:r>
        <w:t xml:space="preserve">Konteksti : Mark Lambert Bristol (17. huhtikuuta 1868 - 13. toukokuuta 1939) oli Yhdysvaltain laivaston kontra-amiraali. Vastaus : Yhdysvaltain laivasto</w:t>
      </w:r>
    </w:p>
    <w:p>
      <w:r>
        <w:rPr>
          <w:b/>
        </w:rPr>
        <w:t xml:space="preserve">Tulos</w:t>
      </w:r>
    </w:p>
    <w:p>
      <w:r>
        <w:t xml:space="preserve">Missä sotilasjärjestössä Mark Lambert Bristol palveli?</w:t>
      </w:r>
    </w:p>
    <w:p>
      <w:r>
        <w:rPr>
          <w:b/>
        </w:rPr>
        <w:t xml:space="preserve">Esimerkki 5.5072</w:t>
      </w:r>
    </w:p>
    <w:p>
      <w:r>
        <w:t xml:space="preserve">Konteksti : Mark van Platen (s. 1955) on hollantilainen säveltäjä, kapellimestari, urkuri ja pianisti. Vastaus: säveltäjä</w:t>
      </w:r>
    </w:p>
    <w:p>
      <w:r>
        <w:rPr>
          <w:b/>
        </w:rPr>
        <w:t xml:space="preserve">Tulos</w:t>
      </w:r>
    </w:p>
    <w:p>
      <w:r>
        <w:t xml:space="preserve">Mikä oli Mark van Platenin ura?</w:t>
      </w:r>
    </w:p>
    <w:p>
      <w:r>
        <w:rPr>
          <w:b/>
        </w:rPr>
        <w:t xml:space="preserve">Esimerkki 5.5073</w:t>
      </w:r>
    </w:p>
    <w:p>
      <w:r>
        <w:t xml:space="preserve">Konteksti : Tyttö Napoleonia vastaan (espanjaksi Carmen la de Ronda) on Tulio Demichelin ohjaama espanjalainen historiallinen seikkailuelokuva vuodelta 1959, jossa näyttelevät Sara Montiel, Jorge Mistral ja Maurice Ronet. Vastaus : Carmen</w:t>
      </w:r>
    </w:p>
    <w:p>
      <w:r>
        <w:rPr>
          <w:b/>
        </w:rPr>
        <w:t xml:space="preserve">Tulos</w:t>
      </w:r>
    </w:p>
    <w:p>
      <w:r>
        <w:t xml:space="preserve">Mikä on Tyttö Napoleonia vastaan -kirjan perusta?</w:t>
      </w:r>
    </w:p>
    <w:p>
      <w:r>
        <w:rPr>
          <w:b/>
        </w:rPr>
        <w:t xml:space="preserve">Esimerkki 5.5074</w:t>
      </w:r>
    </w:p>
    <w:p>
      <w:r>
        <w:t xml:space="preserve">Konteksti : Lilika (serb. Лилика) on Branko Plešan ohjaama jugoslavialainen draamaelokuva vuodelta 1970. Vastaus : Branko Pleša</w:t>
      </w:r>
    </w:p>
    <w:p>
      <w:r>
        <w:rPr>
          <w:b/>
        </w:rPr>
        <w:t xml:space="preserve">Tulos</w:t>
      </w:r>
    </w:p>
    <w:p>
      <w:r>
        <w:t xml:space="preserve">Lilika saksalainen draamaelokuva vuodelta 2001 ohjaus ?</w:t>
      </w:r>
    </w:p>
    <w:p>
      <w:r>
        <w:rPr>
          <w:b/>
        </w:rPr>
        <w:t xml:space="preserve">Esimerkki 5.5075</w:t>
      </w:r>
    </w:p>
    <w:p>
      <w:r>
        <w:t xml:space="preserve">Konteksti : ``Easy Com-mercial, Easy Go-mercial'' on animaatiokomediasarja Bob's Burgersin neljännen kauden 11. jakso ja 56. jakso, jonka on kirjoittanut Jon Schroeder ja ohjannut Tyree Dillihay. Vastaus: Bob's Burgers</w:t>
      </w:r>
    </w:p>
    <w:p>
      <w:r>
        <w:rPr>
          <w:b/>
        </w:rPr>
        <w:t xml:space="preserve">Tulos</w:t>
      </w:r>
    </w:p>
    <w:p>
      <w:r>
        <w:t xml:space="preserve">Mihin sarjaan Easy Com-mercial, Easy Go-mercial kuuluu?</w:t>
      </w:r>
    </w:p>
    <w:p>
      <w:r>
        <w:rPr>
          <w:b/>
        </w:rPr>
        <w:t xml:space="preserve">Esimerkki 5.5076</w:t>
      </w:r>
    </w:p>
    <w:p>
      <w:r>
        <w:t xml:space="preserve">Taustaa: Parcelforce Worldwide on Royal Mail Group Ltd:n toiminimi, ja se kuuluu konsernin UK Parcels, International and Letters -yksikköön. Vastaus : Royal Mail</w:t>
      </w:r>
    </w:p>
    <w:p>
      <w:r>
        <w:rPr>
          <w:b/>
        </w:rPr>
        <w:t xml:space="preserve">Tulos</w:t>
      </w:r>
    </w:p>
    <w:p>
      <w:r>
        <w:t xml:space="preserve">Mihin yhtiöön Parcelforce kuuluu?</w:t>
      </w:r>
    </w:p>
    <w:p>
      <w:r>
        <w:rPr>
          <w:b/>
        </w:rPr>
        <w:t xml:space="preserve">Esimerkki 5.5077</w:t>
      </w:r>
    </w:p>
    <w:p>
      <w:r>
        <w:t xml:space="preserve">Konteksti: Rt Rev Frederick Samuel Baines, DD (1858 -- 1939) oli anglikaaninen piispa 1900-luvun ensimmäisellä kolmanneksella. Vastaus: 1939</w:t>
      </w:r>
    </w:p>
    <w:p>
      <w:r>
        <w:rPr>
          <w:b/>
        </w:rPr>
        <w:t xml:space="preserve">Tulos</w:t>
      </w:r>
    </w:p>
    <w:p>
      <w:r>
        <w:t xml:space="preserve">Minä päivänä Samuel Baines kuoli?</w:t>
      </w:r>
    </w:p>
    <w:p>
      <w:r>
        <w:rPr>
          <w:b/>
        </w:rPr>
        <w:t xml:space="preserve">Esimerkki 5.5078</w:t>
      </w:r>
    </w:p>
    <w:p>
      <w:r>
        <w:t xml:space="preserve">Konteksti : Ahmet Gülhan (s. 28. maaliskuuta 1978 Ankara) on turkkilainen miespuolinen vapaapainija. Vastaus: mies</w:t>
      </w:r>
    </w:p>
    <w:p>
      <w:r>
        <w:rPr>
          <w:b/>
        </w:rPr>
        <w:t xml:space="preserve">Tulos</w:t>
      </w:r>
    </w:p>
    <w:p>
      <w:r>
        <w:t xml:space="preserve">Mihin sukupuoleen Ahmet Gülhan liittyy?</w:t>
      </w:r>
    </w:p>
    <w:p>
      <w:r>
        <w:rPr>
          <w:b/>
        </w:rPr>
        <w:t xml:space="preserve">Esimerkki 5.5079</w:t>
      </w:r>
    </w:p>
    <w:p>
      <w:r>
        <w:t xml:space="preserve">Konteksti : LeRoy S. Wirthlin (s. 1935) oli Harvardin lääketieteellisen tiedekunnan professori ja myöhemmin käytännön kirurgi. Vastaus : Harvard Medical School</w:t>
      </w:r>
    </w:p>
    <w:p>
      <w:r>
        <w:rPr>
          <w:b/>
        </w:rPr>
        <w:t xml:space="preserve">Tulos</w:t>
      </w:r>
    </w:p>
    <w:p>
      <w:r>
        <w:t xml:space="preserve">Missä LeRoy S. Wirthlin opiskeli tai työskenteli?</w:t>
      </w:r>
    </w:p>
    <w:p>
      <w:r>
        <w:rPr>
          <w:b/>
        </w:rPr>
        <w:t xml:space="preserve">Esimerkki 5.5080</w:t>
      </w:r>
    </w:p>
    <w:p>
      <w:r>
        <w:t xml:space="preserve">Konteksti: Seymour Ginsburg suoritti kandidaatin tutkinnon New Yorkin City Collegessa vuonna 1948, jossa hän yhdessä opiskelutoverinsa Martin Davisin kanssa osallistui Emil Postin opettamalle matematiikan kurssille. Vastaus : City College of New York</w:t>
      </w:r>
    </w:p>
    <w:p>
      <w:r>
        <w:rPr>
          <w:b/>
        </w:rPr>
        <w:t xml:space="preserve">Tulos</w:t>
      </w:r>
    </w:p>
    <w:p>
      <w:r>
        <w:t xml:space="preserve">Missä Seymour Ginsburg opiskeli tai työskenteli?</w:t>
      </w:r>
    </w:p>
    <w:p>
      <w:r>
        <w:rPr>
          <w:b/>
        </w:rPr>
        <w:t xml:space="preserve">Esimerkki 5.5081</w:t>
      </w:r>
    </w:p>
    <w:p>
      <w:r>
        <w:t xml:space="preserve">Konteksti : Crimson Guardin paluu on kanadalaisen kirjailijan Ian Cameron Esslemontin toinen fantasiaromaani, joka sijoittuu Malazan Book of the Fallen -kirjan maailmaan, jonka Esslemont loi yhdessä ystävänsä ja kollegansa Steven Eriksonin kanssa. Vastaus : Malazan Book of the Fallen</w:t>
      </w:r>
    </w:p>
    <w:p>
      <w:r>
        <w:rPr>
          <w:b/>
        </w:rPr>
        <w:t xml:space="preserve">Tulos</w:t>
      </w:r>
    </w:p>
    <w:p>
      <w:r>
        <w:t xml:space="preserve">Mihin sarjaan Crimson Guardin paluu kuului?</w:t>
      </w:r>
    </w:p>
    <w:p>
      <w:r>
        <w:rPr>
          <w:b/>
        </w:rPr>
        <w:t xml:space="preserve">Esimerkki 5.5082</w:t>
      </w:r>
    </w:p>
    <w:p>
      <w:r>
        <w:t xml:space="preserve">Konteksti : Mark Dean Schwab (16. joulukuuta 1968 - 1. heinäkuuta 2008) oli yhdysvaltalainen vanki Floridan osavaltiossa, jossa hänet teloitettiin 18. huhtikuuta 1991 tapahtuneesta 11-vuotiaan Junny Rios-Martinez Jr:n, The Killer Dudes -yhtyeen muusikon vanhimman pojan raiskauksesta ja murhasta. Vastaus: murha</w:t>
      </w:r>
    </w:p>
    <w:p>
      <w:r>
        <w:rPr>
          <w:b/>
        </w:rPr>
        <w:t xml:space="preserve">Tulos</w:t>
      </w:r>
    </w:p>
    <w:p>
      <w:r>
        <w:t xml:space="preserve">Mihin rikokseen Mark Dean Schwabin katsotaan syyllistyneen?</w:t>
      </w:r>
    </w:p>
    <w:p>
      <w:r>
        <w:rPr>
          <w:b/>
        </w:rPr>
        <w:t xml:space="preserve">Esimerkki 5.5083</w:t>
      </w:r>
    </w:p>
    <w:p>
      <w:r>
        <w:t xml:space="preserve">Konteksti : Kapteeni William Victor Trevor Rooper (10. toukokuuta 1897 -- 9. lokakuuta 1917) oli brittiläinen ensimmäisen maailmansodan lentäjä-ässä, joka saavutti kahdeksan lentovoittoa ennen kuin hänestä tuli Xavier Dannhuberin seitsemäs uhri. Vastaus : Ensimmäinen maailmansota</w:t>
      </w:r>
    </w:p>
    <w:p>
      <w:r>
        <w:rPr>
          <w:b/>
        </w:rPr>
        <w:t xml:space="preserve">Tulos</w:t>
      </w:r>
    </w:p>
    <w:p>
      <w:r>
        <w:t xml:space="preserve">Missä sodassa William Victor Trevor Rooper oli taistelijana?</w:t>
      </w:r>
    </w:p>
    <w:p>
      <w:r>
        <w:rPr>
          <w:b/>
        </w:rPr>
        <w:t xml:space="preserve">Esimerkki 5.5084</w:t>
      </w:r>
    </w:p>
    <w:p>
      <w:r>
        <w:t xml:space="preserve">Konteksti: Timothy I. Ahern (7. marraskuuta 1924 - 16. huhtikuuta 2003) oli Yhdysvaltain ilmavoimien kenraalimajuri. Vastaus : Yhdysvaltain ilmavoimat</w:t>
      </w:r>
    </w:p>
    <w:p>
      <w:r>
        <w:rPr>
          <w:b/>
        </w:rPr>
        <w:t xml:space="preserve">Tulos</w:t>
      </w:r>
    </w:p>
    <w:p>
      <w:r>
        <w:t xml:space="preserve">Kenen palveluksessa Timothy I. Ahern oli?</w:t>
      </w:r>
    </w:p>
    <w:p>
      <w:r>
        <w:rPr>
          <w:b/>
        </w:rPr>
        <w:t xml:space="preserve">Esimerkki 5.5085</w:t>
      </w:r>
    </w:p>
    <w:p>
      <w:r>
        <w:t xml:space="preserve">Konteksti: Desmond Keith Carter (15. lokakuuta 1967 -- 10. joulukuuta 2002) tuomittiin Helen Purdyn murhasta vuonna 1992, ja Pohjois-Carolinan osavaltio teloitti hänet vuonna 2002 Raleighin keskusvankilassa. Vastaus : murha</w:t>
      </w:r>
    </w:p>
    <w:p>
      <w:r>
        <w:rPr>
          <w:b/>
        </w:rPr>
        <w:t xml:space="preserve">Tulos</w:t>
      </w:r>
    </w:p>
    <w:p>
      <w:r>
        <w:t xml:space="preserve">Mihin rikokseen Desmond Keith Carterin katsotaan syyllistyneen?</w:t>
      </w:r>
    </w:p>
    <w:p>
      <w:r>
        <w:rPr>
          <w:b/>
        </w:rPr>
        <w:t xml:space="preserve">Esimerkki 5.5086</w:t>
      </w:r>
    </w:p>
    <w:p>
      <w:r>
        <w:t xml:space="preserve">Konteksti : Sigurd Hoel (14. joulukuuta 1890 - 14. lokakuuta 1960) oli norjalainen kirjailija ja kustannusneuvoja, joka syntyi Nord-Odalissa. Vastaus : 14. lokakuuta 1960</w:t>
      </w:r>
    </w:p>
    <w:p>
      <w:r>
        <w:rPr>
          <w:b/>
        </w:rPr>
        <w:t xml:space="preserve">Tulos</w:t>
      </w:r>
    </w:p>
    <w:p>
      <w:r>
        <w:t xml:space="preserve">Mikä oli Sigurd Hoelin kuolinpäivä?</w:t>
      </w:r>
    </w:p>
    <w:p>
      <w:r>
        <w:rPr>
          <w:b/>
        </w:rPr>
        <w:t xml:space="preserve">Esimerkki 5.5087</w:t>
      </w:r>
    </w:p>
    <w:p>
      <w:r>
        <w:t xml:space="preserve">Konteksti: Music Hop on kanadalainen musiikkitelevisiosarja, jota esitettiin CBC Televisionilla vuosina 1963-1967. Vastaus : CBC Television</w:t>
      </w:r>
    </w:p>
    <w:p>
      <w:r>
        <w:rPr>
          <w:b/>
        </w:rPr>
        <w:t xml:space="preserve">Tulos</w:t>
      </w:r>
    </w:p>
    <w:p>
      <w:r>
        <w:t xml:space="preserve">Millä kanavalla Music Hop esitettiin?</w:t>
      </w:r>
    </w:p>
    <w:p>
      <w:r>
        <w:rPr>
          <w:b/>
        </w:rPr>
        <w:t xml:space="preserve">Esimerkki 5.5088</w:t>
      </w:r>
    </w:p>
    <w:p>
      <w:r>
        <w:t xml:space="preserve">Konteksti: Karina Habšudová (s. 2. elokuuta 1973) on entinen slovakialainen naispuolinen tennispelaaja. Vastaus: nainen</w:t>
      </w:r>
    </w:p>
    <w:p>
      <w:r>
        <w:rPr>
          <w:b/>
        </w:rPr>
        <w:t xml:space="preserve">Tulos</w:t>
      </w:r>
    </w:p>
    <w:p>
      <w:r>
        <w:t xml:space="preserve">Minkä sukupuolen Karina Habšudová on?</w:t>
      </w:r>
    </w:p>
    <w:p>
      <w:r>
        <w:rPr>
          <w:b/>
        </w:rPr>
        <w:t xml:space="preserve">Esimerkki 5.5089</w:t>
      </w:r>
    </w:p>
    <w:p>
      <w:r>
        <w:t xml:space="preserve">Konteksti : Richard Henyard (26. kesäkuuta 1974 - 23. syyskuuta 2008) oli yhdysvaltalainen murhaaja, joka teloitettiin Floridassa 7-vuotiaan Jamilya Lewisin ja 3-vuotiaan Jasmine Lewisin kaksoismurhasta tammikuussa 1993 Eustisissa ja sisarusten äidin raiskauksesta samana päivänä. Vastaus: murha</w:t>
      </w:r>
    </w:p>
    <w:p>
      <w:r>
        <w:rPr>
          <w:b/>
        </w:rPr>
        <w:t xml:space="preserve">Tulos</w:t>
      </w:r>
    </w:p>
    <w:p>
      <w:r>
        <w:t xml:space="preserve">Mihin rikokseen Richard Henyardin katsotaan syyllistyneen?</w:t>
      </w:r>
    </w:p>
    <w:p>
      <w:r>
        <w:rPr>
          <w:b/>
        </w:rPr>
        <w:t xml:space="preserve">Esimerkki 5.5090</w:t>
      </w:r>
    </w:p>
    <w:p>
      <w:r>
        <w:t xml:space="preserve">Konteksti : 34 Boötis tai W Boötis on tähti Boötesin tähdistössä. Vastaus: Boötes</w:t>
      </w:r>
    </w:p>
    <w:p>
      <w:r>
        <w:rPr>
          <w:b/>
        </w:rPr>
        <w:t xml:space="preserve">Tulos</w:t>
      </w:r>
    </w:p>
    <w:p>
      <w:r>
        <w:t xml:space="preserve">Mikä on tähtikuvio, joka on tehty 34 Boötiksellä?</w:t>
      </w:r>
    </w:p>
    <w:p>
      <w:r>
        <w:rPr>
          <w:b/>
        </w:rPr>
        <w:t xml:space="preserve">Esimerkki 5.5091</w:t>
      </w:r>
    </w:p>
    <w:p>
      <w:r>
        <w:t xml:space="preserve">Konteksti : Aparajito (bengali: অপরাজিত Ôporajito; The Unvanquished) on Satyajit Rayn ohjaama intialainen bengalilainen draamaelokuva vuodelta 1956, ja se on Apu-trilogian toinen osa. Vastaus : Apu-trilogia</w:t>
      </w:r>
    </w:p>
    <w:p>
      <w:r>
        <w:rPr>
          <w:b/>
        </w:rPr>
        <w:t xml:space="preserve">Tulos</w:t>
      </w:r>
    </w:p>
    <w:p>
      <w:r>
        <w:t xml:space="preserve">Mikä on sarjan nimi, johon Aparajito kuuluu?</w:t>
      </w:r>
    </w:p>
    <w:p>
      <w:r>
        <w:rPr>
          <w:b/>
        </w:rPr>
        <w:t xml:space="preserve">Esimerkki 5.5092</w:t>
      </w:r>
    </w:p>
    <w:p>
      <w:r>
        <w:t xml:space="preserve">Konteksti : Askew-koodeksi (eli Codex Askewianus) on British Libraryn (BL Additional MS 5114) hallussa oleva pergamenttikäsikirjoitus, joka on kooltaan 21 x 16,5 cm ja joka sisältää koptinkielisiä käännöksiä gnostilaisesta Pistis Sofiasta ja osia siitä, mitä G. R. S. Mead kutsui "otteiksi Vapahtajan kirjoista". Vastaus: British Library</w:t>
      </w:r>
    </w:p>
    <w:p>
      <w:r>
        <w:rPr>
          <w:b/>
        </w:rPr>
        <w:t xml:space="preserve">Tulos</w:t>
      </w:r>
    </w:p>
    <w:p>
      <w:r>
        <w:t xml:space="preserve">Mikä on sen paikan nimi, josta Askew Codex löytyy?</w:t>
      </w:r>
    </w:p>
    <w:p>
      <w:r>
        <w:rPr>
          <w:b/>
        </w:rPr>
        <w:t xml:space="preserve">Esimerkki 5.5093</w:t>
      </w:r>
    </w:p>
    <w:p>
      <w:r>
        <w:t xml:space="preserve">Konteksti: Walking Shadow on Robert B. Parkerin 21. Spenser-romaani. Vastaus: Spenser</w:t>
      </w:r>
    </w:p>
    <w:p>
      <w:r>
        <w:rPr>
          <w:b/>
        </w:rPr>
        <w:t xml:space="preserve">Tulos</w:t>
      </w:r>
    </w:p>
    <w:p>
      <w:r>
        <w:t xml:space="preserve">Mikä on sarjan nimi, johon Walking Shadow kuuluu?</w:t>
      </w:r>
    </w:p>
    <w:p>
      <w:r>
        <w:rPr>
          <w:b/>
        </w:rPr>
        <w:t xml:space="preserve">Esimerkki 5.5094</w:t>
      </w:r>
    </w:p>
    <w:p>
      <w:r>
        <w:t xml:space="preserve">Konteksti : Uzak kertoo tarinan Yusufista (Mehmet Emin Toprak), nuoresta tehdastyöläisestä, joka menettää työnsä ja matkustaa Istanbuliin sukulaisensa Mahmutin (Muzaffer Özdemir) luokse etsimään työtä. Vastaus: Istanbul</w:t>
      </w:r>
    </w:p>
    <w:p>
      <w:r>
        <w:rPr>
          <w:b/>
        </w:rPr>
        <w:t xml:space="preserve">Tulos</w:t>
      </w:r>
    </w:p>
    <w:p>
      <w:r>
        <w:t xml:space="preserve">Missä paikassa Uzak on olemassa?</w:t>
      </w:r>
    </w:p>
    <w:p>
      <w:r>
        <w:rPr>
          <w:b/>
        </w:rPr>
        <w:t xml:space="preserve">Esimerkki 5.5095</w:t>
      </w:r>
    </w:p>
    <w:p>
      <w:r>
        <w:t xml:space="preserve">Konteksti : Viral Tap on brittiläinen televisiokomediapaneelipeli, jota esitettiin ITV2-kanavalla 27. huhtikuuta - 15. kesäkuuta 2014. Vastaus : ITV2</w:t>
      </w:r>
    </w:p>
    <w:p>
      <w:r>
        <w:rPr>
          <w:b/>
        </w:rPr>
        <w:t xml:space="preserve">Tulos</w:t>
      </w:r>
    </w:p>
    <w:p>
      <w:r>
        <w:t xml:space="preserve">Mikä oli Viral Tapin alkuperäinen verkosto?</w:t>
      </w:r>
    </w:p>
    <w:p>
      <w:r>
        <w:rPr>
          <w:b/>
        </w:rPr>
        <w:t xml:space="preserve">Esimerkki 5.5096</w:t>
      </w:r>
    </w:p>
    <w:p>
      <w:r>
        <w:t xml:space="preserve">Konteksti : ``Vanki'' on amerikkalaisen komediasarjan The Office kolmannen kauden yhdeksäs jakso ja sarjan 37. jakso. Vastaus : The Office</w:t>
      </w:r>
    </w:p>
    <w:p>
      <w:r>
        <w:rPr>
          <w:b/>
        </w:rPr>
        <w:t xml:space="preserve">Tulos</w:t>
      </w:r>
    </w:p>
    <w:p>
      <w:r>
        <w:t xml:space="preserve">Mihin sarjaan The Convict kuuluu?</w:t>
      </w:r>
    </w:p>
    <w:p>
      <w:r>
        <w:rPr>
          <w:b/>
        </w:rPr>
        <w:t xml:space="preserve">Esimerkki 5.5097</w:t>
      </w:r>
    </w:p>
    <w:p>
      <w:r>
        <w:t xml:space="preserve">Konteksti : Heidi El Tabakh (s. 25. syyskuuta 1986) on egyptiläissyntyinen kanadalainen tenniksen ammattilainen Torontosta, Ontariosta, Kanadasta. Vastaus : Toronto</w:t>
      </w:r>
    </w:p>
    <w:p>
      <w:r>
        <w:rPr>
          <w:b/>
        </w:rPr>
        <w:t xml:space="preserve">Tulos</w:t>
      </w:r>
    </w:p>
    <w:p>
      <w:r>
        <w:t xml:space="preserve">Mihin kaupunkiin Heidi El Tabakh liittyy?</w:t>
      </w:r>
    </w:p>
    <w:p>
      <w:r>
        <w:rPr>
          <w:b/>
        </w:rPr>
        <w:t xml:space="preserve">Esimerkki 5.5098</w:t>
      </w:r>
    </w:p>
    <w:p>
      <w:r>
        <w:t xml:space="preserve">Konteksti : Christian Tanna (syntynyt Christian Koshowski Hamiltonissa, Ontariossa) on kanadalainen muusikko. Vastaus : Hamilton</w:t>
      </w:r>
    </w:p>
    <w:p>
      <w:r>
        <w:rPr>
          <w:b/>
        </w:rPr>
        <w:t xml:space="preserve">Tulos</w:t>
      </w:r>
    </w:p>
    <w:p>
      <w:r>
        <w:t xml:space="preserve">Mistä kaupungista Christian Tanna on kotoisin?</w:t>
      </w:r>
    </w:p>
    <w:p>
      <w:r>
        <w:rPr>
          <w:b/>
        </w:rPr>
        <w:t xml:space="preserve">Esimerkki 5.5099</w:t>
      </w:r>
    </w:p>
    <w:p>
      <w:r>
        <w:t xml:space="preserve">Konteksti: Les Brillant oli kanadalainen ranskankielinen komediasarja, jota esitettiin TVA:lla kolmen kauden ajan vuosina 1979-1982. Vastaus : TVA</w:t>
      </w:r>
    </w:p>
    <w:p>
      <w:r>
        <w:rPr>
          <w:b/>
        </w:rPr>
        <w:t xml:space="preserve">Tulos</w:t>
      </w:r>
    </w:p>
    <w:p>
      <w:r>
        <w:t xml:space="preserve">Mikä on Les Brillantin alkuperäinen verkko?</w:t>
      </w:r>
    </w:p>
    <w:p>
      <w:r>
        <w:rPr>
          <w:b/>
        </w:rPr>
        <w:t xml:space="preserve">Esimerkki 5.5100</w:t>
      </w:r>
    </w:p>
    <w:p>
      <w:r>
        <w:t xml:space="preserve">Konteksti : Furioso II (1965 - 1986) on yksi urheiluhevosten historian vaikutusvaltaisimmista isistä. Vastaus : 1986</w:t>
      </w:r>
    </w:p>
    <w:p>
      <w:r>
        <w:rPr>
          <w:b/>
        </w:rPr>
        <w:t xml:space="preserve">Tulos</w:t>
      </w:r>
    </w:p>
    <w:p>
      <w:r>
        <w:t xml:space="preserve">Milloin Furioso II:n elämä päättyi?</w:t>
      </w:r>
    </w:p>
    <w:p>
      <w:r>
        <w:rPr>
          <w:b/>
        </w:rPr>
        <w:t xml:space="preserve">Esimerkki 5.5101</w:t>
      </w:r>
    </w:p>
    <w:p>
      <w:r>
        <w:t xml:space="preserve">Konteksti : ISO 3166-2:PM on Saint-Pierre ja Miquelonia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3166-2:PM -standardit?</w:t>
      </w:r>
    </w:p>
    <w:p>
      <w:r>
        <w:rPr>
          <w:b/>
        </w:rPr>
        <w:t xml:space="preserve">Esimerkki 5.5102</w:t>
      </w:r>
    </w:p>
    <w:p>
      <w:r>
        <w:t xml:space="preserve">Konteksti: Bohumil Rameš (4. maaliskuuta 1895 - 1974) oli tšekkiläinen pyöräilijä. Vastaus : 1974</w:t>
      </w:r>
    </w:p>
    <w:p>
      <w:r>
        <w:rPr>
          <w:b/>
        </w:rPr>
        <w:t xml:space="preserve">Tulos</w:t>
      </w:r>
    </w:p>
    <w:p>
      <w:r>
        <w:t xml:space="preserve">Milloin Bohumil Ramešin elämä päättyi?</w:t>
      </w:r>
    </w:p>
    <w:p>
      <w:r>
        <w:rPr>
          <w:b/>
        </w:rPr>
        <w:t xml:space="preserve">Esimerkki 5.5103</w:t>
      </w:r>
    </w:p>
    <w:p>
      <w:r>
        <w:t xml:space="preserve">Konteksti : Yummy Yummy (tunnetaan myös nimellä Food For Life) on episodimuotoinen draamasarja, jonka Singaporen nykyään lakkautettu SPH MediaWorks ja hongkongilainen Television Broadcasts Limited kuvasivat yhteistyössä. Vastaus : Television Broadcasts Limited</w:t>
      </w:r>
    </w:p>
    <w:p>
      <w:r>
        <w:rPr>
          <w:b/>
        </w:rPr>
        <w:t xml:space="preserve">Tulos</w:t>
      </w:r>
    </w:p>
    <w:p>
      <w:r>
        <w:t xml:space="preserve">Mikä tuotantoyhtiö tai mitkä tuotantoyhtiöt loivat Yummy Yummy -elokuvan?</w:t>
      </w:r>
    </w:p>
    <w:p>
      <w:r>
        <w:rPr>
          <w:b/>
        </w:rPr>
        <w:t xml:space="preserve">Esimerkki 5.5104</w:t>
      </w:r>
    </w:p>
    <w:p>
      <w:r>
        <w:t xml:space="preserve">Konteksti: Willard Warner (4. syyskuuta 1826 - 23. marraskuuta 1906) oli Yhdysvaltain sisällissodan aikana unionin armeijan prikaatikenraali. Vastaus : Yhdysvaltain sisällissodassa</w:t>
      </w:r>
    </w:p>
    <w:p>
      <w:r>
        <w:rPr>
          <w:b/>
        </w:rPr>
        <w:t xml:space="preserve">Tulos</w:t>
      </w:r>
    </w:p>
    <w:p>
      <w:r>
        <w:t xml:space="preserve">Missä sodassa Willard Warner taisteli?</w:t>
      </w:r>
    </w:p>
    <w:p>
      <w:r>
        <w:rPr>
          <w:b/>
        </w:rPr>
        <w:t xml:space="preserve">Esimerkki 5.5105</w:t>
      </w:r>
    </w:p>
    <w:p>
      <w:r>
        <w:t xml:space="preserve">Konteksti : Lohikäärmeen aika on yhdysvaltalais-irlantilaisen kirjailijan Anne McCaffreyn ja hänen poikansa Todd McCaffreyn kirjoittama tieteisromaani Pernin lohikäärmeratsastajat -sarjassa, jonka hän aloitti vuonna 1967. Vastaus : Dragonriders of Pern</w:t>
      </w:r>
    </w:p>
    <w:p>
      <w:r>
        <w:rPr>
          <w:b/>
        </w:rPr>
        <w:t xml:space="preserve">Tulos</w:t>
      </w:r>
    </w:p>
    <w:p>
      <w:r>
        <w:t xml:space="preserve">Mihin sarjaan Dragon's Time kuuluu?</w:t>
      </w:r>
    </w:p>
    <w:p>
      <w:r>
        <w:rPr>
          <w:b/>
        </w:rPr>
        <w:t xml:space="preserve">Esimerkki 5.5106</w:t>
      </w:r>
    </w:p>
    <w:p>
      <w:r>
        <w:t xml:space="preserve">Konteksti : Pariisin kaunein nainen (saks. Die schönste Frau von Paris) on saksalainen mykkäelokuva vuodelta 1928 ohjaus Jacob Fleck ja Luise Fleck, pääosissa Elga Brink, Werner Fuetterer ja Warwick Ward. Vastaus : Jacob Fleck</w:t>
      </w:r>
    </w:p>
    <w:p>
      <w:r>
        <w:rPr>
          <w:b/>
        </w:rPr>
        <w:t xml:space="preserve">Tulos</w:t>
      </w:r>
    </w:p>
    <w:p>
      <w:r>
        <w:t xml:space="preserve">Kuka toimi ohjaajana elokuvassa Pariisin kaunein nainen?</w:t>
      </w:r>
    </w:p>
    <w:p>
      <w:r>
        <w:rPr>
          <w:b/>
        </w:rPr>
        <w:t xml:space="preserve">Esimerkki 5.5107</w:t>
      </w:r>
    </w:p>
    <w:p>
      <w:r>
        <w:t xml:space="preserve">Konteksti : Väärä tuoksu on Ngaio Marshin kirjoittama salapoliisiromaani; se on kahdeskymmenesensimmäinen romaani, jossa esiintyy Roderick Alleyn, ja se julkaistiin ensimmäisen kerran vuonna 1960. Vastaus : Roderick Alleyn</w:t>
      </w:r>
    </w:p>
    <w:p>
      <w:r>
        <w:rPr>
          <w:b/>
        </w:rPr>
        <w:t xml:space="preserve">Tulos</w:t>
      </w:r>
    </w:p>
    <w:p>
      <w:r>
        <w:t xml:space="preserve">Mihin sarjaan False Scent kuuluu?</w:t>
      </w:r>
    </w:p>
    <w:p>
      <w:r>
        <w:rPr>
          <w:b/>
        </w:rPr>
        <w:t xml:space="preserve">Esimerkki 5.5108</w:t>
      </w:r>
    </w:p>
    <w:p>
      <w:r>
        <w:t xml:space="preserve">Konteksti : Jordan Kerr (s. 26. lokakuuta 1979 Adelaide) on eläkkeellä oleva australialainen tennisammattilainen. Vastaus : Adelaide</w:t>
      </w:r>
    </w:p>
    <w:p>
      <w:r>
        <w:rPr>
          <w:b/>
        </w:rPr>
        <w:t xml:space="preserve">Tulos</w:t>
      </w:r>
    </w:p>
    <w:p>
      <w:r>
        <w:t xml:space="preserve">Mistä kaupungista Jordan Kerr on kotoisin?</w:t>
      </w:r>
    </w:p>
    <w:p>
      <w:r>
        <w:rPr>
          <w:b/>
        </w:rPr>
        <w:t xml:space="preserve">Esimerkki 5.5109</w:t>
      </w:r>
    </w:p>
    <w:p>
      <w:r>
        <w:t xml:space="preserve">Konteksti: John Groff (14. helmikuuta 1890 - 2. lokakuuta 1990) oli Yhdysvaltain merijalkaväen prikaatikenraali, jonka sotilasura kesti vuodesta 1912 vuoteen 1946. Vastaus : Yhdysvaltain merijalkaväki</w:t>
      </w:r>
    </w:p>
    <w:p>
      <w:r>
        <w:rPr>
          <w:b/>
        </w:rPr>
        <w:t xml:space="preserve">Tulos</w:t>
      </w:r>
    </w:p>
    <w:p>
      <w:r>
        <w:t xml:space="preserve">Mihin asevoimiin John Groff kuului?</w:t>
      </w:r>
    </w:p>
    <w:p>
      <w:r>
        <w:rPr>
          <w:b/>
        </w:rPr>
        <w:t xml:space="preserve">Esimerkki 5.5110</w:t>
      </w:r>
    </w:p>
    <w:p>
      <w:r>
        <w:t xml:space="preserve">Konteksti: Janak Palta McGilligan, joka on saanut Manav Seva -palkinnon, Sadbhavana Sammanin ja Paryavaran Mitra Puraskarin, sai Intian hallitukselta vuonna 2015 Padma Shri -palkinnon, joka on Intian neljänneksi korkein siviilipalkinto. Vastaus : Padma Shri</w:t>
      </w:r>
    </w:p>
    <w:p>
      <w:r>
        <w:rPr>
          <w:b/>
        </w:rPr>
        <w:t xml:space="preserve">Tulos</w:t>
      </w:r>
    </w:p>
    <w:p>
      <w:r>
        <w:t xml:space="preserve">Minkä palkinnon sai Janak Palta McGilligan?</w:t>
      </w:r>
    </w:p>
    <w:p>
      <w:r>
        <w:rPr>
          <w:b/>
        </w:rPr>
        <w:t xml:space="preserve">Esimerkki 5.5111</w:t>
      </w:r>
    </w:p>
    <w:p>
      <w:r>
        <w:t xml:space="preserve">Konteksti: Brit Andresen on norjalaissyntyinen australialainen arkkitehti, joka sai ensimmäisenä naisena RAIA:n kultamitalin vuonna 2002 pitkäaikaisesta panoksestaan arkkitehtuurin hyväksi opetuksen, tieteen ja käytännön kautta. Vastaus: nainen</w:t>
      </w:r>
    </w:p>
    <w:p>
      <w:r>
        <w:rPr>
          <w:b/>
        </w:rPr>
        <w:t xml:space="preserve">Tulos</w:t>
      </w:r>
    </w:p>
    <w:p>
      <w:r>
        <w:t xml:space="preserve">Mikä kuvaa Brit Andresenin sukupuolta?</w:t>
      </w:r>
    </w:p>
    <w:p>
      <w:r>
        <w:rPr>
          <w:b/>
        </w:rPr>
        <w:t xml:space="preserve">Esimerkki 5.5112</w:t>
      </w:r>
    </w:p>
    <w:p>
      <w:r>
        <w:t xml:space="preserve">Konteksti : Hermann-Friedrich Joppien (19. heinäkuuta 1912 - 25. elokuuta 1941) oli saksalaisen Luftwaffen sotilaslentäjä toisen maailmansodan aikana. Hän oli hävittäjä-ässä, jonka ansioksi lasketaan 70 alasammuttua viholliskonetta noin 270 taistelulennolla. Vastaus : Toisessa maailmansodassa</w:t>
      </w:r>
    </w:p>
    <w:p>
      <w:r>
        <w:rPr>
          <w:b/>
        </w:rPr>
        <w:t xml:space="preserve">Tulos</w:t>
      </w:r>
    </w:p>
    <w:p>
      <w:r>
        <w:t xml:space="preserve">Minkä historiallisen sodan aikana Hermann-Friedrich Joppien oli upseeri?</w:t>
      </w:r>
    </w:p>
    <w:p>
      <w:r>
        <w:rPr>
          <w:b/>
        </w:rPr>
        <w:t xml:space="preserve">Esimerkki 5.5113</w:t>
      </w:r>
    </w:p>
    <w:p>
      <w:r>
        <w:t xml:space="preserve">Konteksti: Lamar Johnson Sr. (s. 2. syyskuuta 1950) on eläkkeellä oleva yhdysvaltalainen baseball-ammattilainen ja entinen lyöntivalmentaja Milwaukee Brewersin, Kansas City Royalsin, Seattle Marinersin ja New York Metsin joukkueissa. Vastaus: Baseball-pelaaja</w:t>
      </w:r>
    </w:p>
    <w:p>
      <w:r>
        <w:rPr>
          <w:b/>
        </w:rPr>
        <w:t xml:space="preserve">Tulos</w:t>
      </w:r>
    </w:p>
    <w:p>
      <w:r>
        <w:t xml:space="preserve">Mikä oli Lamar Johnsonin ammatti?</w:t>
      </w:r>
    </w:p>
    <w:p>
      <w:r>
        <w:rPr>
          <w:b/>
        </w:rPr>
        <w:t xml:space="preserve">Esimerkki 5.5114</w:t>
      </w:r>
    </w:p>
    <w:p>
      <w:r>
        <w:t xml:space="preserve">Taustaa: Trondheim Energi, aiemmin Trondheim Energiverk, on Trondheimissa, Norjassa sijaitseva energiayhtiö ja Statkraftin tytäryhtiö. Vastaus : Statkraft</w:t>
      </w:r>
    </w:p>
    <w:p>
      <w:r>
        <w:rPr>
          <w:b/>
        </w:rPr>
        <w:t xml:space="preserve">Tulos</w:t>
      </w:r>
    </w:p>
    <w:p>
      <w:r>
        <w:t xml:space="preserve">Mihin yhtiöön Trondheim Energi kuuluu?</w:t>
      </w:r>
    </w:p>
    <w:p>
      <w:r>
        <w:rPr>
          <w:b/>
        </w:rPr>
        <w:t xml:space="preserve">Esimerkki 5.5115</w:t>
      </w:r>
    </w:p>
    <w:p>
      <w:r>
        <w:t xml:space="preserve">Konteksti : Yaarige Saluthe Sambala (Kannada: ಯಾರಿಗೆ ಸಾಲುತ್ತೆ ಸಂಬಳ) on vuonna 2000 valmistunut intialainen kannada-komedia - perhedraamaelokuva, jonka on ohjannut M. S. Rajashekar ja tuottanut B. G. Hemalatha. Vastaus : M. S. Rajashekar</w:t>
      </w:r>
    </w:p>
    <w:p>
      <w:r>
        <w:rPr>
          <w:b/>
        </w:rPr>
        <w:t xml:space="preserve">Tulos</w:t>
      </w:r>
    </w:p>
    <w:p>
      <w:r>
        <w:t xml:space="preserve">Mikä on Yaarige Saluthe Sambalan ohjaaja?</w:t>
      </w:r>
    </w:p>
    <w:p>
      <w:r>
        <w:rPr>
          <w:b/>
        </w:rPr>
        <w:t xml:space="preserve">Esimerkki 5.5116</w:t>
      </w:r>
    </w:p>
    <w:p>
      <w:r>
        <w:t xml:space="preserve">Konteksti : Sarja sijoittuu Los Angelesiin, Kaliforniaan, jossa irlantilais-amerikkalainen Ray Donovan (Liev Schreiber), joka on alun perin kotoisin Etelä-Bostonista, työskentelee vaikutusvaltaisessa lakiasiaintoimistossa Goldman &amp; Drexler, joka edustaa rikkaita ja kuuluisia. Vastaus : Los Angeles</w:t>
      </w:r>
    </w:p>
    <w:p>
      <w:r>
        <w:rPr>
          <w:b/>
        </w:rPr>
        <w:t xml:space="preserve">Tulos</w:t>
      </w:r>
    </w:p>
    <w:p>
      <w:r>
        <w:t xml:space="preserve">Missä paikassa Ray Donovan on?</w:t>
      </w:r>
    </w:p>
    <w:p>
      <w:r>
        <w:rPr>
          <w:b/>
        </w:rPr>
        <w:t xml:space="preserve">Esimerkki 5.5117</w:t>
      </w:r>
    </w:p>
    <w:p>
      <w:r>
        <w:t xml:space="preserve">Konteksti : Nikolai Novotelnov (ven: Николай Новотельнов; 9. joulukuuta 1911, Pietari -- 30. joulukuuta 2006, Pietari) oli venäläinen shakin kansainvälinen mestari (1951) ja kirjailija. Vastaus : Kansainvälinen mestari</w:t>
      </w:r>
    </w:p>
    <w:p>
      <w:r>
        <w:rPr>
          <w:b/>
        </w:rPr>
        <w:t xml:space="preserve">Tulos</w:t>
      </w:r>
    </w:p>
    <w:p>
      <w:r>
        <w:t xml:space="preserve">Minkä palkinnon Nikolai Novotelnov sai?</w:t>
      </w:r>
    </w:p>
    <w:p>
      <w:r>
        <w:rPr>
          <w:b/>
        </w:rPr>
        <w:t xml:space="preserve">Esimerkki 5.5118</w:t>
      </w:r>
    </w:p>
    <w:p>
      <w:r>
        <w:t xml:space="preserve">Konteksti : Joseph ja Frances Owenin poika Reginald Owen opiskeli Sir Herbert Treen Royal Academy of Dramatic Artissa ja debytoi ammattilaisena vuonna 1905. Vastaus : Royal Academy of Dramatic Art</w:t>
      </w:r>
    </w:p>
    <w:p>
      <w:r>
        <w:rPr>
          <w:b/>
        </w:rPr>
        <w:t xml:space="preserve">Tulos</w:t>
      </w:r>
    </w:p>
    <w:p>
      <w:r>
        <w:t xml:space="preserve">Mikä oli Reginald Owenin opiskelupaikka?</w:t>
      </w:r>
    </w:p>
    <w:p>
      <w:r>
        <w:rPr>
          <w:b/>
        </w:rPr>
        <w:t xml:space="preserve">Esimerkki 5.5119</w:t>
      </w:r>
    </w:p>
    <w:p>
      <w:r>
        <w:t xml:space="preserve">Konteksti : Vara-amiraali Sir James Nicoll Morris KCB (1763 -- 15. huhtikuuta 1830) oli kuninkaallisen laivaston upseeri, joka palveli ansiokkaasti Amerikan itsenäisyyssodassa, Ranskan vapaussodassa ja Napoleonin sodissa, erityisesti Trafalgarin taistelussa vuonna 1805, jossa suurin osa hänen laivansa miehistöstä sai surmansa tai haavoittui, mukaan lukien Morris itse, joka haavoittui polveen. Vastaus : Kuninkaallinen laivasto</w:t>
      </w:r>
    </w:p>
    <w:p>
      <w:r>
        <w:rPr>
          <w:b/>
        </w:rPr>
        <w:t xml:space="preserve">Tulos</w:t>
      </w:r>
    </w:p>
    <w:p>
      <w:r>
        <w:t xml:space="preserve">Missä asevoimissa James Nicoll Morris palveli?</w:t>
      </w:r>
    </w:p>
    <w:p>
      <w:r>
        <w:rPr>
          <w:b/>
        </w:rPr>
        <w:t xml:space="preserve">Esimerkki 5.5120</w:t>
      </w:r>
    </w:p>
    <w:p>
      <w:r>
        <w:t xml:space="preserve">Konteksti: Pratap Singh Giani (myös Partap Singh Gyani, 1855-1920) oli sikhiläinen akateemikko, tutkija ja kalligrafi. Vastaus: 1920</w:t>
      </w:r>
    </w:p>
    <w:p>
      <w:r>
        <w:rPr>
          <w:b/>
        </w:rPr>
        <w:t xml:space="preserve">Tulos</w:t>
      </w:r>
    </w:p>
    <w:p>
      <w:r>
        <w:t xml:space="preserve">Mikä on Pratap Singh Gianin kuolinpäivä?</w:t>
      </w:r>
    </w:p>
    <w:p>
      <w:r>
        <w:rPr>
          <w:b/>
        </w:rPr>
        <w:t xml:space="preserve">Esimerkki 5.5121</w:t>
      </w:r>
    </w:p>
    <w:p>
      <w:r>
        <w:t xml:space="preserve">Taustaa: Kanadan puistovirasto perustettiin erilliseksi palveluyksiköksi vuonna 1998, ja se kuuluu Kanadan ympäristökeskuksen alaisuuteen. Vastaus : Environment Canada</w:t>
      </w:r>
    </w:p>
    <w:p>
      <w:r>
        <w:rPr>
          <w:b/>
        </w:rPr>
        <w:t xml:space="preserve">Tulos</w:t>
      </w:r>
    </w:p>
    <w:p>
      <w:r>
        <w:t xml:space="preserve">Mihin yhtiöön Parks Canada kuuluu?</w:t>
      </w:r>
    </w:p>
    <w:p>
      <w:r>
        <w:rPr>
          <w:b/>
        </w:rPr>
        <w:t xml:space="preserve">Esimerkki 5.5122</w:t>
      </w:r>
    </w:p>
    <w:p>
      <w:r>
        <w:t xml:space="preserve">Konteksti : Edda Buding (11. tammikuuta 1936 -- 15. heinäkuuta 2014) oli romanialaissyntyinen saksalainen tennispelaaja. Vastaus : Tennispelaaja</w:t>
      </w:r>
    </w:p>
    <w:p>
      <w:r>
        <w:rPr>
          <w:b/>
        </w:rPr>
        <w:t xml:space="preserve">Tulos</w:t>
      </w:r>
    </w:p>
    <w:p>
      <w:r>
        <w:t xml:space="preserve">Millainen ammatti Edda Budingilla on?</w:t>
      </w:r>
    </w:p>
    <w:p>
      <w:r>
        <w:rPr>
          <w:b/>
        </w:rPr>
        <w:t xml:space="preserve">Esimerkki 5.5123</w:t>
      </w:r>
    </w:p>
    <w:p>
      <w:r>
        <w:t xml:space="preserve">Konteksti : NYPD Blue on yhdysvaltalainen New Yorkiin sijoittuva poliisidraamasarja, joka käsittelee Manhattanin kuvitteellisen 15. piirin kamppailuja. Vastaus : New York City</w:t>
      </w:r>
    </w:p>
    <w:p>
      <w:r>
        <w:rPr>
          <w:b/>
        </w:rPr>
        <w:t xml:space="preserve">Tulos</w:t>
      </w:r>
    </w:p>
    <w:p>
      <w:r>
        <w:t xml:space="preserve">Missä paikassa NYPD Blue on?</w:t>
      </w:r>
    </w:p>
    <w:p>
      <w:r>
        <w:rPr>
          <w:b/>
        </w:rPr>
        <w:t xml:space="preserve">Esimerkki 5.5124</w:t>
      </w:r>
    </w:p>
    <w:p>
      <w:r>
        <w:t xml:space="preserve">Konteksti : Riona Kato (jap. 加藤利緒菜, s. 7. helmikuuta 1998) on japanilainen taitoluistelija. Vastaus: taitoluistelija</w:t>
      </w:r>
    </w:p>
    <w:p>
      <w:r>
        <w:rPr>
          <w:b/>
        </w:rPr>
        <w:t xml:space="preserve">Tulos</w:t>
      </w:r>
    </w:p>
    <w:p>
      <w:r>
        <w:t xml:space="preserve">Millainen ammatti Riona Kato on?</w:t>
      </w:r>
    </w:p>
    <w:p>
      <w:r>
        <w:rPr>
          <w:b/>
        </w:rPr>
        <w:t xml:space="preserve">Esimerkki 5.5125</w:t>
      </w:r>
    </w:p>
    <w:p>
      <w:r>
        <w:t xml:space="preserve">Konteksti : Nino Salukvadze (georgia: ნინნო სალუქვაძე) (s. 1. helmikuuta 1969 Tbilisi) on georgialainen naispuolinen urheiluampuja. Vastaus: Nainen</w:t>
      </w:r>
    </w:p>
    <w:p>
      <w:r>
        <w:rPr>
          <w:b/>
        </w:rPr>
        <w:t xml:space="preserve">Tulos</w:t>
      </w:r>
    </w:p>
    <w:p>
      <w:r>
        <w:t xml:space="preserve">Mikä on Nino Salukvadzen sukupuoli tai sukupuoli?</w:t>
      </w:r>
    </w:p>
    <w:p>
      <w:r>
        <w:rPr>
          <w:b/>
        </w:rPr>
        <w:t xml:space="preserve">Esimerkki 5.5126</w:t>
      </w:r>
    </w:p>
    <w:p>
      <w:r>
        <w:t xml:space="preserve">Konteksti: Albertina Walker (29. elokuuta 1929 - 8. lokakuuta 2010) oli yhdysvaltalainen gospel-laulaja, lauluntekijä, näyttelijä ja ihmisystävä. Vastaus : laulaja</w:t>
      </w:r>
    </w:p>
    <w:p>
      <w:r>
        <w:rPr>
          <w:b/>
        </w:rPr>
        <w:t xml:space="preserve">Tulos</w:t>
      </w:r>
    </w:p>
    <w:p>
      <w:r>
        <w:t xml:space="preserve">Mikä oli Albertina Walkerin ammatti?</w:t>
      </w:r>
    </w:p>
    <w:p>
      <w:r>
        <w:rPr>
          <w:b/>
        </w:rPr>
        <w:t xml:space="preserve">Esimerkki 5.5127</w:t>
      </w:r>
    </w:p>
    <w:p>
      <w:r>
        <w:t xml:space="preserve">Konteksti : Tohtori Robert Glick on psykiatrian professori Columbian yliopiston College of Physicians and Surgeonsissa ja psykoanalyytikon ohjaaja ja kouluttaja Columbian yliopiston psykoanalyyttisen koulutuksen ja tutkimuksen keskuksessa; hän oli aiemmin keskuksen johtaja. Vastaus : Columbia University College of Physicians and Surgeons.</w:t>
      </w:r>
    </w:p>
    <w:p>
      <w:r>
        <w:rPr>
          <w:b/>
        </w:rPr>
        <w:t xml:space="preserve">Tulos</w:t>
      </w:r>
    </w:p>
    <w:p>
      <w:r>
        <w:t xml:space="preserve">Missä Robert Glick opiskeli tai työskenteli?</w:t>
      </w:r>
    </w:p>
    <w:p>
      <w:r>
        <w:rPr>
          <w:b/>
        </w:rPr>
        <w:t xml:space="preserve">Esimerkki 5.5128</w:t>
      </w:r>
    </w:p>
    <w:p>
      <w:r>
        <w:t xml:space="preserve">Konteksti : Tea with the Black Dragon kertoo Martha MacNamarasta, joka saa viestin tyttäreltään, tietokoneohjelmoijalta Elizabethilta, joka on kutsuttu länteen San Franciscoon. Vastaus : San Francisco</w:t>
      </w:r>
    </w:p>
    <w:p>
      <w:r>
        <w:rPr>
          <w:b/>
        </w:rPr>
        <w:t xml:space="preserve">Tulos</w:t>
      </w:r>
    </w:p>
    <w:p>
      <w:r>
        <w:t xml:space="preserve">Missä paikassa Tea with the Black Dragon on olemassa?</w:t>
      </w:r>
    </w:p>
    <w:p>
      <w:r>
        <w:rPr>
          <w:b/>
        </w:rPr>
        <w:t xml:space="preserve">Esimerkki 5.5129</w:t>
      </w:r>
    </w:p>
    <w:p>
      <w:r>
        <w:t xml:space="preserve">Konteksti : Lydia Fowler Wadleigh syntyi Suttonissa, New Hampshiressa, Benjamin ja Polly Marsden Wadleighin tyttärenä. Vastaus: Sutton</w:t>
      </w:r>
    </w:p>
    <w:p>
      <w:r>
        <w:rPr>
          <w:b/>
        </w:rPr>
        <w:t xml:space="preserve">Tulos</w:t>
      </w:r>
    </w:p>
    <w:p>
      <w:r>
        <w:t xml:space="preserve">Mistä kaupungista Lydia Fowler Wadleigh on kotoisin?</w:t>
      </w:r>
    </w:p>
    <w:p>
      <w:r>
        <w:rPr>
          <w:b/>
        </w:rPr>
        <w:t xml:space="preserve">Esimerkki 5.5130</w:t>
      </w:r>
    </w:p>
    <w:p>
      <w:r>
        <w:t xml:space="preserve">Konteksti: Reinhold Bobbe (25. maaliskuuta 1917 -- 1. joulukuuta 1971) oli Wehrmachtin korkeasti palkittu päämies toisen maailmansodan aikana. Hän sai myös rautaristin ritariristin. Vastaus : Rautaristin ritariristi</w:t>
      </w:r>
    </w:p>
    <w:p>
      <w:r>
        <w:rPr>
          <w:b/>
        </w:rPr>
        <w:t xml:space="preserve">Tulos</w:t>
      </w:r>
    </w:p>
    <w:p>
      <w:r>
        <w:t xml:space="preserve">Minkä palkinnon Reinhold Bobbe sai?</w:t>
      </w:r>
    </w:p>
    <w:p>
      <w:r>
        <w:rPr>
          <w:b/>
        </w:rPr>
        <w:t xml:space="preserve">Esimerkki 5.5131</w:t>
      </w:r>
    </w:p>
    <w:p>
      <w:r>
        <w:t xml:space="preserve">Konteksti : Eric Wohlberg (s. 8. tammikuuta 1965 Sudbury, Ontario) on kanadalainen eläkkeellä oleva miespuolinen kilpapyöräilijä. Vastaus: mies</w:t>
      </w:r>
    </w:p>
    <w:p>
      <w:r>
        <w:rPr>
          <w:b/>
        </w:rPr>
        <w:t xml:space="preserve">Tulos</w:t>
      </w:r>
    </w:p>
    <w:p>
      <w:r>
        <w:t xml:space="preserve">Mikä on Eric Wohlbergin sukupuoli tai sukupuoli?</w:t>
      </w:r>
    </w:p>
    <w:p>
      <w:r>
        <w:rPr>
          <w:b/>
        </w:rPr>
        <w:t xml:space="preserve">Esimerkki 5.5132</w:t>
      </w:r>
    </w:p>
    <w:p>
      <w:r>
        <w:t xml:space="preserve">Konteksti : Christian Friedrich Wilhelm Heinrich Syberg, yleisesti tunnettu nimellä Fritz Syberg, (28. heinäkuuta 1862, Fåborg -- 20. joulukuuta 1939, Kerteminde) oli tanskalainen taidemaalari ja kuvittaja, joka kuului taantumukselliseen Fynboerne- tai ``Funen Painters'' -ryhmään, joka asui ja työskenteli Fünin saarella. Vastaus: 20. joulukuuta 1939</w:t>
      </w:r>
    </w:p>
    <w:p>
      <w:r>
        <w:rPr>
          <w:b/>
        </w:rPr>
        <w:t xml:space="preserve">Tulos</w:t>
      </w:r>
    </w:p>
    <w:p>
      <w:r>
        <w:t xml:space="preserve">Mikä oli Fritz Sybergin kuolinpäivä?</w:t>
      </w:r>
    </w:p>
    <w:p>
      <w:r>
        <w:rPr>
          <w:b/>
        </w:rPr>
        <w:t xml:space="preserve">Esimerkki 5.5133</w:t>
      </w:r>
    </w:p>
    <w:p>
      <w:r>
        <w:t xml:space="preserve">Konteksti : Intersil 6100 esiteltiin vuoden 1975 toisella neljänneksellä ja Harris-versio vuonna 1976. Vastaus : 1975</w:t>
      </w:r>
    </w:p>
    <w:p>
      <w:r>
        <w:rPr>
          <w:b/>
        </w:rPr>
        <w:t xml:space="preserve">Tulos</w:t>
      </w:r>
    </w:p>
    <w:p>
      <w:r>
        <w:t xml:space="preserve">Minä vuonna Intersil 6100 esiteltiin?</w:t>
      </w:r>
    </w:p>
    <w:p>
      <w:r>
        <w:rPr>
          <w:b/>
        </w:rPr>
        <w:t xml:space="preserve">Esimerkki 5.5134</w:t>
      </w:r>
    </w:p>
    <w:p>
      <w:r>
        <w:t xml:space="preserve">Konteksti : Daffy Duck's Quackbusters on vuoden 1988 Looney Tunes/Merrie Melodies -elokuva, jossa on kokoelma Warner Bros. Cartoonsin klassisia lyhytelokuvia ja animoituja siltakohtauksia, ja jonka pääosassa on Daffy Duck. Vastaus : Warner Bros.</w:t>
      </w:r>
    </w:p>
    <w:p>
      <w:r>
        <w:rPr>
          <w:b/>
        </w:rPr>
        <w:t xml:space="preserve">Tulos</w:t>
      </w:r>
    </w:p>
    <w:p>
      <w:r>
        <w:t xml:space="preserve">Mikä tuotantoyhtiö tai mitkä tuotantoyhtiöt loivat Daffy Duck's Quackbustersin?</w:t>
      </w:r>
    </w:p>
    <w:p>
      <w:r>
        <w:rPr>
          <w:b/>
        </w:rPr>
        <w:t xml:space="preserve">Esimerkki 5.5135</w:t>
      </w:r>
    </w:p>
    <w:p>
      <w:r>
        <w:t xml:space="preserve">Konteksti: Toinen Cinemalaya Independent Film Festival järjestettiin 17.-23. heinäkuuta 2006 Metro Manilassa, Filippiineillä. Vastaus : 2006</w:t>
      </w:r>
    </w:p>
    <w:p>
      <w:r>
        <w:rPr>
          <w:b/>
        </w:rPr>
        <w:t xml:space="preserve">Tulos</w:t>
      </w:r>
    </w:p>
    <w:p>
      <w:r>
        <w:t xml:space="preserve">Mikä päivämäärä liittyy 2. Cinemalaya Independent Film Festivaliin?</w:t>
      </w:r>
    </w:p>
    <w:p>
      <w:r>
        <w:rPr>
          <w:b/>
        </w:rPr>
        <w:t xml:space="preserve">Esimerkki 5.5136</w:t>
      </w:r>
    </w:p>
    <w:p>
      <w:r>
        <w:t xml:space="preserve">Konteksti : Sporting Cristal pelaa kotiottelut Estadio Alberto Gallardossa, mutta se pelaa myös Estadio Nacionalissa. Vastaus : Estadio Alberto Gallardo</w:t>
      </w:r>
    </w:p>
    <w:p>
      <w:r>
        <w:rPr>
          <w:b/>
        </w:rPr>
        <w:t xml:space="preserve">Tulos</w:t>
      </w:r>
    </w:p>
    <w:p>
      <w:r>
        <w:t xml:space="preserve">Mikä oli Sporting Cristalin kotistadionin nimi?</w:t>
      </w:r>
    </w:p>
    <w:p>
      <w:r>
        <w:rPr>
          <w:b/>
        </w:rPr>
        <w:t xml:space="preserve">Esimerkki 5.5137</w:t>
      </w:r>
    </w:p>
    <w:p>
      <w:r>
        <w:t xml:space="preserve">Taustaa: Kansainvälinen luonnonsuojeluliitto pitää Cottus girardia vähiten huolestuttavana, koska sen luontainen levinneisyysalue on laaja, sen populaatio on suuri ja sillä on useita osapopulaatioita ja sen populaatio on pysynyt suhteellisen vakaana ajan mittaan. Vastaus: vähiten huolestuttava</w:t>
      </w:r>
    </w:p>
    <w:p>
      <w:r>
        <w:rPr>
          <w:b/>
        </w:rPr>
        <w:t xml:space="preserve">Tulos</w:t>
      </w:r>
    </w:p>
    <w:p>
      <w:r>
        <w:t xml:space="preserve">Mikä on Cottus girardin asema uhanalaisuusluettelossa?</w:t>
      </w:r>
    </w:p>
    <w:p>
      <w:r>
        <w:rPr>
          <w:b/>
        </w:rPr>
        <w:t xml:space="preserve">Esimerkki 5.5138</w:t>
      </w:r>
    </w:p>
    <w:p>
      <w:r>
        <w:t xml:space="preserve">Konteksti: Danilo Blanuša (7. joulukuuta 1903 - 8. elokuuta 1987) oli jugoslavialainen matemaatikko, fyysikko, insinööri ja Zagrebin yliopiston professori. Vastaus : Zagrebin yliopisto</w:t>
      </w:r>
    </w:p>
    <w:p>
      <w:r>
        <w:rPr>
          <w:b/>
        </w:rPr>
        <w:t xml:space="preserve">Tulos</w:t>
      </w:r>
    </w:p>
    <w:p>
      <w:r>
        <w:t xml:space="preserve">Mikä on Danilo Blanušan asemapaikka?</w:t>
      </w:r>
    </w:p>
    <w:p>
      <w:r>
        <w:rPr>
          <w:b/>
        </w:rPr>
        <w:t xml:space="preserve">Esimerkki 5.5139</w:t>
      </w:r>
    </w:p>
    <w:p>
      <w:r>
        <w:t xml:space="preserve">Konteksti : David Blewitt kuoli Parkinsonin taudin komplikaatioihin 8. heinäkuuta 2010 kotonaan Sherman Oaksissa, Kaliforniassa, 81-vuotiaana. Vastaus : Parkinsonin tauti</w:t>
      </w:r>
    </w:p>
    <w:p>
      <w:r>
        <w:rPr>
          <w:b/>
        </w:rPr>
        <w:t xml:space="preserve">Tulos</w:t>
      </w:r>
    </w:p>
    <w:p>
      <w:r>
        <w:t xml:space="preserve">Mihin David Blewitt kuoli?</w:t>
      </w:r>
    </w:p>
    <w:p>
      <w:r>
        <w:rPr>
          <w:b/>
        </w:rPr>
        <w:t xml:space="preserve">Esimerkki 5.5140</w:t>
      </w:r>
    </w:p>
    <w:p>
      <w:r>
        <w:t xml:space="preserve">Konteksti : Thomas Girst (s. 4. heinäkuuta 1971 Trier) on saksalainen kirjailija ja kulttuurijohtaja. Vastaus : Trier</w:t>
      </w:r>
    </w:p>
    <w:p>
      <w:r>
        <w:rPr>
          <w:b/>
        </w:rPr>
        <w:t xml:space="preserve">Tulos</w:t>
      </w:r>
    </w:p>
    <w:p>
      <w:r>
        <w:t xml:space="preserve">Missä Thomas Girst syntyi?</w:t>
      </w:r>
    </w:p>
    <w:p>
      <w:r>
        <w:rPr>
          <w:b/>
        </w:rPr>
        <w:t xml:space="preserve">Esimerkki 5.5141</w:t>
      </w:r>
    </w:p>
    <w:p>
      <w:r>
        <w:t xml:space="preserve">Taustaa : Kaksi müncheniläistä ammattilaisjalkapalloseuraa, FC Bayern München ja TSV 1860 München, ovat pelanneet kotiottelunsa Allianz Arenalla kauden 2005-06 alusta lähtien. Vastaus : FC Bayern München</w:t>
      </w:r>
    </w:p>
    <w:p>
      <w:r>
        <w:rPr>
          <w:b/>
        </w:rPr>
        <w:t xml:space="preserve">Tulos</w:t>
      </w:r>
    </w:p>
    <w:p>
      <w:r>
        <w:t xml:space="preserve">Mikä joukkue käyttää Allianz Arenaa?</w:t>
      </w:r>
    </w:p>
    <w:p>
      <w:r>
        <w:rPr>
          <w:b/>
        </w:rPr>
        <w:t xml:space="preserve">Esimerkki 5.5142</w:t>
      </w:r>
    </w:p>
    <w:p>
      <w:r>
        <w:t xml:space="preserve">Taustaa : Elatsite-kaivos on suuri kuparikaivos, joka sijaitsee Bulgarian länsiosassa Sofian maakunnassa. Vastaus : Bulgaria</w:t>
      </w:r>
    </w:p>
    <w:p>
      <w:r>
        <w:rPr>
          <w:b/>
        </w:rPr>
        <w:t xml:space="preserve">Tulos</w:t>
      </w:r>
    </w:p>
    <w:p>
      <w:r>
        <w:t xml:space="preserve">Mikä on sen maan nimi, jossa Elatsite-kaivos sijaitsee?</w:t>
      </w:r>
    </w:p>
    <w:p>
      <w:r>
        <w:rPr>
          <w:b/>
        </w:rPr>
        <w:t xml:space="preserve">Esimerkki 5.5143</w:t>
      </w:r>
    </w:p>
    <w:p>
      <w:r>
        <w:t xml:space="preserve">Konteksti : Lale Andersen kuoli sydänkohtaukseen Wienissä 67-vuotiaana. Vastaus: sydänkohtaus</w:t>
      </w:r>
    </w:p>
    <w:p>
      <w:r>
        <w:rPr>
          <w:b/>
        </w:rPr>
        <w:t xml:space="preserve">Tulos</w:t>
      </w:r>
    </w:p>
    <w:p>
      <w:r>
        <w:t xml:space="preserve">Mikä sairaus tappoi Lale Andersenin?</w:t>
      </w:r>
    </w:p>
    <w:p>
      <w:r>
        <w:rPr>
          <w:b/>
        </w:rPr>
        <w:t xml:space="preserve">Esimerkki 5.5144</w:t>
      </w:r>
    </w:p>
    <w:p>
      <w:r>
        <w:t xml:space="preserve">Konteksti : Aaron Sachs (4. heinäkuuta 1923 - 5. kesäkuuta 2014) oli yhdysvaltalainen jazz-saksofoni- ja klarinetinsoittaja. Vastaus : klarinetti</w:t>
      </w:r>
    </w:p>
    <w:p>
      <w:r>
        <w:rPr>
          <w:b/>
        </w:rPr>
        <w:t xml:space="preserve">Tulos</w:t>
      </w:r>
    </w:p>
    <w:p>
      <w:r>
        <w:t xml:space="preserve">Mitä instrumenttia Aaron Sachs soitti?</w:t>
      </w:r>
    </w:p>
    <w:p>
      <w:r>
        <w:rPr>
          <w:b/>
        </w:rPr>
        <w:t xml:space="preserve">Esimerkki 5.5145</w:t>
      </w:r>
    </w:p>
    <w:p>
      <w:r>
        <w:t xml:space="preserve">Konteksti : Nageia maxima on havupuulaji Podocarpaceae-sukuun kuuluvassa heimossa. Vastaus: laji</w:t>
      </w:r>
    </w:p>
    <w:p>
      <w:r>
        <w:rPr>
          <w:b/>
        </w:rPr>
        <w:t xml:space="preserve">Tulos</w:t>
      </w:r>
    </w:p>
    <w:p>
      <w:r>
        <w:t xml:space="preserve">Onko Nageia maximan taksoniluokka laji vai suku?</w:t>
      </w:r>
    </w:p>
    <w:p>
      <w:r>
        <w:rPr>
          <w:b/>
        </w:rPr>
        <w:t xml:space="preserve">Esimerkki 5.5146</w:t>
      </w:r>
    </w:p>
    <w:p>
      <w:r>
        <w:t xml:space="preserve">Konteksti : Lockwood kysyy taloudenhoitajalta Nelly Deanilta Wuthering Heightsin perheestä, ja Nelly kertoo hänelle tarinan. Vastaus : Nelly Dean</w:t>
      </w:r>
    </w:p>
    <w:p>
      <w:r>
        <w:rPr>
          <w:b/>
        </w:rPr>
        <w:t xml:space="preserve">Tulos</w:t>
      </w:r>
    </w:p>
    <w:p>
      <w:r>
        <w:t xml:space="preserve">Humiseva korkeus on mikä hahmo?</w:t>
      </w:r>
    </w:p>
    <w:p>
      <w:r>
        <w:rPr>
          <w:b/>
        </w:rPr>
        <w:t xml:space="preserve">Esimerkki 5.5147</w:t>
      </w:r>
    </w:p>
    <w:p>
      <w:r>
        <w:t xml:space="preserve">Konteksti : Studion liiketoimintaongelmat, jotka johtuivat kilpailevien puhuvan kuvan järjestelmien tulosta, johtivat raskaisiin taloudellisiin tappioihin, ja vuonna 1934 Joe Rock vuokrasi Elstree Studiosin Ludwig Blattnerilta ja osti sen kokonaan vuonna 1936, vuosi Blattnerin itsemurhan jälkeen. Vastaus: itsemurha</w:t>
      </w:r>
    </w:p>
    <w:p>
      <w:r>
        <w:rPr>
          <w:b/>
        </w:rPr>
        <w:t xml:space="preserve">Tulos</w:t>
      </w:r>
    </w:p>
    <w:p>
      <w:r>
        <w:t xml:space="preserve">Mikä oli Ludwig Blattnerin kuolinsyy?</w:t>
      </w:r>
    </w:p>
    <w:p>
      <w:r>
        <w:rPr>
          <w:b/>
        </w:rPr>
        <w:t xml:space="preserve">Esimerkki 5.5148</w:t>
      </w:r>
    </w:p>
    <w:p>
      <w:r>
        <w:t xml:space="preserve">Konteksti : Kentucky Wildcatsin miesten koripallojoukkue on Rupp Arenalla maan toiseksi paras yliopistokoripallojoukkue. Vastaus : Kentucky Wildcatsin miesten koripallojoukkue.</w:t>
      </w:r>
    </w:p>
    <w:p>
      <w:r>
        <w:rPr>
          <w:b/>
        </w:rPr>
        <w:t xml:space="preserve">Tulos</w:t>
      </w:r>
    </w:p>
    <w:p>
      <w:r>
        <w:t xml:space="preserve">Mikä joukkue käyttää Rupp Arenaa?</w:t>
      </w:r>
    </w:p>
    <w:p>
      <w:r>
        <w:rPr>
          <w:b/>
        </w:rPr>
        <w:t xml:space="preserve">Esimerkki 5.5149</w:t>
      </w:r>
    </w:p>
    <w:p>
      <w:r>
        <w:t xml:space="preserve">Konteksti : Elizabeth Boleyn, Wiltshiren kreivitär (o.s. Lady Elizabeth Howard; n. 1480 -- 3. huhtikuuta 1538) oli englantilainen aatelisnainen, joka tunnetaan Anne Boleynin äitinä ja siten Englannin Elisabet I:n äidinäidinäitinä. Vastaus : Anne Boleyn</w:t>
      </w:r>
    </w:p>
    <w:p>
      <w:r>
        <w:rPr>
          <w:b/>
        </w:rPr>
        <w:t xml:space="preserve">Tulos</w:t>
      </w:r>
    </w:p>
    <w:p>
      <w:r>
        <w:t xml:space="preserve">Mikä oli Wiltshiren kreivittären Elizabeth Boleynin lapsen nimi?</w:t>
      </w:r>
    </w:p>
    <w:p>
      <w:r>
        <w:rPr>
          <w:b/>
        </w:rPr>
        <w:t xml:space="preserve">Esimerkki 5.5150</w:t>
      </w:r>
    </w:p>
    <w:p>
      <w:r>
        <w:t xml:space="preserve">Konteksti: Mathematikum avasi ovensa vierailijoille 19. marraskuuta 2002, ja Saksan presidentti Johannes Rau vihki sen käyttöön. Vastaus : 19. marraskuuta 2002</w:t>
      </w:r>
    </w:p>
    <w:p>
      <w:r>
        <w:rPr>
          <w:b/>
        </w:rPr>
        <w:t xml:space="preserve">Tulos</w:t>
      </w:r>
    </w:p>
    <w:p>
      <w:r>
        <w:t xml:space="preserve">Milloin Mathematikum perustettiin/rakennettiin?</w:t>
      </w:r>
    </w:p>
    <w:p>
      <w:r>
        <w:rPr>
          <w:b/>
        </w:rPr>
        <w:t xml:space="preserve">Esimerkki 5.5151</w:t>
      </w:r>
    </w:p>
    <w:p>
      <w:r>
        <w:t xml:space="preserve">Konteksti : Refúgio Astronomer Cruls (portugaliksi Refúgio Astrônomo Cruls) on Brasilian Etelämantereella sijaitseva kesälaitos, joka on saanut nimensä tähtitieteilijä Luis Crulsista, joka perusti vuonna 1882 retkikunnan Punta Arenasiin tarkkailemaan Venuksen kulkua Auringon kiekon yli. Rakennus, joka perustettiin 25. tammikuuta 1985, sijaitsee Nelsonin saarella (Etelä-Shetlannin saaret), lounaaseen King George -saaresta, Etelä-Shetlannin saarilla, Etelämantereella. Vastaus : Antarctica</w:t>
      </w:r>
    </w:p>
    <w:p>
      <w:r>
        <w:rPr>
          <w:b/>
        </w:rPr>
        <w:t xml:space="preserve">Tulos</w:t>
      </w:r>
    </w:p>
    <w:p>
      <w:r>
        <w:t xml:space="preserve">Millä mantereella sijaitsee Refuge Astronomer Cruls?</w:t>
      </w:r>
    </w:p>
    <w:p>
      <w:r>
        <w:rPr>
          <w:b/>
        </w:rPr>
        <w:t xml:space="preserve">Esimerkki 5.5152</w:t>
      </w:r>
    </w:p>
    <w:p>
      <w:r>
        <w:t xml:space="preserve">Konteksti: Hän hallitsi 25 vuotta (vaikka Bambu Annals väittää 5 vuotta), sai postuumisti nimen Tai Geng ja hänen seuraajakseen tuli hänen poikansa Xiao Jia (小甲). Vastaus : Xiao Jia</w:t>
      </w:r>
    </w:p>
    <w:p>
      <w:r>
        <w:rPr>
          <w:b/>
        </w:rPr>
        <w:t xml:space="preserve">Tulos</w:t>
      </w:r>
    </w:p>
    <w:p>
      <w:r>
        <w:t xml:space="preserve">Mikä oli Tai Gengin lapsen nimi?</w:t>
      </w:r>
    </w:p>
    <w:p>
      <w:r>
        <w:rPr>
          <w:b/>
        </w:rPr>
        <w:t xml:space="preserve">Esimerkki 5.5153</w:t>
      </w:r>
    </w:p>
    <w:p>
      <w:r>
        <w:t xml:space="preserve">Konteksti: Zharchikhinskin kaivos on yksi Venäjän suurimmista molybdeenikaivoksista. Vastaus : molybdeeni</w:t>
      </w:r>
    </w:p>
    <w:p>
      <w:r>
        <w:rPr>
          <w:b/>
        </w:rPr>
        <w:t xml:space="preserve">Tulos</w:t>
      </w:r>
    </w:p>
    <w:p>
      <w:r>
        <w:t xml:space="preserve">Mikä on Zharchikhinskin kaivoksen tuote?</w:t>
      </w:r>
    </w:p>
    <w:p>
      <w:r>
        <w:rPr>
          <w:b/>
        </w:rPr>
        <w:t xml:space="preserve">Esimerkki 5.5154</w:t>
      </w:r>
    </w:p>
    <w:p>
      <w:r>
        <w:t xml:space="preserve">Ympäristö : Esporte Clube Boa Vontade pelaa kotiottelunsa Estádio Nhozinho Santosissa. Vastaus : Estádio Nhozinho Santos</w:t>
      </w:r>
    </w:p>
    <w:p>
      <w:r>
        <w:rPr>
          <w:b/>
        </w:rPr>
        <w:t xml:space="preserve">Tulos</w:t>
      </w:r>
    </w:p>
    <w:p>
      <w:r>
        <w:t xml:space="preserve">Missä Esporte Clube Boa Vontade pelaa kotiottelunsa?</w:t>
      </w:r>
    </w:p>
    <w:p>
      <w:r>
        <w:rPr>
          <w:b/>
        </w:rPr>
        <w:t xml:space="preserve">Esimerkki 5.5155</w:t>
      </w:r>
    </w:p>
    <w:p>
      <w:r>
        <w:t xml:space="preserve">Konteksti : Vaikka IUCN:n luettelossa Hoffmannin piski on uhanalainen laji, tällä hetkellä ei ole tiedossa suojelutoimia, ehkä siksi, että Hoffmannin pikan sukupuuttoon kuolemisen ekologisia seurauksia ei ole vielä määritelty. Vastaus: uhanalainen laji</w:t>
      </w:r>
    </w:p>
    <w:p>
      <w:r>
        <w:rPr>
          <w:b/>
        </w:rPr>
        <w:t xml:space="preserve">Tulos</w:t>
      </w:r>
    </w:p>
    <w:p>
      <w:r>
        <w:t xml:space="preserve">Millainen on Hoffmannin pikan iucn-suojeluasema?</w:t>
      </w:r>
    </w:p>
    <w:p>
      <w:r>
        <w:rPr>
          <w:b/>
        </w:rPr>
        <w:t xml:space="preserve">Esimerkki 5.5156</w:t>
      </w:r>
    </w:p>
    <w:p>
      <w:r>
        <w:t xml:space="preserve">Konteksti : Jeypore-intialainen gekko (Geckoella jeyporensis), joka tunnetaan myös nimellä Jeypore- tai Patinghe-intialainen gekko, on Intiassa elävä äärimmäisen uhanalainen gekkolaji, jota pidettiin viime aikoihin asti sukupuuttoon kuolleena. Vastaus: erittäin uhanalainen</w:t>
      </w:r>
    </w:p>
    <w:p>
      <w:r>
        <w:rPr>
          <w:b/>
        </w:rPr>
        <w:t xml:space="preserve">Tulos</w:t>
      </w:r>
    </w:p>
    <w:p>
      <w:r>
        <w:t xml:space="preserve">Mikä on Geckoella jeyporensiksen iucn-suojelutilanne?</w:t>
      </w:r>
    </w:p>
    <w:p>
      <w:r>
        <w:rPr>
          <w:b/>
        </w:rPr>
        <w:t xml:space="preserve">Esimerkki 5.5157</w:t>
      </w:r>
    </w:p>
    <w:p>
      <w:r>
        <w:t xml:space="preserve">Konteksti: Gray Glacier (82°23′S 159°35′E) on jäätikkö Cobham Range -vuoristossa Etelämantereella. Vastaus : Antarktis</w:t>
      </w:r>
    </w:p>
    <w:p>
      <w:r>
        <w:rPr>
          <w:b/>
        </w:rPr>
        <w:t xml:space="preserve">Tulos</w:t>
      </w:r>
    </w:p>
    <w:p>
      <w:r>
        <w:t xml:space="preserve">Millä mantereella Gray Glacier sijaitsee?</w:t>
      </w:r>
    </w:p>
    <w:p>
      <w:r>
        <w:rPr>
          <w:b/>
        </w:rPr>
        <w:t xml:space="preserve">Esimerkki 5.5158</w:t>
      </w:r>
    </w:p>
    <w:p>
      <w:r>
        <w:t xml:space="preserve">Konteksti : Aleppon kansallismuseo (arabia: متحف حلب الوطني) on Aleppon kaupungin suurin museo Syyriassa, ja se perustettiin vuonna 1931. Vastaus: 1931</w:t>
      </w:r>
    </w:p>
    <w:p>
      <w:r>
        <w:rPr>
          <w:b/>
        </w:rPr>
        <w:t xml:space="preserve">Tulos</w:t>
      </w:r>
    </w:p>
    <w:p>
      <w:r>
        <w:t xml:space="preserve">Milloin Aleppon kansallismuseo avattiin virallisesti?</w:t>
      </w:r>
    </w:p>
    <w:p>
      <w:r>
        <w:rPr>
          <w:b/>
        </w:rPr>
        <w:t xml:space="preserve">Esimerkki 5.5159</w:t>
      </w:r>
    </w:p>
    <w:p>
      <w:r>
        <w:t xml:space="preserve">Konteksti: Yarrow Shipbuilders Limited (YSL), jota usein kutsutaan yksinkertaisesti Yarrow'ksi, oli merkittävä laivanrakennusyritys, joka sijaitsi Glasgow'n Scotstounin kaupunginosassa Clyde-joen varrella. Vastaus : laivanrakennus</w:t>
      </w:r>
    </w:p>
    <w:p>
      <w:r>
        <w:rPr>
          <w:b/>
        </w:rPr>
        <w:t xml:space="preserve">Tulos</w:t>
      </w:r>
    </w:p>
    <w:p>
      <w:r>
        <w:t xml:space="preserve">Mihin toimialaan Yarrow Shipbuilders liittyy?</w:t>
      </w:r>
    </w:p>
    <w:p>
      <w:r>
        <w:rPr>
          <w:b/>
        </w:rPr>
        <w:t xml:space="preserve">Esimerkki 5.5160</w:t>
      </w:r>
    </w:p>
    <w:p>
      <w:r>
        <w:t xml:space="preserve">Konteksti : Tässä tapauksessa Tacitus viittaa Odin-jumalaan nimellä "Merkurius", Thoriin nimellä "Hercules" ja Týriin nimellä "Mars", ja suebien "Isiksen" henkilöllisyydestä on kiistelty. Vastaus : Thor</w:t>
      </w:r>
    </w:p>
    <w:p>
      <w:r>
        <w:rPr>
          <w:b/>
        </w:rPr>
        <w:t xml:space="preserve">Tulos</w:t>
      </w:r>
    </w:p>
    <w:p>
      <w:r>
        <w:t xml:space="preserve">Kuka on Odinin jälkeläinen?</w:t>
      </w:r>
    </w:p>
    <w:p>
      <w:r>
        <w:rPr>
          <w:b/>
        </w:rPr>
        <w:t xml:space="preserve">Esimerkki 5.5161</w:t>
      </w:r>
    </w:p>
    <w:p>
      <w:r>
        <w:t xml:space="preserve">Konteksti : Anhuin myskihirvi (Moschus anhuiensis) on uhanalainen myskihirvilaji, joka on kotoisin Kiinasta. Vastaus : uhanalainen laji</w:t>
      </w:r>
    </w:p>
    <w:p>
      <w:r>
        <w:rPr>
          <w:b/>
        </w:rPr>
        <w:t xml:space="preserve">Tulos</w:t>
      </w:r>
    </w:p>
    <w:p>
      <w:r>
        <w:t xml:space="preserve">Millainen on Anhuin myskihirven iucn-suojelutilanne?</w:t>
      </w:r>
    </w:p>
    <w:p>
      <w:r>
        <w:rPr>
          <w:b/>
        </w:rPr>
        <w:t xml:space="preserve">Esimerkki 5.5162</w:t>
      </w:r>
    </w:p>
    <w:p>
      <w:r>
        <w:t xml:space="preserve">Konteksti : Masamichi Takesaki (竹崎 正道; s. 18. heinäkuuta 1933 Sendai) on japanilainen matemaatikko, joka työskentelee operaattorialgebrojen teorian parissa. Vastaus : Sendai</w:t>
      </w:r>
    </w:p>
    <w:p>
      <w:r>
        <w:rPr>
          <w:b/>
        </w:rPr>
        <w:t xml:space="preserve">Tulos</w:t>
      </w:r>
    </w:p>
    <w:p>
      <w:r>
        <w:t xml:space="preserve">Mikä on Masamichi Takesakin syntymäkaupungin nimi?</w:t>
      </w:r>
    </w:p>
    <w:p>
      <w:r>
        <w:rPr>
          <w:b/>
        </w:rPr>
        <w:t xml:space="preserve">Esimerkki 5.5163</w:t>
      </w:r>
    </w:p>
    <w:p>
      <w:r>
        <w:t xml:space="preserve">Konteksti : Alexander Hamiltonin silta kuljettaa kahdeksan kaistaa liikennettä Harlem-joen yli New Yorkissa Manhattanin ja Bronxin kaupunginosien välillä ja yhdistää Trans-Manhattan Expresswayn Manhattanin Washington Heightsin kaupunginosassa ja Cross-Bronx Expresswayn osana valtatietä 95. Silta on osa valtatietä 95. Vastaus: Harlem River</w:t>
      </w:r>
    </w:p>
    <w:p>
      <w:r>
        <w:rPr>
          <w:b/>
        </w:rPr>
        <w:t xml:space="preserve">Tulos</w:t>
      </w:r>
    </w:p>
    <w:p>
      <w:r>
        <w:t xml:space="preserve">Minkä joen yli Alexander Hamiltonin silta kulkee?</w:t>
      </w:r>
    </w:p>
    <w:p>
      <w:r>
        <w:rPr>
          <w:b/>
        </w:rPr>
        <w:t xml:space="preserve">Esimerkki 5.5164</w:t>
      </w:r>
    </w:p>
    <w:p>
      <w:r>
        <w:t xml:space="preserve">Konteksti: USS LST-559 oli Yhdysvaltain laivaston LST-542-luokan panssarilaskualus, joka oli käytössä vuosina 1944-1946. Vastaus : LST-542-luokan panssarilaskeutumisalus</w:t>
      </w:r>
    </w:p>
    <w:p>
      <w:r>
        <w:rPr>
          <w:b/>
        </w:rPr>
        <w:t xml:space="preserve">Tulos</w:t>
      </w:r>
    </w:p>
    <w:p>
      <w:r>
        <w:t xml:space="preserve">Minkä tyyppiseksi sukellusveneeksi USS LST-559 luokiteltiin?</w:t>
      </w:r>
    </w:p>
    <w:p>
      <w:r>
        <w:rPr>
          <w:b/>
        </w:rPr>
        <w:t xml:space="preserve">Esimerkki 5.5165</w:t>
      </w:r>
    </w:p>
    <w:p>
      <w:r>
        <w:t xml:space="preserve">Konteksti : Arlington Memorial Bridge on uusklassinen muurattu, teräksestä ja kivestä rakennettu kaarisilta, jossa on keskellä bascule (tai vetosilta), joka ylittää Potomac-joen Washingtonissa, D.C.:ssä, Yhdysvaltojen pääkaupungissa. Vastaus : Potomac-joki</w:t>
      </w:r>
    </w:p>
    <w:p>
      <w:r>
        <w:rPr>
          <w:b/>
        </w:rPr>
        <w:t xml:space="preserve">Tulos</w:t>
      </w:r>
    </w:p>
    <w:p>
      <w:r>
        <w:t xml:space="preserve">Minkä yli Arlington Memorial Bridge kulkee?</w:t>
      </w:r>
    </w:p>
    <w:p>
      <w:r>
        <w:rPr>
          <w:b/>
        </w:rPr>
        <w:t xml:space="preserve">Esimerkki 5.5166</w:t>
      </w:r>
    </w:p>
    <w:p>
      <w:r>
        <w:t xml:space="preserve">Konteksti: Vidéotron tarjoaa televiestintäpalveluja myös yrityksille ja julkishallinnolle sen jälkeen, kun Vidéotron Télécom yhdistettiin Vidéotron Ltée -yhtiöön. Vastaus: televiestintä</w:t>
      </w:r>
    </w:p>
    <w:p>
      <w:r>
        <w:rPr>
          <w:b/>
        </w:rPr>
        <w:t xml:space="preserve">Tulos</w:t>
      </w:r>
    </w:p>
    <w:p>
      <w:r>
        <w:t xml:space="preserve">Mihin toimialaan Vidéotron liittyy?</w:t>
      </w:r>
    </w:p>
    <w:p>
      <w:r>
        <w:rPr>
          <w:b/>
        </w:rPr>
        <w:t xml:space="preserve">Esimerkki 5.5167</w:t>
      </w:r>
    </w:p>
    <w:p>
      <w:r>
        <w:t xml:space="preserve">Konteksti: Chiara Badano syntyi 29. lokakuuta 1971 Ruggero ja Maria Teresa Badanon perheeseen pienessä Sassellon kylässä Italiassa. Vastaus : Sassello</w:t>
      </w:r>
    </w:p>
    <w:p>
      <w:r>
        <w:rPr>
          <w:b/>
        </w:rPr>
        <w:t xml:space="preserve">Tulos</w:t>
      </w:r>
    </w:p>
    <w:p>
      <w:r>
        <w:t xml:space="preserve">Missä kaupungissa Chiara Badano syntyi?</w:t>
      </w:r>
    </w:p>
    <w:p>
      <w:r>
        <w:rPr>
          <w:b/>
        </w:rPr>
        <w:t xml:space="preserve">Esimerkki 5.5168</w:t>
      </w:r>
    </w:p>
    <w:p>
      <w:r>
        <w:t xml:space="preserve">Konteksti : Margaret R. Yocom on folkloristi, joka opettaa George Masonin yliopistossa. Vastaus : George Mason University</w:t>
      </w:r>
    </w:p>
    <w:p>
      <w:r>
        <w:rPr>
          <w:b/>
        </w:rPr>
        <w:t xml:space="preserve">Tulos</w:t>
      </w:r>
    </w:p>
    <w:p>
      <w:r>
        <w:t xml:space="preserve">Mikä on Margaret R. Yocomin työpaikka?</w:t>
      </w:r>
    </w:p>
    <w:p>
      <w:r>
        <w:rPr>
          <w:b/>
        </w:rPr>
        <w:t xml:space="preserve">Esimerkki 5.5169</w:t>
      </w:r>
    </w:p>
    <w:p>
      <w:r>
        <w:t xml:space="preserve">Konteksti : Esporte Clube Corinthians pelasi kotiottelunsa Estádio Eduardo José Farahissa, lempinimeltään Farahzão. Vastaus : Estádio Eduardo José Farah</w:t>
      </w:r>
    </w:p>
    <w:p>
      <w:r>
        <w:rPr>
          <w:b/>
        </w:rPr>
        <w:t xml:space="preserve">Tulos</w:t>
      </w:r>
    </w:p>
    <w:p>
      <w:r>
        <w:t xml:space="preserve">Mikä on Esporte Clube Corinthiansin kotikenttä?</w:t>
      </w:r>
    </w:p>
    <w:p>
      <w:r>
        <w:rPr>
          <w:b/>
        </w:rPr>
        <w:t xml:space="preserve">Esimerkki 5.5170</w:t>
      </w:r>
    </w:p>
    <w:p>
      <w:r>
        <w:t xml:space="preserve">Konteksti: Mike Golding (s. 27. elokuuta 1960) on englantilainen purjehtija, joka on syntynyt Great Yarmouthissa ja käynyt Readingin Blue Coat Schoolia. Vastaus : Great Yarmouth</w:t>
      </w:r>
    </w:p>
    <w:p>
      <w:r>
        <w:rPr>
          <w:b/>
        </w:rPr>
        <w:t xml:space="preserve">Tulos</w:t>
      </w:r>
    </w:p>
    <w:p>
      <w:r>
        <w:t xml:space="preserve">Missä kaupungissa Mike Golding syntyi?</w:t>
      </w:r>
    </w:p>
    <w:p>
      <w:r>
        <w:rPr>
          <w:b/>
        </w:rPr>
        <w:t xml:space="preserve">Esimerkki 5.5171</w:t>
      </w:r>
    </w:p>
    <w:p>
      <w:r>
        <w:t xml:space="preserve">Konteksti : New Yorkilainen Helmle and Corbett -yritys (joka suunnitteli myös Bush House -rakennuksen Lontoossa ja George Washington Masonic National Memorial -muistomerkin (1922-1932) Alexandriassa, Virginiassa) - ja erityisesti arkkitehti Harvey Wiley Corbett - antoi Bush Towerille uusgoottilaisen ulkonäön, joka on tyyliltään jollakin tavalla samankaltainen kuin New Yorkin maamerkki Woolworth Building -pilvenpiirtäjä, joka oli valmistunut vain kolme vuotta aiemmin. Vastaus: Harvey Wiley Corbett</w:t>
      </w:r>
    </w:p>
    <w:p>
      <w:r>
        <w:rPr>
          <w:b/>
        </w:rPr>
        <w:t xml:space="preserve">Tulos</w:t>
      </w:r>
    </w:p>
    <w:p>
      <w:r>
        <w:t xml:space="preserve">Mikä arkkitehti suunnitteli Bush Towerin?</w:t>
      </w:r>
    </w:p>
    <w:p>
      <w:r>
        <w:rPr>
          <w:b/>
        </w:rPr>
        <w:t xml:space="preserve">Esimerkki 5.5172</w:t>
      </w:r>
    </w:p>
    <w:p>
      <w:r>
        <w:t xml:space="preserve">Konteksti : Guttorm Guttormsen (s. 28. kesäkuuta 1950 Mo i Rana, Norja) on norjalainen jazzmuusikko (huilu, klarinetti, alttosaksofoni), sovittaja ja säveltäjä. Vastaus : klarinetti</w:t>
      </w:r>
    </w:p>
    <w:p>
      <w:r>
        <w:rPr>
          <w:b/>
        </w:rPr>
        <w:t xml:space="preserve">Tulos</w:t>
      </w:r>
    </w:p>
    <w:p>
      <w:r>
        <w:t xml:space="preserve">Mihin soittimeen Guttorm Guttormsen erikoistui?</w:t>
      </w:r>
    </w:p>
    <w:p>
      <w:r>
        <w:rPr>
          <w:b/>
        </w:rPr>
        <w:t xml:space="preserve">Esimerkki 5.5173</w:t>
      </w:r>
    </w:p>
    <w:p>
      <w:r>
        <w:t xml:space="preserve">Konteksti : Mauán kansainvälinen silta (portugaliksi Baron of Mauá): Ponte Internacional Barão de Mauá, espanj: Puente Internacional Barón de Mauá) on Jaguarão-joen ylittävä silta, joka yhdistää Jaguarãon kaupungit Rio Grande do Sulissa Brasiliassa ja Río Brancon kaupungissa Uruguayssa. Vastaus : Jaguarão-joki</w:t>
      </w:r>
    </w:p>
    <w:p>
      <w:r>
        <w:rPr>
          <w:b/>
        </w:rPr>
        <w:t xml:space="preserve">Tulos</w:t>
      </w:r>
    </w:p>
    <w:p>
      <w:r>
        <w:t xml:space="preserve">Minkä joen yli kulkee Baron of Mauán kansainvälinen silta?</w:t>
      </w:r>
    </w:p>
    <w:p>
      <w:r>
        <w:rPr>
          <w:b/>
        </w:rPr>
        <w:t xml:space="preserve">Esimerkki 5.5174</w:t>
      </w:r>
    </w:p>
    <w:p>
      <w:r>
        <w:t xml:space="preserve">Konteksti: Canton Towerin ovat suunnitelleet hollantilaiset arkkitehdit Mark Hemel ja Barbara Kuit Information Based Architecture -arkkitehditoimistosta yhdessä Arupin kanssa, joka on kansainvälinen suunnittelu-, insinööri- ja yrityskonsultointiyritys, jonka pääkonttori sijaitsee Lontoossa, Yhdistyneessä kuningaskunnassa. Vastaus : Information Based Architecture</w:t>
      </w:r>
    </w:p>
    <w:p>
      <w:r>
        <w:rPr>
          <w:b/>
        </w:rPr>
        <w:t xml:space="preserve">Tulos</w:t>
      </w:r>
    </w:p>
    <w:p>
      <w:r>
        <w:t xml:space="preserve">Mikä arkkitehti suunnitteli Canton Towerin?</w:t>
      </w:r>
    </w:p>
    <w:p>
      <w:r>
        <w:rPr>
          <w:b/>
        </w:rPr>
        <w:t xml:space="preserve">Esimerkki 5.5175</w:t>
      </w:r>
    </w:p>
    <w:p>
      <w:r>
        <w:t xml:space="preserve">Taustaa : Baw Baw -sammakko (Philoria frosti) on erittäin uhanalainen australialainen sammakkolaji, joka on luokiteltu IUCN:n punaisella listalla ja joka on sisällytetty kasviston ja eläimistön suojelua koskevaan lakiin (1988). Vastaus : erittäin uhanalainen</w:t>
      </w:r>
    </w:p>
    <w:p>
      <w:r>
        <w:rPr>
          <w:b/>
        </w:rPr>
        <w:t xml:space="preserve">Tulos</w:t>
      </w:r>
    </w:p>
    <w:p>
      <w:r>
        <w:t xml:space="preserve">Mikä on Baw Baw -sammakon ekologinen tila?</w:t>
      </w:r>
    </w:p>
    <w:p>
      <w:r>
        <w:rPr>
          <w:b/>
        </w:rPr>
        <w:t xml:space="preserve">Esimerkki 5.5176</w:t>
      </w:r>
    </w:p>
    <w:p>
      <w:r>
        <w:t xml:space="preserve">Konteksti : Charles Lipson (s. 1. helmikuuta 1948) on yhdysvaltalainen valtio-opin professori Chicagon yliopistossa. Vastaus : Chicagon yliopisto</w:t>
      </w:r>
    </w:p>
    <w:p>
      <w:r>
        <w:rPr>
          <w:b/>
        </w:rPr>
        <w:t xml:space="preserve">Tulos</w:t>
      </w:r>
    </w:p>
    <w:p>
      <w:r>
        <w:t xml:space="preserve">Mikä on Charles Lipsonin työpaikka?</w:t>
      </w:r>
    </w:p>
    <w:p>
      <w:r>
        <w:rPr>
          <w:b/>
        </w:rPr>
        <w:t xml:space="preserve">Esimerkki 5.5177</w:t>
      </w:r>
    </w:p>
    <w:p>
      <w:r>
        <w:t xml:space="preserve">Konteksti : Frank Packer syntyi Kings Crossissa, Sydneyn itäisessä esikaupungissa, Uudessa Etelä-Walesissa, Ethel Maude Packerille (o.s. Hewson) (1878--1947) ja Robert Clyde Packerille (1879--1934), joka aloitti perheensä yhteyden tiedotusvälineisiin toimittajana Uudessa Etelä-Walesissa. Vastaus : Clyde Packer</w:t>
      </w:r>
    </w:p>
    <w:p>
      <w:r>
        <w:rPr>
          <w:b/>
        </w:rPr>
        <w:t xml:space="preserve">Tulos</w:t>
      </w:r>
    </w:p>
    <w:p>
      <w:r>
        <w:t xml:space="preserve">Mikä oli Frank Packerin lapsen nimi?</w:t>
      </w:r>
    </w:p>
    <w:p>
      <w:r>
        <w:rPr>
          <w:b/>
        </w:rPr>
        <w:t xml:space="preserve">Esimerkki 5.5178</w:t>
      </w:r>
    </w:p>
    <w:p>
      <w:r>
        <w:t xml:space="preserve">Konteksti : Richard Iles (s. 1962 Birmingham) on trumpetisti ja jazz-säveltäjä. Vastaus: trumpetti</w:t>
      </w:r>
    </w:p>
    <w:p>
      <w:r>
        <w:rPr>
          <w:b/>
        </w:rPr>
        <w:t xml:space="preserve">Tulos</w:t>
      </w:r>
    </w:p>
    <w:p>
      <w:r>
        <w:t xml:space="preserve">Mitä instrumenttia Richard Iles soitti?</w:t>
      </w:r>
    </w:p>
    <w:p>
      <w:r>
        <w:rPr>
          <w:b/>
        </w:rPr>
        <w:t xml:space="preserve">Esimerkki 5.5179</w:t>
      </w:r>
    </w:p>
    <w:p>
      <w:r>
        <w:t xml:space="preserve">Konteksti: Poulaphouca Reservoir, virallisesti Pollaphuca (irlanninkielestä: Poll a' Phúca, joka tarkoittaa "Púcan reikää"), on aktiivinen tekojärvi (sekä vesihuoltoa että sähköntuotantoa varten) ja luonnonvaraisten lintujen suojelualue Wicklow'n kreivikunnan länsiosassa Irlannissa. Vastaus: Irlanti</w:t>
      </w:r>
    </w:p>
    <w:p>
      <w:r>
        <w:rPr>
          <w:b/>
        </w:rPr>
        <w:t xml:space="preserve">Tulos</w:t>
      </w:r>
    </w:p>
    <w:p>
      <w:r>
        <w:t xml:space="preserve">Minkä maan osa on Poulaphoucan tekojärvi?</w:t>
      </w:r>
    </w:p>
    <w:p>
      <w:r>
        <w:rPr>
          <w:b/>
        </w:rPr>
        <w:t xml:space="preserve">Esimerkki 5.5180</w:t>
      </w:r>
    </w:p>
    <w:p>
      <w:r>
        <w:t xml:space="preserve">Konteksti : Gan Ner Sports Hall (heprea: היכל הספורט גן נר) on Gan Nerissä, Israelissa sijaitseva sisäurheiluhalli, jossa pelaa koripallojoukkue Hapoel Gilboa Galil. Vastaus: Hapoel Gilboa Galil.</w:t>
      </w:r>
    </w:p>
    <w:p>
      <w:r>
        <w:rPr>
          <w:b/>
        </w:rPr>
        <w:t xml:space="preserve">Tulos</w:t>
      </w:r>
    </w:p>
    <w:p>
      <w:r>
        <w:t xml:space="preserve">Mikä joukkue käyttää Gan Nerin urheiluhallia?</w:t>
      </w:r>
    </w:p>
    <w:p>
      <w:r>
        <w:rPr>
          <w:b/>
        </w:rPr>
        <w:t xml:space="preserve">Esimerkki 5.5181</w:t>
      </w:r>
    </w:p>
    <w:p>
      <w:r>
        <w:t xml:space="preserve">Konteksti : Pohjois-Hollannin kuninkaan komissaari on Johan Remkes. Vastaus : Johan Remkes</w:t>
      </w:r>
    </w:p>
    <w:p>
      <w:r>
        <w:rPr>
          <w:b/>
        </w:rPr>
        <w:t xml:space="preserve">Tulos</w:t>
      </w:r>
    </w:p>
    <w:p>
      <w:r>
        <w:t xml:space="preserve">Kuka henkilö oli Pohjois-Hollannin hallituksen päämies?</w:t>
      </w:r>
    </w:p>
    <w:p>
      <w:r>
        <w:rPr>
          <w:b/>
        </w:rPr>
        <w:t xml:space="preserve">Esimerkki 5.5182</w:t>
      </w:r>
    </w:p>
    <w:p>
      <w:r>
        <w:t xml:space="preserve">Konteksti : Panker on kunta Plönin läänissä Schleswig-Holsteinissa Saksassa. Vastaus : Saksa</w:t>
      </w:r>
    </w:p>
    <w:p>
      <w:r>
        <w:rPr>
          <w:b/>
        </w:rPr>
        <w:t xml:space="preserve">Tulos</w:t>
      </w:r>
    </w:p>
    <w:p>
      <w:r>
        <w:t xml:space="preserve">Mistä maasta Panker löytyy?</w:t>
      </w:r>
    </w:p>
    <w:p>
      <w:r>
        <w:rPr>
          <w:b/>
        </w:rPr>
        <w:t xml:space="preserve">Esimerkki 5.5183</w:t>
      </w:r>
    </w:p>
    <w:p>
      <w:r>
        <w:t xml:space="preserve">Konteksti : Heilingen on entinen kunta Saalfeld-Rudolstadtin alueella Thüringenissä Saksassa. Vastaus : Saksa</w:t>
      </w:r>
    </w:p>
    <w:p>
      <w:r>
        <w:rPr>
          <w:b/>
        </w:rPr>
        <w:t xml:space="preserve">Tulos</w:t>
      </w:r>
    </w:p>
    <w:p>
      <w:r>
        <w:t xml:space="preserve">Mihin maahan Heilingen kuuluu?</w:t>
      </w:r>
    </w:p>
    <w:p>
      <w:r>
        <w:rPr>
          <w:b/>
        </w:rPr>
        <w:t xml:space="preserve">Esimerkki 5.5184</w:t>
      </w:r>
    </w:p>
    <w:p>
      <w:r>
        <w:t xml:space="preserve">Konteksti : Anthias salmopunctatus on Serranidae-heimoon kuuluva kalalaji, joka on kotoperäinen Brasiliassa. Vastaus: laji</w:t>
      </w:r>
    </w:p>
    <w:p>
      <w:r>
        <w:rPr>
          <w:b/>
        </w:rPr>
        <w:t xml:space="preserve">Tulos</w:t>
      </w:r>
    </w:p>
    <w:p>
      <w:r>
        <w:t xml:space="preserve">Onko Anthias salmopunctatus suku vai laji?</w:t>
      </w:r>
    </w:p>
    <w:p>
      <w:r>
        <w:rPr>
          <w:b/>
        </w:rPr>
        <w:t xml:space="preserve">Esimerkki 5.5185</w:t>
      </w:r>
    </w:p>
    <w:p>
      <w:r>
        <w:t xml:space="preserve">Konteksti : Kittilän kaivos, joka tunnetaan myös nimellä Suurikuusikon kaivos, on kultakaivos Kittilässä, Lapin läänissä Suomessa. Vastaus : kulta</w:t>
      </w:r>
    </w:p>
    <w:p>
      <w:r>
        <w:rPr>
          <w:b/>
        </w:rPr>
        <w:t xml:space="preserve">Tulos</w:t>
      </w:r>
    </w:p>
    <w:p>
      <w:r>
        <w:t xml:space="preserve">Mikä on Kittilän kaivoksen tuote?</w:t>
      </w:r>
    </w:p>
    <w:p>
      <w:r>
        <w:rPr>
          <w:b/>
        </w:rPr>
        <w:t xml:space="preserve">Esimerkki 5.5186</w:t>
      </w:r>
    </w:p>
    <w:p>
      <w:r>
        <w:t xml:space="preserve">Konteksti : Terveyshallinto tai terveydenhuollon hallinto on ala, joka liittyy julkisten terveydenhuoltojärjestelmien, terveydenhuoltojärjestelmien, sairaaloiden ja sairaalaverkostojen johtamiseen, johtamiseen ja hallintoon. Vastaus : terveydenhuolto</w:t>
      </w:r>
    </w:p>
    <w:p>
      <w:r>
        <w:rPr>
          <w:b/>
        </w:rPr>
        <w:t xml:space="preserve">Tulos</w:t>
      </w:r>
    </w:p>
    <w:p>
      <w:r>
        <w:t xml:space="preserve">Mihin toimialaan terveyshallinto liittyy?</w:t>
      </w:r>
    </w:p>
    <w:p>
      <w:r>
        <w:rPr>
          <w:b/>
        </w:rPr>
        <w:t xml:space="preserve">Esimerkki 5.5187</w:t>
      </w:r>
    </w:p>
    <w:p>
      <w:r>
        <w:t xml:space="preserve">Konteksti : Mustangs at Las Colinas on Robert Glenin pronssiveistos, joka koristaa Williams Squarea Las Colinasissa Irvingissä, Texasissa. Vastaus : pronssi</w:t>
      </w:r>
    </w:p>
    <w:p>
      <w:r>
        <w:rPr>
          <w:b/>
        </w:rPr>
        <w:t xml:space="preserve">Tulos</w:t>
      </w:r>
    </w:p>
    <w:p>
      <w:r>
        <w:t xml:space="preserve">Mistä Las Colinasin Mustangsin pinta on tehty?</w:t>
      </w:r>
    </w:p>
    <w:p>
      <w:r>
        <w:rPr>
          <w:b/>
        </w:rPr>
        <w:t xml:space="preserve">Esimerkki 5.5188</w:t>
      </w:r>
    </w:p>
    <w:p>
      <w:r>
        <w:t xml:space="preserve">Konteksti : Caseyn varjo on Martin Rittin ohjaama draama Metrocolor-elokuva vuodelta 1978, jonka pääosassa on Walter Matthau. Vastaus : Walter Matthau</w:t>
      </w:r>
    </w:p>
    <w:p>
      <w:r>
        <w:rPr>
          <w:b/>
        </w:rPr>
        <w:t xml:space="preserve">Tulos</w:t>
      </w:r>
    </w:p>
    <w:p>
      <w:r>
        <w:t xml:space="preserve">Ketkä ovat Caseyn varjo -elokuvan näyttelijät?</w:t>
      </w:r>
    </w:p>
    <w:p>
      <w:r>
        <w:rPr>
          <w:b/>
        </w:rPr>
        <w:t xml:space="preserve">Esimerkki 5.5189</w:t>
      </w:r>
    </w:p>
    <w:p>
      <w:r>
        <w:t xml:space="preserve">Konteksti : Champ Clark -silta on Mississippi-joen ylittävä viisiväyläinen ristikkosilta, joka yhdistää Missourin osavaltion Louisianan ja Illinoisin osavaltion. Vastaus : Mississippi</w:t>
      </w:r>
    </w:p>
    <w:p>
      <w:r>
        <w:rPr>
          <w:b/>
        </w:rPr>
        <w:t xml:space="preserve">Tulos</w:t>
      </w:r>
    </w:p>
    <w:p>
      <w:r>
        <w:t xml:space="preserve">Minkä joen yli Champ Clarkin silta kulkee?</w:t>
      </w:r>
    </w:p>
    <w:p>
      <w:r>
        <w:rPr>
          <w:b/>
        </w:rPr>
        <w:t xml:space="preserve">Esimerkki 5.5190</w:t>
      </w:r>
    </w:p>
    <w:p>
      <w:r>
        <w:t xml:space="preserve">Konteksti : Albert Hazen Wright (s. 15. elokuuta 1879 Hilton, New York; kuoli heinäkuussa 1970) oli Cornellin yliopiston professori ja herpetologi. Vastaus : Cornellin yliopisto</w:t>
      </w:r>
    </w:p>
    <w:p>
      <w:r>
        <w:rPr>
          <w:b/>
        </w:rPr>
        <w:t xml:space="preserve">Tulos</w:t>
      </w:r>
    </w:p>
    <w:p>
      <w:r>
        <w:t xml:space="preserve">Mikä on Albert Hazen Wrightin työpaikka?</w:t>
      </w:r>
    </w:p>
    <w:p>
      <w:r>
        <w:rPr>
          <w:b/>
        </w:rPr>
        <w:t xml:space="preserve">Esimerkki 5.5191</w:t>
      </w:r>
    </w:p>
    <w:p>
      <w:r>
        <w:t xml:space="preserve">Konteksti : Alfredo Amézaga Delgado (/əˈmɛzəɡə/; espanjankielinen ääntäminen: (alˈfɾeðo aˈmesaɣa); s. 16. tammikuuta 1978 Ciudad Obregón, Sonora, Meksiko) on ammattilaisbaseballpelaaja, joka pelaa tällä hetkellä Meksikon liigan Tigres de Quintana Roossa. Vastaus: Sonora</w:t>
      </w:r>
    </w:p>
    <w:p>
      <w:r>
        <w:rPr>
          <w:b/>
        </w:rPr>
        <w:t xml:space="preserve">Tulos</w:t>
      </w:r>
    </w:p>
    <w:p>
      <w:r>
        <w:t xml:space="preserve">Missä kaupungissa Alfredo Amézaga syntyi?</w:t>
      </w:r>
    </w:p>
    <w:p>
      <w:r>
        <w:rPr>
          <w:b/>
        </w:rPr>
        <w:t xml:space="preserve">Esimerkki 5.5192</w:t>
      </w:r>
    </w:p>
    <w:p>
      <w:r>
        <w:t xml:space="preserve">Konteksti : Manny Albam (24. kesäkuuta 1922 Samana, Dominikaaninen tasavalta - 2. lokakuuta 2001 Croton-on-Hudson, New York, Yhdysvallat) oli jazz-baritonisaksofonin soittaja, josta tuli säveltäjä, sovittaja, tuottaja ja kouluttaja. Vastaus: saksofoni</w:t>
      </w:r>
    </w:p>
    <w:p>
      <w:r>
        <w:rPr>
          <w:b/>
        </w:rPr>
        <w:t xml:space="preserve">Tulos</w:t>
      </w:r>
    </w:p>
    <w:p>
      <w:r>
        <w:t xml:space="preserve">Mitä soitinta Manny Albam käytti?</w:t>
      </w:r>
    </w:p>
    <w:p>
      <w:r>
        <w:rPr>
          <w:b/>
        </w:rPr>
        <w:t xml:space="preserve">Esimerkki 5.5193</w:t>
      </w:r>
    </w:p>
    <w:p>
      <w:r>
        <w:t xml:space="preserve">Taustaa : Endakon kaivos on yksi Pohjois-Amerikan suurimmista molybdeenikaivoksista. Vastaus : molybdeeni</w:t>
      </w:r>
    </w:p>
    <w:p>
      <w:r>
        <w:rPr>
          <w:b/>
        </w:rPr>
        <w:t xml:space="preserve">Tulos</w:t>
      </w:r>
    </w:p>
    <w:p>
      <w:r>
        <w:t xml:space="preserve">Mitä tuotetta Endakon kaivos valmistaa?</w:t>
      </w:r>
    </w:p>
    <w:p>
      <w:r>
        <w:rPr>
          <w:b/>
        </w:rPr>
        <w:t xml:space="preserve">Esimerkki 5.5194</w:t>
      </w:r>
    </w:p>
    <w:p>
      <w:r>
        <w:t xml:space="preserve">Konteksti: Jürg Marquard (s. 13. heinäkuuta 1945 Zürich) on sveitsiläinen kustantaja. Vastaus : Zürich</w:t>
      </w:r>
    </w:p>
    <w:p>
      <w:r>
        <w:rPr>
          <w:b/>
        </w:rPr>
        <w:t xml:space="preserve">Tulos</w:t>
      </w:r>
    </w:p>
    <w:p>
      <w:r>
        <w:t xml:space="preserve">Missä kaupungissa Jürg Marquard syntyi?</w:t>
      </w:r>
    </w:p>
    <w:p>
      <w:r>
        <w:rPr>
          <w:b/>
        </w:rPr>
        <w:t xml:space="preserve">Esimerkki 5.5195</w:t>
      </w:r>
    </w:p>
    <w:p>
      <w:r>
        <w:t xml:space="preserve">Konteksti: Culhamin silta rakennettiin kivestä vuosina 1416-1422 Culham Hythe -nimisen muinaisen kulkuväylän tilalle uskonnollisen yhteisön, Kristuksen veljeskunnan (myöhemmin Kristuksen sairaala) toimesta, joka sittemmin huolehti sillan kunnossapidosta. Vastaus: kivi</w:t>
      </w:r>
    </w:p>
    <w:p>
      <w:r>
        <w:rPr>
          <w:b/>
        </w:rPr>
        <w:t xml:space="preserve">Tulos</w:t>
      </w:r>
    </w:p>
    <w:p>
      <w:r>
        <w:t xml:space="preserve">Mistä Culhamin sillan pinta on tehty?</w:t>
      </w:r>
    </w:p>
    <w:p>
      <w:r>
        <w:rPr>
          <w:b/>
        </w:rPr>
        <w:t xml:space="preserve">Esimerkki 5.5196</w:t>
      </w:r>
    </w:p>
    <w:p>
      <w:r>
        <w:t xml:space="preserve">Konteksti: Marble Arch on 1800-luvulla rakennettu valkoinen marmoripäällysteinen riemukaari ja Lontoon maamerkki. Vastaus: marmori</w:t>
      </w:r>
    </w:p>
    <w:p>
      <w:r>
        <w:rPr>
          <w:b/>
        </w:rPr>
        <w:t xml:space="preserve">Tulos</w:t>
      </w:r>
    </w:p>
    <w:p>
      <w:r>
        <w:t xml:space="preserve">Mitä materiaalia käytettiin Marble Archin rakentamiseen?</w:t>
      </w:r>
    </w:p>
    <w:p>
      <w:r>
        <w:rPr>
          <w:b/>
        </w:rPr>
        <w:t xml:space="preserve">Esimerkki 5.5197</w:t>
      </w:r>
    </w:p>
    <w:p>
      <w:r>
        <w:t xml:space="preserve">Konteksti: Cyclura rileyi cristata, joka tunnetaan yleisesti nimellä White Cay -leguaani tai Sandy Cay -kallioleguaani, on Cyclura-suvun liskon kriittisesti uhanalainen alalaji, joka on kotoisin yhdeltä Bahaman niemimaalta: Vastaus: erittäin uhanalainen</w:t>
      </w:r>
    </w:p>
    <w:p>
      <w:r>
        <w:rPr>
          <w:b/>
        </w:rPr>
        <w:t xml:space="preserve">Tulos</w:t>
      </w:r>
    </w:p>
    <w:p>
      <w:r>
        <w:t xml:space="preserve">Millainen on Cyclura rileyi cristatan iucn-suojelun taso?</w:t>
      </w:r>
    </w:p>
    <w:p>
      <w:r>
        <w:rPr>
          <w:b/>
        </w:rPr>
        <w:t xml:space="preserve">Esimerkki 5.5198</w:t>
      </w:r>
    </w:p>
    <w:p>
      <w:r>
        <w:t xml:space="preserve">Konteksti : Iris Burton kuoli 5. huhtikuuta 2008 77-vuotiaana keuhkokuumeeseen ja Alzheimerin taudin komplikaatioihin Woodland Hillsissä, Kaliforniassa. Vastaus : Keuhkokuume</w:t>
      </w:r>
    </w:p>
    <w:p>
      <w:r>
        <w:rPr>
          <w:b/>
        </w:rPr>
        <w:t xml:space="preserve">Tulos</w:t>
      </w:r>
    </w:p>
    <w:p>
      <w:r>
        <w:t xml:space="preserve">Mihin Iris Burton kuoli?</w:t>
      </w:r>
    </w:p>
    <w:p>
      <w:r>
        <w:rPr>
          <w:b/>
        </w:rPr>
        <w:t xml:space="preserve">Esimerkki 5.5199</w:t>
      </w:r>
    </w:p>
    <w:p>
      <w:r>
        <w:t xml:space="preserve">Konteksti : Lampuntyöstö eroaa lasinpuhalluksesta siinä, että lasinpuhalluksessa käytetään uunia ensisijaisena lämmönlähteenä, vaikka myös soihtuja käytetään. Vastaus : lasinpuhallus</w:t>
      </w:r>
    </w:p>
    <w:p>
      <w:r>
        <w:rPr>
          <w:b/>
        </w:rPr>
        <w:t xml:space="preserve">Tulos</w:t>
      </w:r>
    </w:p>
    <w:p>
      <w:r>
        <w:t xml:space="preserve">Mikä on Lampworkingin tuote?</w:t>
      </w:r>
    </w:p>
    <w:p>
      <w:r>
        <w:rPr>
          <w:b/>
        </w:rPr>
        <w:t xml:space="preserve">Esimerkki 5.5200</w:t>
      </w:r>
    </w:p>
    <w:p>
      <w:r>
        <w:t xml:space="preserve">Konteksti : ``Pilkkiyhtyeen seikkailu'' on yksi skotlantilaisen kirjailijan Sir Arthur Conan Doylen 56 lyhyestä Sherlock Holmes -tarinasta. Vastaus : Sherlock Holmes</w:t>
      </w:r>
    </w:p>
    <w:p>
      <w:r>
        <w:rPr>
          <w:b/>
        </w:rPr>
        <w:t xml:space="preserve">Tulos</w:t>
      </w:r>
    </w:p>
    <w:p>
      <w:r>
        <w:t xml:space="preserve">Mikä hahmo on The Adventure of the Speckled Band -elokuvassa?</w:t>
      </w:r>
    </w:p>
    <w:p>
      <w:r>
        <w:rPr>
          <w:b/>
        </w:rPr>
        <w:t xml:space="preserve">Esimerkki 5.5201</w:t>
      </w:r>
    </w:p>
    <w:p>
      <w:r>
        <w:t xml:space="preserve">Asiayhteys: Brasserie de la Couronne, S.A. on hiilihapollisten virvoitusjuomien valmistaja ja Coca-Cola Companyn lisensoitu pullottaja Haitissa. Vastaus : virvoitusjuoma</w:t>
      </w:r>
    </w:p>
    <w:p>
      <w:r>
        <w:rPr>
          <w:b/>
        </w:rPr>
        <w:t xml:space="preserve">Tulos</w:t>
      </w:r>
    </w:p>
    <w:p>
      <w:r>
        <w:t xml:space="preserve">Mikä on Brasserie de la Couronnen tuote?</w:t>
      </w:r>
    </w:p>
    <w:p>
      <w:r>
        <w:rPr>
          <w:b/>
        </w:rPr>
        <w:t xml:space="preserve">Esimerkki 5.5202</w:t>
      </w:r>
    </w:p>
    <w:p>
      <w:r>
        <w:t xml:space="preserve">Konteksti : Sensaatiomainen kidnappaus (espanjaksi Secuestro sensacional) on Luis Bayón Herreran ohjaama argentiinalainen komediaelokuva vuodelta 1942, jonka pääosissa nähdään Luis Sandrini, Elsa O'Connor ja Osvaldo Miranda. Vastaus : Luis Sandrini</w:t>
      </w:r>
    </w:p>
    <w:p>
      <w:r>
        <w:rPr>
          <w:b/>
        </w:rPr>
        <w:t xml:space="preserve">Tulos</w:t>
      </w:r>
    </w:p>
    <w:p>
      <w:r>
        <w:t xml:space="preserve">Ketkä ovat Sensational Kidnappingin näyttelijät?</w:t>
      </w:r>
    </w:p>
    <w:p>
      <w:r>
        <w:rPr>
          <w:b/>
        </w:rPr>
        <w:t xml:space="preserve">Esimerkki 5.5203</w:t>
      </w:r>
    </w:p>
    <w:p>
      <w:r>
        <w:t xml:space="preserve">Konteksti : Damien Cely, sukeltaja Mohamed Dia, muotisuunnittelija Didier Domi, jalkapalloilija Dimitri Foulquier, jalkapalloilija Miss Dominique laulaja Eric Sabin, jalkapalloilija Younousse Sankhare, jalkapalloilija Dominique Strauss-Kahn, Sarcellesin entinen pormestari Jean-Manuel Thetis jalkapalloilija Frederic Thomas, jalkapalloilija Jonathan Tokple, jalkapalloilija Youssouf Toure, jalkapalloilija Les Twins, ``New Style'' tanssijat Steeve Yago, jalkapalloilija Riyad Mahrez, jalkapalloilija Vastaus : Dominique Strauss-Kahn</w:t>
      </w:r>
    </w:p>
    <w:p>
      <w:r>
        <w:rPr>
          <w:b/>
        </w:rPr>
        <w:t xml:space="preserve">Tulos</w:t>
      </w:r>
    </w:p>
    <w:p>
      <w:r>
        <w:t xml:space="preserve">Kuka henkilö oli Sarkelluksen hallituksen päämies?</w:t>
      </w:r>
    </w:p>
    <w:p>
      <w:r>
        <w:rPr>
          <w:b/>
        </w:rPr>
        <w:t xml:space="preserve">Esimerkki 5.5204</w:t>
      </w:r>
    </w:p>
    <w:p>
      <w:r>
        <w:t xml:space="preserve">Konteksti : The Vegas Strip Wars (myös The Las Vegas Strip Wars) on George Englundin ohjaama televisioelokuva vuodelta 1984, jonka pääosissa nähdään Rock Hudson (hänen viimeinen televisioelokuvansa), Sharon Stone, James Earl Jones ja Pat Morita. Vastaus : Rock Hudson</w:t>
      </w:r>
    </w:p>
    <w:p>
      <w:r>
        <w:rPr>
          <w:b/>
        </w:rPr>
        <w:t xml:space="preserve">Tulos</w:t>
      </w:r>
    </w:p>
    <w:p>
      <w:r>
        <w:t xml:space="preserve">Kuka oli The Vegas Strip Warin tähti?</w:t>
      </w:r>
    </w:p>
    <w:p>
      <w:r>
        <w:rPr>
          <w:b/>
        </w:rPr>
        <w:t xml:space="preserve">Esimerkki 5.5205</w:t>
      </w:r>
    </w:p>
    <w:p>
      <w:r>
        <w:t xml:space="preserve">Konteksti : Ensimmäinen USS Farenholt (DD-332) oli Yhdysvaltain laivaston Clemson-luokan hävittäjä ensimmäisen maailmansodan jälkeen. Se nimettiin Oscar Farenholtin mukaan. Vastaus : Clemson-luokan hävittäjä</w:t>
      </w:r>
    </w:p>
    <w:p>
      <w:r>
        <w:rPr>
          <w:b/>
        </w:rPr>
        <w:t xml:space="preserve">Tulos</w:t>
      </w:r>
    </w:p>
    <w:p>
      <w:r>
        <w:t xml:space="preserve">Minkä tyyppinen merialus oli USS Farenholt (DD-332)?</w:t>
      </w:r>
    </w:p>
    <w:p>
      <w:r>
        <w:rPr>
          <w:b/>
        </w:rPr>
        <w:t xml:space="preserve">Esimerkki 5.5206</w:t>
      </w:r>
    </w:p>
    <w:p>
      <w:r>
        <w:t xml:space="preserve">Konteksti : Jevrem Teodorović, joka tunnettiin myöhemmin nimellä Jevrem Obrenović, oli Serbian ruhtinas Miloš Obrenovićin nuorin veli ja myös nuorin hänen yhdeksästä sisaruksestaan. Vastaus : Miloš Obrenović</w:t>
      </w:r>
    </w:p>
    <w:p>
      <w:r>
        <w:rPr>
          <w:b/>
        </w:rPr>
        <w:t xml:space="preserve">Tulos</w:t>
      </w:r>
    </w:p>
    <w:p>
      <w:r>
        <w:t xml:space="preserve">Mikä oli Jevrem Obrenovićin lapsen nimi?</w:t>
      </w:r>
    </w:p>
    <w:p>
      <w:r>
        <w:rPr>
          <w:b/>
        </w:rPr>
        <w:t xml:space="preserve">Esimerkki 5.5207</w:t>
      </w:r>
    </w:p>
    <w:p>
      <w:r>
        <w:t xml:space="preserve">Konteksti: Phil Harris kuoli sydänkohtaukseen Rancho Miragen kodissaan 11. elokuuta 1995. Vastaus: Sydänkohtaus</w:t>
      </w:r>
    </w:p>
    <w:p>
      <w:r>
        <w:rPr>
          <w:b/>
        </w:rPr>
        <w:t xml:space="preserve">Tulos</w:t>
      </w:r>
    </w:p>
    <w:p>
      <w:r>
        <w:t xml:space="preserve">Mikä on Phil Harrisin kuolinsyy?</w:t>
      </w:r>
    </w:p>
    <w:p>
      <w:r>
        <w:rPr>
          <w:b/>
        </w:rPr>
        <w:t xml:space="preserve">Esimerkki 5.5208</w:t>
      </w:r>
    </w:p>
    <w:p>
      <w:r>
        <w:t xml:space="preserve">Konteksti : Maigret'n epäonnistuminen (ranskaksi Un échec de Maigret) on belgialaisen kirjailijan Georges Simenonin salapoliisiromaani, joka kertoo hänen kuuluisasta luomuksestaan Jules Maigret'sta. Vastaus : Jules Maigret</w:t>
      </w:r>
    </w:p>
    <w:p>
      <w:r>
        <w:rPr>
          <w:b/>
        </w:rPr>
        <w:t xml:space="preserve">Tulos</w:t>
      </w:r>
    </w:p>
    <w:p>
      <w:r>
        <w:t xml:space="preserve">Maigret'n Epäonnistuminen on mikä luonne?</w:t>
      </w:r>
    </w:p>
    <w:p>
      <w:r>
        <w:rPr>
          <w:b/>
        </w:rPr>
        <w:t xml:space="preserve">Esimerkki 5.5209</w:t>
      </w:r>
    </w:p>
    <w:p>
      <w:r>
        <w:t xml:space="preserve">Konteksti: Leeds Corn Exchange on viktoriaaninen rakennus Leedsissä, Länsi-Yorkshiressä, Englannissa. Sen suunnitteli Cuthbert Brodrick ja se valmistui vuonna 1864. Vastaus : Cuthbert Brodrick</w:t>
      </w:r>
    </w:p>
    <w:p>
      <w:r>
        <w:rPr>
          <w:b/>
        </w:rPr>
        <w:t xml:space="preserve">Tulos</w:t>
      </w:r>
    </w:p>
    <w:p>
      <w:r>
        <w:t xml:space="preserve">Kuka on Leedsin Corn Exchange -rakennuksen arkkitehti?</w:t>
      </w:r>
    </w:p>
    <w:p>
      <w:r>
        <w:rPr>
          <w:b/>
        </w:rPr>
        <w:t xml:space="preserve">Esimerkki 5.5210</w:t>
      </w:r>
    </w:p>
    <w:p>
      <w:r>
        <w:t xml:space="preserve">Konteksti: USS George M. Campbell (DE-773) oli Yhdysvaltain laivaston Cannon-luokan hävittäjäsaattue, jota ehdotettiin toisen maailmansodan aikana, mutta jota ei koskaan saatu valmiiksi. Vastaus : Cannon-luokan hävittäjäsaattue</w:t>
      </w:r>
    </w:p>
    <w:p>
      <w:r>
        <w:rPr>
          <w:b/>
        </w:rPr>
        <w:t xml:space="preserve">Tulos</w:t>
      </w:r>
    </w:p>
    <w:p>
      <w:r>
        <w:t xml:space="preserve">Minkä tyyppinen merialus oli USS George M. Campbell (DE-773)?</w:t>
      </w:r>
    </w:p>
    <w:p>
      <w:r>
        <w:rPr>
          <w:b/>
        </w:rPr>
        <w:t xml:space="preserve">Esimerkki 5.5211</w:t>
      </w:r>
    </w:p>
    <w:p>
      <w:r>
        <w:t xml:space="preserve">Konteksti : Uta Hickin parta-apina (Chiropotes utahicki) on uhanalainen parta-apinalaji, joka kuuluu Uuden maailman apinalajeihin. Vastaus : uhanalainen laji</w:t>
      </w:r>
    </w:p>
    <w:p>
      <w:r>
        <w:rPr>
          <w:b/>
        </w:rPr>
        <w:t xml:space="preserve">Tulos</w:t>
      </w:r>
    </w:p>
    <w:p>
      <w:r>
        <w:t xml:space="preserve">Mikä on Uta Hick's bearded saki -lajin uhanalaisuus?</w:t>
      </w:r>
    </w:p>
    <w:p>
      <w:r>
        <w:rPr>
          <w:b/>
        </w:rPr>
        <w:t xml:space="preserve">Esimerkki 5.5212</w:t>
      </w:r>
    </w:p>
    <w:p>
      <w:r>
        <w:t xml:space="preserve">Konteksti : Chanasma on pieni kaupunki ja kunta Patanin piirikunnassa Gujaratin osavaltiossa Intiassa. Vastaus : Intia</w:t>
      </w:r>
    </w:p>
    <w:p>
      <w:r>
        <w:rPr>
          <w:b/>
        </w:rPr>
        <w:t xml:space="preserve">Tulos</w:t>
      </w:r>
    </w:p>
    <w:p>
      <w:r>
        <w:t xml:space="preserve">Missä maassa Chanasma sijaitsee?</w:t>
      </w:r>
    </w:p>
    <w:p>
      <w:r>
        <w:rPr>
          <w:b/>
        </w:rPr>
        <w:t xml:space="preserve">Esimerkki 5.5213</w:t>
      </w:r>
    </w:p>
    <w:p>
      <w:r>
        <w:t xml:space="preserve">Konteksti : Havaijin munkkihylje, Neomonachus schauinslandi (aiemmin Monachus schauinslandi), on erittäin uhanalainen Phocidae-heimoon kuuluva, Havaijin saarilla kotoperäinen korvaton hyljelaji. Vastaus: uhanalainen laji</w:t>
      </w:r>
    </w:p>
    <w:p>
      <w:r>
        <w:rPr>
          <w:b/>
        </w:rPr>
        <w:t xml:space="preserve">Tulos</w:t>
      </w:r>
    </w:p>
    <w:p>
      <w:r>
        <w:t xml:space="preserve">Millainen on Havaijin munkkihylkeen iucn-suojeluasema?</w:t>
      </w:r>
    </w:p>
    <w:p>
      <w:r>
        <w:rPr>
          <w:b/>
        </w:rPr>
        <w:t xml:space="preserve">Esimerkki 5.5214</w:t>
      </w:r>
    </w:p>
    <w:p>
      <w:r>
        <w:t xml:space="preserve">Konteksti : Mathilde Grooss Viddal (s. 6. toukokuuta 1969 Oslo, Norja) on norjalainen muusikko (saksofoni ja klarinetti) ja säveltäjä, joka tunnetaan Friensemblet-yhtyeen johtajana ja jäsenenä yhtyeissä kuten Lucky Loop ja Eick/Viddal Duo. Vastaus: saksofoni</w:t>
      </w:r>
    </w:p>
    <w:p>
      <w:r>
        <w:rPr>
          <w:b/>
        </w:rPr>
        <w:t xml:space="preserve">Tulos</w:t>
      </w:r>
    </w:p>
    <w:p>
      <w:r>
        <w:t xml:space="preserve">Mitä soitinta soittaa muusikko Mathilde Grooss Viddal?</w:t>
      </w:r>
    </w:p>
    <w:p>
      <w:r>
        <w:rPr>
          <w:b/>
        </w:rPr>
        <w:t xml:space="preserve">Esimerkki 5.5215</w:t>
      </w:r>
    </w:p>
    <w:p>
      <w:r>
        <w:t xml:space="preserve">Konteksti : 1. marraskuuta 2012 Orange County Coroners Office ilmoitti, että Mitch Lucker oli kuollut samana päivänä moottoripyöräonnettomuudessa Huntington Beachilla Kaliforniassa saamiinsa vammoihin. Vastaus : onnettomuus</w:t>
      </w:r>
    </w:p>
    <w:p>
      <w:r>
        <w:rPr>
          <w:b/>
        </w:rPr>
        <w:t xml:space="preserve">Tulos</w:t>
      </w:r>
    </w:p>
    <w:p>
      <w:r>
        <w:t xml:space="preserve">Mikä oli Mitch Luckerin kuolinsyy?</w:t>
      </w:r>
    </w:p>
    <w:p>
      <w:r>
        <w:rPr>
          <w:b/>
        </w:rPr>
        <w:t xml:space="preserve">Esimerkki 5.5216</w:t>
      </w:r>
    </w:p>
    <w:p>
      <w:r>
        <w:t xml:space="preserve">Konteksti : Popta's buntingi (Adrianichthys poptae) on erittäin uhanalainen kalalaji Adrianichthyidae-heimossa. Vastaus : Kriittisesti uhanalainen</w:t>
      </w:r>
    </w:p>
    <w:p>
      <w:r>
        <w:rPr>
          <w:b/>
        </w:rPr>
        <w:t xml:space="preserve">Tulos</w:t>
      </w:r>
    </w:p>
    <w:p>
      <w:r>
        <w:t xml:space="preserve">Mikä on Popta's buntingin uhanalaisuus?</w:t>
      </w:r>
    </w:p>
    <w:p>
      <w:r>
        <w:rPr>
          <w:b/>
        </w:rPr>
        <w:t xml:space="preserve">Esimerkki 5.5217</w:t>
      </w:r>
    </w:p>
    <w:p>
      <w:r>
        <w:t xml:space="preserve">Konteksti : Venus kuparissa on Lindsey Davisin vuonna 1991 kirjoittama historiallinen rikosromaani ja Marcus Didius Falco Mysteries -sarjan kolmas kirja. Vastaus : Marcus Didius Falco</w:t>
      </w:r>
    </w:p>
    <w:p>
      <w:r>
        <w:rPr>
          <w:b/>
        </w:rPr>
        <w:t xml:space="preserve">Tulos</w:t>
      </w:r>
    </w:p>
    <w:p>
      <w:r>
        <w:t xml:space="preserve">Minkä luonteen omaava Venus in Copper?</w:t>
      </w:r>
    </w:p>
    <w:p>
      <w:r>
        <w:rPr>
          <w:b/>
        </w:rPr>
        <w:t xml:space="preserve">Esimerkki 5.5218</w:t>
      </w:r>
    </w:p>
    <w:p>
      <w:r>
        <w:t xml:space="preserve">Konteksti: Hallin harju (70°42′S 63°12′W) on matala, lumipeitteinen harju, joka sijaitsee 9 km etelään Eland-vuorista Palmer Landissa, Etelämantereella. Vastaus : Antarctica</w:t>
      </w:r>
    </w:p>
    <w:p>
      <w:r>
        <w:rPr>
          <w:b/>
        </w:rPr>
        <w:t xml:space="preserve">Tulos</w:t>
      </w:r>
    </w:p>
    <w:p>
      <w:r>
        <w:t xml:space="preserve">Mikä on Hall Ridgen manner?</w:t>
      </w:r>
    </w:p>
    <w:p>
      <w:r>
        <w:rPr>
          <w:b/>
        </w:rPr>
        <w:t xml:space="preserve">Esimerkki 5.5219</w:t>
      </w:r>
    </w:p>
    <w:p>
      <w:r>
        <w:t xml:space="preserve">Konteksti : Vuonna 2003 Guitar One Magazine valitsi Chris Impellitterin kaikkien aikojen toiseksi nopeimmaksi kitaransilppuriksi ja Yngwie Malmsteenin kolmanneksi nopeimmaksi kitaransilppuriksi. Vastaus: kitara</w:t>
      </w:r>
    </w:p>
    <w:p>
      <w:r>
        <w:rPr>
          <w:b/>
        </w:rPr>
        <w:t xml:space="preserve">Tulos</w:t>
      </w:r>
    </w:p>
    <w:p>
      <w:r>
        <w:t xml:space="preserve">Mitä soitinta Chris Impellitteri soittaa?</w:t>
      </w:r>
    </w:p>
    <w:p>
      <w:r>
        <w:rPr>
          <w:b/>
        </w:rPr>
        <w:t xml:space="preserve">Esimerkki 5.5220</w:t>
      </w:r>
    </w:p>
    <w:p>
      <w:r>
        <w:t xml:space="preserve">Konteksti: Andalib Suleiman Takatka (Andaliv Takatka) oli neljäs palestiinalainen naispuolinen itsemurhapommittaja. Vastaus: itsemurhaaja</w:t>
      </w:r>
    </w:p>
    <w:p>
      <w:r>
        <w:rPr>
          <w:b/>
        </w:rPr>
        <w:t xml:space="preserve">Tulos</w:t>
      </w:r>
    </w:p>
    <w:p>
      <w:r>
        <w:t xml:space="preserve">Oliko Andalib Suleimanin kuolema onnettomuus vai itsemurha?</w:t>
      </w:r>
    </w:p>
    <w:p>
      <w:r>
        <w:rPr>
          <w:b/>
        </w:rPr>
        <w:t xml:space="preserve">Esimerkki 5.5221</w:t>
      </w:r>
    </w:p>
    <w:p>
      <w:r>
        <w:t xml:space="preserve">Taustaa : CNN Chile on chileläinen 24-tuntinen uutiskanava, joka aloitti toimintansa 4. joulukuuta 2008. Vastaus: uutiset</w:t>
      </w:r>
    </w:p>
    <w:p>
      <w:r>
        <w:rPr>
          <w:b/>
        </w:rPr>
        <w:t xml:space="preserve">Tulos</w:t>
      </w:r>
    </w:p>
    <w:p>
      <w:r>
        <w:t xml:space="preserve">Mihin toimialaan CNN Chile liittyy?</w:t>
      </w:r>
    </w:p>
    <w:p>
      <w:r>
        <w:rPr>
          <w:b/>
        </w:rPr>
        <w:t xml:space="preserve">Esimerkki 5.5222</w:t>
      </w:r>
    </w:p>
    <w:p>
      <w:r>
        <w:t xml:space="preserve">Taustaa: General Dynamicsin myynti on noin 30 miljardia dollaria, pääasiassa sotilasalalla, mutta myös siviilialalla sen Gulfstream Aerospace -yksikön ja perinteisen laivanrakennuksen ja -korjauksen alalla sen National Steel and Shipbuilding -tytäryhtiön kautta. Vastaus : laivanrakennus</w:t>
      </w:r>
    </w:p>
    <w:p>
      <w:r>
        <w:rPr>
          <w:b/>
        </w:rPr>
        <w:t xml:space="preserve">Tulos</w:t>
      </w:r>
    </w:p>
    <w:p>
      <w:r>
        <w:t xml:space="preserve">Mihin toimialaan General Dynamics liittyy?</w:t>
      </w:r>
    </w:p>
    <w:p>
      <w:r>
        <w:rPr>
          <w:b/>
        </w:rPr>
        <w:t xml:space="preserve">Esimerkki 5.5223</w:t>
      </w:r>
    </w:p>
    <w:p>
      <w:r>
        <w:t xml:space="preserve">Taustaa : Bat Conservation International (BCI) on kansainvälinen kansalaisjärjestö, joka työskentelee maailman lepakoiden ja niiden elinympäristöjen suojelemiseksi suojelun, koulutuksen ja tutkimuksen avulla. Vastaus: suojelu</w:t>
      </w:r>
    </w:p>
    <w:p>
      <w:r>
        <w:rPr>
          <w:b/>
        </w:rPr>
        <w:t xml:space="preserve">Tulos</w:t>
      </w:r>
    </w:p>
    <w:p>
      <w:r>
        <w:t xml:space="preserve">Mihin toimialaan Bat Conservation International liittyy?</w:t>
      </w:r>
    </w:p>
    <w:p>
      <w:r>
        <w:rPr>
          <w:b/>
        </w:rPr>
        <w:t xml:space="preserve">Esimerkki 5.5224</w:t>
      </w:r>
    </w:p>
    <w:p>
      <w:r>
        <w:t xml:space="preserve">Konteksti : Keewatinin alue oli Kanadan territorio ja myöhemmin Luoteisterritorioiden hallintoalue. Vastaus : Luoteisalueet</w:t>
      </w:r>
    </w:p>
    <w:p>
      <w:r>
        <w:rPr>
          <w:b/>
        </w:rPr>
        <w:t xml:space="preserve">Tulos</w:t>
      </w:r>
    </w:p>
    <w:p>
      <w:r>
        <w:t xml:space="preserve">Mikä korvasi Keewatinin piirin?</w:t>
      </w:r>
    </w:p>
    <w:p>
      <w:r>
        <w:rPr>
          <w:b/>
        </w:rPr>
        <w:t xml:space="preserve">Esimerkki 5.5225</w:t>
      </w:r>
    </w:p>
    <w:p>
      <w:r>
        <w:t xml:space="preserve">Konteksti: Saadi Lahlou on sosiaalipsykologian professori London School of Economicsin sosiaalipsykologian laitoksella. Vastaus : London School of Economics</w:t>
      </w:r>
    </w:p>
    <w:p>
      <w:r>
        <w:rPr>
          <w:b/>
        </w:rPr>
        <w:t xml:space="preserve">Tulos</w:t>
      </w:r>
    </w:p>
    <w:p>
      <w:r>
        <w:t xml:space="preserve">Mikä on Saadi Lahloun työpaikka?</w:t>
      </w:r>
    </w:p>
    <w:p>
      <w:r>
        <w:rPr>
          <w:b/>
        </w:rPr>
        <w:t xml:space="preserve">Esimerkki 5.5226</w:t>
      </w:r>
    </w:p>
    <w:p>
      <w:r>
        <w:t xml:space="preserve">Konteksti : Fault Bluff (79°18′S 157°40′E) on huomattava, 2320 metriä korkea kalliojyrkänne, joka sijaitsee 9 meripeninkulmaa (17 km) Longhurst-vuoresta koilliseen Cook-vuorilla Etelämantereella. Vastaus : Antarctica</w:t>
      </w:r>
    </w:p>
    <w:p>
      <w:r>
        <w:rPr>
          <w:b/>
        </w:rPr>
        <w:t xml:space="preserve">Tulos</w:t>
      </w:r>
    </w:p>
    <w:p>
      <w:r>
        <w:t xml:space="preserve">Missä maanosassa Fault Bluff sijaitsee?</w:t>
      </w:r>
    </w:p>
    <w:p>
      <w:r>
        <w:rPr>
          <w:b/>
        </w:rPr>
        <w:t xml:space="preserve">Esimerkki 5.5227</w:t>
      </w:r>
    </w:p>
    <w:p>
      <w:r>
        <w:t xml:space="preserve">Taustaa: Moses Khumalo kuoli ilmeisesti itsemurhaan hirttäytymällä 4. syyskuuta 2006. Vastaus: itsemurha</w:t>
      </w:r>
    </w:p>
    <w:p>
      <w:r>
        <w:rPr>
          <w:b/>
        </w:rPr>
        <w:t xml:space="preserve">Tulos</w:t>
      </w:r>
    </w:p>
    <w:p>
      <w:r>
        <w:t xml:space="preserve">Mikä oli Moses Khumalon kuolinsyy?</w:t>
      </w:r>
    </w:p>
    <w:p>
      <w:r>
        <w:rPr>
          <w:b/>
        </w:rPr>
        <w:t xml:space="preserve">Esimerkki 5.5228</w:t>
      </w:r>
    </w:p>
    <w:p>
      <w:r>
        <w:t xml:space="preserve">Konteksti: Richard Queenilla todettiin myöhemmin multippeliskleroosi. Vastaus: Multippeliskleroosi</w:t>
      </w:r>
    </w:p>
    <w:p>
      <w:r>
        <w:rPr>
          <w:b/>
        </w:rPr>
        <w:t xml:space="preserve">Tulos</w:t>
      </w:r>
    </w:p>
    <w:p>
      <w:r>
        <w:t xml:space="preserve">Mikä on Richard Queenin kuolinsyy?</w:t>
      </w:r>
    </w:p>
    <w:p>
      <w:r>
        <w:rPr>
          <w:b/>
        </w:rPr>
        <w:t xml:space="preserve">Esimerkki 5.5229</w:t>
      </w:r>
    </w:p>
    <w:p>
      <w:r>
        <w:t xml:space="preserve">Konteksti : Frédéric Chopinin ja George Sandin muotokuva on ranskalaisen taiteilijan Eugène Delacroix'n vuonna 1838 tekemä keskeneräinen öljymaalaus kankaalle. Vastaus : kankaalle</w:t>
      </w:r>
    </w:p>
    <w:p>
      <w:r>
        <w:rPr>
          <w:b/>
        </w:rPr>
        <w:t xml:space="preserve">Tulos</w:t>
      </w:r>
    </w:p>
    <w:p>
      <w:r>
        <w:t xml:space="preserve">Mistä Frédéric Chopinin ja George Sandin muotokuvan pinta on tehty?</w:t>
      </w:r>
    </w:p>
    <w:p>
      <w:r>
        <w:rPr>
          <w:b/>
        </w:rPr>
        <w:t xml:space="preserve">Esimerkki 5.5230</w:t>
      </w:r>
    </w:p>
    <w:p>
      <w:r>
        <w:t xml:space="preserve">Konteksti : Gomm oli aloittanut noin 1962/1963 Unit 4 -yhtyeessä, jonka muodostivat Ian Gomm rytmi- ja soolokitarassa sekä laulussa, Martin Davis bassossa ja Simon Behar rummuissa, jotka kaikki olivat Ealing County School for Boysin oppilaita. Vastaus: kitara</w:t>
      </w:r>
    </w:p>
    <w:p>
      <w:r>
        <w:rPr>
          <w:b/>
        </w:rPr>
        <w:t xml:space="preserve">Tulos</w:t>
      </w:r>
    </w:p>
    <w:p>
      <w:r>
        <w:t xml:space="preserve">Mitä soitinta Ian Gomm soitti?</w:t>
      </w:r>
    </w:p>
    <w:p>
      <w:r>
        <w:rPr>
          <w:b/>
        </w:rPr>
        <w:t xml:space="preserve">Esimerkki 5.5231</w:t>
      </w:r>
    </w:p>
    <w:p>
      <w:r>
        <w:t xml:space="preserve">Konteksti: Lynnford on harvaan asuttu paikkakunta Uuden-Seelannin Eteläsaaren Mid-Canterburyn alueella. Vastaus : Uusi-Seelanti</w:t>
      </w:r>
    </w:p>
    <w:p>
      <w:r>
        <w:rPr>
          <w:b/>
        </w:rPr>
        <w:t xml:space="preserve">Tulos</w:t>
      </w:r>
    </w:p>
    <w:p>
      <w:r>
        <w:t xml:space="preserve">Missä maassa Lynnford sijaitsee?</w:t>
      </w:r>
    </w:p>
    <w:p>
      <w:r>
        <w:rPr>
          <w:b/>
        </w:rPr>
        <w:t xml:space="preserve">Esimerkki 5.5232</w:t>
      </w:r>
    </w:p>
    <w:p>
      <w:r>
        <w:t xml:space="preserve">Konteksti : Allan Marquand (1853--1924) oli taidehistorioitsija Princetonin yliopistossa ja Princetonin yliopiston taidemuseon kuraattori. Vastaus : Princetonin yliopisto</w:t>
      </w:r>
    </w:p>
    <w:p>
      <w:r>
        <w:rPr>
          <w:b/>
        </w:rPr>
        <w:t xml:space="preserve">Tulos</w:t>
      </w:r>
    </w:p>
    <w:p>
      <w:r>
        <w:t xml:space="preserve">Mikä on Allan Marquandin työpaikka?</w:t>
      </w:r>
    </w:p>
    <w:p>
      <w:r>
        <w:rPr>
          <w:b/>
        </w:rPr>
        <w:t xml:space="preserve">Esimerkki 5.5233</w:t>
      </w:r>
    </w:p>
    <w:p>
      <w:r>
        <w:t xml:space="preserve">Konteksti : Vuonna 1946 Bremenin pormestari Wilhelm Kaisen (SPD) matkusti Yhdysvaltoihin palauttamaan Bremenin osavaltion aseman, sillä Bremen oli perinteisesti ollut kaupunkivaltio, estääkseen sen liittämisen Ala-Saksin osavaltioon brittiläisellä miehitysvyöhykkeellä. Vastaus : Wilhelm Kaisen</w:t>
      </w:r>
    </w:p>
    <w:p>
      <w:r>
        <w:rPr>
          <w:b/>
        </w:rPr>
        <w:t xml:space="preserve">Tulos</w:t>
      </w:r>
    </w:p>
    <w:p>
      <w:r>
        <w:t xml:space="preserve">Kuka vastasi Bremenistä?</w:t>
      </w:r>
    </w:p>
    <w:p>
      <w:r>
        <w:rPr>
          <w:b/>
        </w:rPr>
        <w:t xml:space="preserve">Esimerkki 5.5234</w:t>
      </w:r>
    </w:p>
    <w:p>
      <w:r>
        <w:t xml:space="preserve">Konteksti : Uskomalla, että onnistuminen merkitsisi täydellistä voittoa, mutta että epäonnistuminen merkitsisi täydellistä tappiota (koska yllätyshyökkäys oli epätoivoinen toimenpide, koska Myöhemmin Tangilla oli vaikeuksia toimittaa armeijaansa), hän lähetti Lady Liun ja Li Jijin takaisin Xingtangiin ja hyvästeli heidät ilmoittamalla heille, että jos hän epäonnistuu, heidän pitäisi kerätä kaikki perheenjäsenet Xingtangin palatsiin ja tehdä itsemurha sytyttämällä palo. Vastaus: itsemurha</w:t>
      </w:r>
    </w:p>
    <w:p>
      <w:r>
        <w:rPr>
          <w:b/>
        </w:rPr>
        <w:t xml:space="preserve">Tulos</w:t>
      </w:r>
    </w:p>
    <w:p>
      <w:r>
        <w:t xml:space="preserve">Mikä oli Li Jijin kuolinsyy?</w:t>
      </w:r>
    </w:p>
    <w:p>
      <w:r>
        <w:rPr>
          <w:b/>
        </w:rPr>
        <w:t xml:space="preserve">Esimerkki 5.5235</w:t>
      </w:r>
    </w:p>
    <w:p>
      <w:r>
        <w:t xml:space="preserve">Konteksti : FC Ekolog Bishkek on Kirgisian Bishkekissä, Kirgisiassa sijaitseva kirgisialainen jalkapalloseura, joka pelasi Kirgisian korkeimmalla sarjatasolla, Kirgisian liigassa. Vastaus : Kirgisian liiga</w:t>
      </w:r>
    </w:p>
    <w:p>
      <w:r>
        <w:rPr>
          <w:b/>
        </w:rPr>
        <w:t xml:space="preserve">Tulos</w:t>
      </w:r>
    </w:p>
    <w:p>
      <w:r>
        <w:t xml:space="preserve">FC Ekolog Bishkek kuuluu mihin urheiluliigaan?</w:t>
      </w:r>
    </w:p>
    <w:p>
      <w:r>
        <w:rPr>
          <w:b/>
        </w:rPr>
        <w:t xml:space="preserve">Esimerkki 5.5236</w:t>
      </w:r>
    </w:p>
    <w:p>
      <w:r>
        <w:t xml:space="preserve">Konteksti : Julio Crisosto (s. 21. maaliskuuta 1950 Iquique, Chile) on entinen chileläinen jalkapalloilija, joka pelasi tällä hetkellä kolmessa chileläisessä seurassa ja Chilen jalkapallomaajoukkueessa Copa Américassa 1975. Vastaus : Iquique</w:t>
      </w:r>
    </w:p>
    <w:p>
      <w:r>
        <w:rPr>
          <w:b/>
        </w:rPr>
        <w:t xml:space="preserve">Tulos</w:t>
      </w:r>
    </w:p>
    <w:p>
      <w:r>
        <w:t xml:space="preserve">Missä kaupungissa Julio Crisosto syntyi?</w:t>
      </w:r>
    </w:p>
    <w:p>
      <w:r>
        <w:rPr>
          <w:b/>
        </w:rPr>
        <w:t xml:space="preserve">Esimerkki 5.5237</w:t>
      </w:r>
    </w:p>
    <w:p>
      <w:r>
        <w:t xml:space="preserve">Konteksti: USS LST-995 oli Yhdysvaltain laivaston LST-542-luokan panssarilaskeutumisalus. Vastaus : LST-542-luokan panssarilaskeutumisalus</w:t>
      </w:r>
    </w:p>
    <w:p>
      <w:r>
        <w:rPr>
          <w:b/>
        </w:rPr>
        <w:t xml:space="preserve">Tulos</w:t>
      </w:r>
    </w:p>
    <w:p>
      <w:r>
        <w:t xml:space="preserve">Minkä tyyppinen vesiyksikkö on USS LST-995?</w:t>
      </w:r>
    </w:p>
    <w:p>
      <w:r>
        <w:rPr>
          <w:b/>
        </w:rPr>
        <w:t xml:space="preserve">Esimerkki 5.5238</w:t>
      </w:r>
    </w:p>
    <w:p>
      <w:r>
        <w:t xml:space="preserve">Konteksti : Margaret Field (o.s. Morlan; 10. toukokuuta 1922 - 6. marraskuuta 2011) oli yhdysvaltalainen elokuvanäyttelijä, joka tunnettiin yleensä nimellä Maggie Mahoney, ja myös näyttelijä Sally Fieldin äiti. Vastaus : Sally Field</w:t>
      </w:r>
    </w:p>
    <w:p>
      <w:r>
        <w:rPr>
          <w:b/>
        </w:rPr>
        <w:t xml:space="preserve">Tulos</w:t>
      </w:r>
    </w:p>
    <w:p>
      <w:r>
        <w:t xml:space="preserve">Kuka on Margaret Fieldin jälkeläinen?</w:t>
      </w:r>
    </w:p>
    <w:p>
      <w:r>
        <w:rPr>
          <w:b/>
        </w:rPr>
        <w:t xml:space="preserve">Esimerkki 5.5239</w:t>
      </w:r>
    </w:p>
    <w:p>
      <w:r>
        <w:t xml:space="preserve">Konteksti : Friedrich Clemens Gerke Tower on 230 metriä korkea teräsbetoninen televiestintätorni Cuxhavenissa Saksassa. Vastaus : betoni</w:t>
      </w:r>
    </w:p>
    <w:p>
      <w:r>
        <w:rPr>
          <w:b/>
        </w:rPr>
        <w:t xml:space="preserve">Tulos</w:t>
      </w:r>
    </w:p>
    <w:p>
      <w:r>
        <w:t xml:space="preserve">Mitä materiaalia käytettiin Friedrich Clemens Gerke Towerin rakentamiseen?</w:t>
      </w:r>
    </w:p>
    <w:p>
      <w:r>
        <w:rPr>
          <w:b/>
        </w:rPr>
        <w:t xml:space="preserve">Esimerkki 5.5240</w:t>
      </w:r>
    </w:p>
    <w:p>
      <w:r>
        <w:t xml:space="preserve">Konteksti : Holoplatys on Salticidae-hämähäkkiperheeseen (hyppyhämähäkit) kuuluva suku. Vastaus: suku</w:t>
      </w:r>
    </w:p>
    <w:p>
      <w:r>
        <w:rPr>
          <w:b/>
        </w:rPr>
        <w:t xml:space="preserve">Tulos</w:t>
      </w:r>
    </w:p>
    <w:p>
      <w:r>
        <w:t xml:space="preserve">Onko Holoplatys suku vai laji?</w:t>
      </w:r>
    </w:p>
    <w:p>
      <w:r>
        <w:rPr>
          <w:b/>
        </w:rPr>
        <w:t xml:space="preserve">Esimerkki 5.5241</w:t>
      </w:r>
    </w:p>
    <w:p>
      <w:r>
        <w:t xml:space="preserve">Konteksti : Pohjoinen rautatiesilta (saksaksi Nordbahnbrücke) on Wienissä Itävallassa sijaitseva Tonavan ylittävä ristikkosilta. Vastaus : Tonube</w:t>
      </w:r>
    </w:p>
    <w:p>
      <w:r>
        <w:rPr>
          <w:b/>
        </w:rPr>
        <w:t xml:space="preserve">Tulos</w:t>
      </w:r>
    </w:p>
    <w:p>
      <w:r>
        <w:t xml:space="preserve">Minkä yli pohjoinen rautatiesilta kulkee?</w:t>
      </w:r>
    </w:p>
    <w:p>
      <w:r>
        <w:rPr>
          <w:b/>
        </w:rPr>
        <w:t xml:space="preserve">Esimerkki 5.5242</w:t>
      </w:r>
    </w:p>
    <w:p>
      <w:r>
        <w:t xml:space="preserve">Konteksti : Tyshawn Sorey (s. 8. heinäkuuta 1980 Newark, New Jersey) on yhdysvaltalainen muusikko ja säveltäjä, joka soittaa rumpuja, lyömäsoittimia, pasuunaa ja pianoa. Vastaus : piano</w:t>
      </w:r>
    </w:p>
    <w:p>
      <w:r>
        <w:rPr>
          <w:b/>
        </w:rPr>
        <w:t xml:space="preserve">Tulos</w:t>
      </w:r>
    </w:p>
    <w:p>
      <w:r>
        <w:t xml:space="preserve">Mitä instrumenttia Tyshawn Sorey soittaa?</w:t>
      </w:r>
    </w:p>
    <w:p>
      <w:r>
        <w:rPr>
          <w:b/>
        </w:rPr>
        <w:t xml:space="preserve">Esimerkki 5.5243</w:t>
      </w:r>
    </w:p>
    <w:p>
      <w:r>
        <w:t xml:space="preserve">Konteksti : Hawke Bay on suuri lahti Uuden-Seelannin Pohjoissaaren itärannikolla. Vastaus : Uusi-Seelanti</w:t>
      </w:r>
    </w:p>
    <w:p>
      <w:r>
        <w:rPr>
          <w:b/>
        </w:rPr>
        <w:t xml:space="preserve">Tulos</w:t>
      </w:r>
    </w:p>
    <w:p>
      <w:r>
        <w:t xml:space="preserve">Missä maassa Hawke Bay sijaitsee?</w:t>
      </w:r>
    </w:p>
    <w:p>
      <w:r>
        <w:rPr>
          <w:b/>
        </w:rPr>
        <w:t xml:space="preserve">Esimerkki 5.5244</w:t>
      </w:r>
    </w:p>
    <w:p>
      <w:r>
        <w:t xml:space="preserve">Konteksti : El Gaucho (heprea: אל גאוצ'ו) on israelilainen pihviravintolaketju, jolla on 7 toimipistettä ympäri Israelia ja joka avasi ensimmäisen toimipisteensä vuonna 1982. Vastaus: 1982</w:t>
      </w:r>
    </w:p>
    <w:p>
      <w:r>
        <w:rPr>
          <w:b/>
        </w:rPr>
        <w:t xml:space="preserve">Tulos</w:t>
      </w:r>
    </w:p>
    <w:p>
      <w:r>
        <w:t xml:space="preserve">Milloin El Gaucho avattiin?</w:t>
      </w:r>
    </w:p>
    <w:p>
      <w:r>
        <w:rPr>
          <w:b/>
        </w:rPr>
        <w:t xml:space="preserve">Esimerkki 5.5245</w:t>
      </w:r>
    </w:p>
    <w:p>
      <w:r>
        <w:t xml:space="preserve">Konteksti : Estadio Gran Parque Central, yleensä vain Parque Central, on Club Nacional de Footballin stadion. Vastaus : Club Nacional de Football</w:t>
      </w:r>
    </w:p>
    <w:p>
      <w:r>
        <w:rPr>
          <w:b/>
        </w:rPr>
        <w:t xml:space="preserve">Tulos</w:t>
      </w:r>
    </w:p>
    <w:p>
      <w:r>
        <w:t xml:space="preserve">Mikä joukkue käyttää Estadio Gran Parque Centralia?</w:t>
      </w:r>
    </w:p>
    <w:p>
      <w:r>
        <w:rPr>
          <w:b/>
        </w:rPr>
        <w:t xml:space="preserve">Esimerkki 5.5246</w:t>
      </w:r>
    </w:p>
    <w:p>
      <w:r>
        <w:t xml:space="preserve">Taustaa : Gabrielle Louis-Carabinista tuli vuonna 2002 Le Moulen pormestari, ja hän on myös Guadeloupen yleisneuvoston jäsen. Vastaus : Gabrielle Louis-Carabin</w:t>
      </w:r>
    </w:p>
    <w:p>
      <w:r>
        <w:rPr>
          <w:b/>
        </w:rPr>
        <w:t xml:space="preserve">Tulos</w:t>
      </w:r>
    </w:p>
    <w:p>
      <w:r>
        <w:t xml:space="preserve">Kuka henkilö oli Le Moulen hallituksen päämies?</w:t>
      </w:r>
    </w:p>
    <w:p>
      <w:r>
        <w:rPr>
          <w:b/>
        </w:rPr>
        <w:t xml:space="preserve">Esimerkki 5.5247</w:t>
      </w:r>
    </w:p>
    <w:p>
      <w:r>
        <w:t xml:space="preserve">Konteksti: Shin Fujiyama on japanilais-amerikkalainen hyväntekijä, joka on mukana perustamassa Students Helping Honduras -järjestöä. Vastaus: Students Helping Honduras</w:t>
      </w:r>
    </w:p>
    <w:p>
      <w:r>
        <w:rPr>
          <w:b/>
        </w:rPr>
        <w:t xml:space="preserve">Tulos</w:t>
      </w:r>
    </w:p>
    <w:p>
      <w:r>
        <w:t xml:space="preserve">Mikä on Shin Fujiyaman työpaikka?</w:t>
      </w:r>
    </w:p>
    <w:p>
      <w:r>
        <w:rPr>
          <w:b/>
        </w:rPr>
        <w:t xml:space="preserve">Esimerkki 5.5248</w:t>
      </w:r>
    </w:p>
    <w:p>
      <w:r>
        <w:t xml:space="preserve">Konteksti : Douglas Crimp (s. 1944) on yhdysvaltalainen taidehistorian professori Rochesterin yliopistosta. Vastaus : Rochesterin yliopisto</w:t>
      </w:r>
    </w:p>
    <w:p>
      <w:r>
        <w:rPr>
          <w:b/>
        </w:rPr>
        <w:t xml:space="preserve">Tulos</w:t>
      </w:r>
    </w:p>
    <w:p>
      <w:r>
        <w:t xml:space="preserve">Mikä on Douglas Crimpin työpaikka?</w:t>
      </w:r>
    </w:p>
    <w:p>
      <w:r>
        <w:rPr>
          <w:b/>
        </w:rPr>
        <w:t xml:space="preserve">Esimerkki 5.5249</w:t>
      </w:r>
    </w:p>
    <w:p>
      <w:r>
        <w:t xml:space="preserve">Taustaa : Carnival Breeze on Carnival Cruise Linen Dream-luokan risteilyalus, joka otettiin käyttöön 3. kesäkuuta 2012. Vastaus : Dream-luokan risteilyalus</w:t>
      </w:r>
    </w:p>
    <w:p>
      <w:r>
        <w:rPr>
          <w:b/>
        </w:rPr>
        <w:t xml:space="preserve">Tulos</w:t>
      </w:r>
    </w:p>
    <w:p>
      <w:r>
        <w:t xml:space="preserve">Minkä tyyppiseksi sukellusveneeksi Carnival Breeze luokiteltiin?</w:t>
      </w:r>
    </w:p>
    <w:p>
      <w:r>
        <w:rPr>
          <w:b/>
        </w:rPr>
        <w:t xml:space="preserve">Esimerkki 5.5250</w:t>
      </w:r>
    </w:p>
    <w:p>
      <w:r>
        <w:t xml:space="preserve">Konteksti : Pridyider on filippiiniläinen yliluonnollinen kauhuelokuva vuodelta 2012 ohjaus Rico Ilarde, pääosissa Janice de Belen ja Andi Eigenmann. Vastaus : Janice de Belen</w:t>
      </w:r>
    </w:p>
    <w:p>
      <w:r>
        <w:rPr>
          <w:b/>
        </w:rPr>
        <w:t xml:space="preserve">Tulos</w:t>
      </w:r>
    </w:p>
    <w:p>
      <w:r>
        <w:t xml:space="preserve">Mitkä näyttelijät olivat Pridyiderissä?</w:t>
      </w:r>
    </w:p>
    <w:p>
      <w:r>
        <w:rPr>
          <w:b/>
        </w:rPr>
        <w:t xml:space="preserve">Esimerkki 5.5251</w:t>
      </w:r>
    </w:p>
    <w:p>
      <w:r>
        <w:t xml:space="preserve">Konteksti: Korsikan purosalamanteri on IUCN:n uhanalaisten lajien punaisessa luettelossa luokiteltu vähiten huolestuttavaksi, koska vaikka sen levinneisyysalue on hyvin rajallinen, se on yleinen sopivissa elinympäristöissä tällä alueella, eikä sen kannan uskota olevan vähenemässä. Vastaus: vähiten huolestuttava</w:t>
      </w:r>
    </w:p>
    <w:p>
      <w:r>
        <w:rPr>
          <w:b/>
        </w:rPr>
        <w:t xml:space="preserve">Tulos</w:t>
      </w:r>
    </w:p>
    <w:p>
      <w:r>
        <w:t xml:space="preserve">Mikä on korsikalaisen purosalamanterin suojelutilanne?</w:t>
      </w:r>
    </w:p>
    <w:p>
      <w:r>
        <w:rPr>
          <w:b/>
        </w:rPr>
        <w:t xml:space="preserve">Esimerkki 5.5252</w:t>
      </w:r>
    </w:p>
    <w:p>
      <w:r>
        <w:t xml:space="preserve">Konteksti: Panel-kaivos on hylätty uraanikaivos, joka sijaitsee noin 14,5 km koilliseen Elliot Lakesta, Ontariossa, ja jonka omistaa ja jota ylläpitää Rio Algom Ltd. (Rio Algom Ltd). Alue on kunnostettu ja siellä suoritetaan parhaillaan ympäristöseurantaa. Vastaus : uraani</w:t>
      </w:r>
    </w:p>
    <w:p>
      <w:r>
        <w:rPr>
          <w:b/>
        </w:rPr>
        <w:t xml:space="preserve">Tulos</w:t>
      </w:r>
    </w:p>
    <w:p>
      <w:r>
        <w:t xml:space="preserve">Mitä tuotetta Panel Mine tuottaa?</w:t>
      </w:r>
    </w:p>
    <w:p>
      <w:r>
        <w:rPr>
          <w:b/>
        </w:rPr>
        <w:t xml:space="preserve">Esimerkki 5.5253</w:t>
      </w:r>
    </w:p>
    <w:p>
      <w:r>
        <w:t xml:space="preserve">Konteksti : Halunda Tavaru (Kannada: ಹಾಲುಂಡ ತವರು) on Kannada-draamaelokuva vuodelta 1994, jonka pääosissa ovat Vishnuvardhan ja Sithara. Vastaus : Vishnuvardhan</w:t>
      </w:r>
    </w:p>
    <w:p>
      <w:r>
        <w:rPr>
          <w:b/>
        </w:rPr>
        <w:t xml:space="preserve">Tulos</w:t>
      </w:r>
    </w:p>
    <w:p>
      <w:r>
        <w:t xml:space="preserve">Kuka on näytellyt komediaelokuvassa Halunda Tavaru?</w:t>
      </w:r>
    </w:p>
    <w:p>
      <w:r>
        <w:rPr>
          <w:b/>
        </w:rPr>
        <w:t xml:space="preserve">Esimerkki 5.5254</w:t>
      </w:r>
    </w:p>
    <w:p>
      <w:r>
        <w:t xml:space="preserve">Taustaa : Saint-Jean-des-Bois ja kuusi muuta kuntaa yhdistyivät 1. tammikuuta 2015 yhdeksi kunnaksi nimeltä Tinchebray-Bocage. Vastaus : Tinchebray-Bocage</w:t>
      </w:r>
    </w:p>
    <w:p>
      <w:r>
        <w:rPr>
          <w:b/>
        </w:rPr>
        <w:t xml:space="preserve">Tulos</w:t>
      </w:r>
    </w:p>
    <w:p>
      <w:r>
        <w:t xml:space="preserve">Millä korvattiin Saint-Jean-des-Bois?</w:t>
      </w:r>
    </w:p>
    <w:p>
      <w:r>
        <w:rPr>
          <w:b/>
        </w:rPr>
        <w:t xml:space="preserve">Esimerkki 5.5255</w:t>
      </w:r>
    </w:p>
    <w:p>
      <w:r>
        <w:t xml:space="preserve">Konteksti: USS LST-985 oli Yhdysvaltain laivaston LST-542-luokan panssarilaskeutumisalus. Vastaus : LST-542-luokan panssarilaskeutumisalus</w:t>
      </w:r>
    </w:p>
    <w:p>
      <w:r>
        <w:rPr>
          <w:b/>
        </w:rPr>
        <w:t xml:space="preserve">Tulos</w:t>
      </w:r>
    </w:p>
    <w:p>
      <w:r>
        <w:t xml:space="preserve">Minkä tyyppinen alus on USS LST-985?</w:t>
      </w:r>
    </w:p>
    <w:p>
      <w:r>
        <w:rPr>
          <w:b/>
        </w:rPr>
        <w:t xml:space="preserve">Esimerkki 5.5256</w:t>
      </w:r>
    </w:p>
    <w:p>
      <w:r>
        <w:t xml:space="preserve">Konteksti : Lucy Hartley on brittiläinen englannin apulaisprofessori Michiganin yliopiston englannin laitoksella. Vastaus : Michiganin yliopisto</w:t>
      </w:r>
    </w:p>
    <w:p>
      <w:r>
        <w:rPr>
          <w:b/>
        </w:rPr>
        <w:t xml:space="preserve">Tulos</w:t>
      </w:r>
    </w:p>
    <w:p>
      <w:r>
        <w:t xml:space="preserve">Mikä on Lucy Hartleyn työpaikka?</w:t>
      </w:r>
    </w:p>
    <w:p>
      <w:r>
        <w:rPr>
          <w:b/>
        </w:rPr>
        <w:t xml:space="preserve">Esimerkki 5.5257</w:t>
      </w:r>
    </w:p>
    <w:p>
      <w:r>
        <w:t xml:space="preserve">Konteksti: Hän ehdottaa, että Pushyamitra Shunga tuhosi Sanchin stupan, mutta hänen seuraajansa Agnimitra palautti sen myöhemmin. Vastaus : Agnimitra</w:t>
      </w:r>
    </w:p>
    <w:p>
      <w:r>
        <w:rPr>
          <w:b/>
        </w:rPr>
        <w:t xml:space="preserve">Tulos</w:t>
      </w:r>
    </w:p>
    <w:p>
      <w:r>
        <w:t xml:space="preserve">Kuka on Pushyamitra Shungan jälkeläinen?</w:t>
      </w:r>
    </w:p>
    <w:p>
      <w:r>
        <w:rPr>
          <w:b/>
        </w:rPr>
        <w:t xml:space="preserve">Esimerkki 5.5258</w:t>
      </w:r>
    </w:p>
    <w:p>
      <w:r>
        <w:t xml:space="preserve">Konteksti: Nasution Karubaba (s. 27. marraskuuta 1989) on indonesialainen jalkapalloilija, joka pelaa tällä hetkellä Persiram Raja Ampatissa Indonesian Superliigassa. Vastaus : Indonesia</w:t>
      </w:r>
    </w:p>
    <w:p>
      <w:r>
        <w:rPr>
          <w:b/>
        </w:rPr>
        <w:t xml:space="preserve">Tulos</w:t>
      </w:r>
    </w:p>
    <w:p>
      <w:r>
        <w:t xml:space="preserve">Mikä on Nasution Karubaban syntymäpaikka?</w:t>
      </w:r>
    </w:p>
    <w:p>
      <w:r>
        <w:rPr>
          <w:b/>
        </w:rPr>
        <w:t xml:space="preserve">Esimerkki 5.5259</w:t>
      </w:r>
    </w:p>
    <w:p>
      <w:r>
        <w:t xml:space="preserve">Konteksti : Pitkään alkoholisoitunut Orry-Kelly kuoli maksasyöpään Hollywoodissa, ja hänet haudattiin Forest Lawn Memorial Parkiin Hollywood Hillsissä. Vastaus : Maksasyöpä</w:t>
      </w:r>
    </w:p>
    <w:p>
      <w:r>
        <w:rPr>
          <w:b/>
        </w:rPr>
        <w:t xml:space="preserve">Tulos</w:t>
      </w:r>
    </w:p>
    <w:p>
      <w:r>
        <w:t xml:space="preserve">Mikä sairaus aiheutti Orry-Kellyn kuoleman?</w:t>
      </w:r>
    </w:p>
    <w:p>
      <w:r>
        <w:rPr>
          <w:b/>
        </w:rPr>
        <w:t xml:space="preserve">Esimerkki 5.5260</w:t>
      </w:r>
    </w:p>
    <w:p>
      <w:r>
        <w:t xml:space="preserve">Konteksti : Arsène Lupin, etsivä (ransk. Arsène Lupin détective) on Henri Diamant-Bergerin ohjaama ranskalainen rikoselokuva vuodelta 1937, jossa näyttelevät Jules Berry, Gabriel Signoret ja Suzy Prim. Vastaus : Arsène Lupin</w:t>
      </w:r>
    </w:p>
    <w:p>
      <w:r>
        <w:rPr>
          <w:b/>
        </w:rPr>
        <w:t xml:space="preserve">Tulos</w:t>
      </w:r>
    </w:p>
    <w:p>
      <w:r>
        <w:t xml:space="preserve">Arsene Lupin, Etsivä on mikä hahmo?</w:t>
      </w:r>
    </w:p>
    <w:p>
      <w:r>
        <w:rPr>
          <w:b/>
        </w:rPr>
        <w:t xml:space="preserve">Esimerkki 5.5261</w:t>
      </w:r>
    </w:p>
    <w:p>
      <w:r>
        <w:t xml:space="preserve">Konteksti : To Wake the Dead on John Dickson Carrin vuonna 1938 julkaistu dekkari, joka kertoo hänen sarjansa etsivästä Gideon Fellistä. Vastaus : Gideon Fell</w:t>
      </w:r>
    </w:p>
    <w:p>
      <w:r>
        <w:rPr>
          <w:b/>
        </w:rPr>
        <w:t xml:space="preserve">Tulos</w:t>
      </w:r>
    </w:p>
    <w:p>
      <w:r>
        <w:t xml:space="preserve">To Wake the Dead -elokuvassa on mikä hahmo?</w:t>
      </w:r>
    </w:p>
    <w:p>
      <w:r>
        <w:rPr>
          <w:b/>
        </w:rPr>
        <w:t xml:space="preserve">Esimerkki 5.5262</w:t>
      </w:r>
    </w:p>
    <w:p>
      <w:r>
        <w:t xml:space="preserve">Konteksti: Amerikanhanhi on IUCN:n uhanalaisten lajien punaisella listalla "vähiten huolestuttava" laji. Vastaus: vähiten huolestuttava</w:t>
      </w:r>
    </w:p>
    <w:p>
      <w:r>
        <w:rPr>
          <w:b/>
        </w:rPr>
        <w:t xml:space="preserve">Tulos</w:t>
      </w:r>
    </w:p>
    <w:p>
      <w:r>
        <w:t xml:space="preserve">Mikä on amerikankuonokukon asema uhanalaisuusluettelossa?</w:t>
      </w:r>
    </w:p>
    <w:p>
      <w:r>
        <w:rPr>
          <w:b/>
        </w:rPr>
        <w:t xml:space="preserve">Esimerkki 5.5263</w:t>
      </w:r>
    </w:p>
    <w:p>
      <w:r>
        <w:t xml:space="preserve">Konteksti : FC Lusitanos, joka tunnetaan myös nimellä Lusitans, on Andorra la Vellasta kotoisin oleva andorranilainen jalkapalloseura, joka perustettiin vuonna 1999 ja joka pelaa tällä hetkellä Primera Divisiossa. Vastaus : Primera Divisió</w:t>
      </w:r>
    </w:p>
    <w:p>
      <w:r>
        <w:rPr>
          <w:b/>
        </w:rPr>
        <w:t xml:space="preserve">Tulos</w:t>
      </w:r>
    </w:p>
    <w:p>
      <w:r>
        <w:t xml:space="preserve">Mihin liigaan FC Lusitanos osallistuu?</w:t>
      </w:r>
    </w:p>
    <w:p>
      <w:r>
        <w:rPr>
          <w:b/>
        </w:rPr>
        <w:t xml:space="preserve">Esimerkki 5.5264</w:t>
      </w:r>
    </w:p>
    <w:p>
      <w:r>
        <w:t xml:space="preserve">Konteksti : Giovanni Vigevanon rintakuva on italialaisen taiteilijan Gian Lorenzo Berninin marmoriveistos. Vastaus : marmori</w:t>
      </w:r>
    </w:p>
    <w:p>
      <w:r>
        <w:rPr>
          <w:b/>
        </w:rPr>
        <w:t xml:space="preserve">Tulos</w:t>
      </w:r>
    </w:p>
    <w:p>
      <w:r>
        <w:t xml:space="preserve">Mitä materiaalia käytettiin Giovanni Vigevanon rintakuvassa?</w:t>
      </w:r>
    </w:p>
    <w:p>
      <w:r>
        <w:rPr>
          <w:b/>
        </w:rPr>
        <w:t xml:space="preserve">Esimerkki 5.5265</w:t>
      </w:r>
    </w:p>
    <w:p>
      <w:r>
        <w:t xml:space="preserve">Konteksti : Hän meni naimisiin Jane Hodgen kanssa pian Englantiin paluunsa jälkeen vuonna 1866 ja sai kaksi poikaa, James Herbert Veitchin (1868 -- 1907) ja John Gould Veitch Jr:n (1869 -- 1914), ennen kuin kuoli tuberkuloosiin 31-vuotiaana. Vastaus: tuberkuloosi</w:t>
      </w:r>
    </w:p>
    <w:p>
      <w:r>
        <w:rPr>
          <w:b/>
        </w:rPr>
        <w:t xml:space="preserve">Tulos</w:t>
      </w:r>
    </w:p>
    <w:p>
      <w:r>
        <w:t xml:space="preserve">Mikä oli John Gould Veitchin kuolinsyy?</w:t>
      </w:r>
    </w:p>
    <w:p>
      <w:r>
        <w:rPr>
          <w:b/>
        </w:rPr>
        <w:t xml:space="preserve">Esimerkki 5.5266</w:t>
      </w:r>
    </w:p>
    <w:p>
      <w:r>
        <w:t xml:space="preserve">Konteksti : Please Pass the Guilt on Rex Stoutin kirjoittama Nero Wolfe -dekkari, jonka Viking Press julkaisi vuonna 1973. Vastaus : Nero Wolfe</w:t>
      </w:r>
    </w:p>
    <w:p>
      <w:r>
        <w:rPr>
          <w:b/>
        </w:rPr>
        <w:t xml:space="preserve">Tulos</w:t>
      </w:r>
    </w:p>
    <w:p>
      <w:r>
        <w:t xml:space="preserve">Please Pass the Guilt -elokuvassa on mikä hahmo?</w:t>
      </w:r>
    </w:p>
    <w:p>
      <w:r>
        <w:rPr>
          <w:b/>
        </w:rPr>
        <w:t xml:space="preserve">Esimerkki 5.5267</w:t>
      </w:r>
    </w:p>
    <w:p>
      <w:r>
        <w:t xml:space="preserve">Konteksti : Sonya Paxton esiteltiin SVU:n yhdennentoista kauden ensi-illassa "Epävakaa" yksikön uutena apulaissyyttäjänä, joka korvaa väliaikaisesti syyttäjä Alexandra Cabotin (Stephanie March) neljän jakson ajan. Vastaus : Alexandra Cabot</w:t>
      </w:r>
    </w:p>
    <w:p>
      <w:r>
        <w:rPr>
          <w:b/>
        </w:rPr>
        <w:t xml:space="preserve">Tulos</w:t>
      </w:r>
    </w:p>
    <w:p>
      <w:r>
        <w:t xml:space="preserve">Millä Sonya Paxton korvattiin?</w:t>
      </w:r>
    </w:p>
    <w:p>
      <w:r>
        <w:rPr>
          <w:b/>
        </w:rPr>
        <w:t xml:space="preserve">Esimerkki 5.5268</w:t>
      </w:r>
    </w:p>
    <w:p>
      <w:r>
        <w:t xml:space="preserve">Konteksti : Vergilovin kalliot (Vergilov Kamak ver-'gi-lov 'ka-m&amp;k) ovat kallioryhmä Bulgarian Beachin edustalla Hurdin niemimaalla, Livingstonin saaren itäosassa Etelä-Shetlandinsaarilla Etelämantereella, Etelämantereella, ja ne koostuvat yhdestä pääkalliosta ja kahdesta vierekkäisestä pienemmästä kalliosta, jotka uppoavat korkealla vedellä. Vastaus : Antarctica</w:t>
      </w:r>
    </w:p>
    <w:p>
      <w:r>
        <w:rPr>
          <w:b/>
        </w:rPr>
        <w:t xml:space="preserve">Tulos</w:t>
      </w:r>
    </w:p>
    <w:p>
      <w:r>
        <w:t xml:space="preserve">Millä mantereella Vergilov Rocks on?</w:t>
      </w:r>
    </w:p>
    <w:p>
      <w:r>
        <w:rPr>
          <w:b/>
        </w:rPr>
        <w:t xml:space="preserve">Esimerkki 5.5269</w:t>
      </w:r>
    </w:p>
    <w:p>
      <w:r>
        <w:t xml:space="preserve">Konteksti : Gelo (kreik. Γέλων Gelon, gen. Γέλωνος; kuoli 478 eaa.), Deinomeneksen poika, oli 5. vuosisadalla eaa. Gelan ja Syrakusan hallitsija ja ensimmäinen Deinomenidien hallitsijoista. Vastaus : Gela</w:t>
      </w:r>
    </w:p>
    <w:p>
      <w:r>
        <w:rPr>
          <w:b/>
        </w:rPr>
        <w:t xml:space="preserve">Tulos</w:t>
      </w:r>
    </w:p>
    <w:p>
      <w:r>
        <w:t xml:space="preserve">Mikä on Gelon syntymäpaikka?</w:t>
      </w:r>
    </w:p>
    <w:p>
      <w:r>
        <w:rPr>
          <w:b/>
        </w:rPr>
        <w:t xml:space="preserve">Esimerkki 5.5270</w:t>
      </w:r>
    </w:p>
    <w:p>
      <w:r>
        <w:t xml:space="preserve">Konteksti: Musée du Panthéon National Haïtien avattiin vuonna 1983. Vastaus: 1983</w:t>
      </w:r>
    </w:p>
    <w:p>
      <w:r>
        <w:rPr>
          <w:b/>
        </w:rPr>
        <w:t xml:space="preserve">Tulos</w:t>
      </w:r>
    </w:p>
    <w:p>
      <w:r>
        <w:t xml:space="preserve">Milloin Musée du Panthéon National Haïtien avattiin?</w:t>
      </w:r>
    </w:p>
    <w:p>
      <w:r>
        <w:rPr>
          <w:b/>
        </w:rPr>
        <w:t xml:space="preserve">Esimerkki 5.5271</w:t>
      </w:r>
    </w:p>
    <w:p>
      <w:r>
        <w:t xml:space="preserve">Konteksti : The Cohens and Kellys on Harry A. Pollardin ohjaama mykkäelokuva vuodelta 1926, jossa näyttelevät Charles Murray, George Sidney, Kate Price ja Jason Robards Sr. Elokuva on ensimmäinen Cohens and Kellys -elokuvasarjasta. Vastaus : Charles Murray</w:t>
      </w:r>
    </w:p>
    <w:p>
      <w:r>
        <w:rPr>
          <w:b/>
        </w:rPr>
        <w:t xml:space="preserve">Tulos</w:t>
      </w:r>
    </w:p>
    <w:p>
      <w:r>
        <w:t xml:space="preserve">Kuka näytteli elokuvassa The Cohens and Kellys?</w:t>
      </w:r>
    </w:p>
    <w:p>
      <w:r>
        <w:rPr>
          <w:b/>
        </w:rPr>
        <w:t xml:space="preserve">Esimerkki 5.5272</w:t>
      </w:r>
    </w:p>
    <w:p>
      <w:r>
        <w:t xml:space="preserve">Konteksti: Panian situla on norsunluinen situla tai pyxis, joka on peräisin seitsemännen vuosisadan lopulta eKr., löydetty Chiusissa sijaitsevasta Panian haudasta ja säilytetään Museo archeologico nazionale di Firenzen museossa. Vastaus: norsunluu</w:t>
      </w:r>
    </w:p>
    <w:p>
      <w:r>
        <w:rPr>
          <w:b/>
        </w:rPr>
        <w:t xml:space="preserve">Tulos</w:t>
      </w:r>
    </w:p>
    <w:p>
      <w:r>
        <w:t xml:space="preserve">Mistä on tehty Panian Situlan pinta?</w:t>
      </w:r>
    </w:p>
    <w:p>
      <w:r>
        <w:rPr>
          <w:b/>
        </w:rPr>
        <w:t xml:space="preserve">Esimerkki 5.5273</w:t>
      </w:r>
    </w:p>
    <w:p>
      <w:r>
        <w:t xml:space="preserve">Taustaa : Vuoden 2001 parlamenttivaaleissa presidentti Abdoulaye Waden hallitsevan PDS-puolueen, joka johti Sopi-koalitiota (johon And-Jëf/Pads liittyi vuonna 2008), suuri ponnistus oli Ziguinchorin poliitikko Abdoulaye Baldén, presidentin entisen pääsihteerin, johdolla. Vastaus : Abdoulaye Baldé</w:t>
      </w:r>
    </w:p>
    <w:p>
      <w:r>
        <w:rPr>
          <w:b/>
        </w:rPr>
        <w:t xml:space="preserve">Tulos</w:t>
      </w:r>
    </w:p>
    <w:p>
      <w:r>
        <w:t xml:space="preserve">Kuka valittiin Ziguinchorin johtajaksi?</w:t>
      </w:r>
    </w:p>
    <w:p>
      <w:r>
        <w:rPr>
          <w:b/>
        </w:rPr>
        <w:t xml:space="preserve">Esimerkki 5.5274</w:t>
      </w:r>
    </w:p>
    <w:p>
      <w:r>
        <w:t xml:space="preserve">Konteksti : Arcueilin kunta nimettiin virallisesti Arcueil-Cachaniksi vuonna 1894 kunnassa sijaitsevan Cachanin kylän mukaan. Vastaus : Cachan</w:t>
      </w:r>
    </w:p>
    <w:p>
      <w:r>
        <w:rPr>
          <w:b/>
        </w:rPr>
        <w:t xml:space="preserve">Tulos</w:t>
      </w:r>
    </w:p>
    <w:p>
      <w:r>
        <w:t xml:space="preserve">Mitä korvattiin Arcueil?</w:t>
      </w:r>
    </w:p>
    <w:p>
      <w:r>
        <w:rPr>
          <w:b/>
        </w:rPr>
        <w:t xml:space="preserve">Esimerkki 5.5275</w:t>
      </w:r>
    </w:p>
    <w:p>
      <w:r>
        <w:t xml:space="preserve">Konteksti : Amandil tunnetaan ennen kaikkea siitä, että hän on Elendilin, Númenórean valtakuntien perustajan, isä. Vastaus : Elendil</w:t>
      </w:r>
    </w:p>
    <w:p>
      <w:r>
        <w:rPr>
          <w:b/>
        </w:rPr>
        <w:t xml:space="preserve">Tulos</w:t>
      </w:r>
    </w:p>
    <w:p>
      <w:r>
        <w:t xml:space="preserve">Mikä oli Amandilin lapsen nimi?</w:t>
      </w:r>
    </w:p>
    <w:p>
      <w:r>
        <w:rPr>
          <w:b/>
        </w:rPr>
        <w:t xml:space="preserve">Esimerkki 5.5276</w:t>
      </w:r>
    </w:p>
    <w:p>
      <w:r>
        <w:t xml:space="preserve">Konteksti : Saint-Jean-Berchmansin kirkko rakennettiin vuosina 1938-1939 Lucien Parentin ja René-Rodolphe Tourvillen suunnitelmien pohjalta. Vastaus : Lucien Parent</w:t>
      </w:r>
    </w:p>
    <w:p>
      <w:r>
        <w:rPr>
          <w:b/>
        </w:rPr>
        <w:t xml:space="preserve">Tulos</w:t>
      </w:r>
    </w:p>
    <w:p>
      <w:r>
        <w:t xml:space="preserve">Kuka arkkitehti vastasi Saint-Jean-Berchmansin kirkosta?</w:t>
      </w:r>
    </w:p>
    <w:p>
      <w:r>
        <w:rPr>
          <w:b/>
        </w:rPr>
        <w:t xml:space="preserve">Esimerkki 5.5277</w:t>
      </w:r>
    </w:p>
    <w:p>
      <w:r>
        <w:t xml:space="preserve">Konteksti : Futebol Clube do Porto, MHIH, OM (portugalinkielinen ääntäminen: (futɨˈβɔɫ ˈkluβ(ɨ) ðu ˈpoɾtu)), joka tunnetaan yleisesti nimellä FC Porto tai yksinkertaisesti Porto, on portugalilainen urheiluseura, jonka kotipaikka on Porto ja joka tunnetaan parhaiten portugalilaisen jalkapalloilun ylimmässä sarjassa, Primeira Ligassa, pelaavasta ammattilaisjoukkueesta. Vastaus : Primeira Liga</w:t>
      </w:r>
    </w:p>
    <w:p>
      <w:r>
        <w:rPr>
          <w:b/>
        </w:rPr>
        <w:t xml:space="preserve">Tulos</w:t>
      </w:r>
    </w:p>
    <w:p>
      <w:r>
        <w:t xml:space="preserve">Mihin jalkapalloliigaan FC Porto kuuluu?</w:t>
      </w:r>
    </w:p>
    <w:p>
      <w:r>
        <w:rPr>
          <w:b/>
        </w:rPr>
        <w:t xml:space="preserve">Esimerkki 5.5278</w:t>
      </w:r>
    </w:p>
    <w:p>
      <w:r>
        <w:t xml:space="preserve">Konteksti : Birkenia on sukupuuttoon kuolleiden anaspidien kalojen suku, joka on löydetty Pohjois-Euroopan keskisiluureista ja Kanadan arktisen alueen keskisiluureista mahdollisesti varhaisimpaan devoniin. Vastaus : suku</w:t>
      </w:r>
    </w:p>
    <w:p>
      <w:r>
        <w:rPr>
          <w:b/>
        </w:rPr>
        <w:t xml:space="preserve">Tulos</w:t>
      </w:r>
    </w:p>
    <w:p>
      <w:r>
        <w:t xml:space="preserve">Onko taksoniluokka Birkenia laji vai suku?</w:t>
      </w:r>
    </w:p>
    <w:p>
      <w:r>
        <w:rPr>
          <w:b/>
        </w:rPr>
        <w:t xml:space="preserve">Esimerkki 5.5279</w:t>
      </w:r>
    </w:p>
    <w:p>
      <w:r>
        <w:t xml:space="preserve">Konteksti : Edwin Ellsworth Peabody, tunnettu nimellä Eddie Peabody (19. helmikuuta 1902 - 7. marraskuuta 1970) oli yhdysvaltalainen banjon soittaja, instrumenttien kehittäjä ja viihdyttäjä, jonka ura kesti viisi vuosikymmentä. Vastaus : banjo</w:t>
      </w:r>
    </w:p>
    <w:p>
      <w:r>
        <w:rPr>
          <w:b/>
        </w:rPr>
        <w:t xml:space="preserve">Tulos</w:t>
      </w:r>
    </w:p>
    <w:p>
      <w:r>
        <w:t xml:space="preserve">Mitä soitinta Eddie Peabody soitti?</w:t>
      </w:r>
    </w:p>
    <w:p>
      <w:r>
        <w:rPr>
          <w:b/>
        </w:rPr>
        <w:t xml:space="preserve">Esimerkki 5.5280</w:t>
      </w:r>
    </w:p>
    <w:p>
      <w:r>
        <w:t xml:space="preserve">Konteksti : George Sturgesin talo on arkkitehti Frank Lloyd Wrightin suunnittelema omakotitalo, joka rakennettiin George D. Sturgesille Brentwood Heightsin kaupunginosaan Brentwoodiin, Los Angelesiin, Kaliforniaan. Vastaus : Frank Lloyd Wright</w:t>
      </w:r>
    </w:p>
    <w:p>
      <w:r>
        <w:rPr>
          <w:b/>
        </w:rPr>
        <w:t xml:space="preserve">Tulos</w:t>
      </w:r>
    </w:p>
    <w:p>
      <w:r>
        <w:t xml:space="preserve">Kuka on George Sturgesin talon arkkitehti?</w:t>
      </w:r>
    </w:p>
    <w:p>
      <w:r>
        <w:rPr>
          <w:b/>
        </w:rPr>
        <w:t xml:space="preserve">Esimerkki 5.5281</w:t>
      </w:r>
    </w:p>
    <w:p>
      <w:r>
        <w:t xml:space="preserve">Konteksti : Tatlı Dillim (turk. ``Makea puhuja'') on turkkilainen romanttinen komediaelokuva vuodelta 1972, jonka pääosissa nähdään Tarık Akan ja Filiz Akın ja jonka on käsikirjoittanut ja ohjannut Ertem Eğilmez. Vastaus : Tarık Akan</w:t>
      </w:r>
    </w:p>
    <w:p>
      <w:r>
        <w:rPr>
          <w:b/>
        </w:rPr>
        <w:t xml:space="preserve">Tulos</w:t>
      </w:r>
    </w:p>
    <w:p>
      <w:r>
        <w:t xml:space="preserve">Kuka oli Tatlı Dillimin tähti?</w:t>
      </w:r>
    </w:p>
    <w:p>
      <w:r>
        <w:rPr>
          <w:b/>
        </w:rPr>
        <w:t xml:space="preserve">Esimerkki 5.5282</w:t>
      </w:r>
    </w:p>
    <w:p>
      <w:r>
        <w:t xml:space="preserve">Konteksti: Mario Roberto Álvarez suunnitteli Hilton Buenos Aires -hotellin, jonka paikallinen rakennuttaja Benito Roggio rakensi noin 80 miljoonalla dollarilla ja joka avattiin tammikuussa 2000. Vastaus : Mario Roberto Álvarez</w:t>
      </w:r>
    </w:p>
    <w:p>
      <w:r>
        <w:rPr>
          <w:b/>
        </w:rPr>
        <w:t xml:space="preserve">Tulos</w:t>
      </w:r>
    </w:p>
    <w:p>
      <w:r>
        <w:t xml:space="preserve">Kuka suunnittelija vastasi Hilton Buenos Airesista?</w:t>
      </w:r>
    </w:p>
    <w:p>
      <w:r>
        <w:rPr>
          <w:b/>
        </w:rPr>
        <w:t xml:space="preserve">Esimerkki 5.5283</w:t>
      </w:r>
    </w:p>
    <w:p>
      <w:r>
        <w:t xml:space="preserve">Konteksti : FC Bayterek (kazakstaniksi Бәйтерек Футбол Клубы) on kazakstanilainen jalkapalloseura, jonka kotipaikka on Astanan Astana-areena Astanassa. Vastaus : Astana Arena</w:t>
      </w:r>
    </w:p>
    <w:p>
      <w:r>
        <w:rPr>
          <w:b/>
        </w:rPr>
        <w:t xml:space="preserve">Tulos</w:t>
      </w:r>
    </w:p>
    <w:p>
      <w:r>
        <w:t xml:space="preserve">Missä FC Bayterek pelaa kotiotteluita?</w:t>
      </w:r>
    </w:p>
    <w:p>
      <w:r>
        <w:rPr>
          <w:b/>
        </w:rPr>
        <w:t xml:space="preserve">Esimerkki 5.5284</w:t>
      </w:r>
    </w:p>
    <w:p>
      <w:r>
        <w:t xml:space="preserve">Konteksti: Padmarani ja Namdar Irani saivat tyttären, Daisy Iranin, joka aloitti myös näyttelemisen. Vastaus : Daisy Irani</w:t>
      </w:r>
    </w:p>
    <w:p>
      <w:r>
        <w:rPr>
          <w:b/>
        </w:rPr>
        <w:t xml:space="preserve">Tulos</w:t>
      </w:r>
    </w:p>
    <w:p>
      <w:r>
        <w:t xml:space="preserve">Kuka on Padmaranin jälkeläinen?</w:t>
      </w:r>
    </w:p>
    <w:p>
      <w:r>
        <w:rPr>
          <w:b/>
        </w:rPr>
        <w:t xml:space="preserve">Esimerkki 5.5285</w:t>
      </w:r>
    </w:p>
    <w:p>
      <w:r>
        <w:t xml:space="preserve">Taustaa: Société des usines Chausson oli ranskalainen teollisuusyritys, joka toimi Pariisin alueella vuosina 1907-2000 ja joka tunnettiin autoteollisuuden komponenttien toimittajana. Vastaus : autoteollisuus</w:t>
      </w:r>
    </w:p>
    <w:p>
      <w:r>
        <w:rPr>
          <w:b/>
        </w:rPr>
        <w:t xml:space="preserve">Tulos</w:t>
      </w:r>
    </w:p>
    <w:p>
      <w:r>
        <w:t xml:space="preserve">Mihin toimialaan Société des usines Chausson liittyy?</w:t>
      </w:r>
    </w:p>
    <w:p>
      <w:r>
        <w:rPr>
          <w:b/>
        </w:rPr>
        <w:t xml:space="preserve">Esimerkki 5.5286</w:t>
      </w:r>
    </w:p>
    <w:p>
      <w:r>
        <w:t xml:space="preserve">Konteksti: Heinz Barwich (22. heinäkuuta 1911 Berliini - 10. huhtikuuta 1966 Köln) oli saksalainen ydinfyysikko. Vastaus : Berliini</w:t>
      </w:r>
    </w:p>
    <w:p>
      <w:r>
        <w:rPr>
          <w:b/>
        </w:rPr>
        <w:t xml:space="preserve">Tulos</w:t>
      </w:r>
    </w:p>
    <w:p>
      <w:r>
        <w:t xml:space="preserve">Mikä on Heinz Barwichin syntymäpaikka?</w:t>
      </w:r>
    </w:p>
    <w:p>
      <w:r>
        <w:rPr>
          <w:b/>
        </w:rPr>
        <w:t xml:space="preserve">Esimerkki 5.5287</w:t>
      </w:r>
    </w:p>
    <w:p>
      <w:r>
        <w:t xml:space="preserve">Konteksti : Mont Pèlerinin televisiotornin, jonka perustukset ovat 1075 metriä merenpinnan yläpuolella, rakenne painaa 13000 tonnia ja koostuu 7500 kuutiometristä betonia. Vastaus: betoni</w:t>
      </w:r>
    </w:p>
    <w:p>
      <w:r>
        <w:rPr>
          <w:b/>
        </w:rPr>
        <w:t xml:space="preserve">Tulos</w:t>
      </w:r>
    </w:p>
    <w:p>
      <w:r>
        <w:t xml:space="preserve">Mistä Mont Pèlerinin televisiotornin pinta on tehty?</w:t>
      </w:r>
    </w:p>
    <w:p>
      <w:r>
        <w:rPr>
          <w:b/>
        </w:rPr>
        <w:t xml:space="preserve">Esimerkki 5.5288</w:t>
      </w:r>
    </w:p>
    <w:p>
      <w:r>
        <w:t xml:space="preserve">Konteksti : Vuonna 2005 Chivas USA aloitti avauskautensa Major League Soccer -liigassa The Home Depot Centerissä häviämällä 2. huhtikuuta 2005 Chivas USA:n ensimmäisen päävalmentajan Thomas Rongenin johdolla 2-0 silloiselle MLS Cup -mestarille D.C. Unitedille. Vastaus : Home Depot Center</w:t>
      </w:r>
    </w:p>
    <w:p>
      <w:r>
        <w:rPr>
          <w:b/>
        </w:rPr>
        <w:t xml:space="preserve">Tulos</w:t>
      </w:r>
    </w:p>
    <w:p>
      <w:r>
        <w:t xml:space="preserve">Mikä on Chivas USA:n stadion?</w:t>
      </w:r>
    </w:p>
    <w:p>
      <w:r>
        <w:rPr>
          <w:b/>
        </w:rPr>
        <w:t xml:space="preserve">Esimerkki 5.5289</w:t>
      </w:r>
    </w:p>
    <w:p>
      <w:r>
        <w:t xml:space="preserve">Konteksti : Tony Kofi on brittiläinen jazz-multi-instrumentalisti, joka soittaa alttosaksofonia, baritonisaksofonia, sopraanosaksofonia ja huilua. Vastaus : saksofoni</w:t>
      </w:r>
    </w:p>
    <w:p>
      <w:r>
        <w:rPr>
          <w:b/>
        </w:rPr>
        <w:t xml:space="preserve">Tulos</w:t>
      </w:r>
    </w:p>
    <w:p>
      <w:r>
        <w:t xml:space="preserve">Mikä soitin on sukua Tony Kofille?</w:t>
      </w:r>
    </w:p>
    <w:p>
      <w:r>
        <w:rPr>
          <w:b/>
        </w:rPr>
        <w:t xml:space="preserve">Esimerkki 5.5290</w:t>
      </w:r>
    </w:p>
    <w:p>
      <w:r>
        <w:t xml:space="preserve">Konteksti : Paul esiintyy sooloartistina akustisella kitaralla ja myös yhtyeensä Paul Poulton Projectin kanssa. Vastaus: kitara</w:t>
      </w:r>
    </w:p>
    <w:p>
      <w:r>
        <w:rPr>
          <w:b/>
        </w:rPr>
        <w:t xml:space="preserve">Tulos</w:t>
      </w:r>
    </w:p>
    <w:p>
      <w:r>
        <w:t xml:space="preserve">Mitä soitinta Paul Poulton käytti?</w:t>
      </w:r>
    </w:p>
    <w:p>
      <w:r>
        <w:rPr>
          <w:b/>
        </w:rPr>
        <w:t xml:space="preserve">Esimerkki 5.5291</w:t>
      </w:r>
    </w:p>
    <w:p>
      <w:r>
        <w:t xml:space="preserve">Konteksti : USS Shields (DD-596), Fletcher-luokan hävittäjä, oli Yhdysvaltain laivaston alus, joka sai nimensä New Orleansin taistelussa taistelleen purseri Thomas Shieldsin (kuollut 1827) mukaan. Vastaus : Fletcher-luokan hävittäjä</w:t>
      </w:r>
    </w:p>
    <w:p>
      <w:r>
        <w:rPr>
          <w:b/>
        </w:rPr>
        <w:t xml:space="preserve">Tulos</w:t>
      </w:r>
    </w:p>
    <w:p>
      <w:r>
        <w:t xml:space="preserve">Minkä tyyppinen merialus USS Shields (DD-596) oli?</w:t>
      </w:r>
    </w:p>
    <w:p>
      <w:r>
        <w:rPr>
          <w:b/>
        </w:rPr>
        <w:t xml:space="preserve">Esimerkki 5.5292</w:t>
      </w:r>
    </w:p>
    <w:p>
      <w:r>
        <w:t xml:space="preserve">Konteksti : San Giovanni Addoloratan sairaala (tunnetaan myös nimellä Azienda Ospedaliera San Giovanni Addolorata) on sairaala, joka sijaitsee Roomassa, Italiassa, maailman suurimman pystyssä olevan muinaisen egyptiläisen obeliskin ja Pyhän Johanneksen Lateraanin arkkibasilikan takana. Vastaus: Italia</w:t>
      </w:r>
    </w:p>
    <w:p>
      <w:r>
        <w:rPr>
          <w:b/>
        </w:rPr>
        <w:t xml:space="preserve">Tulos</w:t>
      </w:r>
    </w:p>
    <w:p>
      <w:r>
        <w:t xml:space="preserve">Missä maassa sijaitsee San Giovanni Addoloratan sairaala?</w:t>
      </w:r>
    </w:p>
    <w:p>
      <w:r>
        <w:rPr>
          <w:b/>
        </w:rPr>
        <w:t xml:space="preserve">Esimerkki 5.5293</w:t>
      </w:r>
    </w:p>
    <w:p>
      <w:r>
        <w:t xml:space="preserve">Konteksti : The Jubliee saapui 20. marraskuuta 1860 Gravesendiin, Englantiin Asettui 20. marraskuuta 1860 osoitteeseen 63 Westbourne Grove, Bayswater, Lontoo Viimeisteli Ningbon puhekielisen Uuden testamentin version tarkistuksen Britannian ja ulkomaiden Raamattuseuralle 1860--65 Herbert Hudson Taylor syntynyt 3. huhtikuuta 1861 osoitteessa 63 Westbourne Grove, Bayswater, Lontoo Muutti 9. huhtikuuta 1861 jälkeen osoitteeseen 1 Beaumont Street, Lontoo Ansioitui Lontoon kuninkaallisessa sairaalassa Royal Collegessa 1862 ja ansaitsi jäsenyystodistuksen 1862, Frederick Howard Taylor syntynyt 25. marraskuuta 1862 osoitteessa 1 Beaumont Street, Lontoo Samuel Dyer Taylor syntynyt 24. kesäkuuta 1864 Barnsleyssä, Yorkshiressä Muutti 6. lokakuuta 1864 osoitteeseen 30 Coborn Street, Lontoo The China Inland Mission perustettiin 25. kesäkuuta 1865 Brighton Beachissa, Sussexissa China's Spiritual Need and Claims julkaistiin lokakuussa 1865 Lontoossa Occasional Paper of the China Inland Mission numero 1 julkaistiin 12. maaliskuuta 1866 Lontoossa Vastaus : Frederick Howard Taylor</w:t>
      </w:r>
    </w:p>
    <w:p>
      <w:r>
        <w:rPr>
          <w:b/>
        </w:rPr>
        <w:t xml:space="preserve">Tulos</w:t>
      </w:r>
    </w:p>
    <w:p>
      <w:r>
        <w:t xml:space="preserve">Kuka on Hudson Taylorin jälkeläinen?</w:t>
      </w:r>
    </w:p>
    <w:p>
      <w:r>
        <w:rPr>
          <w:b/>
        </w:rPr>
        <w:t xml:space="preserve">Esimerkki 5.5294</w:t>
      </w:r>
    </w:p>
    <w:p>
      <w:r>
        <w:t xml:space="preserve">Konteksti : FC Polyot Bishkek on Kirgisian Bishkekissä, Kirgisiassa sijaitseva kirgisialainen jalkapalloseura, joka pelasi Kirgisian korkeimmalla sarjatasolla, Kirgisian liigassa. Vastaus : Kirgisian liiga</w:t>
      </w:r>
    </w:p>
    <w:p>
      <w:r>
        <w:rPr>
          <w:b/>
        </w:rPr>
        <w:t xml:space="preserve">Tulos</w:t>
      </w:r>
    </w:p>
    <w:p>
      <w:r>
        <w:t xml:space="preserve">Mikä on FC Polyot Bishkekin liiga?</w:t>
      </w:r>
    </w:p>
    <w:p>
      <w:r>
        <w:rPr>
          <w:b/>
        </w:rPr>
        <w:t xml:space="preserve">Esimerkki 5.5295</w:t>
      </w:r>
    </w:p>
    <w:p>
      <w:r>
        <w:t xml:space="preserve">Konteksti : Jefferson Barracks Bridge, virallisesti Jefferson Barracks Memorial Arch Bridge, on silta, joka ylittää Mississippi-joen St. Louisin eteläpuolella. Vastaus : Mississippi River</w:t>
      </w:r>
    </w:p>
    <w:p>
      <w:r>
        <w:rPr>
          <w:b/>
        </w:rPr>
        <w:t xml:space="preserve">Tulos</w:t>
      </w:r>
    </w:p>
    <w:p>
      <w:r>
        <w:t xml:space="preserve">Minkä yli Jefferson Barracks Bridge kulkee?</w:t>
      </w:r>
    </w:p>
    <w:p>
      <w:r>
        <w:rPr>
          <w:b/>
        </w:rPr>
        <w:t xml:space="preserve">Esimerkki 5.5296</w:t>
      </w:r>
    </w:p>
    <w:p>
      <w:r>
        <w:t xml:space="preserve">Konteksti : FC Stal Alchevsk on ukrainalainen ammattilaisjalkapallojoukkue Ukrainan ykkösliigassa, jonka kotipaikka on Alchevsk. Vastaus : Ukrainan ensimmäinen liiga</w:t>
      </w:r>
    </w:p>
    <w:p>
      <w:r>
        <w:rPr>
          <w:b/>
        </w:rPr>
        <w:t xml:space="preserve">Tulos</w:t>
      </w:r>
    </w:p>
    <w:p>
      <w:r>
        <w:t xml:space="preserve">Mihin urheiluliigaan kuuluu joukkue FC Stal Alchevsk?</w:t>
      </w:r>
    </w:p>
    <w:p>
      <w:r>
        <w:rPr>
          <w:b/>
        </w:rPr>
        <w:t xml:space="preserve">Esimerkki 5.5297</w:t>
      </w:r>
    </w:p>
    <w:p>
      <w:r>
        <w:t xml:space="preserve">Konteksti : Offenbach Ostin asema avattiin 15. marraskuuta 1873 Frankfurt-Hanau-radalla. Vastaus : 15. marraskuuta 1873</w:t>
      </w:r>
    </w:p>
    <w:p>
      <w:r>
        <w:rPr>
          <w:b/>
        </w:rPr>
        <w:t xml:space="preserve">Tulos</w:t>
      </w:r>
    </w:p>
    <w:p>
      <w:r>
        <w:t xml:space="preserve">Milloin Offenbach Ostin asema avattiin virallisesti?</w:t>
      </w:r>
    </w:p>
    <w:p>
      <w:r>
        <w:rPr>
          <w:b/>
        </w:rPr>
        <w:t xml:space="preserve">Esimerkki 5.5298</w:t>
      </w:r>
    </w:p>
    <w:p>
      <w:r>
        <w:t xml:space="preserve">Konteksti : Tite Curet Alonso kuoli 5. elokuuta 2003 sydänkohtaukseen Baltimoressa, Marylandissa. Vastaus : Sydänkohtaus</w:t>
      </w:r>
    </w:p>
    <w:p>
      <w:r>
        <w:rPr>
          <w:b/>
        </w:rPr>
        <w:t xml:space="preserve">Tulos</w:t>
      </w:r>
    </w:p>
    <w:p>
      <w:r>
        <w:t xml:space="preserve">Mikä oli Tite Curet Alonson kuolinsyy?</w:t>
      </w:r>
    </w:p>
    <w:p>
      <w:r>
        <w:rPr>
          <w:b/>
        </w:rPr>
        <w:t xml:space="preserve">Esimerkki 5.5299</w:t>
      </w:r>
    </w:p>
    <w:p>
      <w:r>
        <w:t xml:space="preserve">Konteksti : Smaragdikaskaderi (Zygonyx iris) on Libellulidae-heimoon kuuluva sudenkorentolaji. Vastaus: laji</w:t>
      </w:r>
    </w:p>
    <w:p>
      <w:r>
        <w:rPr>
          <w:b/>
        </w:rPr>
        <w:t xml:space="preserve">Tulos</w:t>
      </w:r>
    </w:p>
    <w:p>
      <w:r>
        <w:t xml:space="preserve">Onko Zygonyx iris suku vai laji?</w:t>
      </w:r>
    </w:p>
    <w:p>
      <w:r>
        <w:rPr>
          <w:b/>
        </w:rPr>
        <w:t xml:space="preserve">Esimerkki 5.5300</w:t>
      </w:r>
    </w:p>
    <w:p>
      <w:r>
        <w:t xml:space="preserve">Konteksti: Pierre Curie kuoli katuonnettomuudessa Pariisissa 19. huhtikuuta 1906. Vastaus: onnettomuus</w:t>
      </w:r>
    </w:p>
    <w:p>
      <w:r>
        <w:rPr>
          <w:b/>
        </w:rPr>
        <w:t xml:space="preserve">Tulos</w:t>
      </w:r>
    </w:p>
    <w:p>
      <w:r>
        <w:t xml:space="preserve">Oliko Pierre Curien kuolema onnettomuus vai itsemurha?</w:t>
      </w:r>
    </w:p>
    <w:p>
      <w:r>
        <w:rPr>
          <w:b/>
        </w:rPr>
        <w:t xml:space="preserve">Esimerkki 5.5301</w:t>
      </w:r>
    </w:p>
    <w:p>
      <w:r>
        <w:t xml:space="preserve">Konteksti : Christmas Cupid on tv-elokuva, jonka pääosissa nähdään Christina Milian, Ashley Benson ja Chad Michael Murray ja jonka on ohjannut Gil Junger. Vastaus : Christina Milian</w:t>
      </w:r>
    </w:p>
    <w:p>
      <w:r>
        <w:rPr>
          <w:b/>
        </w:rPr>
        <w:t xml:space="preserve">Tulos</w:t>
      </w:r>
    </w:p>
    <w:p>
      <w:r>
        <w:t xml:space="preserve">Kuka on näytellyt komediaelokuvassa Christmas Cupido?</w:t>
      </w:r>
    </w:p>
    <w:p>
      <w:r>
        <w:rPr>
          <w:b/>
        </w:rPr>
        <w:t xml:space="preserve">Esimerkki 5.5302</w:t>
      </w:r>
    </w:p>
    <w:p>
      <w:r>
        <w:t xml:space="preserve">Konteksti : Ensimmäinen Pawtucket Red Soxiksi nimetty joukkue debytoi McCoy Stadiumilla vuonna 1970 Double-A Eastern Leaguen jäsenenä. Vastaus : Eastern League</w:t>
      </w:r>
    </w:p>
    <w:p>
      <w:r>
        <w:rPr>
          <w:b/>
        </w:rPr>
        <w:t xml:space="preserve">Tulos</w:t>
      </w:r>
    </w:p>
    <w:p>
      <w:r>
        <w:t xml:space="preserve">Missä jalkapallosarjassa Pawtucket Red Sox pelaa?</w:t>
      </w:r>
    </w:p>
    <w:p>
      <w:r>
        <w:rPr>
          <w:b/>
        </w:rPr>
        <w:t xml:space="preserve">Esimerkki 5.5303</w:t>
      </w:r>
    </w:p>
    <w:p>
      <w:r>
        <w:t xml:space="preserve">Konteksti : Janice Peaslee Bridge (aiemmin tunnettu nimellä Maidstone-Stratford Hollow Bridge) on teräs- ja takorautainen Pratt-silta, joka ylittää Connecticut-joen Stratfordin (New Hampshire) ja Maidstonen (Vermont) välillä. Vastaus : Connecticut River</w:t>
      </w:r>
    </w:p>
    <w:p>
      <w:r>
        <w:rPr>
          <w:b/>
        </w:rPr>
        <w:t xml:space="preserve">Tulos</w:t>
      </w:r>
    </w:p>
    <w:p>
      <w:r>
        <w:t xml:space="preserve">Minkä joen yli Janice Peaslee Bridge kulkee?</w:t>
      </w:r>
    </w:p>
    <w:p>
      <w:r>
        <w:rPr>
          <w:b/>
        </w:rPr>
        <w:t xml:space="preserve">Esimerkki 5.5304</w:t>
      </w:r>
    </w:p>
    <w:p>
      <w:r>
        <w:t xml:space="preserve">Konteksti: Poole &amp; Steel oli merkittävä australialainen konepaja, rautateiden liikkuvan kaluston valmistaja ja laivanrakennusyritys. Vastaus: laivanrakennus</w:t>
      </w:r>
    </w:p>
    <w:p>
      <w:r>
        <w:rPr>
          <w:b/>
        </w:rPr>
        <w:t xml:space="preserve">Tulos</w:t>
      </w:r>
    </w:p>
    <w:p>
      <w:r>
        <w:t xml:space="preserve">Mihin toimialaan Poole &amp; Steel liittyy?</w:t>
      </w:r>
    </w:p>
    <w:p>
      <w:r>
        <w:rPr>
          <w:b/>
        </w:rPr>
        <w:t xml:space="preserve">Esimerkki 5.5305</w:t>
      </w:r>
    </w:p>
    <w:p>
      <w:r>
        <w:t xml:space="preserve">Konteksti : HamKam pelaa kotiottelunsa Briskeby Arenalla, joka on Hamarin Briskebyenissä sijaitseva täyspaikkainen jalkapallostadion. Vastaus : Briskeby Arena</w:t>
      </w:r>
    </w:p>
    <w:p>
      <w:r>
        <w:rPr>
          <w:b/>
        </w:rPr>
        <w:t xml:space="preserve">Tulos</w:t>
      </w:r>
    </w:p>
    <w:p>
      <w:r>
        <w:t xml:space="preserve">Mikä on sen stadionin nimi, jossa HamKam pelaa kotiotteluita?</w:t>
      </w:r>
    </w:p>
    <w:p>
      <w:r>
        <w:rPr>
          <w:b/>
        </w:rPr>
        <w:t xml:space="preserve">Esimerkki 5.5306</w:t>
      </w:r>
    </w:p>
    <w:p>
      <w:r>
        <w:t xml:space="preserve">Asiayhteys : Gunzenhausenin asema avattiin 20. elokuuta 1849 yhdessä Oettingenin aseman kanssa-- Vastaus : 20. elokuuta 1849.</w:t>
      </w:r>
    </w:p>
    <w:p>
      <w:r>
        <w:rPr>
          <w:b/>
        </w:rPr>
        <w:t xml:space="preserve">Tulos</w:t>
      </w:r>
    </w:p>
    <w:p>
      <w:r>
        <w:t xml:space="preserve">Milloin Gunzenhausenin asema avattiin?</w:t>
      </w:r>
    </w:p>
    <w:p>
      <w:r>
        <w:rPr>
          <w:b/>
        </w:rPr>
        <w:t xml:space="preserve">Esimerkki 5.5307</w:t>
      </w:r>
    </w:p>
    <w:p>
      <w:r>
        <w:t xml:space="preserve">Konteksti : Manu Katché (s. 27. lokakuuta 1958 Saint-Maur-des-Fossés) on ranskalainen norsunluurannikkolaistaustainen muusikko. Vastaus : Saint-Maur-des-Fossés</w:t>
      </w:r>
    </w:p>
    <w:p>
      <w:r>
        <w:rPr>
          <w:b/>
        </w:rPr>
        <w:t xml:space="preserve">Tulos</w:t>
      </w:r>
    </w:p>
    <w:p>
      <w:r>
        <w:t xml:space="preserve">Mikä on Manu Katchén syntymäkaupungin nimi?</w:t>
      </w:r>
    </w:p>
    <w:p>
      <w:r>
        <w:rPr>
          <w:b/>
        </w:rPr>
        <w:t xml:space="preserve">Esimerkki 5.5308</w:t>
      </w:r>
    </w:p>
    <w:p>
      <w:r>
        <w:t xml:space="preserve">Konteksti : Atlas Coal Mine National Historic Site on entinen hiilikaivos Albertassa Kanadassa. Vastaus : hiili</w:t>
      </w:r>
    </w:p>
    <w:p>
      <w:r>
        <w:rPr>
          <w:b/>
        </w:rPr>
        <w:t xml:space="preserve">Tulos</w:t>
      </w:r>
    </w:p>
    <w:p>
      <w:r>
        <w:t xml:space="preserve">Mitä tuotetta Atlas Coal Mine valmistaa?</w:t>
      </w:r>
    </w:p>
    <w:p>
      <w:r>
        <w:rPr>
          <w:b/>
        </w:rPr>
        <w:t xml:space="preserve">Esimerkki 5.5309</w:t>
      </w:r>
    </w:p>
    <w:p>
      <w:r>
        <w:t xml:space="preserve">Konteksti : Warby Parker on vuonna 2010 perustettu yhdysvaltalainen reseptilasien ja aurinkolasien tuotemerkki. Vastaus : silmälasit</w:t>
      </w:r>
    </w:p>
    <w:p>
      <w:r>
        <w:rPr>
          <w:b/>
        </w:rPr>
        <w:t xml:space="preserve">Tulos</w:t>
      </w:r>
    </w:p>
    <w:p>
      <w:r>
        <w:t xml:space="preserve">Mikä on Warby Parkerin valmistama tuote?</w:t>
      </w:r>
    </w:p>
    <w:p>
      <w:r>
        <w:rPr>
          <w:b/>
        </w:rPr>
        <w:t xml:space="preserve">Esimerkki 5.5310</w:t>
      </w:r>
    </w:p>
    <w:p>
      <w:r>
        <w:t xml:space="preserve">Konteksti: Useat omistajat olivat myyneet hitaasti omistamansa maat ja rakentaneet niistä paritaloja, ja 1880-luvulla insinööri George Tangye osti Heathfield Hallin. Vastaus : George Tangye</w:t>
      </w:r>
    </w:p>
    <w:p>
      <w:r>
        <w:rPr>
          <w:b/>
        </w:rPr>
        <w:t xml:space="preserve">Tulos</w:t>
      </w:r>
    </w:p>
    <w:p>
      <w:r>
        <w:t xml:space="preserve">Mikä joukkue käyttää Heathfield Hallia?</w:t>
      </w:r>
    </w:p>
    <w:p>
      <w:r>
        <w:rPr>
          <w:b/>
        </w:rPr>
        <w:t xml:space="preserve">Esimerkki 5.5311</w:t>
      </w:r>
    </w:p>
    <w:p>
      <w:r>
        <w:t xml:space="preserve">Konteksti : Kam Sorkh (persiaksi: كمسرخ; tunnetaan myös nimellä Kamsurkh) on kylä Hoseynabad-e Goruhin maaseutupiirissä, Rayenin piirissä, Kermanin läänissä, Kermanin maakunnassa, Iranissa. Vastaus: Iran</w:t>
      </w:r>
    </w:p>
    <w:p>
      <w:r>
        <w:rPr>
          <w:b/>
        </w:rPr>
        <w:t xml:space="preserve">Tulos</w:t>
      </w:r>
    </w:p>
    <w:p>
      <w:r>
        <w:t xml:space="preserve">Missä maassa sijaitsee Kam Sorkhin kaupunki?</w:t>
      </w:r>
    </w:p>
    <w:p>
      <w:r>
        <w:rPr>
          <w:b/>
        </w:rPr>
        <w:t xml:space="preserve">Esimerkki 5.5312</w:t>
      </w:r>
    </w:p>
    <w:p>
      <w:r>
        <w:t xml:space="preserve">Konteksti : Kersantti Schwenke (saks. Oberwachtmeister Schwenke) on Carl Froelichin ohjaama saksalainen draamaelokuva vuodelta 1935, jossa näyttelevät Gustav Fröhlich, Marianne Hoppe ja Karl Dannemann. Vastaus : Gustav Fröhlich</w:t>
      </w:r>
    </w:p>
    <w:p>
      <w:r>
        <w:rPr>
          <w:b/>
        </w:rPr>
        <w:t xml:space="preserve">Tulos</w:t>
      </w:r>
    </w:p>
    <w:p>
      <w:r>
        <w:t xml:space="preserve">Ketkä ovat elokuvan Kersantti Schwenke tähdet?</w:t>
      </w:r>
    </w:p>
    <w:p>
      <w:r>
        <w:rPr>
          <w:b/>
        </w:rPr>
        <w:t xml:space="preserve">Esimerkki 5.5313</w:t>
      </w:r>
    </w:p>
    <w:p>
      <w:r>
        <w:t xml:space="preserve">Konteksti : Megyeri-silta, joka tunnettiin aiemmin nimellä Pohjoinen M0 Tonavan silta, on köysirakenteinen silta, joka ylittää Tonavan Unkarin pääkaupungin Budapestin länsi- ja itäpuolella sijaitsevien Budan ja Pestin välillä. Vastaus : Tonube</w:t>
      </w:r>
    </w:p>
    <w:p>
      <w:r>
        <w:rPr>
          <w:b/>
        </w:rPr>
        <w:t xml:space="preserve">Tulos</w:t>
      </w:r>
    </w:p>
    <w:p>
      <w:r>
        <w:t xml:space="preserve">Minkä joen yli Megyerin silta kulkee?</w:t>
      </w:r>
    </w:p>
    <w:p>
      <w:r>
        <w:rPr>
          <w:b/>
        </w:rPr>
        <w:t xml:space="preserve">Esimerkki 5.5314</w:t>
      </w:r>
    </w:p>
    <w:p>
      <w:r>
        <w:t xml:space="preserve">Konteksti : Tucson Padres oli Arizonan osavaltion Tucsonia edustava pienen luokan baseball-joukkue Pacific Coast Leaguessa (PCL). Vastaus : Pacific Coast League</w:t>
      </w:r>
    </w:p>
    <w:p>
      <w:r>
        <w:rPr>
          <w:b/>
        </w:rPr>
        <w:t xml:space="preserve">Tulos</w:t>
      </w:r>
    </w:p>
    <w:p>
      <w:r>
        <w:t xml:space="preserve">Joukkue Tucson Padres kuuluu mihin urheiluliigaan?</w:t>
      </w:r>
    </w:p>
    <w:p>
      <w:r>
        <w:rPr>
          <w:b/>
        </w:rPr>
        <w:t xml:space="preserve">Esimerkki 5.5315</w:t>
      </w:r>
    </w:p>
    <w:p>
      <w:r>
        <w:t xml:space="preserve">Taustaa : Vuonna 2008 Institut National d'Horticulture et de Paysage yhdistyi Rennesin maatalousalan korkeakoulun kanssa ja muodosti Agrocampus Ouestin. Vastaus : Agrocampus Ouest</w:t>
      </w:r>
    </w:p>
    <w:p>
      <w:r>
        <w:rPr>
          <w:b/>
        </w:rPr>
        <w:t xml:space="preserve">Tulos</w:t>
      </w:r>
    </w:p>
    <w:p>
      <w:r>
        <w:t xml:space="preserve">Millä korvattiin Institut National d'Horticulture et de Paysage?</w:t>
      </w:r>
    </w:p>
    <w:p>
      <w:r>
        <w:rPr>
          <w:b/>
        </w:rPr>
        <w:t xml:space="preserve">Esimerkki 5.5316</w:t>
      </w:r>
    </w:p>
    <w:p>
      <w:r>
        <w:t xml:space="preserve">Konteksti: Sebastian Kurowski (s. 30. tammikuuta 1988 Gorlice) on puolalainen jalkapalloilija, joka pelasi viimeksi Cracovian joukkueessa Puolan Ekstraklasassa. Vastaus : Gorlice</w:t>
      </w:r>
    </w:p>
    <w:p>
      <w:r>
        <w:rPr>
          <w:b/>
        </w:rPr>
        <w:t xml:space="preserve">Tulos</w:t>
      </w:r>
    </w:p>
    <w:p>
      <w:r>
        <w:t xml:space="preserve">Missä kaupungissa Sebastian Kurowski syntyi?</w:t>
      </w:r>
    </w:p>
    <w:p>
      <w:r>
        <w:rPr>
          <w:b/>
        </w:rPr>
        <w:t xml:space="preserve">Esimerkki 5.5317</w:t>
      </w:r>
    </w:p>
    <w:p>
      <w:r>
        <w:t xml:space="preserve">Konteksti : Avauskaudellaan D.C. United Womenin keskimääräinen kotiyleisömäärä kaudella 2011 oli yli 800 katsojaa, ja D.C. United Womenin viisi kotiottelua pelattiin Maryland SoccerPlexissä. Vastaus : Maryland SoccerPlex</w:t>
      </w:r>
    </w:p>
    <w:p>
      <w:r>
        <w:rPr>
          <w:b/>
        </w:rPr>
        <w:t xml:space="preserve">Tulos</w:t>
      </w:r>
    </w:p>
    <w:p>
      <w:r>
        <w:t xml:space="preserve">Millä areenalla D.C. United Women pelasi?</w:t>
      </w:r>
    </w:p>
    <w:p>
      <w:r>
        <w:rPr>
          <w:b/>
        </w:rPr>
        <w:t xml:space="preserve">Esimerkki 5.5318</w:t>
      </w:r>
    </w:p>
    <w:p>
      <w:r>
        <w:t xml:space="preserve">Konteksti : Georgios Papoulias kuoli ilmeisesti itsemurhaan 11. syyskuuta 2009 82-vuotiaana vakavien terveysongelmien jälkeen. Vastaus: itsemurha</w:t>
      </w:r>
    </w:p>
    <w:p>
      <w:r>
        <w:rPr>
          <w:b/>
        </w:rPr>
        <w:t xml:space="preserve">Tulos</w:t>
      </w:r>
    </w:p>
    <w:p>
      <w:r>
        <w:t xml:space="preserve">Miten Georgios Papoulias kuoli?</w:t>
      </w:r>
    </w:p>
    <w:p>
      <w:r>
        <w:rPr>
          <w:b/>
        </w:rPr>
        <w:t xml:space="preserve">Esimerkki 5.5319</w:t>
      </w:r>
    </w:p>
    <w:p>
      <w:r>
        <w:t xml:space="preserve">Konteksti: Hans Popper kuoli haimasyöpään 6. toukokuuta 1988. Vastaus : Haimasyöpä</w:t>
      </w:r>
    </w:p>
    <w:p>
      <w:r>
        <w:rPr>
          <w:b/>
        </w:rPr>
        <w:t xml:space="preserve">Tulos</w:t>
      </w:r>
    </w:p>
    <w:p>
      <w:r>
        <w:t xml:space="preserve">Mihin Hans Popper kuoli?</w:t>
      </w:r>
    </w:p>
    <w:p>
      <w:r>
        <w:rPr>
          <w:b/>
        </w:rPr>
        <w:t xml:space="preserve">Esimerkki 5.5320</w:t>
      </w:r>
    </w:p>
    <w:p>
      <w:r>
        <w:t xml:space="preserve">Konteksti : Statesmen of World War I on Sir James Guthrien öljymaalaus kankaalle, joka valmistui vuonna 1930, vähän ennen Guthrien kuolemaa. Vastaus : canvas</w:t>
      </w:r>
    </w:p>
    <w:p>
      <w:r>
        <w:rPr>
          <w:b/>
        </w:rPr>
        <w:t xml:space="preserve">Tulos</w:t>
      </w:r>
    </w:p>
    <w:p>
      <w:r>
        <w:t xml:space="preserve">Mitä materiaalia käytettiin ensimmäisen maailmansodan valtiomiehet -kirjassa?</w:t>
      </w:r>
    </w:p>
    <w:p>
      <w:r>
        <w:rPr>
          <w:b/>
        </w:rPr>
        <w:t xml:space="preserve">Esimerkki 5.5321</w:t>
      </w:r>
    </w:p>
    <w:p>
      <w:r>
        <w:t xml:space="preserve">Konteksti : Suden tunti (ruots. Vargtimmen) on Ingmar Bergmanin ohjaama ruotsalainen surrealistis-psykologinen kauhudraama vuodelta 1968, jonka pääosissa nähdään Max von Sydow ja Liv Ullmann. Vastaus : Max von Sydow</w:t>
      </w:r>
    </w:p>
    <w:p>
      <w:r>
        <w:rPr>
          <w:b/>
        </w:rPr>
        <w:t xml:space="preserve">Tulos</w:t>
      </w:r>
    </w:p>
    <w:p>
      <w:r>
        <w:t xml:space="preserve">Kuka esiintyi elokuvassa Hour of the Wolf?</w:t>
      </w:r>
    </w:p>
    <w:p>
      <w:r>
        <w:rPr>
          <w:b/>
        </w:rPr>
        <w:t xml:space="preserve">Esimerkki 5.5322</w:t>
      </w:r>
    </w:p>
    <w:p>
      <w:r>
        <w:t xml:space="preserve">Konteksti : Katulin maaseutupiiri (persiaksi: دهستان كتول) on maaseutupiiri (dehestan) Aliabadin piirikunnan keskuspiirissä Golestanin maakunnassa Iranissa. Vastaus: Iran</w:t>
      </w:r>
    </w:p>
    <w:p>
      <w:r>
        <w:rPr>
          <w:b/>
        </w:rPr>
        <w:t xml:space="preserve">Tulos</w:t>
      </w:r>
    </w:p>
    <w:p>
      <w:r>
        <w:t xml:space="preserve">Mikä on Katulin maaseutupiirin maan nimi?</w:t>
      </w:r>
    </w:p>
    <w:p>
      <w:r>
        <w:rPr>
          <w:b/>
        </w:rPr>
        <w:t xml:space="preserve">Esimerkki 5.5323</w:t>
      </w:r>
    </w:p>
    <w:p>
      <w:r>
        <w:t xml:space="preserve">Konteksti : Montasio on lehmänmaidosta valmistettu vuoristojuusto, jota valmistetaan Koillis-Italiassa Friuli-Venezia Giulian ja Veneton alueilla. Vastaus : lehmänmaidosta</w:t>
      </w:r>
    </w:p>
    <w:p>
      <w:r>
        <w:rPr>
          <w:b/>
        </w:rPr>
        <w:t xml:space="preserve">Tulos</w:t>
      </w:r>
    </w:p>
    <w:p>
      <w:r>
        <w:t xml:space="preserve">Mitä materiaalia käytettiin Montasiossa?</w:t>
      </w:r>
    </w:p>
    <w:p>
      <w:r>
        <w:rPr>
          <w:b/>
        </w:rPr>
        <w:t xml:space="preserve">Esimerkki 5.5324</w:t>
      </w:r>
    </w:p>
    <w:p>
      <w:r>
        <w:t xml:space="preserve">Konteksti : Tohtori Paul F. Hendrix on Georgian yliopiston Odum School of Ecologyn professori. Vastaus : Georgian yliopisto</w:t>
      </w:r>
    </w:p>
    <w:p>
      <w:r>
        <w:rPr>
          <w:b/>
        </w:rPr>
        <w:t xml:space="preserve">Tulos</w:t>
      </w:r>
    </w:p>
    <w:p>
      <w:r>
        <w:t xml:space="preserve">Mikä on Paul F. Hendrixin työpaikka?</w:t>
      </w:r>
    </w:p>
    <w:p>
      <w:r>
        <w:rPr>
          <w:b/>
        </w:rPr>
        <w:t xml:space="preserve">Esimerkki 5.5325</w:t>
      </w:r>
    </w:p>
    <w:p>
      <w:r>
        <w:t xml:space="preserve">Konteksti : The Second Confession on Rex Stoutin kirjoittama Nero Wolfe -dekkariromaani, jonka Viking Press julkaisi ensimmäisen kerran vuonna 1949. Vastaus : Nero Wolfe</w:t>
      </w:r>
    </w:p>
    <w:p>
      <w:r>
        <w:rPr>
          <w:b/>
        </w:rPr>
        <w:t xml:space="preserve">Tulos</w:t>
      </w:r>
    </w:p>
    <w:p>
      <w:r>
        <w:t xml:space="preserve">Mikä on toisen tunnustuksen luonne?</w:t>
      </w:r>
    </w:p>
    <w:p>
      <w:r>
        <w:rPr>
          <w:b/>
        </w:rPr>
        <w:t xml:space="preserve">Esimerkki 5.5326</w:t>
      </w:r>
    </w:p>
    <w:p>
      <w:r>
        <w:t xml:space="preserve">Konteksti : Leikkokulta on kultaa, joka on vasaroitu ohuiksi levyiksi kultaamalla, ja sitä käytetään usein kullattavaksi. Vastaus : kulta</w:t>
      </w:r>
    </w:p>
    <w:p>
      <w:r>
        <w:rPr>
          <w:b/>
        </w:rPr>
        <w:t xml:space="preserve">Tulos</w:t>
      </w:r>
    </w:p>
    <w:p>
      <w:r>
        <w:t xml:space="preserve">Mitä materiaalia käytettiin lehtikultaan?</w:t>
      </w:r>
    </w:p>
    <w:p>
      <w:r>
        <w:rPr>
          <w:b/>
        </w:rPr>
        <w:t xml:space="preserve">Esimerkki 5.5327</w:t>
      </w:r>
    </w:p>
    <w:p>
      <w:r>
        <w:t xml:space="preserve">Konteksti: Andrew Ray kuoli 64-vuotiaana vuonna 2003 sydänkohtaukseen. Vastaus: sydänkohtaus</w:t>
      </w:r>
    </w:p>
    <w:p>
      <w:r>
        <w:rPr>
          <w:b/>
        </w:rPr>
        <w:t xml:space="preserve">Tulos</w:t>
      </w:r>
    </w:p>
    <w:p>
      <w:r>
        <w:t xml:space="preserve">Mikä sairaus aiheutti Andrew Rayn kuoleman?</w:t>
      </w:r>
    </w:p>
    <w:p>
      <w:r>
        <w:rPr>
          <w:b/>
        </w:rPr>
        <w:t xml:space="preserve">Esimerkki 5.5328</w:t>
      </w:r>
    </w:p>
    <w:p>
      <w:r>
        <w:t xml:space="preserve">Konteksti : Palazzo Chiericati on Andrea Palladion suunnittelema renessanssipalatsi Vicenzassa (Pohjois-Italia). Vastaus : Andrea Palladio</w:t>
      </w:r>
    </w:p>
    <w:p>
      <w:r>
        <w:rPr>
          <w:b/>
        </w:rPr>
        <w:t xml:space="preserve">Tulos</w:t>
      </w:r>
    </w:p>
    <w:p>
      <w:r>
        <w:t xml:space="preserve">Kuka suunnitteli Palazzo Chiericatin?</w:t>
      </w:r>
    </w:p>
    <w:p>
      <w:r>
        <w:rPr>
          <w:b/>
        </w:rPr>
        <w:t xml:space="preserve">Esimerkki 5.5329</w:t>
      </w:r>
    </w:p>
    <w:p>
      <w:r>
        <w:t xml:space="preserve">Konteksti : ``Sinisen hiidenkirnun seikkailu'', yksi brittiläisen kirjailijan Sir Arthur Conan Doylen kirjoittamista 56 lyhyestä Sherlock Holmes -tarinasta, on seitsemäs kahdestatoista Sherlock Holmesin seikkailujen seitsemästä tarinasta. Vastaus : Sherlock Holmes</w:t>
      </w:r>
    </w:p>
    <w:p>
      <w:r>
        <w:rPr>
          <w:b/>
        </w:rPr>
        <w:t xml:space="preserve">Tulos</w:t>
      </w:r>
    </w:p>
    <w:p>
      <w:r>
        <w:t xml:space="preserve">Mikä hahmo on The Adventure of the Blue Carbuncle?</w:t>
      </w:r>
    </w:p>
    <w:p>
      <w:r>
        <w:rPr>
          <w:b/>
        </w:rPr>
        <w:t xml:space="preserve">Esimerkki 5.5330</w:t>
      </w:r>
    </w:p>
    <w:p>
      <w:r>
        <w:t xml:space="preserve">Taustaa : Ielemian ministeriö oli Tuvalun hallituksen 11. ministeriö, jota johti pääministeri Apisai Ielemia. Vastaus : Apisai Ielemia</w:t>
      </w:r>
    </w:p>
    <w:p>
      <w:r>
        <w:rPr>
          <w:b/>
        </w:rPr>
        <w:t xml:space="preserve">Tulos</w:t>
      </w:r>
    </w:p>
    <w:p>
      <w:r>
        <w:t xml:space="preserve">Kenestä tuli Ielemian ministeriön johtaja?</w:t>
      </w:r>
    </w:p>
    <w:p>
      <w:r>
        <w:rPr>
          <w:b/>
        </w:rPr>
        <w:t xml:space="preserve">Esimerkki 5.5331</w:t>
      </w:r>
    </w:p>
    <w:p>
      <w:r>
        <w:t xml:space="preserve">Konteksti : Francesco Morone (s. 6. kesäkuuta 1956, Lanciano, Abruzzo, Italia), joka tunnetaan nimellä Franco Morone, on italialainen kitaransoittaja, opettaja, säveltäjä ja sovittaja, joka on erikoistunut sormityyliin. Vastaus : kitara</w:t>
      </w:r>
    </w:p>
    <w:p>
      <w:r>
        <w:rPr>
          <w:b/>
        </w:rPr>
        <w:t xml:space="preserve">Tulos</w:t>
      </w:r>
    </w:p>
    <w:p>
      <w:r>
        <w:t xml:space="preserve">Mitä soitinta Franco Morone on soittanut?</w:t>
      </w:r>
    </w:p>
    <w:p>
      <w:r>
        <w:rPr>
          <w:b/>
        </w:rPr>
        <w:t xml:space="preserve">Esimerkki 5.5332</w:t>
      </w:r>
    </w:p>
    <w:p>
      <w:r>
        <w:t xml:space="preserve">Konteksti: Gemeinhardt valmistaa huilun osat (pääkappale, runko, jalkakappale, näppäimet) Elkhartissa, Indianassa Yhdysvalloissa ja lähettää ne Angel Industriesille, joka kokoaa ne. Vastaus: huilu</w:t>
      </w:r>
    </w:p>
    <w:p>
      <w:r>
        <w:rPr>
          <w:b/>
        </w:rPr>
        <w:t xml:space="preserve">Tulos</w:t>
      </w:r>
    </w:p>
    <w:p>
      <w:r>
        <w:t xml:space="preserve">Mikä on Gemeinhardtin tuote?</w:t>
      </w:r>
    </w:p>
    <w:p>
      <w:r>
        <w:rPr>
          <w:b/>
        </w:rPr>
        <w:t xml:space="preserve">Esimerkki 5.5333</w:t>
      </w:r>
    </w:p>
    <w:p>
      <w:r>
        <w:t xml:space="preserve">Konteksti : Borisov Arena on Valko-Venäjän Barysawissa sijaitseva jalkapallostadion, joka on FC BATE Borisovin ja Valko-Venäjän jalkapallomaajoukkueen kotistadion. Vastaus : FC BATE Borisov</w:t>
      </w:r>
    </w:p>
    <w:p>
      <w:r>
        <w:rPr>
          <w:b/>
        </w:rPr>
        <w:t xml:space="preserve">Tulos</w:t>
      </w:r>
    </w:p>
    <w:p>
      <w:r>
        <w:t xml:space="preserve">Mikä joukkue käyttää Borisov Arenaa?</w:t>
      </w:r>
    </w:p>
    <w:p>
      <w:r>
        <w:rPr>
          <w:b/>
        </w:rPr>
        <w:t xml:space="preserve">Esimerkki 5.5334</w:t>
      </w:r>
    </w:p>
    <w:p>
      <w:r>
        <w:t xml:space="preserve">Taustaa : 1. tammikuuta 2013 Mardore ja neljä muuta kuntaa yhdistyivät yhdeksi kunnaksi nimeltä Thizy-les-Bourgs. Vastaus : Thizy-les-Bourgs</w:t>
      </w:r>
    </w:p>
    <w:p>
      <w:r>
        <w:rPr>
          <w:b/>
        </w:rPr>
        <w:t xml:space="preserve">Tulos</w:t>
      </w:r>
    </w:p>
    <w:p>
      <w:r>
        <w:t xml:space="preserve">Mitä korvattiin Mardore?</w:t>
      </w:r>
    </w:p>
    <w:p>
      <w:r>
        <w:rPr>
          <w:b/>
        </w:rPr>
        <w:t xml:space="preserve">Esimerkki 5.5335</w:t>
      </w:r>
    </w:p>
    <w:p>
      <w:r>
        <w:t xml:space="preserve">Konteksti : Iakovos Kolanian on armenialais-kreikkalainen klassinen kitaristi, joka on syntynyt Pireuksessa, Kreikassa, ja hänet tunnetaan parhaiten etnisen kansanmusiikin esityksistään ja transkriptioistaan klassiselle kitaralle. Vastaus : kitara</w:t>
      </w:r>
    </w:p>
    <w:p>
      <w:r>
        <w:rPr>
          <w:b/>
        </w:rPr>
        <w:t xml:space="preserve">Tulos</w:t>
      </w:r>
    </w:p>
    <w:p>
      <w:r>
        <w:t xml:space="preserve">Mikä soitin liittyy Iakovos Kolanianiin?</w:t>
      </w:r>
    </w:p>
    <w:p>
      <w:r>
        <w:rPr>
          <w:b/>
        </w:rPr>
        <w:t xml:space="preserve">Esimerkki 5.5336</w:t>
      </w:r>
    </w:p>
    <w:p>
      <w:r>
        <w:t xml:space="preserve">Konteksti : Antoine Aureche on Hohnerin tukema, kuten Bob Dylanin harmonikat, ja hän soittaa G3T Hohner-kitaraa. Vastaus: kitara</w:t>
      </w:r>
    </w:p>
    <w:p>
      <w:r>
        <w:rPr>
          <w:b/>
        </w:rPr>
        <w:t xml:space="preserve">Tulos</w:t>
      </w:r>
    </w:p>
    <w:p>
      <w:r>
        <w:t xml:space="preserve">Mitä soitinta Antoine Aureche soittaa?</w:t>
      </w:r>
    </w:p>
    <w:p>
      <w:r>
        <w:rPr>
          <w:b/>
        </w:rPr>
        <w:t xml:space="preserve">Esimerkki 5.5337</w:t>
      </w:r>
    </w:p>
    <w:p>
      <w:r>
        <w:t xml:space="preserve">Konteksti : Dedeaux Field on yliopistojen baseball-stadion Los Angelesissa, Kaliforniassa, Yhdysvalloissa, Etelä-Kalifornian yliopiston kampuksen länsipäässä. Vastaus : University of Southern California</w:t>
      </w:r>
    </w:p>
    <w:p>
      <w:r>
        <w:rPr>
          <w:b/>
        </w:rPr>
        <w:t xml:space="preserve">Tulos</w:t>
      </w:r>
    </w:p>
    <w:p>
      <w:r>
        <w:t xml:space="preserve">Mikä joukkue käyttää Dedeaux Fieldiä?</w:t>
      </w:r>
    </w:p>
    <w:p>
      <w:r>
        <w:rPr>
          <w:b/>
        </w:rPr>
        <w:t xml:space="preserve">Esimerkki 5.5338</w:t>
      </w:r>
    </w:p>
    <w:p>
      <w:r>
        <w:t xml:space="preserve">Konteksti : Infernal Affairs -elokuvaa seurasivat Infernal Affairs II ja Infernal Affairs III. Elokuvan julkaisua edeltävässä mainonnassa keskityttiin sen tähtinäyttelijäkaartiin (Andy Lau, Tony Leung, Anthony Wong, Eric Tsang, Kelly Chen ja Sammi Cheng), mutta myöhemmin se sai kriitikoilta kiitosta omaperäisestä juonestaan sekä tiiviistä ja nopeasta kerrontatyylistään. Vastaus : Andy Lau</w:t>
      </w:r>
    </w:p>
    <w:p>
      <w:r>
        <w:rPr>
          <w:b/>
        </w:rPr>
        <w:t xml:space="preserve">Tulos</w:t>
      </w:r>
    </w:p>
    <w:p>
      <w:r>
        <w:t xml:space="preserve">Kuka on näytellyt komediaelokuvassa Infernal Affairs?</w:t>
      </w:r>
    </w:p>
    <w:p>
      <w:r>
        <w:rPr>
          <w:b/>
        </w:rPr>
        <w:t xml:space="preserve">Esimerkki 5.5339</w:t>
      </w:r>
    </w:p>
    <w:p>
      <w:r>
        <w:t xml:space="preserve">Konteksti : Vempers Sports Athletic Dramatic Club, josta käytetään usein lyhennettä VSADC, on Saint Lucian jalkapalloseura, jonka kotipaikka on Castriesissa ja joka pelaa Saint Lucian jalkapallon ylimmällä sarjatasolla, Saint Lucian Gold Divisionissa. Vastaus: Saint Lucia Gold Division</w:t>
      </w:r>
    </w:p>
    <w:p>
      <w:r>
        <w:rPr>
          <w:b/>
        </w:rPr>
        <w:t xml:space="preserve">Tulos</w:t>
      </w:r>
    </w:p>
    <w:p>
      <w:r>
        <w:t xml:space="preserve">Mihin liigaan Vempersin Urheilu-urheilu-urheiluseura liittyi?</w:t>
      </w:r>
    </w:p>
    <w:p>
      <w:r>
        <w:rPr>
          <w:b/>
        </w:rPr>
        <w:t xml:space="preserve">Esimerkki 5.5340</w:t>
      </w:r>
    </w:p>
    <w:p>
      <w:r>
        <w:t xml:space="preserve">Konteksti: Zarema Muzhakhoyeva (myös Muzhikhoeva; venäjäksi Зарема Мужахоева; s. 1980) on ingušialainen nainen ja shahidka-ehdokas (naispuolinen itsemurhapommittaja), joka antautui Moskovan poliisille 9. heinäkuuta 2003 sen sijaan, että olisi räjäyttänyt itsensä. Vastaus: itsemurha</w:t>
      </w:r>
    </w:p>
    <w:p>
      <w:r>
        <w:rPr>
          <w:b/>
        </w:rPr>
        <w:t xml:space="preserve">Tulos</w:t>
      </w:r>
    </w:p>
    <w:p>
      <w:r>
        <w:t xml:space="preserve">Sanalla sanoen, miten Zarema Muzhakhoyeva kuoli?</w:t>
      </w:r>
    </w:p>
    <w:p>
      <w:r>
        <w:rPr>
          <w:b/>
        </w:rPr>
        <w:t xml:space="preserve">Esimerkki 5.5341</w:t>
      </w:r>
    </w:p>
    <w:p>
      <w:r>
        <w:t xml:space="preserve">Konteksti : John Blake Dillon kuoli koleraan Killarneyssä 52-vuotiaana, ja hänet on haudattu Glasnevinin hautausmaalle Dubliniin. Vastaus: kolera</w:t>
      </w:r>
    </w:p>
    <w:p>
      <w:r>
        <w:rPr>
          <w:b/>
        </w:rPr>
        <w:t xml:space="preserve">Tulos</w:t>
      </w:r>
    </w:p>
    <w:p>
      <w:r>
        <w:t xml:space="preserve">Mikä oli John Blake Dillonin kuolinsyy?</w:t>
      </w:r>
    </w:p>
    <w:p>
      <w:r>
        <w:rPr>
          <w:b/>
        </w:rPr>
        <w:t xml:space="preserve">Esimerkki 5.5342</w:t>
      </w:r>
    </w:p>
    <w:p>
      <w:r>
        <w:t xml:space="preserve">Konteksti : Vuonna 1927 myymälä laajeni ja Neiman Marcus esitteli ensimmäisen viikoittaisen vähittäismyyntimuotinäytöksen Yhdysvalloissa. Vastaus : vähittäismuoti</w:t>
      </w:r>
    </w:p>
    <w:p>
      <w:r>
        <w:rPr>
          <w:b/>
        </w:rPr>
        <w:t xml:space="preserve">Tulos</w:t>
      </w:r>
    </w:p>
    <w:p>
      <w:r>
        <w:t xml:space="preserve">Mihin toimialaan Neiman Marcus liittyy?</w:t>
      </w:r>
    </w:p>
    <w:p>
      <w:r>
        <w:rPr>
          <w:b/>
        </w:rPr>
        <w:t xml:space="preserve">Esimerkki 5.5343</w:t>
      </w:r>
    </w:p>
    <w:p>
      <w:r>
        <w:t xml:space="preserve">Konteksti: Harvardin yliopiston Carpenter Center for the Visual Arts -teatteri Cambridgessa Massachusettsissa on ainoa Le Corbusierin Yhdysvalloissa rakentama rakennus ja toinen kahdesta Amerikassa sijaitsevasta rakennuksesta (toinen on Curutchet House La Platassa, Argentiinassa). Vastaus : Le Corbusier</w:t>
      </w:r>
    </w:p>
    <w:p>
      <w:r>
        <w:rPr>
          <w:b/>
        </w:rPr>
        <w:t xml:space="preserve">Tulos</w:t>
      </w:r>
    </w:p>
    <w:p>
      <w:r>
        <w:t xml:space="preserve">Kuka suunnitteli Carpenter Center for the Visual Artsin?</w:t>
      </w:r>
    </w:p>
    <w:p>
      <w:r>
        <w:rPr>
          <w:b/>
        </w:rPr>
        <w:t xml:space="preserve">Esimerkki 5.5344</w:t>
      </w:r>
    </w:p>
    <w:p>
      <w:r>
        <w:t xml:space="preserve">Alan L. Davis on yhdysvaltalainen tietojenkäsittelytieteilijä ja tutkija, Utahin yliopiston tietojenkäsittelytieteen professori ja C.S.-osaston apulaisjohtaja. Vastaus : Utahin yliopisto</w:t>
      </w:r>
    </w:p>
    <w:p>
      <w:r>
        <w:rPr>
          <w:b/>
        </w:rPr>
        <w:t xml:space="preserve">Tulos</w:t>
      </w:r>
    </w:p>
    <w:p>
      <w:r>
        <w:t xml:space="preserve">Mikä on Alan L. Davisin työpaikka?</w:t>
      </w:r>
    </w:p>
    <w:p>
      <w:r>
        <w:rPr>
          <w:b/>
        </w:rPr>
        <w:t xml:space="preserve">Esimerkki 5.5345</w:t>
      </w:r>
    </w:p>
    <w:p>
      <w:r>
        <w:t xml:space="preserve">Konteksti : Frederic De Frouville (Virginia, n. 1850 -- 4. huhtikuuta 1883) oli yhdysvaltalainen, joka on tunnettu murha-itsemurhasta Washingtonissa, DC:ssä. De Frouville murhasi 4. huhtikuuta 1883 vieraantuneen vaimonsa Andrea De Frouvillen, o.s. Andrea Marie Wolstrup Tanskassa, ja ampui sitten itsensä. Vastaus: itsemurha</w:t>
      </w:r>
    </w:p>
    <w:p>
      <w:r>
        <w:rPr>
          <w:b/>
        </w:rPr>
        <w:t xml:space="preserve">Tulos</w:t>
      </w:r>
    </w:p>
    <w:p>
      <w:r>
        <w:t xml:space="preserve">Mikä oli Frederic De Frouvillen kuolinsyy?</w:t>
      </w:r>
    </w:p>
    <w:p>
      <w:r>
        <w:rPr>
          <w:b/>
        </w:rPr>
        <w:t xml:space="preserve">Esimerkki 5.5346</w:t>
      </w:r>
    </w:p>
    <w:p>
      <w:r>
        <w:t xml:space="preserve">Konteksti : Berrigan Football Club, lempinimeltään Saints, on australialainen jalkapalloseura, joka pelaa Picola &amp; District Football Leaguessa. Vastaus : Picola &amp; District Football League</w:t>
      </w:r>
    </w:p>
    <w:p>
      <w:r>
        <w:rPr>
          <w:b/>
        </w:rPr>
        <w:t xml:space="preserve">Tulos</w:t>
      </w:r>
    </w:p>
    <w:p>
      <w:r>
        <w:t xml:space="preserve">Missä jalkapallosarjassa Berrigan Football Club pelaa?</w:t>
      </w:r>
    </w:p>
    <w:p>
      <w:r>
        <w:rPr>
          <w:b/>
        </w:rPr>
        <w:t xml:space="preserve">Esimerkki 5.5347</w:t>
      </w:r>
    </w:p>
    <w:p>
      <w:r>
        <w:t xml:space="preserve">Taustaa : Białystokin nykyinen presidentti Tadeusz Truskolaski, joka valittiin ensimmäiselle kaudelleen vuonna 2006, voitti vaalit Kansalaisalustan ehdokkaana, mutta hänellä ei ole virallista yhteyttä puolueeseen. Vastaus : Tadeusz Truskolaski</w:t>
      </w:r>
    </w:p>
    <w:p>
      <w:r>
        <w:rPr>
          <w:b/>
        </w:rPr>
        <w:t xml:space="preserve">Tulos</w:t>
      </w:r>
    </w:p>
    <w:p>
      <w:r>
        <w:t xml:space="preserve">Kuka vastasi Białystokista?</w:t>
      </w:r>
    </w:p>
    <w:p>
      <w:r>
        <w:rPr>
          <w:b/>
        </w:rPr>
        <w:t xml:space="preserve">Esimerkki 5.5348</w:t>
      </w:r>
    </w:p>
    <w:p>
      <w:r>
        <w:t xml:space="preserve">Konteksti : Sandavágurin kirkko on Färsaarilla Sandavágurin kaupungissa sijaitseva, vuonna 1917 rakennettu punakattoinen kirkko. Vastaus : Färsaaret</w:t>
      </w:r>
    </w:p>
    <w:p>
      <w:r>
        <w:rPr>
          <w:b/>
        </w:rPr>
        <w:t xml:space="preserve">Tulos</w:t>
      </w:r>
    </w:p>
    <w:p>
      <w:r>
        <w:t xml:space="preserve">Missä maassa Sandavágurin kirkko sijaitsee?</w:t>
      </w:r>
    </w:p>
    <w:p>
      <w:r>
        <w:rPr>
          <w:b/>
        </w:rPr>
        <w:t xml:space="preserve">Esimerkki 5.5349</w:t>
      </w:r>
    </w:p>
    <w:p>
      <w:r>
        <w:t xml:space="preserve">Konteksti : Grêmio Esportivo Tiradentes pelasi kotiottelunsa Serejãossa. Vastaus : Serejão</w:t>
      </w:r>
    </w:p>
    <w:p>
      <w:r>
        <w:rPr>
          <w:b/>
        </w:rPr>
        <w:t xml:space="preserve">Tulos</w:t>
      </w:r>
    </w:p>
    <w:p>
      <w:r>
        <w:t xml:space="preserve">Missä urheilukeskuksessa Grêmio Esportivo Tiradentes pelaa kotiottelunsa?</w:t>
      </w:r>
    </w:p>
    <w:p>
      <w:r>
        <w:rPr>
          <w:b/>
        </w:rPr>
        <w:t xml:space="preserve">Esimerkki 5.5350</w:t>
      </w:r>
    </w:p>
    <w:p>
      <w:r>
        <w:t xml:space="preserve">Asiayhteys : La Boissière-sur-Èvre, Chaudron-en-Mauges, La Chaussaire, Le Fief-Sauvin, Le Fuilet, Montrevault, Le Puiset-Doré, Saint-Pierre-Montlimart, Saint-Quentin-en-Mauges, Saint-Rémy-en-Mauges, Saint-Rémy-en-Mauges ja La Salle-et-Chapelle-Aubry yhdistyivät 15. joulukuuta 2015 yhdeksi kunnaksi nimeltä Montrevault-sur-Èvre. Vastaus : Montrevault-sur-Èvre .</w:t>
      </w:r>
    </w:p>
    <w:p>
      <w:r>
        <w:rPr>
          <w:b/>
        </w:rPr>
        <w:t xml:space="preserve">Tulos</w:t>
      </w:r>
    </w:p>
    <w:p>
      <w:r>
        <w:t xml:space="preserve">Mikä korvasi Saint-Pierre-Montlimartin?</w:t>
      </w:r>
    </w:p>
    <w:p>
      <w:r>
        <w:rPr>
          <w:b/>
        </w:rPr>
        <w:t xml:space="preserve">Esimerkki 5.5351</w:t>
      </w:r>
    </w:p>
    <w:p>
      <w:r>
        <w:t xml:space="preserve">Konteksti : Suutarisilta tai suutarisilta (sloveeniksi Čevljarski most tai Šuštarski most) on Ljubljanica-joen ylittävä silta Slovenian pääkaupungissa Ljubljanassa. Vastaus : Ljubljanica</w:t>
      </w:r>
    </w:p>
    <w:p>
      <w:r>
        <w:rPr>
          <w:b/>
        </w:rPr>
        <w:t xml:space="preserve">Tulos</w:t>
      </w:r>
    </w:p>
    <w:p>
      <w:r>
        <w:t xml:space="preserve">Minkä joen yli kulkee Cobblersin silta?</w:t>
      </w:r>
    </w:p>
    <w:p>
      <w:r>
        <w:rPr>
          <w:b/>
        </w:rPr>
        <w:t xml:space="preserve">Esimerkki 5.5352</w:t>
      </w:r>
    </w:p>
    <w:p>
      <w:r>
        <w:t xml:space="preserve">Konteksti : ``The Next Witness'' on Rex Stoutin kirjoittama Nero Wolfe -mysteeriromaani, joka julkaistiin ensimmäisen kerran nimellä ``The Last Witness'' The American Magazinen toukokuun 1955 numerossa. Vastaus : Nero Wolfe</w:t>
      </w:r>
    </w:p>
    <w:p>
      <w:r>
        <w:rPr>
          <w:b/>
        </w:rPr>
        <w:t xml:space="preserve">Tulos</w:t>
      </w:r>
    </w:p>
    <w:p>
      <w:r>
        <w:t xml:space="preserve">Mikä on The Next Witnessin hahmo?</w:t>
      </w:r>
    </w:p>
    <w:p>
      <w:r>
        <w:rPr>
          <w:b/>
        </w:rPr>
        <w:t xml:space="preserve">Esimerkki 5.5353</w:t>
      </w:r>
    </w:p>
    <w:p>
      <w:r>
        <w:t xml:space="preserve">Asiayhteys: Garry Shewan on brittiläinen poliisi, joka toimii Greater Manchesterin poliisin apulaispoliisipäällikkönä. Vastaus : Greater Manchester Police</w:t>
      </w:r>
    </w:p>
    <w:p>
      <w:r>
        <w:rPr>
          <w:b/>
        </w:rPr>
        <w:t xml:space="preserve">Tulos</w:t>
      </w:r>
    </w:p>
    <w:p>
      <w:r>
        <w:t xml:space="preserve">Mikä on Garry Shewanin työpaikka?</w:t>
      </w:r>
    </w:p>
    <w:p>
      <w:r>
        <w:rPr>
          <w:b/>
        </w:rPr>
        <w:t xml:space="preserve">Esimerkki 5.5354</w:t>
      </w:r>
    </w:p>
    <w:p>
      <w:r>
        <w:t xml:space="preserve">Konteksti : Maine Gandhi Ko Nahin Mara (suomennettuna I Did Not Kill Gandhi) on vuonna 2005 valmistunut erinomainen ja paras intialainen elokuva, jonka on ohjannut Jahnu Barua ja tuottanut Anupam Kher. Vastaus : Anupam Kher</w:t>
      </w:r>
    </w:p>
    <w:p>
      <w:r>
        <w:rPr>
          <w:b/>
        </w:rPr>
        <w:t xml:space="preserve">Tulos</w:t>
      </w:r>
    </w:p>
    <w:p>
      <w:r>
        <w:t xml:space="preserve">Kuka oli Maine Gandhi Ko Nahin Maran tähti?</w:t>
      </w:r>
    </w:p>
    <w:p>
      <w:r>
        <w:rPr>
          <w:b/>
        </w:rPr>
        <w:t xml:space="preserve">Esimerkki 5.5355</w:t>
      </w:r>
    </w:p>
    <w:p>
      <w:r>
        <w:t xml:space="preserve">Konteksti : Tammikuussa 2011 Anton Buslovilla todettiin Hodgkinin lymfooma. Vastaus : Hodgkinin lymfooma</w:t>
      </w:r>
    </w:p>
    <w:p>
      <w:r>
        <w:rPr>
          <w:b/>
        </w:rPr>
        <w:t xml:space="preserve">Tulos</w:t>
      </w:r>
    </w:p>
    <w:p>
      <w:r>
        <w:t xml:space="preserve">Mihin Anton Buslov kuoli?</w:t>
      </w:r>
    </w:p>
    <w:p>
      <w:r>
        <w:rPr>
          <w:b/>
        </w:rPr>
        <w:t xml:space="preserve">Esimerkki 5.5356</w:t>
      </w:r>
    </w:p>
    <w:p>
      <w:r>
        <w:t xml:space="preserve">Konteksti : Maxime Alexandre (4. helmikuuta 1971 Ronse, Itä-Flanderi, Belgia) on belgialainen elokuvaaja. Vastaus : Ronse</w:t>
      </w:r>
    </w:p>
    <w:p>
      <w:r>
        <w:rPr>
          <w:b/>
        </w:rPr>
        <w:t xml:space="preserve">Tulos</w:t>
      </w:r>
    </w:p>
    <w:p>
      <w:r>
        <w:t xml:space="preserve">Missä kaupungissa Maxime Alexandre syntyi?</w:t>
      </w:r>
    </w:p>
    <w:p>
      <w:r>
        <w:rPr>
          <w:b/>
        </w:rPr>
        <w:t xml:space="preserve">Esimerkki 5.5357</w:t>
      </w:r>
    </w:p>
    <w:p>
      <w:r>
        <w:t xml:space="preserve">Taustaa : Hampurin rautatie avattiin Berliinin ja Boizenburgin välille 15. lokakuuta 1846, ja Glöwenin asema avattiin samana päivänä. Vastaus : 15. lokakuuta 1846</w:t>
      </w:r>
    </w:p>
    <w:p>
      <w:r>
        <w:rPr>
          <w:b/>
        </w:rPr>
        <w:t xml:space="preserve">Tulos</w:t>
      </w:r>
    </w:p>
    <w:p>
      <w:r>
        <w:t xml:space="preserve">Milloin Glöwenin asema avattiin?</w:t>
      </w:r>
    </w:p>
    <w:p>
      <w:r>
        <w:rPr>
          <w:b/>
        </w:rPr>
        <w:t xml:space="preserve">Esimerkki 5.5358</w:t>
      </w:r>
    </w:p>
    <w:p>
      <w:r>
        <w:t xml:space="preserve">Konteksti : Jeleni Róg (jɛˈlɛlɛni ˈruk) on taajama Człopan kunnan hallintoalueella Wałczin läänissä Länsi-Pommerin voivodikunnassa Luoteis-Puolassa. Vastaus : Puola</w:t>
      </w:r>
    </w:p>
    <w:p>
      <w:r>
        <w:rPr>
          <w:b/>
        </w:rPr>
        <w:t xml:space="preserve">Tulos</w:t>
      </w:r>
    </w:p>
    <w:p>
      <w:r>
        <w:t xml:space="preserve">Jeleni Rógin kaupunki sijaitsee missä maassa?</w:t>
      </w:r>
    </w:p>
    <w:p>
      <w:r>
        <w:rPr>
          <w:b/>
        </w:rPr>
        <w:t xml:space="preserve">Esimerkki 5.5359</w:t>
      </w:r>
    </w:p>
    <w:p>
      <w:r>
        <w:t xml:space="preserve">Taustaa : Työväenpuolueen Harald Offerdal valittiin Balestrandin pormestariksi kaudeksi 2011-2015. Vastaus : Harald Offerdal</w:t>
      </w:r>
    </w:p>
    <w:p>
      <w:r>
        <w:rPr>
          <w:b/>
        </w:rPr>
        <w:t xml:space="preserve">Tulos</w:t>
      </w:r>
    </w:p>
    <w:p>
      <w:r>
        <w:t xml:space="preserve">Kuka oli Balestrandin hallituksen päämies?</w:t>
      </w:r>
    </w:p>
    <w:p>
      <w:r>
        <w:rPr>
          <w:b/>
        </w:rPr>
        <w:t xml:space="preserve">Esimerkki 5.5360</w:t>
      </w:r>
    </w:p>
    <w:p>
      <w:r>
        <w:t xml:space="preserve">Konteksti : Armand Mandy Meyer on sveitsiläinen kitaristi, joka tunnetaan parhaiten hard rock -yhtye Gotthardin, progressiivista rockia soittavan Asia-yhtyeen ja heavy metal -yhtye Krokusin jäsenenä. Vastaus : kitara</w:t>
      </w:r>
    </w:p>
    <w:p>
      <w:r>
        <w:rPr>
          <w:b/>
        </w:rPr>
        <w:t xml:space="preserve">Tulos</w:t>
      </w:r>
    </w:p>
    <w:p>
      <w:r>
        <w:t xml:space="preserve">Mitä instrumenttia Mandy Meyer soitti?</w:t>
      </w:r>
    </w:p>
    <w:p>
      <w:r>
        <w:rPr>
          <w:b/>
        </w:rPr>
        <w:t xml:space="preserve">Esimerkki 5.5361</w:t>
      </w:r>
    </w:p>
    <w:p>
      <w:r>
        <w:t xml:space="preserve">Konteksti : Noin kolmasosa Ivry-sur-Seinen kunnasta liitettiin tuolloin Pariisiin, ja se muodostaa nykyään Pariisin 13. kaupunginosan Chinatownin alueen. Vastaus : Pariisin 13. kaupunginosa.</w:t>
      </w:r>
    </w:p>
    <w:p>
      <w:r>
        <w:rPr>
          <w:b/>
        </w:rPr>
        <w:t xml:space="preserve">Tulos</w:t>
      </w:r>
    </w:p>
    <w:p>
      <w:r>
        <w:t xml:space="preserve">Millä korvattiin Ivry-sur-Seine?</w:t>
      </w:r>
    </w:p>
    <w:p>
      <w:r>
        <w:rPr>
          <w:b/>
        </w:rPr>
        <w:t xml:space="preserve">Esimerkki 5.5362</w:t>
      </w:r>
    </w:p>
    <w:p>
      <w:r>
        <w:t xml:space="preserve">Konteksti : Tamseale oli Noctuidae-heimoon kuuluva yöperhoslaji. Vastaus : suku</w:t>
      </w:r>
    </w:p>
    <w:p>
      <w:r>
        <w:rPr>
          <w:b/>
        </w:rPr>
        <w:t xml:space="preserve">Tulos</w:t>
      </w:r>
    </w:p>
    <w:p>
      <w:r>
        <w:t xml:space="preserve">Onko Tamsealen taksoniluokka laji vai suku?</w:t>
      </w:r>
    </w:p>
    <w:p>
      <w:r>
        <w:rPr>
          <w:b/>
        </w:rPr>
        <w:t xml:space="preserve">Esimerkki 5.5363</w:t>
      </w:r>
    </w:p>
    <w:p>
      <w:r>
        <w:t xml:space="preserve">Konteksti : Sulatus on eräs kaivannaismetallurgian muoto; sen pääasiallinen käyttötarkoitus on tuottaa epäjaloa metallia malmista. Vastaus : metalli</w:t>
      </w:r>
    </w:p>
    <w:p>
      <w:r>
        <w:rPr>
          <w:b/>
        </w:rPr>
        <w:t xml:space="preserve">Tulos</w:t>
      </w:r>
    </w:p>
    <w:p>
      <w:r>
        <w:t xml:space="preserve">Mikä on sulatuksessa syntyvä tuote?</w:t>
      </w:r>
    </w:p>
    <w:p>
      <w:r>
        <w:rPr>
          <w:b/>
        </w:rPr>
        <w:t xml:space="preserve">Esimerkki 5.5364</w:t>
      </w:r>
    </w:p>
    <w:p>
      <w:r>
        <w:t xml:space="preserve">Taustaa : Moustoir-Remungol, Naizin ja Remungol yhdistyivät 1. tammikuuta 2016 yhdeksi kunnaksi nimeltä Évellys. Vastaus : Évellys</w:t>
      </w:r>
    </w:p>
    <w:p>
      <w:r>
        <w:rPr>
          <w:b/>
        </w:rPr>
        <w:t xml:space="preserve">Tulos</w:t>
      </w:r>
    </w:p>
    <w:p>
      <w:r>
        <w:t xml:space="preserve">Mikä korvasi Moustoir-Remungolin?</w:t>
      </w:r>
    </w:p>
    <w:p>
      <w:r>
        <w:rPr>
          <w:b/>
        </w:rPr>
        <w:t xml:space="preserve">Esimerkki 5.5365</w:t>
      </w:r>
    </w:p>
    <w:p>
      <w:r>
        <w:t xml:space="preserve">Konteksti : Gregor Piatigorsky kuoli keuhkosyöpään kotonaan Los Angelesissa Kaliforniassa vuonna 1976. Vastaus : Keuhkosyöpä</w:t>
      </w:r>
    </w:p>
    <w:p>
      <w:r>
        <w:rPr>
          <w:b/>
        </w:rPr>
        <w:t xml:space="preserve">Tulos</w:t>
      </w:r>
    </w:p>
    <w:p>
      <w:r>
        <w:t xml:space="preserve">Mikä on Gregor Piatigorskyn kuolinsyy?</w:t>
      </w:r>
    </w:p>
    <w:p>
      <w:r>
        <w:rPr>
          <w:b/>
        </w:rPr>
        <w:t xml:space="preserve">Esimerkki 5.5366</w:t>
      </w:r>
    </w:p>
    <w:p>
      <w:r>
        <w:t xml:space="preserve">Taustaa: IUCN:n punaisen luettelon mukaan Podogymnura truei kuuluu luokkaan vähiten huolestuttavat. Vastaus: vähiten huolestuttava</w:t>
      </w:r>
    </w:p>
    <w:p>
      <w:r>
        <w:rPr>
          <w:b/>
        </w:rPr>
        <w:t xml:space="preserve">Tulos</w:t>
      </w:r>
    </w:p>
    <w:p>
      <w:r>
        <w:t xml:space="preserve">Mikä on Podogymnura truei -lajin ekologinen asema?</w:t>
      </w:r>
    </w:p>
    <w:p>
      <w:r>
        <w:rPr>
          <w:b/>
        </w:rPr>
        <w:t xml:space="preserve">Esimerkki 5.5367</w:t>
      </w:r>
    </w:p>
    <w:p>
      <w:r>
        <w:t xml:space="preserve">Konteksti : Ottawa Auditorium Limited, T. Franklin Ahearnin ja Senatorsin omistajien Edgar Deyn ja Tommy Gormanin määräysvallassa oleva konsortio, rakensi vuonna 1923 Ottawa Auditoriumin, jonka kapasiteetti oli 10 000 henkilöä (istumapaikat ja seisomapaikat), NHL:n Ottawa Senatorsin kotiareenaksi. Vastaus : Ottawa Senators</w:t>
      </w:r>
    </w:p>
    <w:p>
      <w:r>
        <w:rPr>
          <w:b/>
        </w:rPr>
        <w:t xml:space="preserve">Tulos</w:t>
      </w:r>
    </w:p>
    <w:p>
      <w:r>
        <w:t xml:space="preserve">Mikä joukkue käyttää Ottawa Auditoriumia?</w:t>
      </w:r>
    </w:p>
    <w:p>
      <w:r>
        <w:rPr>
          <w:b/>
        </w:rPr>
        <w:t xml:space="preserve">Esimerkki 5.5368</w:t>
      </w:r>
    </w:p>
    <w:p>
      <w:r>
        <w:t xml:space="preserve">Konteksti : VfB Marburg pelaa kotiottelunsa Stadion an der Gisselberger Straße -stadionilla, johon mahtuu noin 4 000 katsojaa. Vastaus : Stadion an der Gisselberger Straße.</w:t>
      </w:r>
    </w:p>
    <w:p>
      <w:r>
        <w:rPr>
          <w:b/>
        </w:rPr>
        <w:t xml:space="preserve">Tulos</w:t>
      </w:r>
    </w:p>
    <w:p>
      <w:r>
        <w:t xml:space="preserve">Mikä on VfB Marburgin kotiotteluiden pelipaikan yleisnimi?</w:t>
      </w:r>
    </w:p>
    <w:p>
      <w:r>
        <w:rPr>
          <w:b/>
        </w:rPr>
        <w:t xml:space="preserve">Esimerkki 5.5369</w:t>
      </w:r>
    </w:p>
    <w:p>
      <w:r>
        <w:t xml:space="preserve">Konteksti : Sarreguemines oli Jean-Pierre Bachasson, comte de Montalivet (1766--1823), Peer of France ja Ranskan valtiomies Auguste Hilarion Touret (1797 -- 1858 ) - ranskalainen filharmoninen upseeri ja Kreikan itsenäisyyssotaan osallistunut Simon Lazard (1828) syntymäpaikka, Lazardin perustaja Camille Crémer ( 1840-1876 ), kenraali Hugo Karl (1878-1944), kenraali Maximilian von Jaunez (1873-1947), poliitikko Eberhard Hanfstaengl (1886-1973), historioitsija Hans Traut ( 1895-1974) (1895--1974), kenraali Georg Eißer (1898-1964), oikeustieteilijä Marianne Oswald (1901-1985), laulaja Karl Ullrich (1910-1996), ritariristi Eugen-Ludwig Zweigart (1914-1944), lentäjä Jean-Marie Rausch (s. 1929), poliitikko Roland Minnerath (s. 1946), piispa Céleste Lett (s. 1951), poliitikko Michel Roth (s. 1959), kokki Eric Hassli (s. 1981), ranskalainen jalkapalloilija Matthieu Sprick (s. 1981), ranskalainen pyöräilijä Vastaus : Céleste Lett</w:t>
      </w:r>
    </w:p>
    <w:p>
      <w:r>
        <w:rPr>
          <w:b/>
        </w:rPr>
        <w:t xml:space="preserve">Tulos</w:t>
      </w:r>
    </w:p>
    <w:p>
      <w:r>
        <w:t xml:space="preserve">Kuka vastasi Sarregueminesista?</w:t>
      </w:r>
    </w:p>
    <w:p>
      <w:r>
        <w:rPr>
          <w:b/>
        </w:rPr>
        <w:t xml:space="preserve">Esimerkki 5.5370</w:t>
      </w:r>
    </w:p>
    <w:p>
      <w:r>
        <w:t xml:space="preserve">Konteksti : Cousins soitti kappaleella pianoa ja hänen veljensä soitti kitaraa, ja mukana oli myös Simon Cousinsin tytär Olivia, joka soitti bassokitaraa ja huuliharppua. Vastaus: kitara</w:t>
      </w:r>
    </w:p>
    <w:p>
      <w:r>
        <w:rPr>
          <w:b/>
        </w:rPr>
        <w:t xml:space="preserve">Tulos</w:t>
      </w:r>
    </w:p>
    <w:p>
      <w:r>
        <w:t xml:space="preserve">Mitä soitinta Simon Cousins soitti?</w:t>
      </w:r>
    </w:p>
    <w:p>
      <w:r>
        <w:rPr>
          <w:b/>
        </w:rPr>
        <w:t xml:space="preserve">Esimerkki 5.5371</w:t>
      </w:r>
    </w:p>
    <w:p>
      <w:r>
        <w:t xml:space="preserve">Konteksti: Gelnhausenin rautatie (Hungen--Gießen) avattiin 29. joulukuuta 1869 ja Hungenin asema otettiin käyttöön. Vastaus : 29. joulukuuta 1869</w:t>
      </w:r>
    </w:p>
    <w:p>
      <w:r>
        <w:rPr>
          <w:b/>
        </w:rPr>
        <w:t xml:space="preserve">Tulos</w:t>
      </w:r>
    </w:p>
    <w:p>
      <w:r>
        <w:t xml:space="preserve">Milloin Hungenin asema avattiin?</w:t>
      </w:r>
    </w:p>
    <w:p>
      <w:r>
        <w:rPr>
          <w:b/>
        </w:rPr>
        <w:t xml:space="preserve">Esimerkki 5.5372</w:t>
      </w:r>
    </w:p>
    <w:p>
      <w:r>
        <w:t xml:space="preserve">Konteksti : Sven Gerich Tiedot vuoteen 2007 asti on haettu lähteestä Die Wiesbadener Oberbürgermeister seit dem Bau des neuen Rathauses (1886) (Wiesbadenin kaupunginjohtajat uuden pormestarihallin rakentamisesta (1886) lähtien). Vastaus: Sven Gerich</w:t>
      </w:r>
    </w:p>
    <w:p>
      <w:r>
        <w:rPr>
          <w:b/>
        </w:rPr>
        <w:t xml:space="preserve">Tulos</w:t>
      </w:r>
    </w:p>
    <w:p>
      <w:r>
        <w:t xml:space="preserve">Kenestä tuli Wiesbadenin johtaja?</w:t>
      </w:r>
    </w:p>
    <w:p>
      <w:r>
        <w:rPr>
          <w:b/>
        </w:rPr>
        <w:t xml:space="preserve">Esimerkki 5.5373</w:t>
      </w:r>
    </w:p>
    <w:p>
      <w:r>
        <w:t xml:space="preserve">Konteksti : Fire on the Water on Joe Deverin luoman palkitun Lone Wolf -kirjasarjan toinen osa. Vastaus : Lone Wolf</w:t>
      </w:r>
    </w:p>
    <w:p>
      <w:r>
        <w:rPr>
          <w:b/>
        </w:rPr>
        <w:t xml:space="preserve">Tulos</w:t>
      </w:r>
    </w:p>
    <w:p>
      <w:r>
        <w:t xml:space="preserve">Minkälainen on Fire on the Water -teoksen luonne?</w:t>
      </w:r>
    </w:p>
    <w:p>
      <w:r>
        <w:rPr>
          <w:b/>
        </w:rPr>
        <w:t xml:space="preserve">Esimerkki 5.5374</w:t>
      </w:r>
    </w:p>
    <w:p>
      <w:r>
        <w:t xml:space="preserve">Konteksti : Havannan nykyinen pormestari (kansanvallan maakuntakokouksen puheenjohtaja) on Marta Hernández Romero, joka valittiin 5. maaliskuuta 2011. Vastaus : Marta Hernández Romero</w:t>
      </w:r>
    </w:p>
    <w:p>
      <w:r>
        <w:rPr>
          <w:b/>
        </w:rPr>
        <w:t xml:space="preserve">Tulos</w:t>
      </w:r>
    </w:p>
    <w:p>
      <w:r>
        <w:t xml:space="preserve">Kuka vastasi Havannasta?</w:t>
      </w:r>
    </w:p>
    <w:p>
      <w:r>
        <w:rPr>
          <w:b/>
        </w:rPr>
        <w:t xml:space="preserve">Esimerkki 5.5375</w:t>
      </w:r>
    </w:p>
    <w:p>
      <w:r>
        <w:t xml:space="preserve">Konteksti : Skole Raion (ukrainaksi Сколівський район) on raion Lvivin alueella Länsi-Ukrainassa. Vastaus : Ukraina</w:t>
      </w:r>
    </w:p>
    <w:p>
      <w:r>
        <w:rPr>
          <w:b/>
        </w:rPr>
        <w:t xml:space="preserve">Tulos</w:t>
      </w:r>
    </w:p>
    <w:p>
      <w:r>
        <w:t xml:space="preserve">Mistä maasta löytyy Skole Raion?</w:t>
      </w:r>
    </w:p>
    <w:p>
      <w:r>
        <w:rPr>
          <w:b/>
        </w:rPr>
        <w:t xml:space="preserve">Esimerkki 5.5376</w:t>
      </w:r>
    </w:p>
    <w:p>
      <w:r>
        <w:t xml:space="preserve">Konteksti: Swinhoe's Storm Petrel on levinnyt laajalle levinneisyysalueelleen, ja se arvioitiin aiemmin IUCN:n uhanalaisten lajien punaisella listalla vähiten uhanalaiseksi, mutta vuonna 2012 se nostettiin uhanalaisuusluokkaan "lähes uhanalainen". Vastaus: lähes uhanalainen</w:t>
      </w:r>
    </w:p>
    <w:p>
      <w:r>
        <w:rPr>
          <w:b/>
        </w:rPr>
        <w:t xml:space="preserve">Tulos</w:t>
      </w:r>
    </w:p>
    <w:p>
      <w:r>
        <w:t xml:space="preserve">Mikä on Swinhoen myrskylintujen uhanalaisuus?</w:t>
      </w:r>
    </w:p>
    <w:p>
      <w:r>
        <w:rPr>
          <w:b/>
        </w:rPr>
        <w:t xml:space="preserve">Esimerkki 5.5377</w:t>
      </w:r>
    </w:p>
    <w:p>
      <w:r>
        <w:t xml:space="preserve">Taustaa: Urban 13 oli alun perin kolmentoista julkisen kaupunkialueiden yliopiston välinen tutkimuksen jakamiseen perustuva yhdistys, joka kasvoi lopulta 22 laitokseen, kun sen seuraajaksi perustettiin Great Cities' Universities -koalitio vuonna 1998. Vastaus : Great Cities' Universities</w:t>
      </w:r>
    </w:p>
    <w:p>
      <w:r>
        <w:rPr>
          <w:b/>
        </w:rPr>
        <w:t xml:space="preserve">Tulos</w:t>
      </w:r>
    </w:p>
    <w:p>
      <w:r>
        <w:t xml:space="preserve">Millä korvattiin Urban 13?</w:t>
      </w:r>
    </w:p>
    <w:p>
      <w:r>
        <w:rPr>
          <w:b/>
        </w:rPr>
        <w:t xml:space="preserve">Esimerkki 5.5378</w:t>
      </w:r>
    </w:p>
    <w:p>
      <w:r>
        <w:t xml:space="preserve">Konteksti : UniFirst Corporation on Massachusettsin osavaltiossa Wilmingtonissa, Yhdysvalloissa sijaitseva univormujen vuokrausyritys, joka valmistaa, myy ja vuokraa univormuja ja suojavaatteita. Vastaus : univormu</w:t>
      </w:r>
    </w:p>
    <w:p>
      <w:r>
        <w:rPr>
          <w:b/>
        </w:rPr>
        <w:t xml:space="preserve">Tulos</w:t>
      </w:r>
    </w:p>
    <w:p>
      <w:r>
        <w:t xml:space="preserve">Mikä on UniFirstin tuote?</w:t>
      </w:r>
    </w:p>
    <w:p>
      <w:r>
        <w:rPr>
          <w:b/>
        </w:rPr>
        <w:t xml:space="preserve">Esimerkki 5.5379</w:t>
      </w:r>
    </w:p>
    <w:p>
      <w:r>
        <w:t xml:space="preserve">Konteksti : Yksi James Jamersonin pystysoiton piirre, joka siirtyi sähköbassokitaraan, oli se, että hän yleensä käytti vain oikeaa etusormeaan jousien nyppimiseen ja lepuutti 3. ja 4. sormeaan kromisella pickupin kannella. Vastaus : kitara</w:t>
      </w:r>
    </w:p>
    <w:p>
      <w:r>
        <w:rPr>
          <w:b/>
        </w:rPr>
        <w:t xml:space="preserve">Tulos</w:t>
      </w:r>
    </w:p>
    <w:p>
      <w:r>
        <w:t xml:space="preserve">Mitä soitinta James Jamerson soitti?</w:t>
      </w:r>
    </w:p>
    <w:p>
      <w:r>
        <w:rPr>
          <w:b/>
        </w:rPr>
        <w:t xml:space="preserve">Esimerkki 5.5380</w:t>
      </w:r>
    </w:p>
    <w:p>
      <w:r>
        <w:t xml:space="preserve">Konteksti: USS Goldring (SS-360) olisi ollut Balao-luokan sukellusvene, ainoa Yhdysvaltain laivaston sukellusvene, joka on nimetty Mississippi-joen syötävän kalan, goldringin, mukaan. Vastaus : Balao-luokan sukellusvene</w:t>
      </w:r>
    </w:p>
    <w:p>
      <w:r>
        <w:rPr>
          <w:b/>
        </w:rPr>
        <w:t xml:space="preserve">Tulos</w:t>
      </w:r>
    </w:p>
    <w:p>
      <w:r>
        <w:t xml:space="preserve">Minkä tyyppinen alus on USS Goldring (SS-360)?</w:t>
      </w:r>
    </w:p>
    <w:p>
      <w:r>
        <w:rPr>
          <w:b/>
        </w:rPr>
        <w:t xml:space="preserve">Esimerkki 5.5381</w:t>
      </w:r>
    </w:p>
    <w:p>
      <w:r>
        <w:t xml:space="preserve">Taustaa : Villars-Tiercelinin, Montaubion-Chardonneyn, Sottensin, Villars-Mendrazin ja Peney-le-Joratin kylät yhdistyivät 1. heinäkuuta 2011 uudeksi Jorat-Menthuen kunnaksi. Vastaus : Jorat-Menthue</w:t>
      </w:r>
    </w:p>
    <w:p>
      <w:r>
        <w:rPr>
          <w:b/>
        </w:rPr>
        <w:t xml:space="preserve">Tulos</w:t>
      </w:r>
    </w:p>
    <w:p>
      <w:r>
        <w:t xml:space="preserve">Mikä korvasi Peney-le-Jorat'n?</w:t>
      </w:r>
    </w:p>
    <w:p>
      <w:r>
        <w:rPr>
          <w:b/>
        </w:rPr>
        <w:t xml:space="preserve">Esimerkki 5.5382</w:t>
      </w:r>
    </w:p>
    <w:p>
      <w:r>
        <w:t xml:space="preserve">Konteksti : Greenshields Peak (65°40′S 64°22′W) on Leroux Bayn ja Bigo Bayn välinen huippu, joka kohoaa 1 meripeninkulman (2 km) etäisyydellä Magnier Peaksista länteen Graham Landin länsirannikolla Antarktiksella. Vastaus : Antarctica</w:t>
      </w:r>
    </w:p>
    <w:p>
      <w:r>
        <w:rPr>
          <w:b/>
        </w:rPr>
        <w:t xml:space="preserve">Tulos</w:t>
      </w:r>
    </w:p>
    <w:p>
      <w:r>
        <w:t xml:space="preserve">Mikä on sen maanosan nimi, jossa Greenshields Peak sijaitsee?</w:t>
      </w:r>
    </w:p>
    <w:p>
      <w:r>
        <w:rPr>
          <w:b/>
        </w:rPr>
        <w:t xml:space="preserve">Esimerkki 5.5383</w:t>
      </w:r>
    </w:p>
    <w:p>
      <w:r>
        <w:t xml:space="preserve">Konteksti : FedExField on Washington Redskinsin jalkapallojoukkueen kotikenttä. Vastaus : Washington Redskins</w:t>
      </w:r>
    </w:p>
    <w:p>
      <w:r>
        <w:rPr>
          <w:b/>
        </w:rPr>
        <w:t xml:space="preserve">Tulos</w:t>
      </w:r>
    </w:p>
    <w:p>
      <w:r>
        <w:t xml:space="preserve">Mikä joukkue käyttää FedExFieldiä?</w:t>
      </w:r>
    </w:p>
    <w:p>
      <w:r>
        <w:rPr>
          <w:b/>
        </w:rPr>
        <w:t xml:space="preserve">Esimerkki 5.5384</w:t>
      </w:r>
    </w:p>
    <w:p>
      <w:r>
        <w:t xml:space="preserve">Asiayhteys : OSN News on 24 tunnin satelliitti- ja kaapelikanava, joka tarjoaa yksinomaan amerikkalaisia uutisohjelmia ABC:ltä, CBS:ltä, NBC:ltä, PBS:ltä ja MSNBC:ltä yhdysvaltalaisille ulkosuomalaisille ja muille ulkomailla asuville katsojille, ja se on suunnattu ensisijaisesti arabimaissa asuvalle yleisölle. Vastaus: uutiset</w:t>
      </w:r>
    </w:p>
    <w:p>
      <w:r>
        <w:rPr>
          <w:b/>
        </w:rPr>
        <w:t xml:space="preserve">Tulos</w:t>
      </w:r>
    </w:p>
    <w:p>
      <w:r>
        <w:t xml:space="preserve">Mihin toimialaan OSN News liittyy?</w:t>
      </w:r>
    </w:p>
    <w:p>
      <w:r>
        <w:rPr>
          <w:b/>
        </w:rPr>
        <w:t xml:space="preserve">Esimerkki 5.5385</w:t>
      </w:r>
    </w:p>
    <w:p>
      <w:r>
        <w:t xml:space="preserve">Konteksti : Benovia Winery on perheyritys, joka tuottaa Pinot noir-, Chardonnay- ja Zinfandel-viinejä Santa Rosassa, Kaliforniassa. Vastaus : Pinot noir</w:t>
      </w:r>
    </w:p>
    <w:p>
      <w:r>
        <w:rPr>
          <w:b/>
        </w:rPr>
        <w:t xml:space="preserve">Tulos</w:t>
      </w:r>
    </w:p>
    <w:p>
      <w:r>
        <w:t xml:space="preserve">Mitä tuotetta Benovia Winery valmistaa?</w:t>
      </w:r>
    </w:p>
    <w:p>
      <w:r>
        <w:rPr>
          <w:b/>
        </w:rPr>
        <w:t xml:space="preserve">Esimerkki 5.5386</w:t>
      </w:r>
    </w:p>
    <w:p>
      <w:r>
        <w:t xml:space="preserve">Konteksti : Duško Devčić (s. 1948 Rijeka, Kroatia) on entinen kroatialainen jalkapalloilija. Vastaus : Rijeka</w:t>
      </w:r>
    </w:p>
    <w:p>
      <w:r>
        <w:rPr>
          <w:b/>
        </w:rPr>
        <w:t xml:space="preserve">Tulos</w:t>
      </w:r>
    </w:p>
    <w:p>
      <w:r>
        <w:t xml:space="preserve">Mikä on Duško Devčićin syntymäkaupunki?</w:t>
      </w:r>
    </w:p>
    <w:p>
      <w:r>
        <w:rPr>
          <w:b/>
        </w:rPr>
        <w:t xml:space="preserve">Esimerkki 5.5387</w:t>
      </w:r>
    </w:p>
    <w:p>
      <w:r>
        <w:t xml:space="preserve">Konteksti : The Man from the Diners' Club on Danny Kayen tähdittämä komedia vuodelta 1963, jonka on ohjannut Frank Tashlin. Vastaus : Danny Kaye</w:t>
      </w:r>
    </w:p>
    <w:p>
      <w:r>
        <w:rPr>
          <w:b/>
        </w:rPr>
        <w:t xml:space="preserve">Tulos</w:t>
      </w:r>
    </w:p>
    <w:p>
      <w:r>
        <w:t xml:space="preserve">Keitä ovat The Man from the Diners' Club -elokuvan näyttelijät?</w:t>
      </w:r>
    </w:p>
    <w:p>
      <w:r>
        <w:rPr>
          <w:b/>
        </w:rPr>
        <w:t xml:space="preserve">Esimerkki 5.5388</w:t>
      </w:r>
    </w:p>
    <w:p>
      <w:r>
        <w:t xml:space="preserve">Konteksti : Neuvostojen palatsin arkkitehtuurikilpailun (1931--1933) voitti Boris Iofanin uusklassinen suunnitelma, jota Iofan, Vladimir Štšuko ja Vladimir Gelfreikh myöhemmin muuttivat pilvenpiirtäjäksi. Vastaus: Boris Iofan</w:t>
      </w:r>
    </w:p>
    <w:p>
      <w:r>
        <w:rPr>
          <w:b/>
        </w:rPr>
        <w:t xml:space="preserve">Tulos</w:t>
      </w:r>
    </w:p>
    <w:p>
      <w:r>
        <w:t xml:space="preserve">Kuka oli Neuvostoliiton palatsin luomisen takana?</w:t>
      </w:r>
    </w:p>
    <w:p>
      <w:r>
        <w:rPr>
          <w:b/>
        </w:rPr>
        <w:t xml:space="preserve">Esimerkki 5.5389</w:t>
      </w:r>
    </w:p>
    <w:p>
      <w:r>
        <w:t xml:space="preserve">Konteksti : Adolph Coors teki itsemurhan 82-vuotiaana 5. kesäkuuta 1929 Virginian Virginia Beachissa sijaitsevassa Cavalier-hotellissa hyppäämällä kuolemaan hotellin ikkunasta. Vastaus : itsemurha</w:t>
      </w:r>
    </w:p>
    <w:p>
      <w:r>
        <w:rPr>
          <w:b/>
        </w:rPr>
        <w:t xml:space="preserve">Tulos</w:t>
      </w:r>
    </w:p>
    <w:p>
      <w:r>
        <w:t xml:space="preserve">Mikä oli Adolph Coorsin kuolinsyy?</w:t>
      </w:r>
    </w:p>
    <w:p>
      <w:r>
        <w:rPr>
          <w:b/>
        </w:rPr>
        <w:t xml:space="preserve">Esimerkki 5.5390</w:t>
      </w:r>
    </w:p>
    <w:p>
      <w:r>
        <w:t xml:space="preserve">Asiayhteys : Chanzeaux, La Chapelle-Rousselin, Chemillé-Melay, Cossé-d'Anjou, La Jumellière, Neuvy-en-Mauges, Sainte-Christine, Saint-Georges-des-Gardes, Saint-Lézin, La Salle-de-Vihiers, La Tourlandry ja Valanjou yhdistyivät 15. joulukuuta 2015 yhdeksi kunnaksi nimeltä Chemillé-en-Anjou. Vastaus : Chemillé-en-Anjou</w:t>
      </w:r>
    </w:p>
    <w:p>
      <w:r>
        <w:rPr>
          <w:b/>
        </w:rPr>
        <w:t xml:space="preserve">Tulos</w:t>
      </w:r>
    </w:p>
    <w:p>
      <w:r>
        <w:t xml:space="preserve">Millä korvattiin La Chapelle-Rousselin?</w:t>
      </w:r>
    </w:p>
    <w:p>
      <w:r>
        <w:rPr>
          <w:b/>
        </w:rPr>
        <w:t xml:space="preserve">Esimerkki 5.5391</w:t>
      </w:r>
    </w:p>
    <w:p>
      <w:r>
        <w:t xml:space="preserve">Konteksti : Jotkut egyptologit ovat sitä mieltä, että Menes on sama henkilö kuin Hor-Aha ja että hän peri jo yhdistyneen Egyptin Narmerilta; toiset taas ovat sitä mieltä, että Narmer aloitti yhdentymisprosessin, mutta ei onnistunut siinä tai onnistui siinä vain osittain ja jätti sen loppuunsaattamisen Menesin tehtäväksi. Vastaus: Hor-Aha</w:t>
      </w:r>
    </w:p>
    <w:p>
      <w:r>
        <w:rPr>
          <w:b/>
        </w:rPr>
        <w:t xml:space="preserve">Tulos</w:t>
      </w:r>
    </w:p>
    <w:p>
      <w:r>
        <w:t xml:space="preserve">Mikä korvasi Narmerin?</w:t>
      </w:r>
    </w:p>
    <w:p>
      <w:r>
        <w:rPr>
          <w:b/>
        </w:rPr>
        <w:t xml:space="preserve">Esimerkki 5.5392</w:t>
      </w:r>
    </w:p>
    <w:p>
      <w:r>
        <w:t xml:space="preserve">Konteksti: 2 Willow Road on osa kolmen talon rivitaloa Hampsteadissa Lontoossa, jonka on suunnitellut arkkitehti Ernő Goldfinger ja joka valmistui vuonna 1939. Vastaus : Ernő Goldfinger</w:t>
      </w:r>
    </w:p>
    <w:p>
      <w:r>
        <w:rPr>
          <w:b/>
        </w:rPr>
        <w:t xml:space="preserve">Tulos</w:t>
      </w:r>
    </w:p>
    <w:p>
      <w:r>
        <w:t xml:space="preserve">Kuka suunnittelija vastasi 2 Willow Roadista?</w:t>
      </w:r>
    </w:p>
    <w:p>
      <w:r>
        <w:rPr>
          <w:b/>
        </w:rPr>
        <w:t xml:space="preserve">Esimerkki 5.5393</w:t>
      </w:r>
    </w:p>
    <w:p>
      <w:r>
        <w:t xml:space="preserve">Konteksti : Eversti Sun on ensimmäinen James Bondin jatkoromaani, joka julkaistiin Ian Flemingin kuoleman jälkeen vuonna 1964. Vastaus : James Bond</w:t>
      </w:r>
    </w:p>
    <w:p>
      <w:r>
        <w:rPr>
          <w:b/>
        </w:rPr>
        <w:t xml:space="preserve">Tulos</w:t>
      </w:r>
    </w:p>
    <w:p>
      <w:r>
        <w:t xml:space="preserve">Mikä on eversti Sunin luonne?</w:t>
      </w:r>
    </w:p>
    <w:p>
      <w:r>
        <w:rPr>
          <w:b/>
        </w:rPr>
        <w:t xml:space="preserve">Esimerkki 5.5394</w:t>
      </w:r>
    </w:p>
    <w:p>
      <w:r>
        <w:t xml:space="preserve">Konteksti: Indu Jain oli naimisissa Ashok Kumar Jainin kanssa, jonka kanssa hänellä oli kaksi poikaa, Samir Jain, Vineet Jain ja tytär. Vastaus: Samir Jain</w:t>
      </w:r>
    </w:p>
    <w:p>
      <w:r>
        <w:rPr>
          <w:b/>
        </w:rPr>
        <w:t xml:space="preserve">Tulos</w:t>
      </w:r>
    </w:p>
    <w:p>
      <w:r>
        <w:t xml:space="preserve">Mikä oli Indu Jainin lapsen nimi?</w:t>
      </w:r>
    </w:p>
    <w:p>
      <w:r>
        <w:rPr>
          <w:b/>
        </w:rPr>
        <w:t xml:space="preserve">Esimerkki 5.5395</w:t>
      </w:r>
    </w:p>
    <w:p>
      <w:r>
        <w:t xml:space="preserve">Konteksti : Hagenow Landin asema on Mecklenburg-Vorpommernin osavaltiossa sijaitseva rautatieasema, joka avattiin 15. lokakuuta 1846. Vastaus : 15. lokakuuta 1846</w:t>
      </w:r>
    </w:p>
    <w:p>
      <w:r>
        <w:rPr>
          <w:b/>
        </w:rPr>
        <w:t xml:space="preserve">Tulos</w:t>
      </w:r>
    </w:p>
    <w:p>
      <w:r>
        <w:t xml:space="preserve">Milloin Hagenow Landin asema avattiin?</w:t>
      </w:r>
    </w:p>
    <w:p>
      <w:r>
        <w:rPr>
          <w:b/>
        </w:rPr>
        <w:t xml:space="preserve">Esimerkki 5.5396</w:t>
      </w:r>
    </w:p>
    <w:p>
      <w:r>
        <w:t xml:space="preserve">Taustaa : Kansainvälinen luonnonsuojeluliitto on arvioinut arabialaisen naurulokin suojelutilanteen olevan "vähiten huolestuttava". Vastaus : vähiten huolestuttava</w:t>
      </w:r>
    </w:p>
    <w:p>
      <w:r>
        <w:rPr>
          <w:b/>
        </w:rPr>
        <w:t xml:space="preserve">Tulos</w:t>
      </w:r>
    </w:p>
    <w:p>
      <w:r>
        <w:t xml:space="preserve">Mikä on arabialaislaulajien suojelutilanne?</w:t>
      </w:r>
    </w:p>
    <w:p>
      <w:r>
        <w:rPr>
          <w:b/>
        </w:rPr>
        <w:t xml:space="preserve">Esimerkki 5.5397</w:t>
      </w:r>
    </w:p>
    <w:p>
      <w:r>
        <w:t xml:space="preserve">Konteksti : Metro F.C. on Aucklandissa sijaitseva uusiseelantilainen amatöörijalkapalloseura, joka pelaa Lotto Sport Italia NRFL Division 1:ssä kaudella 2014. Vastaus : Lotto Sport Italia NRFL Division 1</w:t>
      </w:r>
    </w:p>
    <w:p>
      <w:r>
        <w:rPr>
          <w:b/>
        </w:rPr>
        <w:t xml:space="preserve">Tulos</w:t>
      </w:r>
    </w:p>
    <w:p>
      <w:r>
        <w:t xml:space="preserve">Mikä on Metro F.C.:n liiga?</w:t>
      </w:r>
    </w:p>
    <w:p>
      <w:r>
        <w:rPr>
          <w:b/>
        </w:rPr>
        <w:t xml:space="preserve">Esimerkki 5.5398</w:t>
      </w:r>
    </w:p>
    <w:p>
      <w:r>
        <w:t xml:space="preserve">Konteksti : Laurentia inclarella on kuonokoira. Vastaus: laji</w:t>
      </w:r>
    </w:p>
    <w:p>
      <w:r>
        <w:rPr>
          <w:b/>
        </w:rPr>
        <w:t xml:space="preserve">Tulos</w:t>
      </w:r>
    </w:p>
    <w:p>
      <w:r>
        <w:t xml:space="preserve">Onko Laurentia inclarella suku vai laji?</w:t>
      </w:r>
    </w:p>
    <w:p>
      <w:r>
        <w:rPr>
          <w:b/>
        </w:rPr>
        <w:t xml:space="preserve">Esimerkki 5.5399</w:t>
      </w:r>
    </w:p>
    <w:p>
      <w:r>
        <w:t xml:space="preserve">Konteksti : Trojan silta (2014) (tšekiksi Trojský most) on Prahassa sijaitseva jousikaarisilta, joka ylittää Vltava-joen. Vastaus : Vltava</w:t>
      </w:r>
    </w:p>
    <w:p>
      <w:r>
        <w:rPr>
          <w:b/>
        </w:rPr>
        <w:t xml:space="preserve">Tulos</w:t>
      </w:r>
    </w:p>
    <w:p>
      <w:r>
        <w:t xml:space="preserve">Minkä joen yli Troijan silta kulkee?</w:t>
      </w:r>
    </w:p>
    <w:p>
      <w:r>
        <w:rPr>
          <w:b/>
        </w:rPr>
        <w:t xml:space="preserve">Esimerkki 5.5400</w:t>
      </w:r>
    </w:p>
    <w:p>
      <w:r>
        <w:t xml:space="preserve">Konteksti : Haitin kansallismuseo (Musée National d'Haiti) Port-au-Princessä Haitissa valmistui vuonna 1938. Vastaus : 1938</w:t>
      </w:r>
    </w:p>
    <w:p>
      <w:r>
        <w:rPr>
          <w:b/>
        </w:rPr>
        <w:t xml:space="preserve">Tulos</w:t>
      </w:r>
    </w:p>
    <w:p>
      <w:r>
        <w:t xml:space="preserve">Milloin Haitin kansallismuseo avattiin virallisesti?</w:t>
      </w:r>
    </w:p>
    <w:p>
      <w:r>
        <w:rPr>
          <w:b/>
        </w:rPr>
        <w:t xml:space="preserve">Esimerkki 5.5401</w:t>
      </w:r>
    </w:p>
    <w:p>
      <w:r>
        <w:t xml:space="preserve">Konteksti : Goodall Park on baseball-areena Sanfordissa, Mainessa, Yhdysvalloissa, jossa pelaa New England Collegiate Baseball League -liigan Sanford Mainers -joukkue. Vastaus : Sanford Mainers</w:t>
      </w:r>
    </w:p>
    <w:p>
      <w:r>
        <w:rPr>
          <w:b/>
        </w:rPr>
        <w:t xml:space="preserve">Tulos</w:t>
      </w:r>
    </w:p>
    <w:p>
      <w:r>
        <w:t xml:space="preserve">Mikä joukkue käyttää Goodall Parkia?</w:t>
      </w:r>
    </w:p>
    <w:p>
      <w:r>
        <w:rPr>
          <w:b/>
        </w:rPr>
        <w:t xml:space="preserve">Esimerkki 5.5402</w:t>
      </w:r>
    </w:p>
    <w:p>
      <w:r>
        <w:t xml:space="preserve">Konteksti: Etelä-Tirolille on ominaista, että siellä on ollut vain kaksi presidenttiä vuosina 1960-2014 (Silvius Magnago 1960-1989 ja Luis Durnwalder 1989-2014). Vastaus : Luis Durnwalder</w:t>
      </w:r>
    </w:p>
    <w:p>
      <w:r>
        <w:rPr>
          <w:b/>
        </w:rPr>
        <w:t xml:space="preserve">Tulos</w:t>
      </w:r>
    </w:p>
    <w:p>
      <w:r>
        <w:t xml:space="preserve">Kuka valittiin Etelä-Tirolin johtajaksi?</w:t>
      </w:r>
    </w:p>
    <w:p>
      <w:r>
        <w:rPr>
          <w:b/>
        </w:rPr>
        <w:t xml:space="preserve">Esimerkki 5.5403</w:t>
      </w:r>
    </w:p>
    <w:p>
      <w:r>
        <w:t xml:space="preserve">Konteksti: USS LST-622 oli Yhdysvaltain laivaston LST-542-luokan panssarilaskeutumisalus, joka oli käytössä vuosina 1944-1946. Vastaus : LST-542-luokan panssarilaskeutumisalus</w:t>
      </w:r>
    </w:p>
    <w:p>
      <w:r>
        <w:rPr>
          <w:b/>
        </w:rPr>
        <w:t xml:space="preserve">Tulos</w:t>
      </w:r>
    </w:p>
    <w:p>
      <w:r>
        <w:t xml:space="preserve">Minkä tyyppiseksi sukellusveneeksi USS LST-622 luokiteltiin?</w:t>
      </w:r>
    </w:p>
    <w:p>
      <w:r>
        <w:rPr>
          <w:b/>
        </w:rPr>
        <w:t xml:space="preserve">Esimerkki 5.5404</w:t>
      </w:r>
    </w:p>
    <w:p>
      <w:r>
        <w:t xml:space="preserve">Konteksti : Edward Neville, 5. paroni Abergavenny k. 10.2.1588/89 Sir Henry Neville k. 1593 (George Washingtonin esi-isä tyttärensä Catherinen kautta) Katherine Neville, naimisissa Clement Throckmortonin kanssa. Vastaus: Henry Neville</w:t>
      </w:r>
    </w:p>
    <w:p>
      <w:r>
        <w:rPr>
          <w:b/>
        </w:rPr>
        <w:t xml:space="preserve">Tulos</w:t>
      </w:r>
    </w:p>
    <w:p>
      <w:r>
        <w:t xml:space="preserve">Kuka on Edward Nevillen jälkeläinen?</w:t>
      </w:r>
    </w:p>
    <w:p>
      <w:r>
        <w:rPr>
          <w:b/>
        </w:rPr>
        <w:t xml:space="preserve">Esimerkki 5.5405</w:t>
      </w:r>
    </w:p>
    <w:p>
      <w:r>
        <w:t xml:space="preserve">Konteksti : Vicksburgin silta on kannakkeellinen silta, joka ylittää Mississippi-joen yli Interstate 20:n ja U.S. Route 80:n kautta Deltan (Louisiana) ja Vicksburgin (Mississippi) välillä. Vastaus : Mississippi-joki</w:t>
      </w:r>
    </w:p>
    <w:p>
      <w:r>
        <w:rPr>
          <w:b/>
        </w:rPr>
        <w:t xml:space="preserve">Tulos</w:t>
      </w:r>
    </w:p>
    <w:p>
      <w:r>
        <w:t xml:space="preserve">Minkä joen yli Vicksburgin silta kulkee?</w:t>
      </w:r>
    </w:p>
    <w:p>
      <w:r>
        <w:rPr>
          <w:b/>
        </w:rPr>
        <w:t xml:space="preserve">Esimerkki 5.5406</w:t>
      </w:r>
    </w:p>
    <w:p>
      <w:r>
        <w:t xml:space="preserve">Konteksti : Memphis Rogues oli ammattilaisjalkapallojoukkue entisessä Pohjois-Amerikan jalkapalloliigassa. Vastaus : North American Soccer League</w:t>
      </w:r>
    </w:p>
    <w:p>
      <w:r>
        <w:rPr>
          <w:b/>
        </w:rPr>
        <w:t xml:space="preserve">Tulos</w:t>
      </w:r>
    </w:p>
    <w:p>
      <w:r>
        <w:t xml:space="preserve">Mihin liigaan Memphis Rogues liittyi?</w:t>
      </w:r>
    </w:p>
    <w:p>
      <w:r>
        <w:rPr>
          <w:b/>
        </w:rPr>
        <w:t xml:space="preserve">Esimerkki 5.5407</w:t>
      </w:r>
    </w:p>
    <w:p>
      <w:r>
        <w:t xml:space="preserve">Konteksti : Pyhän Markuksen hevoset, joka tunnetaan myös nimellä Triumphal Quadriga, on neljän hevosen pronssipatsaat, jotka alun perin olivat osa muistomerkkiä, joka kuvasi quadrigaa (vaunukilpailuissa käytetyt neljän hevosen vaunut). Hevoset sijoitettiin Venetsiassa Pohjois-Italiassa sijaitsevan Pyhän Markuksen basilikan julkisivulle kuistin yläpuolelle sen jälkeen, kun Konstantinopoli vuonna 1204 ryöstettiin. Vastaus: pronssi</w:t>
      </w:r>
    </w:p>
    <w:p>
      <w:r>
        <w:rPr>
          <w:b/>
        </w:rPr>
        <w:t xml:space="preserve">Tulos</w:t>
      </w:r>
    </w:p>
    <w:p>
      <w:r>
        <w:t xml:space="preserve">Mitä materiaalia käytettiin Pyhän Markuksen hevosiin?</w:t>
      </w:r>
    </w:p>
    <w:p>
      <w:r>
        <w:rPr>
          <w:b/>
        </w:rPr>
        <w:t xml:space="preserve">Esimerkki 5.5408</w:t>
      </w:r>
    </w:p>
    <w:p>
      <w:r>
        <w:t xml:space="preserve">Konteksti : The Slim Princess on yhdysvaltalainen komediaelokuva vuodelta 1920, jonka pääosassa on Mabel Normand, ohjaajana Victor Schertzinger, tuottajana Samuel Goldwyn ja käsikirjoittajana Gerald C. Duffy. Elokuva perustuu Henry Blossomin ja Leslie Stuartin samannimiseen musiikkinäytelmään, joka perustuu George Aden tarinaan. Vastaus : Mabel Normand</w:t>
      </w:r>
    </w:p>
    <w:p>
      <w:r>
        <w:rPr>
          <w:b/>
        </w:rPr>
        <w:t xml:space="preserve">Tulos</w:t>
      </w:r>
    </w:p>
    <w:p>
      <w:r>
        <w:t xml:space="preserve">Kuka esiintyi elokuvassa Laiha prinsessa?</w:t>
      </w:r>
    </w:p>
    <w:p>
      <w:r>
        <w:rPr>
          <w:b/>
        </w:rPr>
        <w:t xml:space="preserve">Esimerkki 5.5409</w:t>
      </w:r>
    </w:p>
    <w:p>
      <w:r>
        <w:t xml:space="preserve">Konteksti : Mosambik (/moʊzæmˈbiːk/ tai /mɔːzæmˈbiːk/), virallisesti Mosambikin tasavalta (portugaliksi: Moçambique tai República de Moçambique, lausutaan: (ʁɛˈpublikɐ di musɐ̃ˈbiki)), on maa Kaakkois-Afrikassa, joka rajoittuu idässä Intian valtamereen, pohjoisessa Tansaniaan, luoteessa Malawiin ja Sambiaan, lännessä Zimbabween ja lounaassa Swazimaahan ja Etelä-Afrikkaan. Vastaus : Afrikka</w:t>
      </w:r>
    </w:p>
    <w:p>
      <w:r>
        <w:rPr>
          <w:b/>
        </w:rPr>
        <w:t xml:space="preserve">Tulos</w:t>
      </w:r>
    </w:p>
    <w:p>
      <w:r>
        <w:t xml:space="preserve">Missä maanosassa Mosambik sijaitsee?</w:t>
      </w:r>
    </w:p>
    <w:p>
      <w:r>
        <w:rPr>
          <w:b/>
        </w:rPr>
        <w:t xml:space="preserve">Esimerkki 5.5410</w:t>
      </w:r>
    </w:p>
    <w:p>
      <w:r>
        <w:t xml:space="preserve">Konteksti : Mayako Kubo syntyi Kobessa, Japanissa, ja opiskeli pianonsoittoa Osakan musiikkikorkeakoulussa. Vastaus: piano</w:t>
      </w:r>
    </w:p>
    <w:p>
      <w:r>
        <w:rPr>
          <w:b/>
        </w:rPr>
        <w:t xml:space="preserve">Tulos</w:t>
      </w:r>
    </w:p>
    <w:p>
      <w:r>
        <w:t xml:space="preserve">Mikä on Mayako Kubon tärkein soitin?</w:t>
      </w:r>
    </w:p>
    <w:p>
      <w:r>
        <w:rPr>
          <w:b/>
        </w:rPr>
        <w:t xml:space="preserve">Esimerkki 5.5411</w:t>
      </w:r>
    </w:p>
    <w:p>
      <w:r>
        <w:t xml:space="preserve">Konteksti : Pravin Bhatt (Praveen Bhatt) on intialainen elokuva-alan kuvaaja, ohjaaja ja käsikirjoittaja, joka on työskennellyt hindielokuvissa 1970-luvulta 2010-luvulle ja kuvannut suurimman osan Mahesh Bhattin ohjaamista elokuvista, kuten Arth (1982), Masoom (1983) ja Aashiqui (1990), sekä hänen poikansa Vikram Bhattin Raaz (2002). Vastaus : Vikram Bhatt</w:t>
      </w:r>
    </w:p>
    <w:p>
      <w:r>
        <w:rPr>
          <w:b/>
        </w:rPr>
        <w:t xml:space="preserve">Tulos</w:t>
      </w:r>
    </w:p>
    <w:p>
      <w:r>
        <w:t xml:space="preserve">Mikä oli Pravin Bhattin lapsen nimi?</w:t>
      </w:r>
    </w:p>
    <w:p>
      <w:r>
        <w:rPr>
          <w:b/>
        </w:rPr>
        <w:t xml:space="preserve">Esimerkki 5.5412</w:t>
      </w:r>
    </w:p>
    <w:p>
      <w:r>
        <w:t xml:space="preserve">Konteksti : Floyd Cramer kuoli keuhkosyöpään vuonna 1997 64-vuotiaana, ja hänet haudattiin Spring Hillin hautausmaalle Nashvillen esikaupunkialueella Madisonissa, Tennesseessä. Vastaus : Keuhkosyöpä</w:t>
      </w:r>
    </w:p>
    <w:p>
      <w:r>
        <w:rPr>
          <w:b/>
        </w:rPr>
        <w:t xml:space="preserve">Tulos</w:t>
      </w:r>
    </w:p>
    <w:p>
      <w:r>
        <w:t xml:space="preserve">Mikä sairaus aiheutti Floyd Cramerin kuoleman?</w:t>
      </w:r>
    </w:p>
    <w:p>
      <w:r>
        <w:rPr>
          <w:b/>
        </w:rPr>
        <w:t xml:space="preserve">Esimerkki 5.5413</w:t>
      </w:r>
    </w:p>
    <w:p>
      <w:r>
        <w:t xml:space="preserve">Konteksti : Marthe Hanau teki itsemurhan 19. heinäkuuta 1935 ottamalla yliannoksen unilääkkeitä. Vastaus : Itsemurha</w:t>
      </w:r>
    </w:p>
    <w:p>
      <w:r>
        <w:rPr>
          <w:b/>
        </w:rPr>
        <w:t xml:space="preserve">Tulos</w:t>
      </w:r>
    </w:p>
    <w:p>
      <w:r>
        <w:t xml:space="preserve">Miten Marthe Hanau kuoli?</w:t>
      </w:r>
    </w:p>
    <w:p>
      <w:r>
        <w:rPr>
          <w:b/>
        </w:rPr>
        <w:t xml:space="preserve">Esimerkki 5.5414</w:t>
      </w:r>
    </w:p>
    <w:p>
      <w:r>
        <w:t xml:space="preserve">Konteksti : Morenão, joka tunnetaan myös nimellä Estádio Universitário Pedro Pedrossian, on Operário ja Esporte Clube Comercialin kotikenttä. Vastaus : Esporte Clube Comercial</w:t>
      </w:r>
    </w:p>
    <w:p>
      <w:r>
        <w:rPr>
          <w:b/>
        </w:rPr>
        <w:t xml:space="preserve">Tulos</w:t>
      </w:r>
    </w:p>
    <w:p>
      <w:r>
        <w:t xml:space="preserve">Mikä joukkue käyttää Morenãota?</w:t>
      </w:r>
    </w:p>
    <w:p>
      <w:r>
        <w:rPr>
          <w:b/>
        </w:rPr>
        <w:t xml:space="preserve">Esimerkki 5.5415</w:t>
      </w:r>
    </w:p>
    <w:p>
      <w:r>
        <w:t xml:space="preserve">Konteksti : Ophtalmoplon aurivillii on Cerambycidae-heimoon kuuluva kovakuoriaislaji. Vastaus: laji</w:t>
      </w:r>
    </w:p>
    <w:p>
      <w:r>
        <w:rPr>
          <w:b/>
        </w:rPr>
        <w:t xml:space="preserve">Tulos</w:t>
      </w:r>
    </w:p>
    <w:p>
      <w:r>
        <w:t xml:space="preserve">Onko Ophtalmoplon aurivillii laji vai suku?</w:t>
      </w:r>
    </w:p>
    <w:p>
      <w:r>
        <w:rPr>
          <w:b/>
        </w:rPr>
        <w:t xml:space="preserve">Esimerkki 5.5416</w:t>
      </w:r>
    </w:p>
    <w:p>
      <w:r>
        <w:t xml:space="preserve">Taustaa: Julia Creekin tikankontti on tällä hetkellä IUCN:n luettelossa lähes uhanalaisena lajina. Vastaus: lähes uhanalainen</w:t>
      </w:r>
    </w:p>
    <w:p>
      <w:r>
        <w:rPr>
          <w:b/>
        </w:rPr>
        <w:t xml:space="preserve">Tulos</w:t>
      </w:r>
    </w:p>
    <w:p>
      <w:r>
        <w:t xml:space="preserve">Mikä on Julia Creekin tikankontin uhanalaisuus?</w:t>
      </w:r>
    </w:p>
    <w:p>
      <w:r>
        <w:rPr>
          <w:b/>
        </w:rPr>
        <w:t xml:space="preserve">Esimerkki 5.5417</w:t>
      </w:r>
    </w:p>
    <w:p>
      <w:r>
        <w:t xml:space="preserve">Konteksti : Erie Commodores FC on yhdysvaltalainen ammattilaisjalkapallojoukkue, jonka kotipaikka on Erie, Pennsylvania, ja joka kilpailee National Premier Soccer Leaguessa (NPSL), joka on valtakunnallinen amatööriliiga amerikkalaisen jalkapallopyramidin neljännellä tasolla. Vastaus : National Premier Soccer League</w:t>
      </w:r>
    </w:p>
    <w:p>
      <w:r>
        <w:rPr>
          <w:b/>
        </w:rPr>
        <w:t xml:space="preserve">Tulos</w:t>
      </w:r>
    </w:p>
    <w:p>
      <w:r>
        <w:t xml:space="preserve">Missä liigassa Erie Commodores FC pelasi?</w:t>
      </w:r>
    </w:p>
    <w:p>
      <w:r>
        <w:rPr>
          <w:b/>
        </w:rPr>
        <w:t xml:space="preserve">Esimerkki 5.5418</w:t>
      </w:r>
    </w:p>
    <w:p>
      <w:r>
        <w:t xml:space="preserve">Taustaa: Ansellilla on eri puolilla maailmaa toimivia alabrändejä sekä suojakäsineitä että kondomituotteita varten. Vastaus: kondomi</w:t>
      </w:r>
    </w:p>
    <w:p>
      <w:r>
        <w:rPr>
          <w:b/>
        </w:rPr>
        <w:t xml:space="preserve">Tulos</w:t>
      </w:r>
    </w:p>
    <w:p>
      <w:r>
        <w:t xml:space="preserve">Mikä on Ansellin tuote?</w:t>
      </w:r>
    </w:p>
    <w:p>
      <w:r>
        <w:rPr>
          <w:b/>
        </w:rPr>
        <w:t xml:space="preserve">Esimerkki 5.5419</w:t>
      </w:r>
    </w:p>
    <w:p>
      <w:r>
        <w:t xml:space="preserve">Konteksti: USS LST-997 oli Yhdysvaltain laivaston LST-542-luokan panssarilaskeutumisalus. Vastaus : LST-542-luokan panssarilaskeutumisalus</w:t>
      </w:r>
    </w:p>
    <w:p>
      <w:r>
        <w:rPr>
          <w:b/>
        </w:rPr>
        <w:t xml:space="preserve">Tulos</w:t>
      </w:r>
    </w:p>
    <w:p>
      <w:r>
        <w:t xml:space="preserve">Minkä tyyppiseksi sukellusveneeksi USS LST-997 luokiteltiin?</w:t>
      </w:r>
    </w:p>
    <w:p>
      <w:r>
        <w:rPr>
          <w:b/>
        </w:rPr>
        <w:t xml:space="preserve">Esimerkki 5.5420</w:t>
      </w:r>
    </w:p>
    <w:p>
      <w:r>
        <w:t xml:space="preserve">Konteksti: Santos Placen suunnitteli Donovan Hill Architect, ja sen rakensi Hutchinson Builders (Design &amp; Construct -hankintamenetelmällä). Vastaus : Donovan Hill</w:t>
      </w:r>
    </w:p>
    <w:p>
      <w:r>
        <w:rPr>
          <w:b/>
        </w:rPr>
        <w:t xml:space="preserve">Tulos</w:t>
      </w:r>
    </w:p>
    <w:p>
      <w:r>
        <w:t xml:space="preserve">Kuka arkkitehti vastasi Santos Placesta?</w:t>
      </w:r>
    </w:p>
    <w:p>
      <w:r>
        <w:rPr>
          <w:b/>
        </w:rPr>
        <w:t xml:space="preserve">Esimerkki 5.5421</w:t>
      </w:r>
    </w:p>
    <w:p>
      <w:r>
        <w:t xml:space="preserve">Konteksti: Stanrockin kaivos on historiallinen uraanikaivos, joka sijaitsee noin 11,5 kilometriä Elliot Lakesta koilliseen Ontariossa ja jonka omistaa Denison Mines. Vastaus : uraani</w:t>
      </w:r>
    </w:p>
    <w:p>
      <w:r>
        <w:rPr>
          <w:b/>
        </w:rPr>
        <w:t xml:space="preserve">Tulos</w:t>
      </w:r>
    </w:p>
    <w:p>
      <w:r>
        <w:t xml:space="preserve">Mitä tuotetta Stanrockin kaivos tuottaa?</w:t>
      </w:r>
    </w:p>
    <w:p>
      <w:r>
        <w:rPr>
          <w:b/>
        </w:rPr>
        <w:t xml:space="preserve">Esimerkki 5.5422</w:t>
      </w:r>
    </w:p>
    <w:p>
      <w:r>
        <w:t xml:space="preserve">Konteksti : Carquinezin silta tarkoittaa Carquinezin salmen ylittäviä rinnakkaisia siltoja, jotka ovat osa valtatietä 80 Crockettin ja Vallejon välillä Kalifornian osavaltiossa. Vastaus : Carquinez Strait</w:t>
      </w:r>
    </w:p>
    <w:p>
      <w:r>
        <w:rPr>
          <w:b/>
        </w:rPr>
        <w:t xml:space="preserve">Tulos</w:t>
      </w:r>
    </w:p>
    <w:p>
      <w:r>
        <w:t xml:space="preserve">Minkä joen Carquinezin silta ylittää?</w:t>
      </w:r>
    </w:p>
    <w:p>
      <w:r>
        <w:rPr>
          <w:b/>
        </w:rPr>
        <w:t xml:space="preserve">Esimerkki 5.5423</w:t>
      </w:r>
    </w:p>
    <w:p>
      <w:r>
        <w:t xml:space="preserve">Konteksti : Lange Voorhoutin palatsi (hollanniksi Paleis Lange Voorhout (paːˈlɛis ˈlɑŋə voːrˈɦʌut)) Haagissa suunnitteli vuonna 1760 arkkitehti Pieter de Swart Alankomaiden kenraalivaltioiden sijaiselle Anthony Patrasille (1718-1764). Vastaus : Pieter de Swart</w:t>
      </w:r>
    </w:p>
    <w:p>
      <w:r>
        <w:rPr>
          <w:b/>
        </w:rPr>
        <w:t xml:space="preserve">Tulos</w:t>
      </w:r>
    </w:p>
    <w:p>
      <w:r>
        <w:t xml:space="preserve">Kuka suunnitteli Lange Voorhoutin palatsin?</w:t>
      </w:r>
    </w:p>
    <w:p>
      <w:r>
        <w:rPr>
          <w:b/>
        </w:rPr>
        <w:t xml:space="preserve">Esimerkki 5.5424</w:t>
      </w:r>
    </w:p>
    <w:p>
      <w:r>
        <w:t xml:space="preserve">Konteksti : Roppenheim on kunta Bas-Rhinin departementissa Alsace-Champagne-Ardenne-Lothringenissa Koillis-Ranskassa. Vastaus : Ranska</w:t>
      </w:r>
    </w:p>
    <w:p>
      <w:r>
        <w:rPr>
          <w:b/>
        </w:rPr>
        <w:t xml:space="preserve">Tulos</w:t>
      </w:r>
    </w:p>
    <w:p>
      <w:r>
        <w:t xml:space="preserve">Missä maassa Roppenheim sijaitsee?</w:t>
      </w:r>
    </w:p>
    <w:p>
      <w:r>
        <w:rPr>
          <w:b/>
        </w:rPr>
        <w:t xml:space="preserve">Esimerkki 5.5425</w:t>
      </w:r>
    </w:p>
    <w:p>
      <w:r>
        <w:t xml:space="preserve">Konteksti : Mavis Villiers kuoli keuhkokuumeeseen Paddingtonin asunnossaan vuonna 1976, 65-vuotiaana. Vastaus: keuhkokuume</w:t>
      </w:r>
    </w:p>
    <w:p>
      <w:r>
        <w:rPr>
          <w:b/>
        </w:rPr>
        <w:t xml:space="preserve">Tulos</w:t>
      </w:r>
    </w:p>
    <w:p>
      <w:r>
        <w:t xml:space="preserve">Mikä oli Mavis Villiersin kuolinsyy?</w:t>
      </w:r>
    </w:p>
    <w:p>
      <w:r>
        <w:rPr>
          <w:b/>
        </w:rPr>
        <w:t xml:space="preserve">Esimerkki 5.5426</w:t>
      </w:r>
    </w:p>
    <w:p>
      <w:r>
        <w:t xml:space="preserve">Konteksti : Monseigneur Schrijnenin retriittitalon suunnitteli kuuluisa arkkitehti Frits Peutz (joka tunnetaan parhaiten Glaspaleisista) vuonna 1932, ja se nimettiin Roermondin 18. piispan Laurentius Josephus Antonius Hubertus Schrijnenin (Venlo 30. heinäkuuta 1861 - Roermond 26. maaliskuuta 1932) mukaan. Vastaus : Frits Peutz</w:t>
      </w:r>
    </w:p>
    <w:p>
      <w:r>
        <w:rPr>
          <w:b/>
        </w:rPr>
        <w:t xml:space="preserve">Tulos</w:t>
      </w:r>
    </w:p>
    <w:p>
      <w:r>
        <w:t xml:space="preserve">Kuka suunnittelija vastasi Monseigneur Schrijnenin retriittitalosta?</w:t>
      </w:r>
    </w:p>
    <w:p>
      <w:r>
        <w:rPr>
          <w:b/>
        </w:rPr>
        <w:t xml:space="preserve">Esimerkki 5.5427</w:t>
      </w:r>
    </w:p>
    <w:p>
      <w:r>
        <w:t xml:space="preserve">Konteksti : Nuevo Estadio Azul on Mexico Cityyn suunniteltu stadion, joka on tarkoitus korvata jalkapalloseura Cruz Azulin koti Estadio Azul vuonna 2017. Vastaus : Cruz Azul</w:t>
      </w:r>
    </w:p>
    <w:p>
      <w:r>
        <w:rPr>
          <w:b/>
        </w:rPr>
        <w:t xml:space="preserve">Tulos</w:t>
      </w:r>
    </w:p>
    <w:p>
      <w:r>
        <w:t xml:space="preserve">Mikä joukkue käyttää Nuevo Estadio Azulia?</w:t>
      </w:r>
    </w:p>
    <w:p>
      <w:r>
        <w:rPr>
          <w:b/>
        </w:rPr>
        <w:t xml:space="preserve">Esimerkki 5.5428</w:t>
      </w:r>
    </w:p>
    <w:p>
      <w:r>
        <w:t xml:space="preserve">Konteksti : Berga Esporte Clube pelasi kotiottelunsa Verdãossa. Vastaus : Verdão</w:t>
      </w:r>
    </w:p>
    <w:p>
      <w:r>
        <w:rPr>
          <w:b/>
        </w:rPr>
        <w:t xml:space="preserve">Tulos</w:t>
      </w:r>
    </w:p>
    <w:p>
      <w:r>
        <w:t xml:space="preserve">Missä Berga Esporte Clube pelaa kotiottelunsa?</w:t>
      </w:r>
    </w:p>
    <w:p>
      <w:r>
        <w:rPr>
          <w:b/>
        </w:rPr>
        <w:t xml:space="preserve">Esimerkki 5.5429</w:t>
      </w:r>
    </w:p>
    <w:p>
      <w:r>
        <w:t xml:space="preserve">Konteksti : Houstonia wrightii, kääpiöliekit, on Rubiaceae-heimoon kuuluva kasvilaji. Vastaus: laji</w:t>
      </w:r>
    </w:p>
    <w:p>
      <w:r>
        <w:rPr>
          <w:b/>
        </w:rPr>
        <w:t xml:space="preserve">Tulos</w:t>
      </w:r>
    </w:p>
    <w:p>
      <w:r>
        <w:t xml:space="preserve">Onko Houstonia wrightii taksoniluokka laji vai suku?</w:t>
      </w:r>
    </w:p>
    <w:p>
      <w:r>
        <w:rPr>
          <w:b/>
        </w:rPr>
        <w:t xml:space="preserve">Esimerkki 5.5430</w:t>
      </w:r>
    </w:p>
    <w:p>
      <w:r>
        <w:t xml:space="preserve">Konteksti : Bushin kompleksi on Yhdysvaltain 41. presidentin George H. W. Bushin kesäasunto. Vastaus : George H. W. Bush</w:t>
      </w:r>
    </w:p>
    <w:p>
      <w:r>
        <w:rPr>
          <w:b/>
        </w:rPr>
        <w:t xml:space="preserve">Tulos</w:t>
      </w:r>
    </w:p>
    <w:p>
      <w:r>
        <w:t xml:space="preserve">Mikä joukkue käyttää Bushin yhdistettä?</w:t>
      </w:r>
    </w:p>
    <w:p>
      <w:r>
        <w:rPr>
          <w:b/>
        </w:rPr>
        <w:t xml:space="preserve">Esimerkki 5.5431</w:t>
      </w:r>
    </w:p>
    <w:p>
      <w:r>
        <w:t xml:space="preserve">Konteksti : Richard Ney oli Aerosmithin entisen kitaristin Rick Dufayn isä ja näyttelijä Minka Kellyn isoisä. Vastaus : Rick Dufay</w:t>
      </w:r>
    </w:p>
    <w:p>
      <w:r>
        <w:rPr>
          <w:b/>
        </w:rPr>
        <w:t xml:space="preserve">Tulos</w:t>
      </w:r>
    </w:p>
    <w:p>
      <w:r>
        <w:t xml:space="preserve">Mikä oli Richard Neyn lapsen nimi?</w:t>
      </w:r>
    </w:p>
    <w:p>
      <w:r>
        <w:rPr>
          <w:b/>
        </w:rPr>
        <w:t xml:space="preserve">Esimerkki 5.5432</w:t>
      </w:r>
    </w:p>
    <w:p>
      <w:r>
        <w:t xml:space="preserve">Konteksti : Commodore Barryn silta on konsolisilta, joka ylittää Delaware-joen Chesteristä, Pennsylvaniasta Bridgeportiin, Logan Townshipissa, New Jerseyssä, Yhdysvalloissa. Vastaus : Delaware River</w:t>
      </w:r>
    </w:p>
    <w:p>
      <w:r>
        <w:rPr>
          <w:b/>
        </w:rPr>
        <w:t xml:space="preserve">Tulos</w:t>
      </w:r>
    </w:p>
    <w:p>
      <w:r>
        <w:t xml:space="preserve">Minkä joen yli kulkee Commodore Barryn silta?</w:t>
      </w:r>
    </w:p>
    <w:p>
      <w:r>
        <w:rPr>
          <w:b/>
        </w:rPr>
        <w:t xml:space="preserve">Esimerkki 5.5433</w:t>
      </w:r>
    </w:p>
    <w:p>
      <w:r>
        <w:t xml:space="preserve">Konteksti : USS Moray (SS-300), Balao-luokan sukellusvene, oli Yhdysvaltain laivaston alus, joka sai nimensä muraalien mukaan, jotka ovat suurikokoisia ankeriaita, joita esiintyy koralliriuttojen raoissa trooppisissa ja subtrooppisissa merissä. Vastaus: Balao-luokan sukellusvene</w:t>
      </w:r>
    </w:p>
    <w:p>
      <w:r>
        <w:rPr>
          <w:b/>
        </w:rPr>
        <w:t xml:space="preserve">Tulos</w:t>
      </w:r>
    </w:p>
    <w:p>
      <w:r>
        <w:t xml:space="preserve">Minkä tyyppinen merialus oli USS Moray (SS-300)?</w:t>
      </w:r>
    </w:p>
    <w:p>
      <w:r>
        <w:rPr>
          <w:b/>
        </w:rPr>
        <w:t xml:space="preserve">Esimerkki 5.5434</w:t>
      </w:r>
    </w:p>
    <w:p>
      <w:r>
        <w:t xml:space="preserve">Konteksti : Gold Coast Football Club, lempinimeltään Suns, on Gold Coastilla sijaitseva australialainen jalkapalloseura, joka aloitti pelaamisen Australian jalkapalloliigassa (AFL, Australian Football League) ensimmäisen kerran vuonna 2011. Vastaus : Australian Football League</w:t>
      </w:r>
    </w:p>
    <w:p>
      <w:r>
        <w:rPr>
          <w:b/>
        </w:rPr>
        <w:t xml:space="preserve">Tulos</w:t>
      </w:r>
    </w:p>
    <w:p>
      <w:r>
        <w:t xml:space="preserve">Mihin jalkapalloliigaan Gold Coast Football Club kuuluu?</w:t>
      </w:r>
    </w:p>
    <w:p>
      <w:r>
        <w:rPr>
          <w:b/>
        </w:rPr>
        <w:t xml:space="preserve">Esimerkki 5.5435</w:t>
      </w:r>
    </w:p>
    <w:p>
      <w:r>
        <w:t xml:space="preserve">Konteksti : Royal Albert Bridge on rautatiesilta, joka ylittää Tamar-joen Englannissa Plymouthin (Devon) ja Saltashin (Cornwall) välillä. Vastaus : Tamar</w:t>
      </w:r>
    </w:p>
    <w:p>
      <w:r>
        <w:rPr>
          <w:b/>
        </w:rPr>
        <w:t xml:space="preserve">Tulos</w:t>
      </w:r>
    </w:p>
    <w:p>
      <w:r>
        <w:t xml:space="preserve">Minkä joen yli kulkee Royal Albert Bridge?</w:t>
      </w:r>
    </w:p>
    <w:p>
      <w:r>
        <w:rPr>
          <w:b/>
        </w:rPr>
        <w:t xml:space="preserve">Esimerkki 5.5436</w:t>
      </w:r>
    </w:p>
    <w:p>
      <w:r>
        <w:t xml:space="preserve">Konteksti : Kensingtonin kanava oli noin kaksi mailia pitkä kanava, joka avattiin vuonna 1828 Lontoossa Thames-joesta Chelseassa Counter's Creekin linjaa pitkin Kensingtonin Warwick Roadin lähellä sijaitsevaan altaaseen. Vastaus: 1828</w:t>
      </w:r>
    </w:p>
    <w:p>
      <w:r>
        <w:rPr>
          <w:b/>
        </w:rPr>
        <w:t xml:space="preserve">Tulos</w:t>
      </w:r>
    </w:p>
    <w:p>
      <w:r>
        <w:t xml:space="preserve">Milloin Kensingtonin kanava avattiin?</w:t>
      </w:r>
    </w:p>
    <w:p>
      <w:r>
        <w:rPr>
          <w:b/>
        </w:rPr>
        <w:t xml:space="preserve">Esimerkki 5.5437</w:t>
      </w:r>
    </w:p>
    <w:p>
      <w:r>
        <w:t xml:space="preserve">Konteksti : O'Higgins Bradenin stadion oli MM-stadion Estadio El Teniente. Vastaus : Estadio El Teniente</w:t>
      </w:r>
    </w:p>
    <w:p>
      <w:r>
        <w:rPr>
          <w:b/>
        </w:rPr>
        <w:t xml:space="preserve">Tulos</w:t>
      </w:r>
    </w:p>
    <w:p>
      <w:r>
        <w:t xml:space="preserve">Missä O'Higgins Braden pelaa?</w:t>
      </w:r>
    </w:p>
    <w:p>
      <w:r>
        <w:rPr>
          <w:b/>
        </w:rPr>
        <w:t xml:space="preserve">Esimerkki 5.5438</w:t>
      </w:r>
    </w:p>
    <w:p>
      <w:r>
        <w:t xml:space="preserve">Konteksti: High Hollow, joka tunnetaan myös nimellä George Howe House, on historiallinen Chestnut Hillin talo Luoteis-Philadelphiassa, jonka suunnitteli ja rakensi amerikkalainen arkkitehti George Howe. Vastaus : George Howe</w:t>
      </w:r>
    </w:p>
    <w:p>
      <w:r>
        <w:rPr>
          <w:b/>
        </w:rPr>
        <w:t xml:space="preserve">Tulos</w:t>
      </w:r>
    </w:p>
    <w:p>
      <w:r>
        <w:t xml:space="preserve">High Hollowin suunnittelija oli?</w:t>
      </w:r>
    </w:p>
    <w:p>
      <w:r>
        <w:rPr>
          <w:b/>
        </w:rPr>
        <w:t xml:space="preserve">Esimerkki 5.5439</w:t>
      </w:r>
    </w:p>
    <w:p>
      <w:r>
        <w:t xml:space="preserve">Konteksti : Vigor Industrial on amerikkalainen laivanrakennus-, laivankorjaus- ja teollisuuspalvelujen tarjoaja Tyynenmeren luoteisosassa ja Alaskassa. Vastaus : laivanrakennus</w:t>
      </w:r>
    </w:p>
    <w:p>
      <w:r>
        <w:rPr>
          <w:b/>
        </w:rPr>
        <w:t xml:space="preserve">Tulos</w:t>
      </w:r>
    </w:p>
    <w:p>
      <w:r>
        <w:t xml:space="preserve">Mihin toimialaan Vigor Industrial liittyy?</w:t>
      </w:r>
    </w:p>
    <w:p>
      <w:r>
        <w:rPr>
          <w:b/>
        </w:rPr>
        <w:t xml:space="preserve">Esimerkki 5.5440</w:t>
      </w:r>
    </w:p>
    <w:p>
      <w:r>
        <w:t xml:space="preserve">Konteksti : Prisoner's Base (englanninkielinen nimi Out Goes She) on Rex Stoutin kirjoittama Nero Wolfe -dekkariromaani, joka julkaistiin ensimmäisen kerran Viking Pressin kustantamana vuonna 1952. Vastaus : Nero Wolfe</w:t>
      </w:r>
    </w:p>
    <w:p>
      <w:r>
        <w:rPr>
          <w:b/>
        </w:rPr>
        <w:t xml:space="preserve">Tulos</w:t>
      </w:r>
    </w:p>
    <w:p>
      <w:r>
        <w:t xml:space="preserve">Minkälainen hahmo on Vangin tukikohdassa?</w:t>
      </w:r>
    </w:p>
    <w:p>
      <w:r>
        <w:rPr>
          <w:b/>
        </w:rPr>
        <w:t xml:space="preserve">Esimerkki 5.5441</w:t>
      </w:r>
    </w:p>
    <w:p>
      <w:r>
        <w:t xml:space="preserve">Konteksti : Faidja on kaupunki ja kunta Tiaretin maakunnassa Luoteis-Algeriassa. Vastaus : Algeria</w:t>
      </w:r>
    </w:p>
    <w:p>
      <w:r>
        <w:rPr>
          <w:b/>
        </w:rPr>
        <w:t xml:space="preserve">Tulos</w:t>
      </w:r>
    </w:p>
    <w:p>
      <w:r>
        <w:t xml:space="preserve">Mistä maasta löytäisit itsesi, jos vierailisit Faidjassa?</w:t>
      </w:r>
    </w:p>
    <w:p>
      <w:r>
        <w:rPr>
          <w:b/>
        </w:rPr>
        <w:t xml:space="preserve">Esimerkki 5.5442</w:t>
      </w:r>
    </w:p>
    <w:p>
      <w:r>
        <w:t xml:space="preserve">Taustaa : Gentin nykyinen pormestari Daniël Termont johtaa Socialistische Partij Andersin, Groenin ja Open VLD:n muodostamaa koalitiota. Vastaus : Daniël Termont</w:t>
      </w:r>
    </w:p>
    <w:p>
      <w:r>
        <w:rPr>
          <w:b/>
        </w:rPr>
        <w:t xml:space="preserve">Tulos</w:t>
      </w:r>
    </w:p>
    <w:p>
      <w:r>
        <w:t xml:space="preserve">Kuka valittiin Gentin johtajaksi?</w:t>
      </w:r>
    </w:p>
    <w:p>
      <w:r>
        <w:rPr>
          <w:b/>
        </w:rPr>
        <w:t xml:space="preserve">Esimerkki 5.5443</w:t>
      </w:r>
    </w:p>
    <w:p>
      <w:r>
        <w:t xml:space="preserve">Taustaa: Northrop Corporation oli johtava yhdysvaltalainen lentokonevalmistaja perustamisestaan vuonna 1939 siihen asti, kun se fuusioitui Grummanin kanssa Northrop Grummaniksi vuonna 1994. Vastaus : Northrop Grumman</w:t>
      </w:r>
    </w:p>
    <w:p>
      <w:r>
        <w:rPr>
          <w:b/>
        </w:rPr>
        <w:t xml:space="preserve">Tulos</w:t>
      </w:r>
    </w:p>
    <w:p>
      <w:r>
        <w:t xml:space="preserve">Millä korvattiin Northrop Corporation?</w:t>
      </w:r>
    </w:p>
    <w:p>
      <w:r>
        <w:rPr>
          <w:b/>
        </w:rPr>
        <w:t xml:space="preserve">Esimerkki 5.5444</w:t>
      </w:r>
    </w:p>
    <w:p>
      <w:r>
        <w:t xml:space="preserve">Konteksti : Eric Verpaele (Zelzate, 2. helmikuuta 1952 -- Ertvelde, 10. elokuuta 2015) salanimi Eriek Verpale oli belgialainen kirjailija. Vastaus : Zelzate</w:t>
      </w:r>
    </w:p>
    <w:p>
      <w:r>
        <w:rPr>
          <w:b/>
        </w:rPr>
        <w:t xml:space="preserve">Tulos</w:t>
      </w:r>
    </w:p>
    <w:p>
      <w:r>
        <w:t xml:space="preserve">Mikä on Eriek Verpalen syntymäpaikka?</w:t>
      </w:r>
    </w:p>
    <w:p>
      <w:r>
        <w:rPr>
          <w:b/>
        </w:rPr>
        <w:t xml:space="preserve">Esimerkki 5.5445</w:t>
      </w:r>
    </w:p>
    <w:p>
      <w:r>
        <w:t xml:space="preserve">Konteksti : Otto von Stülpnagel, jonka lehdistö tuomitsi teurastajaksi ja Ranskan viranomaiset syyttivät häntä sotarikoksista, teki itsemurhan Cherche-Midin vankilassa 6. helmikuuta 1948. Vastaus : itsemurha</w:t>
      </w:r>
    </w:p>
    <w:p>
      <w:r>
        <w:rPr>
          <w:b/>
        </w:rPr>
        <w:t xml:space="preserve">Tulos</w:t>
      </w:r>
    </w:p>
    <w:p>
      <w:r>
        <w:t xml:space="preserve">Mikä kuolinsyy Otto von Stülpnagelille ilmoitettiin?</w:t>
      </w:r>
    </w:p>
    <w:p>
      <w:r>
        <w:rPr>
          <w:b/>
        </w:rPr>
        <w:t xml:space="preserve">Esimerkki 5.5446</w:t>
      </w:r>
    </w:p>
    <w:p>
      <w:r>
        <w:t xml:space="preserve">Konteksti : Scarabaeidae-heimoon kuuluu nykyisessä määritelmässään maailmanlaajuisesti yli 30 000 kovakuoriaislajia, joita kutsutaan usein skarabeuksiksi tai skarabeuskovakuoriaisiksi. Vastaus : Perhe</w:t>
      </w:r>
    </w:p>
    <w:p>
      <w:r>
        <w:rPr>
          <w:b/>
        </w:rPr>
        <w:t xml:space="preserve">Tulos</w:t>
      </w:r>
    </w:p>
    <w:p>
      <w:r>
        <w:t xml:space="preserve">Onko Scarabaeidae suku vai laji?</w:t>
      </w:r>
    </w:p>
    <w:p>
      <w:r>
        <w:rPr>
          <w:b/>
        </w:rPr>
        <w:t xml:space="preserve">Esimerkki 5.5447</w:t>
      </w:r>
    </w:p>
    <w:p>
      <w:r>
        <w:t xml:space="preserve">Konteksti : Emil &amp; Ida i Lönneberga on ruotsalainen animaatioelokuva, joka perustuu Astrid Lindgrenin Emil i Lönnebergan tarinoihin. Vastaus : Emil i Lönneberga</w:t>
      </w:r>
    </w:p>
    <w:p>
      <w:r>
        <w:rPr>
          <w:b/>
        </w:rPr>
        <w:t xml:space="preserve">Tulos</w:t>
      </w:r>
    </w:p>
    <w:p>
      <w:r>
        <w:t xml:space="preserve">Mikä on Emil &amp; Ida i Lönnebergan luonne?</w:t>
      </w:r>
    </w:p>
    <w:p>
      <w:r>
        <w:rPr>
          <w:b/>
        </w:rPr>
        <w:t xml:space="preserve">Esimerkki 5.5448</w:t>
      </w:r>
    </w:p>
    <w:p>
      <w:r>
        <w:t xml:space="preserve">Konteksti : Ernest Warner, joka oli ollut Madison Park and Pleasure Drive Associationin puheenjohtaja vuodesta 1912, kuoli auto-onnettomuudessa heinäkuussa 1930. Vastaus: onnettomuus</w:t>
      </w:r>
    </w:p>
    <w:p>
      <w:r>
        <w:rPr>
          <w:b/>
        </w:rPr>
        <w:t xml:space="preserve">Tulos</w:t>
      </w:r>
    </w:p>
    <w:p>
      <w:r>
        <w:t xml:space="preserve">Mikä oli Ernest Warnerin kuolinsyy?</w:t>
      </w:r>
    </w:p>
    <w:p>
      <w:r>
        <w:rPr>
          <w:b/>
        </w:rPr>
        <w:t xml:space="preserve">Esimerkki 5.5449</w:t>
      </w:r>
    </w:p>
    <w:p>
      <w:r>
        <w:t xml:space="preserve">Asiayhteys : Tachina vicina on Tachina-heimon Tachina-heimoon kuuluva kärpäslaji, joka on endeeminen Ranskassa. Vastaus: laji</w:t>
      </w:r>
    </w:p>
    <w:p>
      <w:r>
        <w:rPr>
          <w:b/>
        </w:rPr>
        <w:t xml:space="preserve">Tulos</w:t>
      </w:r>
    </w:p>
    <w:p>
      <w:r>
        <w:t xml:space="preserve">Onko Tachina vicina suku vai laji?</w:t>
      </w:r>
    </w:p>
    <w:p>
      <w:r>
        <w:rPr>
          <w:b/>
        </w:rPr>
        <w:t xml:space="preserve">Esimerkki 5.5450</w:t>
      </w:r>
    </w:p>
    <w:p>
      <w:r>
        <w:t xml:space="preserve">Taustaa : Haagin kansainvälisen oikeuden akatemia on perustamisestaan vuonna 1923 lähtien toiminut Rauhanpalatsin tiloissa. Vastaus : 1923</w:t>
      </w:r>
    </w:p>
    <w:p>
      <w:r>
        <w:rPr>
          <w:b/>
        </w:rPr>
        <w:t xml:space="preserve">Tulos</w:t>
      </w:r>
    </w:p>
    <w:p>
      <w:r>
        <w:t xml:space="preserve">Milloin Haagin kansainvälisen oikeuden akatemian viralliset avajaiset pidettiin?</w:t>
      </w:r>
    </w:p>
    <w:p>
      <w:r>
        <w:rPr>
          <w:b/>
        </w:rPr>
        <w:t xml:space="preserve">Esimerkki 5.5451</w:t>
      </w:r>
    </w:p>
    <w:p>
      <w:r>
        <w:t xml:space="preserve">Konteksti : USS Terrebonne Parish (LST-1156), alun perin USS LST-1156, jonka miehistö kutsui hellästi lempinimellä "T-Bone", oli Terrebonne Parish -luokan säiliöalus, joka rakennettiin Yhdysvaltain laivastolle vuonna 1952. Vastaus : Terrebonne Parish-luokan panssarilaskeutumisalus</w:t>
      </w:r>
    </w:p>
    <w:p>
      <w:r>
        <w:rPr>
          <w:b/>
        </w:rPr>
        <w:t xml:space="preserve">Tulos</w:t>
      </w:r>
    </w:p>
    <w:p>
      <w:r>
        <w:t xml:space="preserve">Minkä tyyppiseksi sukellusveneeksi USS Terrebonne Parish (LST-1156) luokiteltiin?</w:t>
      </w:r>
    </w:p>
    <w:p>
      <w:r>
        <w:rPr>
          <w:b/>
        </w:rPr>
        <w:t xml:space="preserve">Esimerkki 5.5452</w:t>
      </w:r>
    </w:p>
    <w:p>
      <w:r>
        <w:t xml:space="preserve">Konteksti : Thaumaksen ja Elektran lapsia olivat harpiat ja Iris, sateenkaaren jumalatar ja jumalten lähettiläs; joidenkin mukaan myös Arke. Vastaus : Iris</w:t>
      </w:r>
    </w:p>
    <w:p>
      <w:r>
        <w:rPr>
          <w:b/>
        </w:rPr>
        <w:t xml:space="preserve">Tulos</w:t>
      </w:r>
    </w:p>
    <w:p>
      <w:r>
        <w:t xml:space="preserve">Kuka on Thaumasin jälkeläinen?</w:t>
      </w:r>
    </w:p>
    <w:p>
      <w:r>
        <w:rPr>
          <w:b/>
        </w:rPr>
        <w:t xml:space="preserve">Esimerkki 5.5453</w:t>
      </w:r>
    </w:p>
    <w:p>
      <w:r>
        <w:t xml:space="preserve">Konteksti : Dotsonin jäähylly on noin 50 km leveä jäähylly Martinin niemimaan ja Bearin niemimaan välissä Marie Byrd Landin rannikolla Etelämantereella. Vastaus : Antarktis</w:t>
      </w:r>
    </w:p>
    <w:p>
      <w:r>
        <w:rPr>
          <w:b/>
        </w:rPr>
        <w:t xml:space="preserve">Tulos</w:t>
      </w:r>
    </w:p>
    <w:p>
      <w:r>
        <w:t xml:space="preserve">Missä maanosassa Dotsonin jäähylly sijaitsee?</w:t>
      </w:r>
    </w:p>
    <w:p>
      <w:r>
        <w:rPr>
          <w:b/>
        </w:rPr>
        <w:t xml:space="preserve">Esimerkki 5.5454</w:t>
      </w:r>
    </w:p>
    <w:p>
      <w:r>
        <w:t xml:space="preserve">Konteksti : Jacksonville Tea Men oli jalkapallojoukkue, jonka kotipaikka oli Jacksonvillessä, Floridassa, Yhdysvalloissa. Kaiken kaikkiaan Tea Men pelasi yhteensä neljä kautta Jacksonvillessä, ensin pääsarjatasoisessa North American Soccer Leaguessa (NASL) vuosina 1980-1982 ja sen jälkeen alemmalla tasolla American Soccer Leaguessa ja United Soccer Leaguessa vuosina 1982-1984. Vastaus : North American Soccer League</w:t>
      </w:r>
    </w:p>
    <w:p>
      <w:r>
        <w:rPr>
          <w:b/>
        </w:rPr>
        <w:t xml:space="preserve">Tulos</w:t>
      </w:r>
    </w:p>
    <w:p>
      <w:r>
        <w:t xml:space="preserve">Missä liigassa Jacksonville Tea Men pelasi ylimmässä sarjassa?</w:t>
      </w:r>
    </w:p>
    <w:p>
      <w:r>
        <w:rPr>
          <w:b/>
        </w:rPr>
        <w:t xml:space="preserve">Esimerkki 5.5455</w:t>
      </w:r>
    </w:p>
    <w:p>
      <w:r>
        <w:t xml:space="preserve">Konteksti : Myös hänen seuraajansa Yrjö VI piti parempana omaa alkuperäistä kotiaan, kuninkaallista lodgea Suuressa puistossa, mutta muutti vaimonsa Elisabetin kanssa Windsorin linnaan. Vastaus : Yrjö VI</w:t>
      </w:r>
    </w:p>
    <w:p>
      <w:r>
        <w:rPr>
          <w:b/>
        </w:rPr>
        <w:t xml:space="preserve">Tulos</w:t>
      </w:r>
    </w:p>
    <w:p>
      <w:r>
        <w:t xml:space="preserve">Mikä joukkue käyttää Windsorin linnaa?</w:t>
      </w:r>
    </w:p>
    <w:p>
      <w:r>
        <w:rPr>
          <w:b/>
        </w:rPr>
        <w:t xml:space="preserve">Esimerkki 5.5456</w:t>
      </w:r>
    </w:p>
    <w:p>
      <w:r>
        <w:t xml:space="preserve">Konteksti : Pont Alexandre III on kansikaarisilta, joka ylittää Seinen Pariisissa. Vastaus : Seine</w:t>
      </w:r>
    </w:p>
    <w:p>
      <w:r>
        <w:rPr>
          <w:b/>
        </w:rPr>
        <w:t xml:space="preserve">Tulos</w:t>
      </w:r>
    </w:p>
    <w:p>
      <w:r>
        <w:t xml:space="preserve">Mitä Pont Alexandre III ylittää?</w:t>
      </w:r>
    </w:p>
    <w:p>
      <w:r>
        <w:rPr>
          <w:b/>
        </w:rPr>
        <w:t xml:space="preserve">Esimerkki 5.5457</w:t>
      </w:r>
    </w:p>
    <w:p>
      <w:r>
        <w:t xml:space="preserve">Konteksti : Mohammad Reza Pahlavi kuoli Waldenströmin makroglobulinemian (eräänlainen non-Hodgkin-lymfooma) komplikaatioihin 27. heinäkuuta 1980, 60-vuotiaana. Vastaus: lymfooma</w:t>
      </w:r>
    </w:p>
    <w:p>
      <w:r>
        <w:rPr>
          <w:b/>
        </w:rPr>
        <w:t xml:space="preserve">Tulos</w:t>
      </w:r>
    </w:p>
    <w:p>
      <w:r>
        <w:t xml:space="preserve">Mikä on Mohammad Reza Pahlavin kuolinsyy?</w:t>
      </w:r>
    </w:p>
    <w:p>
      <w:r>
        <w:rPr>
          <w:b/>
        </w:rPr>
        <w:t xml:space="preserve">Esimerkki 5.5458</w:t>
      </w:r>
    </w:p>
    <w:p>
      <w:r>
        <w:t xml:space="preserve">Konteksti : Faustin Betbeder syntyi Soissonsissa Ranskassa vuonna 1847 ja eli noin vuoteen 1914 asti. Vastaus : Soissons</w:t>
      </w:r>
    </w:p>
    <w:p>
      <w:r>
        <w:rPr>
          <w:b/>
        </w:rPr>
        <w:t xml:space="preserve">Tulos</w:t>
      </w:r>
    </w:p>
    <w:p>
      <w:r>
        <w:t xml:space="preserve">Mikä on Faustin Betbederin syntymäpaikka?</w:t>
      </w:r>
    </w:p>
    <w:p>
      <w:r>
        <w:rPr>
          <w:b/>
        </w:rPr>
        <w:t xml:space="preserve">Esimerkki 5.5459</w:t>
      </w:r>
    </w:p>
    <w:p>
      <w:r>
        <w:t xml:space="preserve">Konteksti : Lontoon Aquatics Centre on sisätiloissa sijaitseva laitos, jossa on kaksi 50-metristä uima-allasta ja 25-metrinen hyppyallas Queen Elizabeth Olympic Parkissa Stratfordissa, Lontoossa, ja se oli yksi vuoden 2012 kesäolympialaisten ja kesäparalympialaisten päätapahtumapaikoista. Vastaus: Vuoden 2012 kesäolympialaiset</w:t>
      </w:r>
    </w:p>
    <w:p>
      <w:r>
        <w:rPr>
          <w:b/>
        </w:rPr>
        <w:t xml:space="preserve">Tulos</w:t>
      </w:r>
    </w:p>
    <w:p>
      <w:r>
        <w:t xml:space="preserve">Mikä joukkue käyttää London Aquatics Centreä?</w:t>
      </w:r>
    </w:p>
    <w:p>
      <w:r>
        <w:rPr>
          <w:b/>
        </w:rPr>
        <w:t xml:space="preserve">Esimerkki 5.5460</w:t>
      </w:r>
    </w:p>
    <w:p>
      <w:r>
        <w:t xml:space="preserve">Konteksti: Alexis Hauser on itävaltalainen kapellimestari, joka toimii McGill Sinfoniaorkesterin ja McGill Sinfonietta -yhtyeen musiikillisena johtajana sekä McGill-yliopiston Schulichin musiikkikorkeakoulun opettajana Montrealissa, Kanadassa. Vastaus : McGill University</w:t>
      </w:r>
    </w:p>
    <w:p>
      <w:r>
        <w:rPr>
          <w:b/>
        </w:rPr>
        <w:t xml:space="preserve">Tulos</w:t>
      </w:r>
    </w:p>
    <w:p>
      <w:r>
        <w:t xml:space="preserve">Mikä on Alexis Hauserin työpaikka?</w:t>
      </w:r>
    </w:p>
    <w:p>
      <w:r>
        <w:rPr>
          <w:b/>
        </w:rPr>
        <w:t xml:space="preserve">Esimerkki 5.5461</w:t>
      </w:r>
    </w:p>
    <w:p>
      <w:r>
        <w:t xml:space="preserve">Taustaa : Frênes ja kuusi muuta kuntaa yhdistyivät 1. tammikuuta 2015 yhdeksi kunnaksi nimeltä Tinchebray-Bocage. Vastaus : Tinchebray-Bocage</w:t>
      </w:r>
    </w:p>
    <w:p>
      <w:r>
        <w:rPr>
          <w:b/>
        </w:rPr>
        <w:t xml:space="preserve">Tulos</w:t>
      </w:r>
    </w:p>
    <w:p>
      <w:r>
        <w:t xml:space="preserve">Mikä korvasi Frênesin?</w:t>
      </w:r>
    </w:p>
    <w:p>
      <w:r>
        <w:rPr>
          <w:b/>
        </w:rPr>
        <w:t xml:space="preserve">Esimerkki 5.5462</w:t>
      </w:r>
    </w:p>
    <w:p>
      <w:r>
        <w:t xml:space="preserve">Konteksti : Shirley Graham Du Bois kuoli rintasyöpään 27. maaliskuuta 1977, 80-vuotiaana, Pekingissä, Kiinassa, jonne hän oli mennyt hoitoon. Vastaus : rintasyöpä</w:t>
      </w:r>
    </w:p>
    <w:p>
      <w:r>
        <w:rPr>
          <w:b/>
        </w:rPr>
        <w:t xml:space="preserve">Tulos</w:t>
      </w:r>
    </w:p>
    <w:p>
      <w:r>
        <w:t xml:space="preserve">Mihin Shirley Graham Du Bois kuoli?</w:t>
      </w:r>
    </w:p>
    <w:p>
      <w:r>
        <w:rPr>
          <w:b/>
        </w:rPr>
        <w:t xml:space="preserve">Esimerkki 5.5463</w:t>
      </w:r>
    </w:p>
    <w:p>
      <w:r>
        <w:t xml:space="preserve">Konteksti : Storstrømin silta (tanskaksi Storstrømsbroen) on tie- ja rautatiekaarisilta, joka ylittää Storstrømmenin Falsterin ja Masnedøn saarten välillä Tanskassa. Vastaus : Storstrømmen</w:t>
      </w:r>
    </w:p>
    <w:p>
      <w:r>
        <w:rPr>
          <w:b/>
        </w:rPr>
        <w:t xml:space="preserve">Tulos</w:t>
      </w:r>
    </w:p>
    <w:p>
      <w:r>
        <w:t xml:space="preserve">Minkä joen yli Storstrømin silta kulkee?</w:t>
      </w:r>
    </w:p>
    <w:p>
      <w:r>
        <w:rPr>
          <w:b/>
        </w:rPr>
        <w:t xml:space="preserve">Esimerkki 5.5464</w:t>
      </w:r>
    </w:p>
    <w:p>
      <w:r>
        <w:t xml:space="preserve">Konteksti : "Rauhallinen paikka" keskittyy kaarevaan kalkkikivipenkkiin, jonka yläpuolella on kaareva pronssinen ja lasinen katos. Vastaus: kalkkikivi</w:t>
      </w:r>
    </w:p>
    <w:p>
      <w:r>
        <w:rPr>
          <w:b/>
        </w:rPr>
        <w:t xml:space="preserve">Tulos</w:t>
      </w:r>
    </w:p>
    <w:p>
      <w:r>
        <w:t xml:space="preserve">Mistä Restful Placen pinta on tehty?</w:t>
      </w:r>
    </w:p>
    <w:p>
      <w:r>
        <w:rPr>
          <w:b/>
        </w:rPr>
        <w:t xml:space="preserve">Esimerkki 5.5465</w:t>
      </w:r>
    </w:p>
    <w:p>
      <w:r>
        <w:t xml:space="preserve">Konteksti : Dominick Bellizzi (n. 1912 -- toukokuu 1934) oli yhdysvaltalainen jockey, joka kuoli 22-vuotiaana hevoskilpailuonnettomuuden seurauksena. Vastaus : onnettomuus</w:t>
      </w:r>
    </w:p>
    <w:p>
      <w:r>
        <w:rPr>
          <w:b/>
        </w:rPr>
        <w:t xml:space="preserve">Tulos</w:t>
      </w:r>
    </w:p>
    <w:p>
      <w:r>
        <w:t xml:space="preserve">Mikä oli Dominick Bellizzin kuolinsyy?</w:t>
      </w:r>
    </w:p>
    <w:p>
      <w:r>
        <w:rPr>
          <w:b/>
        </w:rPr>
        <w:t xml:space="preserve">Esimerkki 5.5466</w:t>
      </w:r>
    </w:p>
    <w:p>
      <w:r>
        <w:t xml:space="preserve">Konteksti : Lutter (Frieda) on joki Thüringenissä, Saksassa. Vastaus : Saksa</w:t>
      </w:r>
    </w:p>
    <w:p>
      <w:r>
        <w:rPr>
          <w:b/>
        </w:rPr>
        <w:t xml:space="preserve">Tulos</w:t>
      </w:r>
    </w:p>
    <w:p>
      <w:r>
        <w:t xml:space="preserve">Missä maassa Lutter (Frieda) sijaitsee?</w:t>
      </w:r>
    </w:p>
    <w:p>
      <w:r>
        <w:rPr>
          <w:b/>
        </w:rPr>
        <w:t xml:space="preserve">Esimerkki 5.5467</w:t>
      </w:r>
    </w:p>
    <w:p>
      <w:r>
        <w:t xml:space="preserve">Konteksti : Deimos-harju on näkyvä, kapea hiekkakivestä ja liuskeista koostuva kivinen selänne, joka sijaitsee 6 km lounaaseen Phobos-harjanteesta ja Mars-jäätiköstä Alexander-saaren kaakkoiskulmassa Etelämantereella. Vastaus : Antarctica</w:t>
      </w:r>
    </w:p>
    <w:p>
      <w:r>
        <w:rPr>
          <w:b/>
        </w:rPr>
        <w:t xml:space="preserve">Tulos</w:t>
      </w:r>
    </w:p>
    <w:p>
      <w:r>
        <w:t xml:space="preserve">Millä mantereella Deimos Ridge sijaitsee?</w:t>
      </w:r>
    </w:p>
    <w:p>
      <w:r>
        <w:rPr>
          <w:b/>
        </w:rPr>
        <w:t xml:space="preserve">Esimerkki 5.5468</w:t>
      </w:r>
    </w:p>
    <w:p>
      <w:r>
        <w:t xml:space="preserve">Konteksti: Gonzaguinha kuoli auto-onnettomuudessa 29. huhtikuuta 1991 Renascençassa, Paranán osavaltiossa, Etelä-Brasiliassa. Vastaus: onnettomuus</w:t>
      </w:r>
    </w:p>
    <w:p>
      <w:r>
        <w:rPr>
          <w:b/>
        </w:rPr>
        <w:t xml:space="preserve">Tulos</w:t>
      </w:r>
    </w:p>
    <w:p>
      <w:r>
        <w:t xml:space="preserve">Sanalla sanoen, miten Gonzaguinha kuoli?</w:t>
      </w:r>
    </w:p>
    <w:p>
      <w:r>
        <w:rPr>
          <w:b/>
        </w:rPr>
        <w:t xml:space="preserve">Esimerkki 5.5469</w:t>
      </w:r>
    </w:p>
    <w:p>
      <w:r>
        <w:t xml:space="preserve">Konteksti : Rovianraita (Gallirallus rovianae) on lintulaji Rallidae-heimossa. Vastaus : laji</w:t>
      </w:r>
    </w:p>
    <w:p>
      <w:r>
        <w:rPr>
          <w:b/>
        </w:rPr>
        <w:t xml:space="preserve">Tulos</w:t>
      </w:r>
    </w:p>
    <w:p>
      <w:r>
        <w:t xml:space="preserve">Onko Roviana railin taksoniluokka laji vai suku?</w:t>
      </w:r>
    </w:p>
    <w:p>
      <w:r>
        <w:rPr>
          <w:b/>
        </w:rPr>
        <w:t xml:space="preserve">Esimerkki 5.5470</w:t>
      </w:r>
    </w:p>
    <w:p>
      <w:r>
        <w:t xml:space="preserve">Konteksti : XS4ALL (englanninkielinen sanaleikki sanoista access for all) on Alankomaiden kolmanneksi vanhin Internet-palveluntarjoaja (ISP) NLnetin ja SURFnetin jälkeen. Vastaus : Internet</w:t>
      </w:r>
    </w:p>
    <w:p>
      <w:r>
        <w:rPr>
          <w:b/>
        </w:rPr>
        <w:t xml:space="preserve">Tulos</w:t>
      </w:r>
    </w:p>
    <w:p>
      <w:r>
        <w:t xml:space="preserve">Mihin toimialaan XS4ALL liittyy?</w:t>
      </w:r>
    </w:p>
    <w:p>
      <w:r>
        <w:rPr>
          <w:b/>
        </w:rPr>
        <w:t xml:space="preserve">Esimerkki 5.5471</w:t>
      </w:r>
    </w:p>
    <w:p>
      <w:r>
        <w:t xml:space="preserve">Konteksti : Torre Picasso (Picasso-torni) on Minoru Yamasakin suunnittelema pilvenpiirtäjä Madridissa, Espanjassa. Vastaus : Minoru Yamasaki</w:t>
      </w:r>
    </w:p>
    <w:p>
      <w:r>
        <w:rPr>
          <w:b/>
        </w:rPr>
        <w:t xml:space="preserve">Tulos</w:t>
      </w:r>
    </w:p>
    <w:p>
      <w:r>
        <w:t xml:space="preserve">Mikä arkkitehti suunnitteli Torre Picasson?</w:t>
      </w:r>
    </w:p>
    <w:p>
      <w:r>
        <w:rPr>
          <w:b/>
        </w:rPr>
        <w:t xml:space="preserve">Esimerkki 5.5472</w:t>
      </w:r>
    </w:p>
    <w:p>
      <w:r>
        <w:t xml:space="preserve">Taustaa : Besançonin kaupungin pormestari on Jean-Louis Fousseret. Vastaus : Jean-Louis Fousseret</w:t>
      </w:r>
    </w:p>
    <w:p>
      <w:r>
        <w:rPr>
          <w:b/>
        </w:rPr>
        <w:t xml:space="preserve">Tulos</w:t>
      </w:r>
    </w:p>
    <w:p>
      <w:r>
        <w:t xml:space="preserve">Kenestä tuli Besançonin johtaja?</w:t>
      </w:r>
    </w:p>
    <w:p>
      <w:r>
        <w:rPr>
          <w:b/>
        </w:rPr>
        <w:t xml:space="preserve">Esimerkki 5.5473</w:t>
      </w:r>
    </w:p>
    <w:p>
      <w:r>
        <w:t xml:space="preserve">Konteksti : Johann Ludwig Krebs (kastettu 12. lokakuuta 1713 - 1. tammikuuta 1780) oli barokkimuusikko ja säveltäjä pääasiassa uruille. Vastaus : urut</w:t>
      </w:r>
    </w:p>
    <w:p>
      <w:r>
        <w:rPr>
          <w:b/>
        </w:rPr>
        <w:t xml:space="preserve">Tulos</w:t>
      </w:r>
    </w:p>
    <w:p>
      <w:r>
        <w:t xml:space="preserve">Mitä soitinta Johann Ludwig Krebs soitti?</w:t>
      </w:r>
    </w:p>
    <w:p>
      <w:r>
        <w:rPr>
          <w:b/>
        </w:rPr>
        <w:t xml:space="preserve">Esimerkki 5.5474</w:t>
      </w:r>
    </w:p>
    <w:p>
      <w:r>
        <w:t xml:space="preserve">Konteksti : Spanish American Mine on historiallinen uraanikaivos, joka sijaitsee noin 11 km (7 mi) koilliseen Elliot Lakesta, Ontariossa. Kaivoksen omistaa ja sitä ylläpitää Rio Algom Ltd., joka on myös omistaa ja ylläpitää sitä. Alue sijaitsee 2,3 km (1 mi) kaakkoon Denisonin kaivoksesta. Vastaus: uraani</w:t>
      </w:r>
    </w:p>
    <w:p>
      <w:r>
        <w:rPr>
          <w:b/>
        </w:rPr>
        <w:t xml:space="preserve">Tulos</w:t>
      </w:r>
    </w:p>
    <w:p>
      <w:r>
        <w:t xml:space="preserve">Mikä on Espanjan Amerikan kaivoksen tuote?</w:t>
      </w:r>
    </w:p>
    <w:p>
      <w:r>
        <w:rPr>
          <w:b/>
        </w:rPr>
        <w:t xml:space="preserve">Esimerkki 5.5475</w:t>
      </w:r>
    </w:p>
    <w:p>
      <w:r>
        <w:t xml:space="preserve">Franca Raimondi (8. heinäkuuta 1932 - 28. elokuuta 1988) oli italialainen laulaja, joka syntyi Monopolissa Barin maakunnassa Apuliassa. Vastaus : Monopoli</w:t>
      </w:r>
    </w:p>
    <w:p>
      <w:r>
        <w:rPr>
          <w:b/>
        </w:rPr>
        <w:t xml:space="preserve">Tulos</w:t>
      </w:r>
    </w:p>
    <w:p>
      <w:r>
        <w:t xml:space="preserve">Missä kaupungissa Franca Raimondi syntyi?</w:t>
      </w:r>
    </w:p>
    <w:p>
      <w:r>
        <w:rPr>
          <w:b/>
        </w:rPr>
        <w:t xml:space="preserve">Esimerkki 5.5476</w:t>
      </w:r>
    </w:p>
    <w:p>
      <w:r>
        <w:t xml:space="preserve">Konteksti : Salim Djefaflia (s. 9. lokakuuta 1978 Arles) on algerialaissyntyinen, eläkkeellä oleva ranskalainen jalkapalloilija. Vastaus : Arles</w:t>
      </w:r>
    </w:p>
    <w:p>
      <w:r>
        <w:rPr>
          <w:b/>
        </w:rPr>
        <w:t xml:space="preserve">Tulos</w:t>
      </w:r>
    </w:p>
    <w:p>
      <w:r>
        <w:t xml:space="preserve">Mikä on Salim Djefaflian syntymäpaikka?</w:t>
      </w:r>
    </w:p>
    <w:p>
      <w:r>
        <w:rPr>
          <w:b/>
        </w:rPr>
        <w:t xml:space="preserve">Esimerkki 5.5477</w:t>
      </w:r>
    </w:p>
    <w:p>
      <w:r>
        <w:t xml:space="preserve">Taustaa: Monipuoluevaaleja on pidetty vuodesta 1992 lähtien, vaikka demokraattisesti valittu hallitus syrjäytettiin Kongon tasavallan sisällissodassa vuonna 1997, ja presidentti Denis Sassou Nguesso on hallinnut maata 26 vuotta viimeisistä 36 vuodesta. Vastaus : Denis Sassou Nguesso</w:t>
      </w:r>
    </w:p>
    <w:p>
      <w:r>
        <w:rPr>
          <w:b/>
        </w:rPr>
        <w:t xml:space="preserve">Tulos</w:t>
      </w:r>
    </w:p>
    <w:p>
      <w:r>
        <w:t xml:space="preserve">Kuka oli Kongon tasavallan hallituksen päämies?</w:t>
      </w:r>
    </w:p>
    <w:p>
      <w:r>
        <w:rPr>
          <w:b/>
        </w:rPr>
        <w:t xml:space="preserve">Esimerkki 5.5478</w:t>
      </w:r>
    </w:p>
    <w:p>
      <w:r>
        <w:t xml:space="preserve">Konteksti : Henry Vincent Hubbard (1875 -- 1947) oli yhdysvaltalainen maisema-arkkitehti ja -suunnittelija, joka oli kuuluisa Harvardin yliopiston ainutlaatuisesta opetustyylistään ja lukuisista julkaisuistaan. Vastaus : Harvardin yliopisto</w:t>
      </w:r>
    </w:p>
    <w:p>
      <w:r>
        <w:rPr>
          <w:b/>
        </w:rPr>
        <w:t xml:space="preserve">Tulos</w:t>
      </w:r>
    </w:p>
    <w:p>
      <w:r>
        <w:t xml:space="preserve">Mikä on Henry Vincent Hubbardin työpaikka?</w:t>
      </w:r>
    </w:p>
    <w:p>
      <w:r>
        <w:rPr>
          <w:b/>
        </w:rPr>
        <w:t xml:space="preserve">Esimerkki 5.5479</w:t>
      </w:r>
    </w:p>
    <w:p>
      <w:r>
        <w:t xml:space="preserve">Konteksti: Newton Court rakennettiin Georgen aikana vuosina 1799-1802, mahdollisesti Gloucestershiren King's Stanleyssa työskentelevän arkkitehti Anthony Keckin suunnitelmien mukaan, mutta hän kuoli ennen rakennuksen valmistumista. Vastaus : Anthony Keck</w:t>
      </w:r>
    </w:p>
    <w:p>
      <w:r>
        <w:rPr>
          <w:b/>
        </w:rPr>
        <w:t xml:space="preserve">Tulos</w:t>
      </w:r>
    </w:p>
    <w:p>
      <w:r>
        <w:t xml:space="preserve">Kuka loi Newton Courtin?</w:t>
      </w:r>
    </w:p>
    <w:p>
      <w:r>
        <w:rPr>
          <w:b/>
        </w:rPr>
        <w:t xml:space="preserve">Esimerkki 5.5480</w:t>
      </w:r>
    </w:p>
    <w:p>
      <w:r>
        <w:t xml:space="preserve">Konteksti : Museo August Kestner, aiemmin Kestner-museo, on Hannoverissa Saksassa sijaitseva museo, joka perustettiin vuonna 1889. Vastaus : 1889</w:t>
      </w:r>
    </w:p>
    <w:p>
      <w:r>
        <w:rPr>
          <w:b/>
        </w:rPr>
        <w:t xml:space="preserve">Tulos</w:t>
      </w:r>
    </w:p>
    <w:p>
      <w:r>
        <w:t xml:space="preserve">Milloin Museum August Kestner avattiin?</w:t>
      </w:r>
    </w:p>
    <w:p>
      <w:r>
        <w:rPr>
          <w:b/>
        </w:rPr>
        <w:t xml:space="preserve">Esimerkki 5.5481</w:t>
      </w:r>
    </w:p>
    <w:p>
      <w:r>
        <w:t xml:space="preserve">Konteksti : Steve Orlen (1942 -- 16. marraskuuta 2010) oli yhdysvaltalainen runoilija ja Arizonan yliopiston professori. Vastaus : Arizonan yliopisto</w:t>
      </w:r>
    </w:p>
    <w:p>
      <w:r>
        <w:rPr>
          <w:b/>
        </w:rPr>
        <w:t xml:space="preserve">Tulos</w:t>
      </w:r>
    </w:p>
    <w:p>
      <w:r>
        <w:t xml:space="preserve">Mikä on Steve Orlenin työpaikka?</w:t>
      </w:r>
    </w:p>
    <w:p>
      <w:r>
        <w:rPr>
          <w:b/>
        </w:rPr>
        <w:t xml:space="preserve">Esimerkki 5.5482</w:t>
      </w:r>
    </w:p>
    <w:p>
      <w:r>
        <w:t xml:space="preserve">Konteksti : Camp Nou (katalaanin ääntäminen: (kamˈnɔw), ``uusi kenttä'', englanniksi usein ``Nou Camp'') on jalkapallostadion Barcelonassa, Kataloniassa, Espanjassa, joka on ollut FC Barcelonan kotikenttä vuodesta 1957. Vastaus : FC Barcelona</w:t>
      </w:r>
    </w:p>
    <w:p>
      <w:r>
        <w:rPr>
          <w:b/>
        </w:rPr>
        <w:t xml:space="preserve">Tulos</w:t>
      </w:r>
    </w:p>
    <w:p>
      <w:r>
        <w:t xml:space="preserve">Mikä joukkue käyttää Camp Nouta?</w:t>
      </w:r>
    </w:p>
    <w:p>
      <w:r>
        <w:rPr>
          <w:b/>
        </w:rPr>
        <w:t xml:space="preserve">Esimerkki 5.5483</w:t>
      </w:r>
    </w:p>
    <w:p>
      <w:r>
        <w:t xml:space="preserve">Konteksti : Robert Brownjohn kuoli sydänkohtaukseen Lontoossa 1. elokuuta 1970. Vastaus : Sydänkohtaus</w:t>
      </w:r>
    </w:p>
    <w:p>
      <w:r>
        <w:rPr>
          <w:b/>
        </w:rPr>
        <w:t xml:space="preserve">Tulos</w:t>
      </w:r>
    </w:p>
    <w:p>
      <w:r>
        <w:t xml:space="preserve">Mikä on Robert Brownjohnin kuolinsyy?</w:t>
      </w:r>
    </w:p>
    <w:p>
      <w:r>
        <w:rPr>
          <w:b/>
        </w:rPr>
        <w:t xml:space="preserve">Esimerkki 5.5484</w:t>
      </w:r>
    </w:p>
    <w:p>
      <w:r>
        <w:t xml:space="preserve">Konteksti : Vuonna 1969 Mark Bernes oli kuolemassa keuhkosyöpään. Vastaus : Keuhkosyöpä</w:t>
      </w:r>
    </w:p>
    <w:p>
      <w:r>
        <w:rPr>
          <w:b/>
        </w:rPr>
        <w:t xml:space="preserve">Tulos</w:t>
      </w:r>
    </w:p>
    <w:p>
      <w:r>
        <w:t xml:space="preserve">Mihin Mark Bernes kuoli?</w:t>
      </w:r>
    </w:p>
    <w:p>
      <w:r>
        <w:rPr>
          <w:b/>
        </w:rPr>
        <w:t xml:space="preserve">Esimerkki 5.5485</w:t>
      </w:r>
    </w:p>
    <w:p>
      <w:r>
        <w:t xml:space="preserve">Konteksti : Nova Scotian kaivos on hylätty hopeakaivos Kanadan Ontarion osavaltiossa Cobaltissa Peterson-järven itärannalla. Vastaus : hopea</w:t>
      </w:r>
    </w:p>
    <w:p>
      <w:r>
        <w:rPr>
          <w:b/>
        </w:rPr>
        <w:t xml:space="preserve">Tulos</w:t>
      </w:r>
    </w:p>
    <w:p>
      <w:r>
        <w:t xml:space="preserve">Mikä on Nova Scotian kaivoksen tuote?</w:t>
      </w:r>
    </w:p>
    <w:p>
      <w:r>
        <w:rPr>
          <w:b/>
        </w:rPr>
        <w:t xml:space="preserve">Esimerkki 5.5486</w:t>
      </w:r>
    </w:p>
    <w:p>
      <w:r>
        <w:t xml:space="preserve">Konteksti : Antoni Libera (s. 19. huhtikuuta 1949 Varsova) on puolalainen kirjailija, kääntäjä, kirjallisuuskriitikko ja teatteriohjaaja. Vastaus : Varsova</w:t>
      </w:r>
    </w:p>
    <w:p>
      <w:r>
        <w:rPr>
          <w:b/>
        </w:rPr>
        <w:t xml:space="preserve">Tulos</w:t>
      </w:r>
    </w:p>
    <w:p>
      <w:r>
        <w:t xml:space="preserve">Missä kaupungissa Antoni Libera syntyi?</w:t>
      </w:r>
    </w:p>
    <w:p>
      <w:r>
        <w:rPr>
          <w:b/>
        </w:rPr>
        <w:t xml:space="preserve">Esimerkki 5.5487</w:t>
      </w:r>
    </w:p>
    <w:p>
      <w:r>
        <w:t xml:space="preserve">Konteksti : Columbus Civic Center on Columbus Cottonmouths -jääkiekkojoukkueen, Auburn Tigers -jääkiekkojoukkueen ja Columbus Lions -jalkapallojoukkueen koti. Vastaus : Columbus Cottonmouths</w:t>
      </w:r>
    </w:p>
    <w:p>
      <w:r>
        <w:rPr>
          <w:b/>
        </w:rPr>
        <w:t xml:space="preserve">Tulos</w:t>
      </w:r>
    </w:p>
    <w:p>
      <w:r>
        <w:t xml:space="preserve">Mikä joukkue käyttää Columbus Civic Centeriä?</w:t>
      </w:r>
    </w:p>
    <w:p>
      <w:r>
        <w:rPr>
          <w:b/>
        </w:rPr>
        <w:t xml:space="preserve">Esimerkki 5.5488</w:t>
      </w:r>
    </w:p>
    <w:p>
      <w:r>
        <w:t xml:space="preserve">Konteksti: Tämän lajin runsaudesta ja levinneisyydestä on vain vähän tietoa, koska se on vasta hiljattain tunnistettu laji; siksi Lycodon solivagus on luokiteltu IUCN:n punaisessa luettelossa "puutteellisiksi tiedoiksi". Vastaus : Data Deficient</w:t>
      </w:r>
    </w:p>
    <w:p>
      <w:r>
        <w:rPr>
          <w:b/>
        </w:rPr>
        <w:t xml:space="preserve">Tulos</w:t>
      </w:r>
    </w:p>
    <w:p>
      <w:r>
        <w:t xml:space="preserve">Mikä on Lycodon solivagus -lajin tila?</w:t>
      </w:r>
    </w:p>
    <w:p>
      <w:r>
        <w:rPr>
          <w:b/>
        </w:rPr>
        <w:t xml:space="preserve">Esimerkki 5.5489</w:t>
      </w:r>
    </w:p>
    <w:p>
      <w:r>
        <w:t xml:space="preserve">Konteksti : Tom W. Mayer on kirjailija ja eläkkeellä oleva professori New Mexicon yliopiston englannin laitokselta Albuquerquessa, jossa hän toimi ammattikirjoittajana 1980- ja 1990-luvuilla. Vastaus : New Mexicon yliopisto</w:t>
      </w:r>
    </w:p>
    <w:p>
      <w:r>
        <w:rPr>
          <w:b/>
        </w:rPr>
        <w:t xml:space="preserve">Tulos</w:t>
      </w:r>
    </w:p>
    <w:p>
      <w:r>
        <w:t xml:space="preserve">Mikä on Tom W. Mayerin työpaikka?</w:t>
      </w:r>
    </w:p>
    <w:p>
      <w:r>
        <w:rPr>
          <w:b/>
        </w:rPr>
        <w:t xml:space="preserve">Esimerkki 5.5490</w:t>
      </w:r>
    </w:p>
    <w:p>
      <w:r>
        <w:t xml:space="preserve">Konteksti : Mount Calvin (71°17′S 165°6′E) on yli 1 600 metriä korkea vuori, joka sijaitsee 4 meripeninkulmaa (7 km) kaakkoon Pilon Peakista Everett Range -vuoriston eteläosassa Victoria Landissa Etelämantereella. Vastaus : Antarctica</w:t>
      </w:r>
    </w:p>
    <w:p>
      <w:r>
        <w:rPr>
          <w:b/>
        </w:rPr>
        <w:t xml:space="preserve">Tulos</w:t>
      </w:r>
    </w:p>
    <w:p>
      <w:r>
        <w:t xml:space="preserve">Mikä on sen mantereen nimi, jossa Mount Calvin sijaitsee?</w:t>
      </w:r>
    </w:p>
    <w:p>
      <w:r>
        <w:rPr>
          <w:b/>
        </w:rPr>
        <w:t xml:space="preserve">Esimerkki 5.5491</w:t>
      </w:r>
    </w:p>
    <w:p>
      <w:r>
        <w:t xml:space="preserve">Konteksti : Orlando Furioso (italiaksi (orˈlando fuˈrjoːso); Orlando Frenzy of Orlando, kirjaimellisemmin Raging Roland; italiaksi furioso kirjoitetaan harvoin isolla alkukirjaimella) on Ludovico Arioston kirjoittama italialainen eeppinen runo, joka on vaikuttanut laajasti myöhempään kulttuuriin. Vastaus : Roland</w:t>
      </w:r>
    </w:p>
    <w:p>
      <w:r>
        <w:rPr>
          <w:b/>
        </w:rPr>
        <w:t xml:space="preserve">Tulos</w:t>
      </w:r>
    </w:p>
    <w:p>
      <w:r>
        <w:t xml:space="preserve">Mikä on Orlando Furioson hahmo?</w:t>
      </w:r>
    </w:p>
    <w:p>
      <w:r>
        <w:rPr>
          <w:b/>
        </w:rPr>
        <w:t xml:space="preserve">Esimerkki 5.5492</w:t>
      </w:r>
    </w:p>
    <w:p>
      <w:r>
        <w:t xml:space="preserve">Konteksti : Hän teki itsemurhan 21-vuotiaana 17.3.1974, koska Kunchako kiristi häntä jatkuvasti, ja hän sai vahingossa Vijayasreen alastonkuvia kylpykohtauksen aikana elokuvasta 'Valliyoor Kaavile' elokuvasta Ponnapuram Kotta.Kunchako on kyseisen elokuvan ohjaaja.On myös maininta haastattelusta, jonka Vijayasree oli antanut Nana Film Weekly -lehdelle vuonna 1973 (oletettavasti maaliskuun 1973 jälkeen, jolloin Ponnapuram Kotta julkaistiin), jossa hän haukkuu tätä tiettyä "kunnioitettavaa" tuottaja-ohjaajaa, josta on tullut hirviö ja hänen uransa vihollinen.Sanotaan myös, että Kunchako (veljensä Navodaya Appachanin tuella) murhasi Vijayasreen.Kahden vuoden kuluttua Kunchako kuolee legendaarisen malayalam-näyttelijän Sathyanin viidentenä kuolinpäivänä.Kunchakon Udaya Studios kärsi myöhemmin raskaita tappioita. Vastaus: itsemurha</w:t>
      </w:r>
    </w:p>
    <w:p>
      <w:r>
        <w:rPr>
          <w:b/>
        </w:rPr>
        <w:t xml:space="preserve">Tulos</w:t>
      </w:r>
    </w:p>
    <w:p>
      <w:r>
        <w:t xml:space="preserve">Sanalla sanoen, miten Vijayasree kuoli?</w:t>
      </w:r>
    </w:p>
    <w:p>
      <w:r>
        <w:rPr>
          <w:b/>
        </w:rPr>
        <w:t xml:space="preserve">Esimerkki 5.5493</w:t>
      </w:r>
    </w:p>
    <w:p>
      <w:r>
        <w:t xml:space="preserve">Taustaa : Great Lakes Higher Education Corporation on yksi Yhdysvaltojen suurimmista opintolainojen tarjoajista ja takaajista. Vastaus : opintolaina</w:t>
      </w:r>
    </w:p>
    <w:p>
      <w:r>
        <w:rPr>
          <w:b/>
        </w:rPr>
        <w:t xml:space="preserve">Tulos</w:t>
      </w:r>
    </w:p>
    <w:p>
      <w:r>
        <w:t xml:space="preserve">Mihin toimialaan Great Lakes Higher Education Corporation liittyy?</w:t>
      </w:r>
    </w:p>
    <w:p>
      <w:r>
        <w:rPr>
          <w:b/>
        </w:rPr>
        <w:t xml:space="preserve">Esimerkki 5.5494</w:t>
      </w:r>
    </w:p>
    <w:p>
      <w:r>
        <w:t xml:space="preserve">Taustaa : Tigres Dorados MRCI on jalkapalloseura, joka pelaa Tercera División de Méxicossa. Vastaus : Tercera División de México</w:t>
      </w:r>
    </w:p>
    <w:p>
      <w:r>
        <w:rPr>
          <w:b/>
        </w:rPr>
        <w:t xml:space="preserve">Tulos</w:t>
      </w:r>
    </w:p>
    <w:p>
      <w:r>
        <w:t xml:space="preserve">Mihin liigaan Tigres Dorados MRCI liittyi?</w:t>
      </w:r>
    </w:p>
    <w:p>
      <w:r>
        <w:rPr>
          <w:b/>
        </w:rPr>
        <w:t xml:space="preserve">Esimerkki 5.5495</w:t>
      </w:r>
    </w:p>
    <w:p>
      <w:r>
        <w:t xml:space="preserve">Konteksti : Vuonna 305 Tuoba Yituo kuoli, ja hänen poikansa Tuoba Pugen tuli hänen seuraajakseen Tuoban keskisen alueen päälliköksi. Vastaus : Tuoba Pugen</w:t>
      </w:r>
    </w:p>
    <w:p>
      <w:r>
        <w:rPr>
          <w:b/>
        </w:rPr>
        <w:t xml:space="preserve">Tulos</w:t>
      </w:r>
    </w:p>
    <w:p>
      <w:r>
        <w:t xml:space="preserve">Mikä oli Tuoba Yituon lapsen nimi?</w:t>
      </w:r>
    </w:p>
    <w:p>
      <w:r>
        <w:rPr>
          <w:b/>
        </w:rPr>
        <w:t xml:space="preserve">Esimerkki 5.5496</w:t>
      </w:r>
    </w:p>
    <w:p>
      <w:r>
        <w:t xml:space="preserve">Konteksti: Neil Funk (s. 29. joulukuuta 1946) on nykyisin National Basketball Associationin Chicago Bullsin play-by-play-juontaja. Vastaus : National Basketball Association</w:t>
      </w:r>
    </w:p>
    <w:p>
      <w:r>
        <w:rPr>
          <w:b/>
        </w:rPr>
        <w:t xml:space="preserve">Tulos</w:t>
      </w:r>
    </w:p>
    <w:p>
      <w:r>
        <w:t xml:space="preserve">Mikä on Neil Funkin työpaikka?</w:t>
      </w:r>
    </w:p>
    <w:p>
      <w:r>
        <w:rPr>
          <w:b/>
        </w:rPr>
        <w:t xml:space="preserve">Esimerkki 5.5497</w:t>
      </w:r>
    </w:p>
    <w:p>
      <w:r>
        <w:t xml:space="preserve">Konteksti : Kreikkalaisessa mytologiassa Ornytion (kreik. Ὀρνύτιων) tai Ornytus (Ὄρνυτος) oli Sisyfoksen poika, Glaukoksen, Almuksen ja Thersanderin veli sekä Fokoksen ja Thoasin isä. Vastaus : Thoas</w:t>
      </w:r>
    </w:p>
    <w:p>
      <w:r>
        <w:rPr>
          <w:b/>
        </w:rPr>
        <w:t xml:space="preserve">Tulos</w:t>
      </w:r>
    </w:p>
    <w:p>
      <w:r>
        <w:t xml:space="preserve">Mikä oli Ornytionin lapsen nimi?</w:t>
      </w:r>
    </w:p>
    <w:p>
      <w:r>
        <w:rPr>
          <w:b/>
        </w:rPr>
        <w:t xml:space="preserve">Esimerkki 5.5498</w:t>
      </w:r>
    </w:p>
    <w:p>
      <w:r>
        <w:t xml:space="preserve">Konteksti : SM UB-130 oli Saksan keisarillisen laivaston (Kaiserliche Marine) saksalainen UB III -tyyppinen sukellusvene tai sukellusvene ensimmäisen maailmansodan aikana. Se otettiin Saksan keisarillisen laivaston palvelukseen 28. kesäkuuta 1918 nimellä SM UB-130. Vastaus : UB III -tyyppinen saksalainen sukellusvene</w:t>
      </w:r>
    </w:p>
    <w:p>
      <w:r>
        <w:rPr>
          <w:b/>
        </w:rPr>
        <w:t xml:space="preserve">Tulos</w:t>
      </w:r>
    </w:p>
    <w:p>
      <w:r>
        <w:t xml:space="preserve">Minkä tyyppinen vesiyksikkö on SM UB-130?</w:t>
      </w:r>
    </w:p>
    <w:p>
      <w:r>
        <w:rPr>
          <w:b/>
        </w:rPr>
        <w:t xml:space="preserve">Esimerkki 5.5499</w:t>
      </w:r>
    </w:p>
    <w:p>
      <w:r>
        <w:t xml:space="preserve">Konteksti : Micrixalus elegans on Micrixalidae-heimoon kuuluva sammakkolaji. Vastaus: laji</w:t>
      </w:r>
    </w:p>
    <w:p>
      <w:r>
        <w:rPr>
          <w:b/>
        </w:rPr>
        <w:t xml:space="preserve">Tulos</w:t>
      </w:r>
    </w:p>
    <w:p>
      <w:r>
        <w:t xml:space="preserve">Onko Micrixalus elegansin taksoniluokka laji vai suku?</w:t>
      </w:r>
    </w:p>
    <w:p>
      <w:r>
        <w:rPr>
          <w:b/>
        </w:rPr>
        <w:t xml:space="preserve">Esimerkki 5.5500</w:t>
      </w:r>
    </w:p>
    <w:p>
      <w:r>
        <w:t xml:space="preserve">Konteksti : Hillsgroven katettu silta on Loyalsock Creekin ylittävä katettu Burr-kaarisilta Hillsgroven kunnassa, Sullivanin piirikunnassa, Pennsylvanian osavaltiossa Yhdysvalloissa. Vastaus : Loyalsock Creek</w:t>
      </w:r>
    </w:p>
    <w:p>
      <w:r>
        <w:rPr>
          <w:b/>
        </w:rPr>
        <w:t xml:space="preserve">Tulos</w:t>
      </w:r>
    </w:p>
    <w:p>
      <w:r>
        <w:t xml:space="preserve">Minkä yli Hillsgrove Covered Bridge kulkee?</w:t>
      </w:r>
    </w:p>
    <w:p>
      <w:r>
        <w:rPr>
          <w:b/>
        </w:rPr>
        <w:t xml:space="preserve">Esimerkki 5.5501</w:t>
      </w:r>
    </w:p>
    <w:p>
      <w:r>
        <w:t xml:space="preserve">Konteksti : Highland Park Stadium rakennettiin Kokomo Giantsin kotikentäksi vuonna 1955 ja Kokomo Dodgersin kotikentäksi vuosina 1956-1961. Vastaus : Kokomo Dodgers</w:t>
      </w:r>
    </w:p>
    <w:p>
      <w:r>
        <w:rPr>
          <w:b/>
        </w:rPr>
        <w:t xml:space="preserve">Tulos</w:t>
      </w:r>
    </w:p>
    <w:p>
      <w:r>
        <w:t xml:space="preserve">Mikä joukkue käyttää Highland Park Stadiumia?</w:t>
      </w:r>
    </w:p>
    <w:p>
      <w:r>
        <w:rPr>
          <w:b/>
        </w:rPr>
        <w:t xml:space="preserve">Esimerkki 5.5502</w:t>
      </w:r>
    </w:p>
    <w:p>
      <w:r>
        <w:t xml:space="preserve">Konteksti : Vuonna 1961 Georg Diederichs aloitti Niedersachsenin ministeri-puheenjohtajana Hinrich Wilhelm Kopfin seuraajana. Vastaus : Georg Diederichs</w:t>
      </w:r>
    </w:p>
    <w:p>
      <w:r>
        <w:rPr>
          <w:b/>
        </w:rPr>
        <w:t xml:space="preserve">Tulos</w:t>
      </w:r>
    </w:p>
    <w:p>
      <w:r>
        <w:t xml:space="preserve">Kuka henkilö oli Ala-Saksin hallituksen päämies?</w:t>
      </w:r>
    </w:p>
    <w:p>
      <w:r>
        <w:rPr>
          <w:b/>
        </w:rPr>
        <w:t xml:space="preserve">Esimerkki 5.5503</w:t>
      </w:r>
    </w:p>
    <w:p>
      <w:r>
        <w:t xml:space="preserve">Taustaa: Sud Aviation fuusioitui Nord Aviationin ja Société d'études et de réalisation d'engins balistiques -yhtiön (SÉREB) kanssa vuonna 1970 Aérospatiale-yhtiöksi. Vastaus : Aérospatiale</w:t>
      </w:r>
    </w:p>
    <w:p>
      <w:r>
        <w:rPr>
          <w:b/>
        </w:rPr>
        <w:t xml:space="preserve">Tulos</w:t>
      </w:r>
    </w:p>
    <w:p>
      <w:r>
        <w:t xml:space="preserve">Millä Sud Aviation korvattiin?</w:t>
      </w:r>
    </w:p>
    <w:p>
      <w:r>
        <w:rPr>
          <w:b/>
        </w:rPr>
        <w:t xml:space="preserve">Esimerkki 5.5504</w:t>
      </w:r>
    </w:p>
    <w:p>
      <w:r>
        <w:t xml:space="preserve">Konteksti : Roger Stott kuoli maksasyöpään maanantaina 9. elokuuta 1999, kaksi päivää 56-vuotissyntymäpäivänsä jälkeen. Vastaus : Maksasyöpä</w:t>
      </w:r>
    </w:p>
    <w:p>
      <w:r>
        <w:rPr>
          <w:b/>
        </w:rPr>
        <w:t xml:space="preserve">Tulos</w:t>
      </w:r>
    </w:p>
    <w:p>
      <w:r>
        <w:t xml:space="preserve">Mikä on Roger Stottin kuolinsyy?</w:t>
      </w:r>
    </w:p>
    <w:p>
      <w:r>
        <w:rPr>
          <w:b/>
        </w:rPr>
        <w:t xml:space="preserve">Esimerkki 5.5505</w:t>
      </w:r>
    </w:p>
    <w:p>
      <w:r>
        <w:t xml:space="preserve">Konteksti : Lefty Dizz kuoli ruokatorvisyövän vaikutuksiin 7. syyskuuta 1993, 56-vuotiaana. Vastaus : Ruokatorven syöpä</w:t>
      </w:r>
    </w:p>
    <w:p>
      <w:r>
        <w:rPr>
          <w:b/>
        </w:rPr>
        <w:t xml:space="preserve">Tulos</w:t>
      </w:r>
    </w:p>
    <w:p>
      <w:r>
        <w:t xml:space="preserve">Mikä sairaus Lefty Dizzillä oli?</w:t>
      </w:r>
    </w:p>
    <w:p>
      <w:r>
        <w:rPr>
          <w:b/>
        </w:rPr>
        <w:t xml:space="preserve">Esimerkki 5.5506</w:t>
      </w:r>
    </w:p>
    <w:p>
      <w:r>
        <w:t xml:space="preserve">Konteksti: USS Platte (AO-24) oli Yhdysvaltain laivaston Cimarron-luokan öljysäiliöalus, joka sai nimensä vuonna 1836 tehdyn Platte Purchase -hankkeen mukaan, johon kuuluivat Platte-joet Iowassa, Missourissa ja Nebraskassa. Vastaus : Cimarron-luokan öljylaiva</w:t>
      </w:r>
    </w:p>
    <w:p>
      <w:r>
        <w:rPr>
          <w:b/>
        </w:rPr>
        <w:t xml:space="preserve">Tulos</w:t>
      </w:r>
    </w:p>
    <w:p>
      <w:r>
        <w:t xml:space="preserve">Minkä tyyppinen alus on USS Platte (AO-24)?</w:t>
      </w:r>
    </w:p>
    <w:p>
      <w:r>
        <w:rPr>
          <w:b/>
        </w:rPr>
        <w:t xml:space="preserve">Esimerkki 5.5507</w:t>
      </w:r>
    </w:p>
    <w:p>
      <w:r>
        <w:t xml:space="preserve">Konteksti : Ringsjön on järvi, joka sijaitsee keskellä Skånen lääniä Ruotsissa. Vastaus : Ruotsi</w:t>
      </w:r>
    </w:p>
    <w:p>
      <w:r>
        <w:rPr>
          <w:b/>
        </w:rPr>
        <w:t xml:space="preserve">Tulos</w:t>
      </w:r>
    </w:p>
    <w:p>
      <w:r>
        <w:t xml:space="preserve">Mihin maahan yhdistät Ringsjönin?</w:t>
      </w:r>
    </w:p>
    <w:p>
      <w:r>
        <w:rPr>
          <w:b/>
        </w:rPr>
        <w:t xml:space="preserve">Esimerkki 5.5508</w:t>
      </w:r>
    </w:p>
    <w:p>
      <w:r>
        <w:t xml:space="preserve">Konteksti : Washington Pavilion of Arts and Science avattiin vuonna 1999, ja se on taidegalleria, konserttisali, suurimuotoinen teatteri ja tiedemuseo Sioux Fallsissa, Etelä-Dakotassa, Yhdysvalloissa. Vastaus : 1999</w:t>
      </w:r>
    </w:p>
    <w:p>
      <w:r>
        <w:rPr>
          <w:b/>
        </w:rPr>
        <w:t xml:space="preserve">Tulos</w:t>
      </w:r>
    </w:p>
    <w:p>
      <w:r>
        <w:t xml:space="preserve">Minä vuonna Washingtonin taiteen ja tieteen paviljonki avattiin?</w:t>
      </w:r>
    </w:p>
    <w:p>
      <w:r>
        <w:rPr>
          <w:b/>
        </w:rPr>
        <w:t xml:space="preserve">Esimerkki 5.5509</w:t>
      </w:r>
    </w:p>
    <w:p>
      <w:r>
        <w:t xml:space="preserve">Asiayhteys: Intian Gujarat State Electricity Corporation Limitedin Ukai Thermal Power Station on voimalaitos, jonka asennettu kapasiteetti on 850 MW. Vastaus: Intia</w:t>
      </w:r>
    </w:p>
    <w:p>
      <w:r>
        <w:rPr>
          <w:b/>
        </w:rPr>
        <w:t xml:space="preserve">Tulos</w:t>
      </w:r>
    </w:p>
    <w:p>
      <w:r>
        <w:t xml:space="preserve">Mistä maasta löytyy Ukai Thermal Power Station?</w:t>
      </w:r>
    </w:p>
    <w:p>
      <w:r>
        <w:rPr>
          <w:b/>
        </w:rPr>
        <w:t xml:space="preserve">Esimerkki 5.5510</w:t>
      </w:r>
    </w:p>
    <w:p>
      <w:r>
        <w:t xml:space="preserve">Konteksti : Rappadikalude Gatha (englanniksi: The Journey of the Nightingales) on Padmarajanin käsikirjoittama ja K. G. Georgen ohjaama malayalam-elokuva vuodelta 1978, jonka pääosassa on Vidhubala. Vastaus : Vidhubala</w:t>
      </w:r>
    </w:p>
    <w:p>
      <w:r>
        <w:rPr>
          <w:b/>
        </w:rPr>
        <w:t xml:space="preserve">Tulos</w:t>
      </w:r>
    </w:p>
    <w:p>
      <w:r>
        <w:t xml:space="preserve">Kuka oli tähti elokuvassa Rappadikalude Gatha?</w:t>
      </w:r>
    </w:p>
    <w:p>
      <w:r>
        <w:rPr>
          <w:b/>
        </w:rPr>
        <w:t xml:space="preserve">Esimerkki 5.5511</w:t>
      </w:r>
    </w:p>
    <w:p>
      <w:r>
        <w:t xml:space="preserve">Konteksti: Portsmouthin uuden Dockland-stadionin arkkitehdit olivat Herzog &amp; de Meuron, joka on tunnettu Allianz Arenan ja Pekingin kansallisen stadionin suunnittelusta. Vastaus: Herzog &amp; de Meuron</w:t>
      </w:r>
    </w:p>
    <w:p>
      <w:r>
        <w:rPr>
          <w:b/>
        </w:rPr>
        <w:t xml:space="preserve">Tulos</w:t>
      </w:r>
    </w:p>
    <w:p>
      <w:r>
        <w:t xml:space="preserve">Kuka loi Portsmouth Dockland Stadiumin?</w:t>
      </w:r>
    </w:p>
    <w:p>
      <w:r>
        <w:rPr>
          <w:b/>
        </w:rPr>
        <w:t xml:space="preserve">Esimerkki 5.5512</w:t>
      </w:r>
    </w:p>
    <w:p>
      <w:r>
        <w:t xml:space="preserve">Konteksti : Høje Taastrupin asema on 31. toukokuuta 1986 avattu rautatieasema Høje-Taastrupin kunnassa Tanskassa. Vastaus : 1986</w:t>
      </w:r>
    </w:p>
    <w:p>
      <w:r>
        <w:rPr>
          <w:b/>
        </w:rPr>
        <w:t xml:space="preserve">Tulos</w:t>
      </w:r>
    </w:p>
    <w:p>
      <w:r>
        <w:t xml:space="preserve">Milloin Høje Taastrupin asema perustettiin?</w:t>
      </w:r>
    </w:p>
    <w:p>
      <w:r>
        <w:rPr>
          <w:b/>
        </w:rPr>
        <w:t xml:space="preserve">Esimerkki 5.5513</w:t>
      </w:r>
    </w:p>
    <w:p>
      <w:r>
        <w:t xml:space="preserve">Konteksti: Griffinia nocturna on sipulimainen kukkakasvilaji, joka on endeeminen Brasiliassa. Vastaus: laji</w:t>
      </w:r>
    </w:p>
    <w:p>
      <w:r>
        <w:rPr>
          <w:b/>
        </w:rPr>
        <w:t xml:space="preserve">Tulos</w:t>
      </w:r>
    </w:p>
    <w:p>
      <w:r>
        <w:t xml:space="preserve">Onko Griffinia nocturnan taksoniluokka laji vai suku?</w:t>
      </w:r>
    </w:p>
    <w:p>
      <w:r>
        <w:rPr>
          <w:b/>
        </w:rPr>
        <w:t xml:space="preserve">Esimerkki 5.5514</w:t>
      </w:r>
    </w:p>
    <w:p>
      <w:r>
        <w:t xml:space="preserve">Konteksti : Kia Challengers Field (기아 챌린저스 필드) on stadion Hampyeongissa, Etelä-Koreassa, ja se on Kia Tigersin ja mahdollisesti toisen korealaisen baseball-joukkueen kotikenttä. Vastaus : Kia Tigers</w:t>
      </w:r>
    </w:p>
    <w:p>
      <w:r>
        <w:rPr>
          <w:b/>
        </w:rPr>
        <w:t xml:space="preserve">Tulos</w:t>
      </w:r>
    </w:p>
    <w:p>
      <w:r>
        <w:t xml:space="preserve">Mikä joukkue käyttää Kia Challengers Fieldiä?</w:t>
      </w:r>
    </w:p>
    <w:p>
      <w:r>
        <w:rPr>
          <w:b/>
        </w:rPr>
        <w:t xml:space="preserve">Esimerkki 5.5515</w:t>
      </w:r>
    </w:p>
    <w:p>
      <w:r>
        <w:t xml:space="preserve">Konteksti: Andrew Hill sairasti keuhkosyöpää elämänsä viimeisinä vuosina. Vastaus: Keuhkosyöpä</w:t>
      </w:r>
    </w:p>
    <w:p>
      <w:r>
        <w:rPr>
          <w:b/>
        </w:rPr>
        <w:t xml:space="preserve">Tulos</w:t>
      </w:r>
    </w:p>
    <w:p>
      <w:r>
        <w:t xml:space="preserve">Mikä sairaus tappoi Andrew Hillin?</w:t>
      </w:r>
    </w:p>
    <w:p>
      <w:r>
        <w:rPr>
          <w:b/>
        </w:rPr>
        <w:t xml:space="preserve">Esimerkki 5.5516</w:t>
      </w:r>
    </w:p>
    <w:p>
      <w:r>
        <w:t xml:space="preserve">Konteksti : Tretheweyn kaivos on hylätty hopeakaivos Kanadan Ontarion osavaltiossa Cobaltissa, joka sijaitsee Coniagasin kaivoksen luoteispuolella lähellä Sasaginaga-järveä. Vastaus : hopea</w:t>
      </w:r>
    </w:p>
    <w:p>
      <w:r>
        <w:rPr>
          <w:b/>
        </w:rPr>
        <w:t xml:space="preserve">Tulos</w:t>
      </w:r>
    </w:p>
    <w:p>
      <w:r>
        <w:t xml:space="preserve">Mikä on Tretheweyn kaivoksen tuote?</w:t>
      </w:r>
    </w:p>
    <w:p>
      <w:r>
        <w:rPr>
          <w:b/>
        </w:rPr>
        <w:t xml:space="preserve">Esimerkki 5.5517</w:t>
      </w:r>
    </w:p>
    <w:p>
      <w:r>
        <w:t xml:space="preserve">Konteksti : Grand Marnier (ranskankielinen ääntäminen: (ɡʁɑ̃ maʁnje)) Cordon Rouge on Alexandre Marnier-Lapostollen vuonna 1880 luoma appelsiininmakuinen likööri. Vastaus: appelsiini</w:t>
      </w:r>
    </w:p>
    <w:p>
      <w:r>
        <w:rPr>
          <w:b/>
        </w:rPr>
        <w:t xml:space="preserve">Tulos</w:t>
      </w:r>
    </w:p>
    <w:p>
      <w:r>
        <w:t xml:space="preserve">Mistä Grand Marnierin pinta on tehty?</w:t>
      </w:r>
    </w:p>
    <w:p>
      <w:r>
        <w:rPr>
          <w:b/>
        </w:rPr>
        <w:t xml:space="preserve">Esimerkki 5.5518</w:t>
      </w:r>
    </w:p>
    <w:p>
      <w:r>
        <w:t xml:space="preserve">Konteksti : Eric Person (s. 1963 St. Louis, Missouri) on yhdysvaltalainen altto- ja sopraanosaksofonin soittaja ja Meta-Four- ja Metamorphosis-yhtyeiden johtaja. Vastaus: saksofoni</w:t>
      </w:r>
    </w:p>
    <w:p>
      <w:r>
        <w:rPr>
          <w:b/>
        </w:rPr>
        <w:t xml:space="preserve">Tulos</w:t>
      </w:r>
    </w:p>
    <w:p>
      <w:r>
        <w:t xml:space="preserve">Mitä soitinta Eric Person soittaa?</w:t>
      </w:r>
    </w:p>
    <w:p>
      <w:r>
        <w:rPr>
          <w:b/>
        </w:rPr>
        <w:t xml:space="preserve">Esimerkki 5.5519</w:t>
      </w:r>
    </w:p>
    <w:p>
      <w:r>
        <w:t xml:space="preserve">Konteksti : Grêmio Esportivo Inhumense pelasi kotiottelunsa Estádio Jonas Duarte -stadionilla Anápoliksessa. Vastaus : Estádio Jonas Duarte</w:t>
      </w:r>
    </w:p>
    <w:p>
      <w:r>
        <w:rPr>
          <w:b/>
        </w:rPr>
        <w:t xml:space="preserve">Tulos</w:t>
      </w:r>
    </w:p>
    <w:p>
      <w:r>
        <w:t xml:space="preserve">Mikä on Grêmio Esportivo Inhumense -seuran kotiareena?</w:t>
      </w:r>
    </w:p>
    <w:p>
      <w:r>
        <w:rPr>
          <w:b/>
        </w:rPr>
        <w:t xml:space="preserve">Esimerkki 5.5520</w:t>
      </w:r>
    </w:p>
    <w:p>
      <w:r>
        <w:t xml:space="preserve">Konteksti : Tuolloin suurin osa Montrougen kunnasta liitettiin Pariisiin, ja siitä muodostettiin nykyinen Petit-Montrouge, joka sijaitsee Pariisin 14. kaupunginosassa. Vastaus : Pariisin 14. kaupunginosa.</w:t>
      </w:r>
    </w:p>
    <w:p>
      <w:r>
        <w:rPr>
          <w:b/>
        </w:rPr>
        <w:t xml:space="preserve">Tulos</w:t>
      </w:r>
    </w:p>
    <w:p>
      <w:r>
        <w:t xml:space="preserve">Millä Montrouge korvattiin?</w:t>
      </w:r>
    </w:p>
    <w:p>
      <w:r>
        <w:rPr>
          <w:b/>
        </w:rPr>
        <w:t xml:space="preserve">Esimerkki 5.5521</w:t>
      </w:r>
    </w:p>
    <w:p>
      <w:r>
        <w:t xml:space="preserve">Konteksti : Service Corporation International on yhdysvaltalainen hautauspalveluiden ja -tavaroiden sekä hautausmaakiinteistöjen ja -palveluiden tarjoaja. Vastaus : hautajaiset</w:t>
      </w:r>
    </w:p>
    <w:p>
      <w:r>
        <w:rPr>
          <w:b/>
        </w:rPr>
        <w:t xml:space="preserve">Tulos</w:t>
      </w:r>
    </w:p>
    <w:p>
      <w:r>
        <w:t xml:space="preserve">Mitä tuotetta Service Corporation International valmistaa?</w:t>
      </w:r>
    </w:p>
    <w:p>
      <w:r>
        <w:rPr>
          <w:b/>
        </w:rPr>
        <w:t xml:space="preserve">Esimerkki 5.5522</w:t>
      </w:r>
    </w:p>
    <w:p>
      <w:r>
        <w:t xml:space="preserve">Taustaa : Puolan pääministeri Donald Tusk valittiin Eurooppa-neuvoston puheenjohtajaksi vuonna 2014. Vastaus : Donald Tusk</w:t>
      </w:r>
    </w:p>
    <w:p>
      <w:r>
        <w:rPr>
          <w:b/>
        </w:rPr>
        <w:t xml:space="preserve">Tulos</w:t>
      </w:r>
    </w:p>
    <w:p>
      <w:r>
        <w:t xml:space="preserve">Kuka valittiin Puolan johtajaksi?</w:t>
      </w:r>
    </w:p>
    <w:p>
      <w:r>
        <w:rPr>
          <w:b/>
        </w:rPr>
        <w:t xml:space="preserve">Esimerkki 5.5523</w:t>
      </w:r>
    </w:p>
    <w:p>
      <w:r>
        <w:t xml:space="preserve">Konteksti: Ilmavoimien komentaja Sir Frank Whittle OM KBE CB FRS FRAeS (1. kesäkuuta 1907 - 9. elokuuta 1996) oli englantilainen Kuninkaallisten ilmavoimien (RAF) insinööriupseeri. Vastaus : Royal Air Force</w:t>
      </w:r>
    </w:p>
    <w:p>
      <w:r>
        <w:rPr>
          <w:b/>
        </w:rPr>
        <w:t xml:space="preserve">Tulos</w:t>
      </w:r>
    </w:p>
    <w:p>
      <w:r>
        <w:t xml:space="preserve">Mikä on Frank Whittlen työpaikka?</w:t>
      </w:r>
    </w:p>
    <w:p>
      <w:r>
        <w:rPr>
          <w:b/>
        </w:rPr>
        <w:t xml:space="preserve">Esimerkki 5.5524</w:t>
      </w:r>
    </w:p>
    <w:p>
      <w:r>
        <w:t xml:space="preserve">Konteksti : Othellon luotettu, mutta mustasukkainen ja petturi aliluutnantti Michael Cassio -- Vastaus : Michael Cassio</w:t>
      </w:r>
    </w:p>
    <w:p>
      <w:r>
        <w:rPr>
          <w:b/>
        </w:rPr>
        <w:t xml:space="preserve">Tulos</w:t>
      </w:r>
    </w:p>
    <w:p>
      <w:r>
        <w:t xml:space="preserve">Mikä on Othellon luonne?</w:t>
      </w:r>
    </w:p>
    <w:p>
      <w:r>
        <w:rPr>
          <w:b/>
        </w:rPr>
        <w:t xml:space="preserve">Esimerkki 5.5525</w:t>
      </w:r>
    </w:p>
    <w:p>
      <w:r>
        <w:t xml:space="preserve">Konteksti : Viimeinen oppitunti (ranskaksi La Dernière Leçon) on Pascale Pouzadoux'n ohjaama ranskalainen draamaelokuva vuodelta 2015, jonka pääosissa nähdään Sandrine Bonnaire ja Marthe Villalonga. Vastaus : Sandrine Bonnaire</w:t>
      </w:r>
    </w:p>
    <w:p>
      <w:r>
        <w:rPr>
          <w:b/>
        </w:rPr>
        <w:t xml:space="preserve">Tulos</w:t>
      </w:r>
    </w:p>
    <w:p>
      <w:r>
        <w:t xml:space="preserve">Kuka on näytellyt komediaelokuvassa The Final Lesson?</w:t>
      </w:r>
    </w:p>
    <w:p>
      <w:r>
        <w:rPr>
          <w:b/>
        </w:rPr>
        <w:t xml:space="preserve">Esimerkki 5.5526</w:t>
      </w:r>
    </w:p>
    <w:p>
      <w:r>
        <w:t xml:space="preserve">Konteksti : Mariano José de Larra (24. maaliskuuta 1809 - 13. helmikuuta 1837) oli espanjalainen romanttinen kirjailija, joka tunnetaan parhaiten lukuisista esseistään ja pahamaineisesta itsemurhastaan. Vastaus : itsemurha</w:t>
      </w:r>
    </w:p>
    <w:p>
      <w:r>
        <w:rPr>
          <w:b/>
        </w:rPr>
        <w:t xml:space="preserve">Tulos</w:t>
      </w:r>
    </w:p>
    <w:p>
      <w:r>
        <w:t xml:space="preserve">Mikä oli Mariano José de Larran kuolinsyy?</w:t>
      </w:r>
    </w:p>
    <w:p>
      <w:r>
        <w:rPr>
          <w:b/>
        </w:rPr>
        <w:t xml:space="preserve">Esimerkki 5.5527</w:t>
      </w:r>
    </w:p>
    <w:p>
      <w:r>
        <w:t xml:space="preserve">Asiayhteys : Chanzeaux, La Chapelle-Rousselin, Chemillé-Melay, Cossé-d'Anjou, La Jumellière, Neuvy-en-Mauges, Sainte-Christine, Saint-Georges-des-Gardes, Saint-Lézin, La Salle-de-Vihiers, La Tourlandry ja Valanjou yhdistyivät 15. joulukuuta 2015 yhdeksi kunnaksi nimeltä Chemillé-en-Anjou. Vastaus : Chemillé-en-Anjou</w:t>
      </w:r>
    </w:p>
    <w:p>
      <w:r>
        <w:rPr>
          <w:b/>
        </w:rPr>
        <w:t xml:space="preserve">Tulos</w:t>
      </w:r>
    </w:p>
    <w:p>
      <w:r>
        <w:t xml:space="preserve">Millä La Tourlandry korvattiin?</w:t>
      </w:r>
    </w:p>
    <w:p>
      <w:r>
        <w:rPr>
          <w:b/>
        </w:rPr>
        <w:t xml:space="preserve">Esimerkki 5.5528</w:t>
      </w:r>
    </w:p>
    <w:p>
      <w:r>
        <w:t xml:space="preserve">Konteksti : Rama VII -silta (thaimaalainen: สะพานพระราม 7) on Bangkokissa ja Nonthaburissa Thaimaassa sijaitseva Chao Phraya -joen ylittävä silta, joka yhdistää Bang Suen ja Bang Phlatin kaupunginosat. Vastaus : Chao Phraya -joen yli</w:t>
      </w:r>
    </w:p>
    <w:p>
      <w:r>
        <w:rPr>
          <w:b/>
        </w:rPr>
        <w:t xml:space="preserve">Tulos</w:t>
      </w:r>
    </w:p>
    <w:p>
      <w:r>
        <w:t xml:space="preserve">Minkä joen Rama VII -silta ylittää?</w:t>
      </w:r>
    </w:p>
    <w:p>
      <w:r>
        <w:rPr>
          <w:b/>
          <w:u w:val="single"/>
        </w:rPr>
        <w:t xml:space="preserve">Tehtävä numero 6</w:t>
      </w:r>
    </w:p>
    <w:p>
      <w:r>
        <w:t xml:space="preserve">Tässä tehtävässä sinulle annetaan maan nimi, ja sinun on palautettava vuosi, jolloin maa itsenäistyi. Itsenäisyys tarkoittaa kansakunnan itsenäisyyttä tai valtiollisuutta, yleensä sen jälkeen, kun se on lakannut olemasta ryhmä tai osa toista kansaa tai valtiota, tai harvemmin sotilaallisen miehityksen päätyttyä.</w:t>
      </w:r>
    </w:p>
    <w:p>
      <w:r>
        <w:rPr>
          <w:b/>
        </w:rPr>
        <w:t xml:space="preserve">Esimerkki 6.0</w:t>
      </w:r>
    </w:p>
    <w:p>
      <w:r>
        <w:t xml:space="preserve">Afganistan</w:t>
      </w:r>
    </w:p>
    <w:p>
      <w:r>
        <w:rPr>
          <w:b/>
        </w:rPr>
        <w:t xml:space="preserve">Tulos</w:t>
      </w:r>
    </w:p>
    <w:p>
      <w:r>
        <w:t xml:space="preserve">1919</w:t>
      </w:r>
    </w:p>
    <w:p>
      <w:r>
        <w:rPr>
          <w:b/>
        </w:rPr>
        <w:t xml:space="preserve">Esimerkki 6.1</w:t>
      </w:r>
    </w:p>
    <w:p>
      <w:r>
        <w:t xml:space="preserve">Albania</w:t>
      </w:r>
    </w:p>
    <w:p>
      <w:r>
        <w:rPr>
          <w:b/>
        </w:rPr>
        <w:t xml:space="preserve">Tulos</w:t>
      </w:r>
    </w:p>
    <w:p>
      <w:r>
        <w:t xml:space="preserve">1912</w:t>
      </w:r>
    </w:p>
    <w:p>
      <w:r>
        <w:rPr>
          <w:b/>
        </w:rPr>
        <w:t xml:space="preserve">Esimerkki 6.2</w:t>
      </w:r>
    </w:p>
    <w:p>
      <w:r>
        <w:t xml:space="preserve">Andorra</w:t>
      </w:r>
    </w:p>
    <w:p>
      <w:r>
        <w:rPr>
          <w:b/>
        </w:rPr>
        <w:t xml:space="preserve">Tulos</w:t>
      </w:r>
    </w:p>
    <w:p>
      <w:r>
        <w:t xml:space="preserve">1278</w:t>
      </w:r>
    </w:p>
    <w:p>
      <w:r>
        <w:rPr>
          <w:b/>
        </w:rPr>
        <w:t xml:space="preserve">Esimerkki 6.3</w:t>
      </w:r>
    </w:p>
    <w:p>
      <w:r>
        <w:t xml:space="preserve">Yhdistyneet arabiemiirikunnat</w:t>
      </w:r>
    </w:p>
    <w:p>
      <w:r>
        <w:rPr>
          <w:b/>
        </w:rPr>
        <w:t xml:space="preserve">Tulos</w:t>
      </w:r>
    </w:p>
    <w:p>
      <w:r>
        <w:t xml:space="preserve">1971</w:t>
      </w:r>
    </w:p>
    <w:p>
      <w:r>
        <w:rPr>
          <w:b/>
        </w:rPr>
        <w:t xml:space="preserve">Esimerkki 6.4</w:t>
      </w:r>
    </w:p>
    <w:p>
      <w:r>
        <w:t xml:space="preserve">Argentiina</w:t>
      </w:r>
    </w:p>
    <w:p>
      <w:r>
        <w:rPr>
          <w:b/>
        </w:rPr>
        <w:t xml:space="preserve">Tulos</w:t>
      </w:r>
    </w:p>
    <w:p>
      <w:r>
        <w:t xml:space="preserve">1816</w:t>
      </w:r>
    </w:p>
    <w:p>
      <w:r>
        <w:rPr>
          <w:b/>
        </w:rPr>
        <w:t xml:space="preserve">Esimerkki 6.5</w:t>
      </w:r>
    </w:p>
    <w:p>
      <w:r>
        <w:t xml:space="preserve">Armenia</w:t>
      </w:r>
    </w:p>
    <w:p>
      <w:r>
        <w:rPr>
          <w:b/>
        </w:rPr>
        <w:t xml:space="preserve">Tulos</w:t>
      </w:r>
    </w:p>
    <w:p>
      <w:r>
        <w:t xml:space="preserve">1991</w:t>
      </w:r>
    </w:p>
    <w:p>
      <w:r>
        <w:rPr>
          <w:b/>
        </w:rPr>
        <w:t xml:space="preserve">Esimerkki 6.6</w:t>
      </w:r>
    </w:p>
    <w:p>
      <w:r>
        <w:t xml:space="preserve">Antigua ja Barbuda</w:t>
      </w:r>
    </w:p>
    <w:p>
      <w:r>
        <w:rPr>
          <w:b/>
        </w:rPr>
        <w:t xml:space="preserve">Tulos</w:t>
      </w:r>
    </w:p>
    <w:p>
      <w:r>
        <w:t xml:space="preserve">1981</w:t>
      </w:r>
    </w:p>
    <w:p>
      <w:r>
        <w:rPr>
          <w:b/>
        </w:rPr>
        <w:t xml:space="preserve">Esimerkki 6.7</w:t>
      </w:r>
    </w:p>
    <w:p>
      <w:r>
        <w:t xml:space="preserve">Australia</w:t>
      </w:r>
    </w:p>
    <w:p>
      <w:r>
        <w:rPr>
          <w:b/>
        </w:rPr>
        <w:t xml:space="preserve">Tulos</w:t>
      </w:r>
    </w:p>
    <w:p>
      <w:r>
        <w:t xml:space="preserve">1901</w:t>
      </w:r>
    </w:p>
    <w:p>
      <w:r>
        <w:rPr>
          <w:b/>
        </w:rPr>
        <w:t xml:space="preserve">Esimerkki 6.8</w:t>
      </w:r>
    </w:p>
    <w:p>
      <w:r>
        <w:t xml:space="preserve">Itävalta</w:t>
      </w:r>
    </w:p>
    <w:p>
      <w:r>
        <w:rPr>
          <w:b/>
        </w:rPr>
        <w:t xml:space="preserve">Tulos</w:t>
      </w:r>
    </w:p>
    <w:p>
      <w:r>
        <w:t xml:space="preserve">1918</w:t>
      </w:r>
    </w:p>
    <w:p>
      <w:r>
        <w:rPr>
          <w:b/>
        </w:rPr>
        <w:t xml:space="preserve">Esimerkki 6.9</w:t>
      </w:r>
    </w:p>
    <w:p>
      <w:r>
        <w:t xml:space="preserve">Azerbaidžan</w:t>
      </w:r>
    </w:p>
    <w:p>
      <w:r>
        <w:rPr>
          <w:b/>
        </w:rPr>
        <w:t xml:space="preserve">Tulos</w:t>
      </w:r>
    </w:p>
    <w:p>
      <w:r>
        <w:t xml:space="preserve">1991</w:t>
      </w:r>
    </w:p>
    <w:p>
      <w:r>
        <w:rPr>
          <w:b/>
        </w:rPr>
        <w:t xml:space="preserve">Esimerkki 6.10</w:t>
      </w:r>
    </w:p>
    <w:p>
      <w:r>
        <w:t xml:space="preserve">Burundi</w:t>
      </w:r>
    </w:p>
    <w:p>
      <w:r>
        <w:rPr>
          <w:b/>
        </w:rPr>
        <w:t xml:space="preserve">Tulos</w:t>
      </w:r>
    </w:p>
    <w:p>
      <w:r>
        <w:t xml:space="preserve">1962</w:t>
      </w:r>
    </w:p>
    <w:p>
      <w:r>
        <w:rPr>
          <w:b/>
        </w:rPr>
        <w:t xml:space="preserve">Esimerkki 6.11</w:t>
      </w:r>
    </w:p>
    <w:p>
      <w:r>
        <w:t xml:space="preserve">Belgia</w:t>
      </w:r>
    </w:p>
    <w:p>
      <w:r>
        <w:rPr>
          <w:b/>
        </w:rPr>
        <w:t xml:space="preserve">Tulos</w:t>
      </w:r>
    </w:p>
    <w:p>
      <w:r>
        <w:t xml:space="preserve">1830</w:t>
      </w:r>
    </w:p>
    <w:p>
      <w:r>
        <w:rPr>
          <w:b/>
        </w:rPr>
        <w:t xml:space="preserve">Esimerkki 6.12</w:t>
      </w:r>
    </w:p>
    <w:p>
      <w:r>
        <w:t xml:space="preserve">Benin</w:t>
      </w:r>
    </w:p>
    <w:p>
      <w:r>
        <w:rPr>
          <w:b/>
        </w:rPr>
        <w:t xml:space="preserve">Tulos</w:t>
      </w:r>
    </w:p>
    <w:p>
      <w:r>
        <w:t xml:space="preserve">1960</w:t>
      </w:r>
    </w:p>
    <w:p>
      <w:r>
        <w:rPr>
          <w:b/>
        </w:rPr>
        <w:t xml:space="preserve">Esimerkki 6.13</w:t>
      </w:r>
    </w:p>
    <w:p>
      <w:r>
        <w:t xml:space="preserve">Burkina Faso</w:t>
      </w:r>
    </w:p>
    <w:p>
      <w:r>
        <w:rPr>
          <w:b/>
        </w:rPr>
        <w:t xml:space="preserve">Tulos</w:t>
      </w:r>
    </w:p>
    <w:p>
      <w:r>
        <w:t xml:space="preserve">1960</w:t>
      </w:r>
    </w:p>
    <w:p>
      <w:r>
        <w:rPr>
          <w:b/>
        </w:rPr>
        <w:t xml:space="preserve">Esimerkki 6.14</w:t>
      </w:r>
    </w:p>
    <w:p>
      <w:r>
        <w:t xml:space="preserve">Bangladesh</w:t>
      </w:r>
    </w:p>
    <w:p>
      <w:r>
        <w:rPr>
          <w:b/>
        </w:rPr>
        <w:t xml:space="preserve">Tulos</w:t>
      </w:r>
    </w:p>
    <w:p>
      <w:r>
        <w:t xml:space="preserve">1971</w:t>
      </w:r>
    </w:p>
    <w:p>
      <w:r>
        <w:rPr>
          <w:b/>
        </w:rPr>
        <w:t xml:space="preserve">Esimerkki 6.15</w:t>
      </w:r>
    </w:p>
    <w:p>
      <w:r>
        <w:t xml:space="preserve">Bulgaria</w:t>
      </w:r>
    </w:p>
    <w:p>
      <w:r>
        <w:rPr>
          <w:b/>
        </w:rPr>
        <w:t xml:space="preserve">Tulos</w:t>
      </w:r>
    </w:p>
    <w:p>
      <w:r>
        <w:t xml:space="preserve">1908</w:t>
      </w:r>
    </w:p>
    <w:p>
      <w:r>
        <w:rPr>
          <w:b/>
        </w:rPr>
        <w:t xml:space="preserve">Esimerkki 6.16</w:t>
      </w:r>
    </w:p>
    <w:p>
      <w:r>
        <w:t xml:space="preserve">Bahrain</w:t>
      </w:r>
    </w:p>
    <w:p>
      <w:r>
        <w:rPr>
          <w:b/>
        </w:rPr>
        <w:t xml:space="preserve">Tulos</w:t>
      </w:r>
    </w:p>
    <w:p>
      <w:r>
        <w:t xml:space="preserve">1971</w:t>
      </w:r>
    </w:p>
    <w:p>
      <w:r>
        <w:rPr>
          <w:b/>
        </w:rPr>
        <w:t xml:space="preserve">Esimerkki 6.17</w:t>
      </w:r>
    </w:p>
    <w:p>
      <w:r>
        <w:t xml:space="preserve">Bahama</w:t>
      </w:r>
    </w:p>
    <w:p>
      <w:r>
        <w:rPr>
          <w:b/>
        </w:rPr>
        <w:t xml:space="preserve">Tulos</w:t>
      </w:r>
    </w:p>
    <w:p>
      <w:r>
        <w:t xml:space="preserve">1973</w:t>
      </w:r>
    </w:p>
    <w:p>
      <w:r>
        <w:rPr>
          <w:b/>
        </w:rPr>
        <w:t xml:space="preserve">Esimerkki 6.18</w:t>
      </w:r>
    </w:p>
    <w:p>
      <w:r>
        <w:t xml:space="preserve">Bosnia ja Hertsegovina</w:t>
      </w:r>
    </w:p>
    <w:p>
      <w:r>
        <w:rPr>
          <w:b/>
        </w:rPr>
        <w:t xml:space="preserve">Tulos</w:t>
      </w:r>
    </w:p>
    <w:p>
      <w:r>
        <w:t xml:space="preserve">1992</w:t>
      </w:r>
    </w:p>
    <w:p>
      <w:r>
        <w:rPr>
          <w:b/>
        </w:rPr>
        <w:t xml:space="preserve">Esimerkki 6.19</w:t>
      </w:r>
    </w:p>
    <w:p>
      <w:r>
        <w:t xml:space="preserve">Valko-Venäjä</w:t>
      </w:r>
    </w:p>
    <w:p>
      <w:r>
        <w:rPr>
          <w:b/>
        </w:rPr>
        <w:t xml:space="preserve">Tulos</w:t>
      </w:r>
    </w:p>
    <w:p>
      <w:r>
        <w:t xml:space="preserve">1991</w:t>
      </w:r>
    </w:p>
    <w:p>
      <w:r>
        <w:rPr>
          <w:b/>
        </w:rPr>
        <w:t xml:space="preserve">Esimerkki 6.20</w:t>
      </w:r>
    </w:p>
    <w:p>
      <w:r>
        <w:t xml:space="preserve">Belize</w:t>
      </w:r>
    </w:p>
    <w:p>
      <w:r>
        <w:rPr>
          <w:b/>
        </w:rPr>
        <w:t xml:space="preserve">Tulos</w:t>
      </w:r>
    </w:p>
    <w:p>
      <w:r>
        <w:t xml:space="preserve">1981</w:t>
      </w:r>
    </w:p>
    <w:p>
      <w:r>
        <w:rPr>
          <w:b/>
        </w:rPr>
        <w:t xml:space="preserve">Esimerkki 6.21</w:t>
      </w:r>
    </w:p>
    <w:p>
      <w:r>
        <w:t xml:space="preserve">Bolivia</w:t>
      </w:r>
    </w:p>
    <w:p>
      <w:r>
        <w:rPr>
          <w:b/>
        </w:rPr>
        <w:t xml:space="preserve">Tulos</w:t>
      </w:r>
    </w:p>
    <w:p>
      <w:r>
        <w:t xml:space="preserve">1825</w:t>
      </w:r>
    </w:p>
    <w:p>
      <w:r>
        <w:rPr>
          <w:b/>
        </w:rPr>
        <w:t xml:space="preserve">Esimerkki 6.22</w:t>
      </w:r>
    </w:p>
    <w:p>
      <w:r>
        <w:t xml:space="preserve">Brasilia</w:t>
      </w:r>
    </w:p>
    <w:p>
      <w:r>
        <w:rPr>
          <w:b/>
        </w:rPr>
        <w:t xml:space="preserve">Tulos</w:t>
      </w:r>
    </w:p>
    <w:p>
      <w:r>
        <w:t xml:space="preserve">1822</w:t>
      </w:r>
    </w:p>
    <w:p>
      <w:r>
        <w:rPr>
          <w:b/>
        </w:rPr>
        <w:t xml:space="preserve">Esimerkki 6.23</w:t>
      </w:r>
    </w:p>
    <w:p>
      <w:r>
        <w:t xml:space="preserve">Barbados</w:t>
      </w:r>
    </w:p>
    <w:p>
      <w:r>
        <w:rPr>
          <w:b/>
        </w:rPr>
        <w:t xml:space="preserve">Tulos</w:t>
      </w:r>
    </w:p>
    <w:p>
      <w:r>
        <w:t xml:space="preserve">1966</w:t>
      </w:r>
    </w:p>
    <w:p>
      <w:r>
        <w:rPr>
          <w:b/>
        </w:rPr>
        <w:t xml:space="preserve">Esimerkki 6.24</w:t>
      </w:r>
    </w:p>
    <w:p>
      <w:r>
        <w:t xml:space="preserve">Brunei</w:t>
      </w:r>
    </w:p>
    <w:p>
      <w:r>
        <w:rPr>
          <w:b/>
        </w:rPr>
        <w:t xml:space="preserve">Tulos</w:t>
      </w:r>
    </w:p>
    <w:p>
      <w:r>
        <w:t xml:space="preserve">1984</w:t>
      </w:r>
    </w:p>
    <w:p>
      <w:r>
        <w:rPr>
          <w:b/>
        </w:rPr>
        <w:t xml:space="preserve">Esimerkki 6.25</w:t>
      </w:r>
    </w:p>
    <w:p>
      <w:r>
        <w:t xml:space="preserve">Bhutan</w:t>
      </w:r>
    </w:p>
    <w:p>
      <w:r>
        <w:rPr>
          <w:b/>
        </w:rPr>
        <w:t xml:space="preserve">Tulos</w:t>
      </w:r>
    </w:p>
    <w:p>
      <w:r>
        <w:t xml:space="preserve">1910</w:t>
      </w:r>
    </w:p>
    <w:p>
      <w:r>
        <w:rPr>
          <w:b/>
        </w:rPr>
        <w:t xml:space="preserve">Esimerkki 6.26</w:t>
      </w:r>
    </w:p>
    <w:p>
      <w:r>
        <w:t xml:space="preserve">Botswana</w:t>
      </w:r>
    </w:p>
    <w:p>
      <w:r>
        <w:rPr>
          <w:b/>
        </w:rPr>
        <w:t xml:space="preserve">Tulos</w:t>
      </w:r>
    </w:p>
    <w:p>
      <w:r>
        <w:t xml:space="preserve">1966</w:t>
      </w:r>
    </w:p>
    <w:p>
      <w:r>
        <w:rPr>
          <w:b/>
        </w:rPr>
        <w:t xml:space="preserve">Esimerkki 6.27</w:t>
      </w:r>
    </w:p>
    <w:p>
      <w:r>
        <w:t xml:space="preserve">Keski-Afrikan tasavalta</w:t>
      </w:r>
    </w:p>
    <w:p>
      <w:r>
        <w:rPr>
          <w:b/>
        </w:rPr>
        <w:t xml:space="preserve">Tulos</w:t>
      </w:r>
    </w:p>
    <w:p>
      <w:r>
        <w:t xml:space="preserve">1960</w:t>
      </w:r>
    </w:p>
    <w:p>
      <w:r>
        <w:rPr>
          <w:b/>
        </w:rPr>
        <w:t xml:space="preserve">Esimerkki 6.28</w:t>
      </w:r>
    </w:p>
    <w:p>
      <w:r>
        <w:t xml:space="preserve">Kanada</w:t>
      </w:r>
    </w:p>
    <w:p>
      <w:r>
        <w:rPr>
          <w:b/>
        </w:rPr>
        <w:t xml:space="preserve">Tulos</w:t>
      </w:r>
    </w:p>
    <w:p>
      <w:r>
        <w:t xml:space="preserve">1867</w:t>
      </w:r>
    </w:p>
    <w:p>
      <w:r>
        <w:rPr>
          <w:b/>
        </w:rPr>
        <w:t xml:space="preserve">Esimerkki 6.29</w:t>
      </w:r>
    </w:p>
    <w:p>
      <w:r>
        <w:t xml:space="preserve">Chile</w:t>
      </w:r>
    </w:p>
    <w:p>
      <w:r>
        <w:rPr>
          <w:b/>
        </w:rPr>
        <w:t xml:space="preserve">Tulos</w:t>
      </w:r>
    </w:p>
    <w:p>
      <w:r>
        <w:t xml:space="preserve">1810</w:t>
      </w:r>
    </w:p>
    <w:p>
      <w:r>
        <w:rPr>
          <w:b/>
        </w:rPr>
        <w:t xml:space="preserve">Esimerkki 6.30</w:t>
      </w:r>
    </w:p>
    <w:p>
      <w:r>
        <w:t xml:space="preserve">Kiina</w:t>
      </w:r>
    </w:p>
    <w:p>
      <w:r>
        <w:rPr>
          <w:b/>
        </w:rPr>
        <w:t xml:space="preserve">Tulos</w:t>
      </w:r>
    </w:p>
    <w:p>
      <w:r>
        <w:t xml:space="preserve">-1523</w:t>
      </w:r>
    </w:p>
    <w:p>
      <w:r>
        <w:rPr>
          <w:b/>
        </w:rPr>
        <w:t xml:space="preserve">Esimerkki 6.31</w:t>
      </w:r>
    </w:p>
    <w:p>
      <w:r>
        <w:t xml:space="preserve">Norsunluurannikko</w:t>
      </w:r>
    </w:p>
    <w:p>
      <w:r>
        <w:rPr>
          <w:b/>
        </w:rPr>
        <w:t xml:space="preserve">Tulos</w:t>
      </w:r>
    </w:p>
    <w:p>
      <w:r>
        <w:t xml:space="preserve">1960</w:t>
      </w:r>
    </w:p>
    <w:p>
      <w:r>
        <w:rPr>
          <w:b/>
        </w:rPr>
        <w:t xml:space="preserve">Esimerkki 6.32</w:t>
      </w:r>
    </w:p>
    <w:p>
      <w:r>
        <w:t xml:space="preserve">Kamerun</w:t>
      </w:r>
    </w:p>
    <w:p>
      <w:r>
        <w:rPr>
          <w:b/>
        </w:rPr>
        <w:t xml:space="preserve">Tulos</w:t>
      </w:r>
    </w:p>
    <w:p>
      <w:r>
        <w:t xml:space="preserve">1960</w:t>
      </w:r>
    </w:p>
    <w:p>
      <w:r>
        <w:rPr>
          <w:b/>
        </w:rPr>
        <w:t xml:space="preserve">Esimerkki 6.33</w:t>
      </w:r>
    </w:p>
    <w:p>
      <w:r>
        <w:t xml:space="preserve">Kongon demokraattinen tasavalta</w:t>
      </w:r>
    </w:p>
    <w:p>
      <w:r>
        <w:rPr>
          <w:b/>
        </w:rPr>
        <w:t xml:space="preserve">Tulos</w:t>
      </w:r>
    </w:p>
    <w:p>
      <w:r>
        <w:t xml:space="preserve">1960</w:t>
      </w:r>
    </w:p>
    <w:p>
      <w:r>
        <w:rPr>
          <w:b/>
        </w:rPr>
        <w:t xml:space="preserve">Esimerkki 6.34</w:t>
      </w:r>
    </w:p>
    <w:p>
      <w:r>
        <w:t xml:space="preserve">Kongo</w:t>
      </w:r>
    </w:p>
    <w:p>
      <w:r>
        <w:rPr>
          <w:b/>
        </w:rPr>
        <w:t xml:space="preserve">Tulos</w:t>
      </w:r>
    </w:p>
    <w:p>
      <w:r>
        <w:t xml:space="preserve">1960</w:t>
      </w:r>
    </w:p>
    <w:p>
      <w:r>
        <w:rPr>
          <w:b/>
        </w:rPr>
        <w:t xml:space="preserve">Esimerkki 6.35</w:t>
      </w:r>
    </w:p>
    <w:p>
      <w:r>
        <w:t xml:space="preserve">Kolumbia</w:t>
      </w:r>
    </w:p>
    <w:p>
      <w:r>
        <w:rPr>
          <w:b/>
        </w:rPr>
        <w:t xml:space="preserve">Tulos</w:t>
      </w:r>
    </w:p>
    <w:p>
      <w:r>
        <w:t xml:space="preserve">1810</w:t>
      </w:r>
    </w:p>
    <w:p>
      <w:r>
        <w:rPr>
          <w:b/>
        </w:rPr>
        <w:t xml:space="preserve">Esimerkki 6.36</w:t>
      </w:r>
    </w:p>
    <w:p>
      <w:r>
        <w:t xml:space="preserve">Komorit</w:t>
      </w:r>
    </w:p>
    <w:p>
      <w:r>
        <w:rPr>
          <w:b/>
        </w:rPr>
        <w:t xml:space="preserve">Tulos</w:t>
      </w:r>
    </w:p>
    <w:p>
      <w:r>
        <w:t xml:space="preserve">1975</w:t>
      </w:r>
    </w:p>
    <w:p>
      <w:r>
        <w:rPr>
          <w:b/>
        </w:rPr>
        <w:t xml:space="preserve">Esimerkki 6.37</w:t>
      </w:r>
    </w:p>
    <w:p>
      <w:r>
        <w:t xml:space="preserve">Kap Verde</w:t>
      </w:r>
    </w:p>
    <w:p>
      <w:r>
        <w:rPr>
          <w:b/>
        </w:rPr>
        <w:t xml:space="preserve">Tulos</w:t>
      </w:r>
    </w:p>
    <w:p>
      <w:r>
        <w:t xml:space="preserve">1975</w:t>
      </w:r>
    </w:p>
    <w:p>
      <w:r>
        <w:rPr>
          <w:b/>
        </w:rPr>
        <w:t xml:space="preserve">Esimerkki 6.38</w:t>
      </w:r>
    </w:p>
    <w:p>
      <w:r>
        <w:t xml:space="preserve">Costa Rica</w:t>
      </w:r>
    </w:p>
    <w:p>
      <w:r>
        <w:rPr>
          <w:b/>
        </w:rPr>
        <w:t xml:space="preserve">Tulos</w:t>
      </w:r>
    </w:p>
    <w:p>
      <w:r>
        <w:t xml:space="preserve">1821</w:t>
      </w:r>
    </w:p>
    <w:p>
      <w:r>
        <w:rPr>
          <w:b/>
        </w:rPr>
        <w:t xml:space="preserve">Esimerkki 6.39</w:t>
      </w:r>
    </w:p>
    <w:p>
      <w:r>
        <w:t xml:space="preserve">Kuuba</w:t>
      </w:r>
    </w:p>
    <w:p>
      <w:r>
        <w:rPr>
          <w:b/>
        </w:rPr>
        <w:t xml:space="preserve">Tulos</w:t>
      </w:r>
    </w:p>
    <w:p>
      <w:r>
        <w:t xml:space="preserve">1902</w:t>
      </w:r>
    </w:p>
    <w:p>
      <w:r>
        <w:rPr>
          <w:b/>
        </w:rPr>
        <w:t xml:space="preserve">Esimerkki 6.40</w:t>
      </w:r>
    </w:p>
    <w:p>
      <w:r>
        <w:t xml:space="preserve">Kypros</w:t>
      </w:r>
    </w:p>
    <w:p>
      <w:r>
        <w:rPr>
          <w:b/>
        </w:rPr>
        <w:t xml:space="preserve">Tulos</w:t>
      </w:r>
    </w:p>
    <w:p>
      <w:r>
        <w:t xml:space="preserve">1960</w:t>
      </w:r>
    </w:p>
    <w:p>
      <w:r>
        <w:rPr>
          <w:b/>
        </w:rPr>
        <w:t xml:space="preserve">Esimerkki 6.41</w:t>
      </w:r>
    </w:p>
    <w:p>
      <w:r>
        <w:t xml:space="preserve">Tšekin tasavalta</w:t>
      </w:r>
    </w:p>
    <w:p>
      <w:r>
        <w:rPr>
          <w:b/>
        </w:rPr>
        <w:t xml:space="preserve">Tulos</w:t>
      </w:r>
    </w:p>
    <w:p>
      <w:r>
        <w:t xml:space="preserve">1993</w:t>
      </w:r>
    </w:p>
    <w:p>
      <w:r>
        <w:rPr>
          <w:b/>
        </w:rPr>
        <w:t xml:space="preserve">Esimerkki 6.42</w:t>
      </w:r>
    </w:p>
    <w:p>
      <w:r>
        <w:t xml:space="preserve">Saksa</w:t>
      </w:r>
    </w:p>
    <w:p>
      <w:r>
        <w:rPr>
          <w:b/>
        </w:rPr>
        <w:t xml:space="preserve">Tulos</w:t>
      </w:r>
    </w:p>
    <w:p>
      <w:r>
        <w:t xml:space="preserve">1955</w:t>
      </w:r>
    </w:p>
    <w:p>
      <w:r>
        <w:rPr>
          <w:b/>
        </w:rPr>
        <w:t xml:space="preserve">Esimerkki 6.43</w:t>
      </w:r>
    </w:p>
    <w:p>
      <w:r>
        <w:t xml:space="preserve">Djibouti</w:t>
      </w:r>
    </w:p>
    <w:p>
      <w:r>
        <w:rPr>
          <w:b/>
        </w:rPr>
        <w:t xml:space="preserve">Tulos</w:t>
      </w:r>
    </w:p>
    <w:p>
      <w:r>
        <w:t xml:space="preserve">1977</w:t>
      </w:r>
    </w:p>
    <w:p>
      <w:r>
        <w:rPr>
          <w:b/>
        </w:rPr>
        <w:t xml:space="preserve">Esimerkki 6.44</w:t>
      </w:r>
    </w:p>
    <w:p>
      <w:r>
        <w:t xml:space="preserve">Dominica</w:t>
      </w:r>
    </w:p>
    <w:p>
      <w:r>
        <w:rPr>
          <w:b/>
        </w:rPr>
        <w:t xml:space="preserve">Tulos</w:t>
      </w:r>
    </w:p>
    <w:p>
      <w:r>
        <w:t xml:space="preserve">1978</w:t>
      </w:r>
    </w:p>
    <w:p>
      <w:r>
        <w:rPr>
          <w:b/>
        </w:rPr>
        <w:t xml:space="preserve">Esimerkki 6.45</w:t>
      </w:r>
    </w:p>
    <w:p>
      <w:r>
        <w:t xml:space="preserve">Tanska</w:t>
      </w:r>
    </w:p>
    <w:p>
      <w:r>
        <w:rPr>
          <w:b/>
        </w:rPr>
        <w:t xml:space="preserve">Tulos</w:t>
      </w:r>
    </w:p>
    <w:p>
      <w:r>
        <w:t xml:space="preserve">800</w:t>
      </w:r>
    </w:p>
    <w:p>
      <w:r>
        <w:rPr>
          <w:b/>
        </w:rPr>
        <w:t xml:space="preserve">Esimerkki 6.46</w:t>
      </w:r>
    </w:p>
    <w:p>
      <w:r>
        <w:t xml:space="preserve">Dominikaaninen tasavalta</w:t>
      </w:r>
    </w:p>
    <w:p>
      <w:r>
        <w:rPr>
          <w:b/>
        </w:rPr>
        <w:t xml:space="preserve">Tulos</w:t>
      </w:r>
    </w:p>
    <w:p>
      <w:r>
        <w:t xml:space="preserve">1844</w:t>
      </w:r>
    </w:p>
    <w:p>
      <w:r>
        <w:rPr>
          <w:b/>
        </w:rPr>
        <w:t xml:space="preserve">Esimerkki 6.47</w:t>
      </w:r>
    </w:p>
    <w:p>
      <w:r>
        <w:t xml:space="preserve">Algeria</w:t>
      </w:r>
    </w:p>
    <w:p>
      <w:r>
        <w:rPr>
          <w:b/>
        </w:rPr>
        <w:t xml:space="preserve">Tulos</w:t>
      </w:r>
    </w:p>
    <w:p>
      <w:r>
        <w:t xml:space="preserve">1962</w:t>
      </w:r>
    </w:p>
    <w:p>
      <w:r>
        <w:rPr>
          <w:b/>
        </w:rPr>
        <w:t xml:space="preserve">Esimerkki 6.48</w:t>
      </w:r>
    </w:p>
    <w:p>
      <w:r>
        <w:t xml:space="preserve">Ecuador</w:t>
      </w:r>
    </w:p>
    <w:p>
      <w:r>
        <w:rPr>
          <w:b/>
        </w:rPr>
        <w:t xml:space="preserve">Tulos</w:t>
      </w:r>
    </w:p>
    <w:p>
      <w:r>
        <w:t xml:space="preserve">1822</w:t>
      </w:r>
    </w:p>
    <w:p>
      <w:r>
        <w:rPr>
          <w:b/>
        </w:rPr>
        <w:t xml:space="preserve">Esimerkki 6.49</w:t>
      </w:r>
    </w:p>
    <w:p>
      <w:r>
        <w:t xml:space="preserve">Egypti</w:t>
      </w:r>
    </w:p>
    <w:p>
      <w:r>
        <w:rPr>
          <w:b/>
        </w:rPr>
        <w:t xml:space="preserve">Tulos</w:t>
      </w:r>
    </w:p>
    <w:p>
      <w:r>
        <w:t xml:space="preserve">1922</w:t>
      </w:r>
    </w:p>
    <w:p>
      <w:r>
        <w:rPr>
          <w:b/>
        </w:rPr>
        <w:t xml:space="preserve">Esimerkki 6.50</w:t>
      </w:r>
    </w:p>
    <w:p>
      <w:r>
        <w:t xml:space="preserve">Eritrea</w:t>
      </w:r>
    </w:p>
    <w:p>
      <w:r>
        <w:rPr>
          <w:b/>
        </w:rPr>
        <w:t xml:space="preserve">Tulos</w:t>
      </w:r>
    </w:p>
    <w:p>
      <w:r>
        <w:t xml:space="preserve">1993</w:t>
      </w:r>
    </w:p>
    <w:p>
      <w:r>
        <w:rPr>
          <w:b/>
        </w:rPr>
        <w:t xml:space="preserve">Esimerkki 6.51</w:t>
      </w:r>
    </w:p>
    <w:p>
      <w:r>
        <w:t xml:space="preserve">Espanja</w:t>
      </w:r>
    </w:p>
    <w:p>
      <w:r>
        <w:rPr>
          <w:b/>
        </w:rPr>
        <w:t xml:space="preserve">Tulos</w:t>
      </w:r>
    </w:p>
    <w:p>
      <w:r>
        <w:t xml:space="preserve">1492</w:t>
      </w:r>
    </w:p>
    <w:p>
      <w:r>
        <w:rPr>
          <w:b/>
        </w:rPr>
        <w:t xml:space="preserve">Esimerkki 6.52</w:t>
      </w:r>
    </w:p>
    <w:p>
      <w:r>
        <w:t xml:space="preserve">Viro</w:t>
      </w:r>
    </w:p>
    <w:p>
      <w:r>
        <w:rPr>
          <w:b/>
        </w:rPr>
        <w:t xml:space="preserve">Tulos</w:t>
      </w:r>
    </w:p>
    <w:p>
      <w:r>
        <w:t xml:space="preserve">1991</w:t>
      </w:r>
    </w:p>
    <w:p>
      <w:r>
        <w:rPr>
          <w:b/>
        </w:rPr>
        <w:t xml:space="preserve">Esimerkki 6.53</w:t>
      </w:r>
    </w:p>
    <w:p>
      <w:r>
        <w:t xml:space="preserve">Etiopia</w:t>
      </w:r>
    </w:p>
    <w:p>
      <w:r>
        <w:rPr>
          <w:b/>
        </w:rPr>
        <w:t xml:space="preserve">Tulos</w:t>
      </w:r>
    </w:p>
    <w:p>
      <w:r>
        <w:t xml:space="preserve">-1000</w:t>
      </w:r>
    </w:p>
    <w:p>
      <w:r>
        <w:rPr>
          <w:b/>
        </w:rPr>
        <w:t xml:space="preserve">Esimerkki 6.54</w:t>
      </w:r>
    </w:p>
    <w:p>
      <w:r>
        <w:t xml:space="preserve">Suomi</w:t>
      </w:r>
    </w:p>
    <w:p>
      <w:r>
        <w:rPr>
          <w:b/>
        </w:rPr>
        <w:t xml:space="preserve">Tulos</w:t>
      </w:r>
    </w:p>
    <w:p>
      <w:r>
        <w:t xml:space="preserve">1917</w:t>
      </w:r>
    </w:p>
    <w:p>
      <w:r>
        <w:rPr>
          <w:b/>
        </w:rPr>
        <w:t xml:space="preserve">Esimerkki 6.55</w:t>
      </w:r>
    </w:p>
    <w:p>
      <w:r>
        <w:t xml:space="preserve">Fidžisaaret</w:t>
      </w:r>
    </w:p>
    <w:p>
      <w:r>
        <w:rPr>
          <w:b/>
        </w:rPr>
        <w:t xml:space="preserve">Tulos</w:t>
      </w:r>
    </w:p>
    <w:p>
      <w:r>
        <w:t xml:space="preserve">1970</w:t>
      </w:r>
    </w:p>
    <w:p>
      <w:r>
        <w:rPr>
          <w:b/>
        </w:rPr>
        <w:t xml:space="preserve">Esimerkki 6.56</w:t>
      </w:r>
    </w:p>
    <w:p>
      <w:r>
        <w:t xml:space="preserve">Ranska</w:t>
      </w:r>
    </w:p>
    <w:p>
      <w:r>
        <w:rPr>
          <w:b/>
        </w:rPr>
        <w:t xml:space="preserve">Tulos</w:t>
      </w:r>
    </w:p>
    <w:p>
      <w:r>
        <w:t xml:space="preserve">843</w:t>
      </w:r>
    </w:p>
    <w:p>
      <w:r>
        <w:rPr>
          <w:b/>
        </w:rPr>
        <w:t xml:space="preserve">Esimerkki 6.57</w:t>
      </w:r>
    </w:p>
    <w:p>
      <w:r>
        <w:t xml:space="preserve">Mikronesia, liittovaltio</w:t>
      </w:r>
    </w:p>
    <w:p>
      <w:r>
        <w:rPr>
          <w:b/>
        </w:rPr>
        <w:t xml:space="preserve">Tulos</w:t>
      </w:r>
    </w:p>
    <w:p>
      <w:r>
        <w:t xml:space="preserve">1990</w:t>
      </w:r>
    </w:p>
    <w:p>
      <w:r>
        <w:rPr>
          <w:b/>
        </w:rPr>
        <w:t xml:space="preserve">Esimerkki 6.58</w:t>
      </w:r>
    </w:p>
    <w:p>
      <w:r>
        <w:t xml:space="preserve">Gabon</w:t>
      </w:r>
    </w:p>
    <w:p>
      <w:r>
        <w:rPr>
          <w:b/>
        </w:rPr>
        <w:t xml:space="preserve">Tulos</w:t>
      </w:r>
    </w:p>
    <w:p>
      <w:r>
        <w:t xml:space="preserve">1960</w:t>
      </w:r>
    </w:p>
    <w:p>
      <w:r>
        <w:rPr>
          <w:b/>
        </w:rPr>
        <w:t xml:space="preserve">Esimerkki 6.59</w:t>
      </w:r>
    </w:p>
    <w:p>
      <w:r>
        <w:t xml:space="preserve">Yhdistynyt kuningaskunta</w:t>
      </w:r>
    </w:p>
    <w:p>
      <w:r>
        <w:rPr>
          <w:b/>
        </w:rPr>
        <w:t xml:space="preserve">Tulos</w:t>
      </w:r>
    </w:p>
    <w:p>
      <w:r>
        <w:t xml:space="preserve">1066</w:t>
      </w:r>
    </w:p>
    <w:p>
      <w:r>
        <w:rPr>
          <w:b/>
        </w:rPr>
        <w:t xml:space="preserve">Esimerkki 6.60</w:t>
      </w:r>
    </w:p>
    <w:p>
      <w:r>
        <w:t xml:space="preserve">Georgia</w:t>
      </w:r>
    </w:p>
    <w:p>
      <w:r>
        <w:rPr>
          <w:b/>
        </w:rPr>
        <w:t xml:space="preserve">Tulos</w:t>
      </w:r>
    </w:p>
    <w:p>
      <w:r>
        <w:t xml:space="preserve">1991</w:t>
      </w:r>
    </w:p>
    <w:p>
      <w:r>
        <w:rPr>
          <w:b/>
        </w:rPr>
        <w:t xml:space="preserve">Esimerkki 6.61</w:t>
      </w:r>
    </w:p>
    <w:p>
      <w:r>
        <w:t xml:space="preserve">Ghana</w:t>
      </w:r>
    </w:p>
    <w:p>
      <w:r>
        <w:rPr>
          <w:b/>
        </w:rPr>
        <w:t xml:space="preserve">Tulos</w:t>
      </w:r>
    </w:p>
    <w:p>
      <w:r>
        <w:t xml:space="preserve">1957</w:t>
      </w:r>
    </w:p>
    <w:p>
      <w:r>
        <w:rPr>
          <w:b/>
        </w:rPr>
        <w:t xml:space="preserve">Esimerkki 6.62</w:t>
      </w:r>
    </w:p>
    <w:p>
      <w:r>
        <w:t xml:space="preserve">Guinea</w:t>
      </w:r>
    </w:p>
    <w:p>
      <w:r>
        <w:rPr>
          <w:b/>
        </w:rPr>
        <w:t xml:space="preserve">Tulos</w:t>
      </w:r>
    </w:p>
    <w:p>
      <w:r>
        <w:t xml:space="preserve">1958</w:t>
      </w:r>
    </w:p>
    <w:p>
      <w:r>
        <w:rPr>
          <w:b/>
        </w:rPr>
        <w:t xml:space="preserve">Esimerkki 6.63</w:t>
      </w:r>
    </w:p>
    <w:p>
      <w:r>
        <w:t xml:space="preserve">Gambia</w:t>
      </w:r>
    </w:p>
    <w:p>
      <w:r>
        <w:rPr>
          <w:b/>
        </w:rPr>
        <w:t xml:space="preserve">Tulos</w:t>
      </w:r>
    </w:p>
    <w:p>
      <w:r>
        <w:t xml:space="preserve">1965</w:t>
      </w:r>
    </w:p>
    <w:p>
      <w:r>
        <w:rPr>
          <w:b/>
        </w:rPr>
        <w:t xml:space="preserve">Esimerkki 6.64</w:t>
      </w:r>
    </w:p>
    <w:p>
      <w:r>
        <w:t xml:space="preserve">Guinea-Bissau</w:t>
      </w:r>
    </w:p>
    <w:p>
      <w:r>
        <w:rPr>
          <w:b/>
        </w:rPr>
        <w:t xml:space="preserve">Tulos</w:t>
      </w:r>
    </w:p>
    <w:p>
      <w:r>
        <w:t xml:space="preserve">1974</w:t>
      </w:r>
    </w:p>
    <w:p>
      <w:r>
        <w:rPr>
          <w:b/>
        </w:rPr>
        <w:t xml:space="preserve">Esimerkki 6.65</w:t>
      </w:r>
    </w:p>
    <w:p>
      <w:r>
        <w:t xml:space="preserve">Päiväntasaajan Guinea</w:t>
      </w:r>
    </w:p>
    <w:p>
      <w:r>
        <w:rPr>
          <w:b/>
        </w:rPr>
        <w:t xml:space="preserve">Tulos</w:t>
      </w:r>
    </w:p>
    <w:p>
      <w:r>
        <w:t xml:space="preserve">1968</w:t>
      </w:r>
    </w:p>
    <w:p>
      <w:r>
        <w:rPr>
          <w:b/>
        </w:rPr>
        <w:t xml:space="preserve">Esimerkki 6.66</w:t>
      </w:r>
    </w:p>
    <w:p>
      <w:r>
        <w:t xml:space="preserve">Kreikka</w:t>
      </w:r>
    </w:p>
    <w:p>
      <w:r>
        <w:rPr>
          <w:b/>
        </w:rPr>
        <w:t xml:space="preserve">Tulos</w:t>
      </w:r>
    </w:p>
    <w:p>
      <w:r>
        <w:t xml:space="preserve">1830</w:t>
      </w:r>
    </w:p>
    <w:p>
      <w:r>
        <w:rPr>
          <w:b/>
        </w:rPr>
        <w:t xml:space="preserve">Esimerkki 6.67</w:t>
      </w:r>
    </w:p>
    <w:p>
      <w:r>
        <w:t xml:space="preserve">Grenada</w:t>
      </w:r>
    </w:p>
    <w:p>
      <w:r>
        <w:rPr>
          <w:b/>
        </w:rPr>
        <w:t xml:space="preserve">Tulos</w:t>
      </w:r>
    </w:p>
    <w:p>
      <w:r>
        <w:t xml:space="preserve">1974</w:t>
      </w:r>
    </w:p>
    <w:p>
      <w:r>
        <w:rPr>
          <w:b/>
        </w:rPr>
        <w:t xml:space="preserve">Esimerkki 6.68</w:t>
      </w:r>
    </w:p>
    <w:p>
      <w:r>
        <w:t xml:space="preserve">Guatemala</w:t>
      </w:r>
    </w:p>
    <w:p>
      <w:r>
        <w:rPr>
          <w:b/>
        </w:rPr>
        <w:t xml:space="preserve">Tulos</w:t>
      </w:r>
    </w:p>
    <w:p>
      <w:r>
        <w:t xml:space="preserve">1821</w:t>
      </w:r>
    </w:p>
    <w:p>
      <w:r>
        <w:rPr>
          <w:b/>
        </w:rPr>
        <w:t xml:space="preserve">Esimerkki 6.69</w:t>
      </w:r>
    </w:p>
    <w:p>
      <w:r>
        <w:t xml:space="preserve">Guyana</w:t>
      </w:r>
    </w:p>
    <w:p>
      <w:r>
        <w:rPr>
          <w:b/>
        </w:rPr>
        <w:t xml:space="preserve">Tulos</w:t>
      </w:r>
    </w:p>
    <w:p>
      <w:r>
        <w:t xml:space="preserve">1966</w:t>
      </w:r>
    </w:p>
    <w:p>
      <w:r>
        <w:rPr>
          <w:b/>
        </w:rPr>
        <w:t xml:space="preserve">Esimerkki 6.70</w:t>
      </w:r>
    </w:p>
    <w:p>
      <w:r>
        <w:t xml:space="preserve">Honduras</w:t>
      </w:r>
    </w:p>
    <w:p>
      <w:r>
        <w:rPr>
          <w:b/>
        </w:rPr>
        <w:t xml:space="preserve">Tulos</w:t>
      </w:r>
    </w:p>
    <w:p>
      <w:r>
        <w:t xml:space="preserve">1838</w:t>
      </w:r>
    </w:p>
    <w:p>
      <w:r>
        <w:rPr>
          <w:b/>
        </w:rPr>
        <w:t xml:space="preserve">Esimerkki 6.71</w:t>
      </w:r>
    </w:p>
    <w:p>
      <w:r>
        <w:t xml:space="preserve">Kroatia</w:t>
      </w:r>
    </w:p>
    <w:p>
      <w:r>
        <w:rPr>
          <w:b/>
        </w:rPr>
        <w:t xml:space="preserve">Tulos</w:t>
      </w:r>
    </w:p>
    <w:p>
      <w:r>
        <w:t xml:space="preserve">1991</w:t>
      </w:r>
    </w:p>
    <w:p>
      <w:r>
        <w:rPr>
          <w:b/>
        </w:rPr>
        <w:t xml:space="preserve">Esimerkki 6.72</w:t>
      </w:r>
    </w:p>
    <w:p>
      <w:r>
        <w:t xml:space="preserve">Haiti</w:t>
      </w:r>
    </w:p>
    <w:p>
      <w:r>
        <w:rPr>
          <w:b/>
        </w:rPr>
        <w:t xml:space="preserve">Tulos</w:t>
      </w:r>
    </w:p>
    <w:p>
      <w:r>
        <w:t xml:space="preserve">1804</w:t>
      </w:r>
    </w:p>
    <w:p>
      <w:r>
        <w:rPr>
          <w:b/>
        </w:rPr>
        <w:t xml:space="preserve">Esimerkki 6.73</w:t>
      </w:r>
    </w:p>
    <w:p>
      <w:r>
        <w:t xml:space="preserve">Unkari</w:t>
      </w:r>
    </w:p>
    <w:p>
      <w:r>
        <w:rPr>
          <w:b/>
        </w:rPr>
        <w:t xml:space="preserve">Tulos</w:t>
      </w:r>
    </w:p>
    <w:p>
      <w:r>
        <w:t xml:space="preserve">1918</w:t>
      </w:r>
    </w:p>
    <w:p>
      <w:r>
        <w:rPr>
          <w:b/>
        </w:rPr>
        <w:t xml:space="preserve">Esimerkki 6.74</w:t>
      </w:r>
    </w:p>
    <w:p>
      <w:r>
        <w:t xml:space="preserve">Indonesia</w:t>
      </w:r>
    </w:p>
    <w:p>
      <w:r>
        <w:rPr>
          <w:b/>
        </w:rPr>
        <w:t xml:space="preserve">Tulos</w:t>
      </w:r>
    </w:p>
    <w:p>
      <w:r>
        <w:t xml:space="preserve">1945</w:t>
      </w:r>
    </w:p>
    <w:p>
      <w:r>
        <w:rPr>
          <w:b/>
        </w:rPr>
        <w:t xml:space="preserve">Esimerkki 6.75</w:t>
      </w:r>
    </w:p>
    <w:p>
      <w:r>
        <w:t xml:space="preserve">Intia</w:t>
      </w:r>
    </w:p>
    <w:p>
      <w:r>
        <w:rPr>
          <w:b/>
        </w:rPr>
        <w:t xml:space="preserve">Tulos</w:t>
      </w:r>
    </w:p>
    <w:p>
      <w:r>
        <w:t xml:space="preserve">1947</w:t>
      </w:r>
    </w:p>
    <w:p>
      <w:r>
        <w:rPr>
          <w:b/>
        </w:rPr>
        <w:t xml:space="preserve">Esimerkki 6.76</w:t>
      </w:r>
    </w:p>
    <w:p>
      <w:r>
        <w:t xml:space="preserve">Irlanti</w:t>
      </w:r>
    </w:p>
    <w:p>
      <w:r>
        <w:rPr>
          <w:b/>
        </w:rPr>
        <w:t xml:space="preserve">Tulos</w:t>
      </w:r>
    </w:p>
    <w:p>
      <w:r>
        <w:t xml:space="preserve">1921</w:t>
      </w:r>
    </w:p>
    <w:p>
      <w:r>
        <w:rPr>
          <w:b/>
        </w:rPr>
        <w:t xml:space="preserve">Esimerkki 6.77</w:t>
      </w:r>
    </w:p>
    <w:p>
      <w:r>
        <w:t xml:space="preserve">Irak</w:t>
      </w:r>
    </w:p>
    <w:p>
      <w:r>
        <w:rPr>
          <w:b/>
        </w:rPr>
        <w:t xml:space="preserve">Tulos</w:t>
      </w:r>
    </w:p>
    <w:p>
      <w:r>
        <w:t xml:space="preserve">1932</w:t>
      </w:r>
    </w:p>
    <w:p>
      <w:r>
        <w:rPr>
          <w:b/>
        </w:rPr>
        <w:t xml:space="preserve">Esimerkki 6.78</w:t>
      </w:r>
    </w:p>
    <w:p>
      <w:r>
        <w:t xml:space="preserve">Islanti</w:t>
      </w:r>
    </w:p>
    <w:p>
      <w:r>
        <w:rPr>
          <w:b/>
        </w:rPr>
        <w:t xml:space="preserve">Tulos</w:t>
      </w:r>
    </w:p>
    <w:p>
      <w:r>
        <w:t xml:space="preserve">1944</w:t>
      </w:r>
    </w:p>
    <w:p>
      <w:r>
        <w:rPr>
          <w:b/>
        </w:rPr>
        <w:t xml:space="preserve">Esimerkki 6.79</w:t>
      </w:r>
    </w:p>
    <w:p>
      <w:r>
        <w:t xml:space="preserve">Israel</w:t>
      </w:r>
    </w:p>
    <w:p>
      <w:r>
        <w:rPr>
          <w:b/>
        </w:rPr>
        <w:t xml:space="preserve">Tulos</w:t>
      </w:r>
    </w:p>
    <w:p>
      <w:r>
        <w:t xml:space="preserve">1948</w:t>
      </w:r>
    </w:p>
    <w:p>
      <w:r>
        <w:rPr>
          <w:b/>
        </w:rPr>
        <w:t xml:space="preserve">Esimerkki 6.80</w:t>
      </w:r>
    </w:p>
    <w:p>
      <w:r>
        <w:t xml:space="preserve">Italia</w:t>
      </w:r>
    </w:p>
    <w:p>
      <w:r>
        <w:rPr>
          <w:b/>
        </w:rPr>
        <w:t xml:space="preserve">Tulos</w:t>
      </w:r>
    </w:p>
    <w:p>
      <w:r>
        <w:t xml:space="preserve">1861</w:t>
      </w:r>
    </w:p>
    <w:p>
      <w:r>
        <w:rPr>
          <w:b/>
        </w:rPr>
        <w:t xml:space="preserve">Esimerkki 6.81</w:t>
      </w:r>
    </w:p>
    <w:p>
      <w:r>
        <w:t xml:space="preserve">Jamaika</w:t>
      </w:r>
    </w:p>
    <w:p>
      <w:r>
        <w:rPr>
          <w:b/>
        </w:rPr>
        <w:t xml:space="preserve">Tulos</w:t>
      </w:r>
    </w:p>
    <w:p>
      <w:r>
        <w:t xml:space="preserve">1962</w:t>
      </w:r>
    </w:p>
    <w:p>
      <w:r>
        <w:rPr>
          <w:b/>
        </w:rPr>
        <w:t xml:space="preserve">Esimerkki 6.82</w:t>
      </w:r>
    </w:p>
    <w:p>
      <w:r>
        <w:t xml:space="preserve">Jordan</w:t>
      </w:r>
    </w:p>
    <w:p>
      <w:r>
        <w:rPr>
          <w:b/>
        </w:rPr>
        <w:t xml:space="preserve">Tulos</w:t>
      </w:r>
    </w:p>
    <w:p>
      <w:r>
        <w:t xml:space="preserve">1946</w:t>
      </w:r>
    </w:p>
    <w:p>
      <w:r>
        <w:rPr>
          <w:b/>
        </w:rPr>
        <w:t xml:space="preserve">Esimerkki 6.83</w:t>
      </w:r>
    </w:p>
    <w:p>
      <w:r>
        <w:t xml:space="preserve">Japani</w:t>
      </w:r>
    </w:p>
    <w:p>
      <w:r>
        <w:rPr>
          <w:b/>
        </w:rPr>
        <w:t xml:space="preserve">Tulos</w:t>
      </w:r>
    </w:p>
    <w:p>
      <w:r>
        <w:t xml:space="preserve">-660</w:t>
      </w:r>
    </w:p>
    <w:p>
      <w:r>
        <w:rPr>
          <w:b/>
        </w:rPr>
        <w:t xml:space="preserve">Esimerkki 6.84</w:t>
      </w:r>
    </w:p>
    <w:p>
      <w:r>
        <w:t xml:space="preserve">Kazakstan</w:t>
      </w:r>
    </w:p>
    <w:p>
      <w:r>
        <w:rPr>
          <w:b/>
        </w:rPr>
        <w:t xml:space="preserve">Tulos</w:t>
      </w:r>
    </w:p>
    <w:p>
      <w:r>
        <w:t xml:space="preserve">1991</w:t>
      </w:r>
    </w:p>
    <w:p>
      <w:r>
        <w:rPr>
          <w:b/>
        </w:rPr>
        <w:t xml:space="preserve">Esimerkki 6.85</w:t>
      </w:r>
    </w:p>
    <w:p>
      <w:r>
        <w:t xml:space="preserve">Kenia</w:t>
      </w:r>
    </w:p>
    <w:p>
      <w:r>
        <w:rPr>
          <w:b/>
        </w:rPr>
        <w:t xml:space="preserve">Tulos</w:t>
      </w:r>
    </w:p>
    <w:p>
      <w:r>
        <w:t xml:space="preserve">1963</w:t>
      </w:r>
    </w:p>
    <w:p>
      <w:r>
        <w:rPr>
          <w:b/>
        </w:rPr>
        <w:t xml:space="preserve">Esimerkki 6.86</w:t>
      </w:r>
    </w:p>
    <w:p>
      <w:r>
        <w:t xml:space="preserve">Kirgisia</w:t>
      </w:r>
    </w:p>
    <w:p>
      <w:r>
        <w:rPr>
          <w:b/>
        </w:rPr>
        <w:t xml:space="preserve">Tulos</w:t>
      </w:r>
    </w:p>
    <w:p>
      <w:r>
        <w:t xml:space="preserve">1991</w:t>
      </w:r>
    </w:p>
    <w:p>
      <w:r>
        <w:rPr>
          <w:b/>
        </w:rPr>
        <w:t xml:space="preserve">Esimerkki 6.87</w:t>
      </w:r>
    </w:p>
    <w:p>
      <w:r>
        <w:t xml:space="preserve">Kambodža</w:t>
      </w:r>
    </w:p>
    <w:p>
      <w:r>
        <w:rPr>
          <w:b/>
        </w:rPr>
        <w:t xml:space="preserve">Tulos</w:t>
      </w:r>
    </w:p>
    <w:p>
      <w:r>
        <w:t xml:space="preserve">1953</w:t>
      </w:r>
    </w:p>
    <w:p>
      <w:r>
        <w:rPr>
          <w:b/>
        </w:rPr>
        <w:t xml:space="preserve">Esimerkki 6.88</w:t>
      </w:r>
    </w:p>
    <w:p>
      <w:r>
        <w:t xml:space="preserve">Kiribati</w:t>
      </w:r>
    </w:p>
    <w:p>
      <w:r>
        <w:rPr>
          <w:b/>
        </w:rPr>
        <w:t xml:space="preserve">Tulos</w:t>
      </w:r>
    </w:p>
    <w:p>
      <w:r>
        <w:t xml:space="preserve">1979</w:t>
      </w:r>
    </w:p>
    <w:p>
      <w:r>
        <w:rPr>
          <w:b/>
        </w:rPr>
        <w:t xml:space="preserve">Esimerkki 6.89</w:t>
      </w:r>
    </w:p>
    <w:p>
      <w:r>
        <w:t xml:space="preserve">Saint Kitts ja Nevis</w:t>
      </w:r>
    </w:p>
    <w:p>
      <w:r>
        <w:rPr>
          <w:b/>
        </w:rPr>
        <w:t xml:space="preserve">Tulos</w:t>
      </w:r>
    </w:p>
    <w:p>
      <w:r>
        <w:t xml:space="preserve">1983</w:t>
      </w:r>
    </w:p>
    <w:p>
      <w:r>
        <w:rPr>
          <w:b/>
        </w:rPr>
        <w:t xml:space="preserve">Esimerkki 6.90</w:t>
      </w:r>
    </w:p>
    <w:p>
      <w:r>
        <w:t xml:space="preserve">Etelä-Korea</w:t>
      </w:r>
    </w:p>
    <w:p>
      <w:r>
        <w:rPr>
          <w:b/>
        </w:rPr>
        <w:t xml:space="preserve">Tulos</w:t>
      </w:r>
    </w:p>
    <w:p>
      <w:r>
        <w:t xml:space="preserve">1948</w:t>
      </w:r>
    </w:p>
    <w:p>
      <w:r>
        <w:rPr>
          <w:b/>
        </w:rPr>
        <w:t xml:space="preserve">Esimerkki 6.91</w:t>
      </w:r>
    </w:p>
    <w:p>
      <w:r>
        <w:t xml:space="preserve">Kuwait</w:t>
      </w:r>
    </w:p>
    <w:p>
      <w:r>
        <w:rPr>
          <w:b/>
        </w:rPr>
        <w:t xml:space="preserve">Tulos</w:t>
      </w:r>
    </w:p>
    <w:p>
      <w:r>
        <w:t xml:space="preserve">1961</w:t>
      </w:r>
    </w:p>
    <w:p>
      <w:r>
        <w:rPr>
          <w:b/>
        </w:rPr>
        <w:t xml:space="preserve">Esimerkki 6.92</w:t>
      </w:r>
    </w:p>
    <w:p>
      <w:r>
        <w:t xml:space="preserve">Laos</w:t>
      </w:r>
    </w:p>
    <w:p>
      <w:r>
        <w:rPr>
          <w:b/>
        </w:rPr>
        <w:t xml:space="preserve">Tulos</w:t>
      </w:r>
    </w:p>
    <w:p>
      <w:r>
        <w:t xml:space="preserve">1953</w:t>
      </w:r>
    </w:p>
    <w:p>
      <w:r>
        <w:rPr>
          <w:b/>
        </w:rPr>
        <w:t xml:space="preserve">Esimerkki 6.93</w:t>
      </w:r>
    </w:p>
    <w:p>
      <w:r>
        <w:t xml:space="preserve">Libanon</w:t>
      </w:r>
    </w:p>
    <w:p>
      <w:r>
        <w:rPr>
          <w:b/>
        </w:rPr>
        <w:t xml:space="preserve">Tulos</w:t>
      </w:r>
    </w:p>
    <w:p>
      <w:r>
        <w:t xml:space="preserve">1941</w:t>
      </w:r>
    </w:p>
    <w:p>
      <w:r>
        <w:rPr>
          <w:b/>
        </w:rPr>
        <w:t xml:space="preserve">Esimerkki 6.94</w:t>
      </w:r>
    </w:p>
    <w:p>
      <w:r>
        <w:t xml:space="preserve">Liberia</w:t>
      </w:r>
    </w:p>
    <w:p>
      <w:r>
        <w:rPr>
          <w:b/>
        </w:rPr>
        <w:t xml:space="preserve">Tulos</w:t>
      </w:r>
    </w:p>
    <w:p>
      <w:r>
        <w:t xml:space="preserve">1847</w:t>
      </w:r>
    </w:p>
    <w:p>
      <w:r>
        <w:rPr>
          <w:b/>
        </w:rPr>
        <w:t xml:space="preserve">Esimerkki 6.95</w:t>
      </w:r>
    </w:p>
    <w:p>
      <w:r>
        <w:t xml:space="preserve">Libyan arabijamahiriya</w:t>
      </w:r>
    </w:p>
    <w:p>
      <w:r>
        <w:rPr>
          <w:b/>
        </w:rPr>
        <w:t xml:space="preserve">Tulos</w:t>
      </w:r>
    </w:p>
    <w:p>
      <w:r>
        <w:t xml:space="preserve">1951</w:t>
      </w:r>
    </w:p>
    <w:p>
      <w:r>
        <w:rPr>
          <w:b/>
        </w:rPr>
        <w:t xml:space="preserve">Esimerkki 6.96</w:t>
      </w:r>
    </w:p>
    <w:p>
      <w:r>
        <w:t xml:space="preserve">Saint Lucia</w:t>
      </w:r>
    </w:p>
    <w:p>
      <w:r>
        <w:rPr>
          <w:b/>
        </w:rPr>
        <w:t xml:space="preserve">Tulos</w:t>
      </w:r>
    </w:p>
    <w:p>
      <w:r>
        <w:t xml:space="preserve">1979</w:t>
      </w:r>
    </w:p>
    <w:p>
      <w:r>
        <w:rPr>
          <w:b/>
        </w:rPr>
        <w:t xml:space="preserve">Esimerkki 6.97</w:t>
      </w:r>
    </w:p>
    <w:p>
      <w:r>
        <w:t xml:space="preserve">Liechtenstein</w:t>
      </w:r>
    </w:p>
    <w:p>
      <w:r>
        <w:rPr>
          <w:b/>
        </w:rPr>
        <w:t xml:space="preserve">Tulos</w:t>
      </w:r>
    </w:p>
    <w:p>
      <w:r>
        <w:t xml:space="preserve">1806</w:t>
      </w:r>
    </w:p>
    <w:p>
      <w:r>
        <w:rPr>
          <w:b/>
        </w:rPr>
        <w:t xml:space="preserve">Esimerkki 6.98</w:t>
      </w:r>
    </w:p>
    <w:p>
      <w:r>
        <w:t xml:space="preserve">Sri Lanka</w:t>
      </w:r>
    </w:p>
    <w:p>
      <w:r>
        <w:rPr>
          <w:b/>
        </w:rPr>
        <w:t xml:space="preserve">Tulos</w:t>
      </w:r>
    </w:p>
    <w:p>
      <w:r>
        <w:t xml:space="preserve">1948</w:t>
      </w:r>
    </w:p>
    <w:p>
      <w:r>
        <w:rPr>
          <w:b/>
        </w:rPr>
        <w:t xml:space="preserve">Esimerkki 6.99</w:t>
      </w:r>
    </w:p>
    <w:p>
      <w:r>
        <w:t xml:space="preserve">Lesotho</w:t>
      </w:r>
    </w:p>
    <w:p>
      <w:r>
        <w:rPr>
          <w:b/>
        </w:rPr>
        <w:t xml:space="preserve">Tulos</w:t>
      </w:r>
    </w:p>
    <w:p>
      <w:r>
        <w:t xml:space="preserve">1966</w:t>
      </w:r>
    </w:p>
    <w:p>
      <w:r>
        <w:rPr>
          <w:b/>
        </w:rPr>
        <w:t xml:space="preserve">Esimerkki 6.100</w:t>
      </w:r>
    </w:p>
    <w:p>
      <w:r>
        <w:t xml:space="preserve">Liettua</w:t>
      </w:r>
    </w:p>
    <w:p>
      <w:r>
        <w:rPr>
          <w:b/>
        </w:rPr>
        <w:t xml:space="preserve">Tulos</w:t>
      </w:r>
    </w:p>
    <w:p>
      <w:r>
        <w:t xml:space="preserve">1991</w:t>
      </w:r>
    </w:p>
    <w:p>
      <w:r>
        <w:rPr>
          <w:b/>
        </w:rPr>
        <w:t xml:space="preserve">Esimerkki 6.101</w:t>
      </w:r>
    </w:p>
    <w:p>
      <w:r>
        <w:t xml:space="preserve">Luxemburg</w:t>
      </w:r>
    </w:p>
    <w:p>
      <w:r>
        <w:rPr>
          <w:b/>
        </w:rPr>
        <w:t xml:space="preserve">Tulos</w:t>
      </w:r>
    </w:p>
    <w:p>
      <w:r>
        <w:t xml:space="preserve">1867</w:t>
      </w:r>
    </w:p>
    <w:p>
      <w:r>
        <w:rPr>
          <w:b/>
        </w:rPr>
        <w:t xml:space="preserve">Esimerkki 6.102</w:t>
      </w:r>
    </w:p>
    <w:p>
      <w:r>
        <w:t xml:space="preserve">Latvia</w:t>
      </w:r>
    </w:p>
    <w:p>
      <w:r>
        <w:rPr>
          <w:b/>
        </w:rPr>
        <w:t xml:space="preserve">Tulos</w:t>
      </w:r>
    </w:p>
    <w:p>
      <w:r>
        <w:t xml:space="preserve">1991</w:t>
      </w:r>
    </w:p>
    <w:p>
      <w:r>
        <w:rPr>
          <w:b/>
        </w:rPr>
        <w:t xml:space="preserve">Esimerkki 6.103</w:t>
      </w:r>
    </w:p>
    <w:p>
      <w:r>
        <w:t xml:space="preserve">Marokko</w:t>
      </w:r>
    </w:p>
    <w:p>
      <w:r>
        <w:rPr>
          <w:b/>
        </w:rPr>
        <w:t xml:space="preserve">Tulos</w:t>
      </w:r>
    </w:p>
    <w:p>
      <w:r>
        <w:t xml:space="preserve">1956</w:t>
      </w:r>
    </w:p>
    <w:p>
      <w:r>
        <w:rPr>
          <w:b/>
        </w:rPr>
        <w:t xml:space="preserve">Esimerkki 6.104</w:t>
      </w:r>
    </w:p>
    <w:p>
      <w:r>
        <w:t xml:space="preserve">Monaco</w:t>
      </w:r>
    </w:p>
    <w:p>
      <w:r>
        <w:rPr>
          <w:b/>
        </w:rPr>
        <w:t xml:space="preserve">Tulos</w:t>
      </w:r>
    </w:p>
    <w:p>
      <w:r>
        <w:t xml:space="preserve">1861</w:t>
      </w:r>
    </w:p>
    <w:p>
      <w:r>
        <w:rPr>
          <w:b/>
        </w:rPr>
        <w:t xml:space="preserve">Esimerkki 6.105</w:t>
      </w:r>
    </w:p>
    <w:p>
      <w:r>
        <w:t xml:space="preserve">Moldova</w:t>
      </w:r>
    </w:p>
    <w:p>
      <w:r>
        <w:rPr>
          <w:b/>
        </w:rPr>
        <w:t xml:space="preserve">Tulos</w:t>
      </w:r>
    </w:p>
    <w:p>
      <w:r>
        <w:t xml:space="preserve">1991</w:t>
      </w:r>
    </w:p>
    <w:p>
      <w:r>
        <w:rPr>
          <w:b/>
        </w:rPr>
        <w:t xml:space="preserve">Esimerkki 6.106</w:t>
      </w:r>
    </w:p>
    <w:p>
      <w:r>
        <w:t xml:space="preserve">Madagaskar</w:t>
      </w:r>
    </w:p>
    <w:p>
      <w:r>
        <w:rPr>
          <w:b/>
        </w:rPr>
        <w:t xml:space="preserve">Tulos</w:t>
      </w:r>
    </w:p>
    <w:p>
      <w:r>
        <w:t xml:space="preserve">1960</w:t>
      </w:r>
    </w:p>
    <w:p>
      <w:r>
        <w:rPr>
          <w:b/>
        </w:rPr>
        <w:t xml:space="preserve">Esimerkki 6.107</w:t>
      </w:r>
    </w:p>
    <w:p>
      <w:r>
        <w:t xml:space="preserve">Malediivit</w:t>
      </w:r>
    </w:p>
    <w:p>
      <w:r>
        <w:rPr>
          <w:b/>
        </w:rPr>
        <w:t xml:space="preserve">Tulos</w:t>
      </w:r>
    </w:p>
    <w:p>
      <w:r>
        <w:t xml:space="preserve">1965</w:t>
      </w:r>
    </w:p>
    <w:p>
      <w:r>
        <w:rPr>
          <w:b/>
        </w:rPr>
        <w:t xml:space="preserve">Esimerkki 6.108</w:t>
      </w:r>
    </w:p>
    <w:p>
      <w:r>
        <w:t xml:space="preserve">Meksiko</w:t>
      </w:r>
    </w:p>
    <w:p>
      <w:r>
        <w:rPr>
          <w:b/>
        </w:rPr>
        <w:t xml:space="preserve">Tulos</w:t>
      </w:r>
    </w:p>
    <w:p>
      <w:r>
        <w:t xml:space="preserve">1810</w:t>
      </w:r>
    </w:p>
    <w:p>
      <w:r>
        <w:rPr>
          <w:b/>
        </w:rPr>
        <w:t xml:space="preserve">Esimerkki 6.109</w:t>
      </w:r>
    </w:p>
    <w:p>
      <w:r>
        <w:t xml:space="preserve">Marshallinsaaret</w:t>
      </w:r>
    </w:p>
    <w:p>
      <w:r>
        <w:rPr>
          <w:b/>
        </w:rPr>
        <w:t xml:space="preserve">Tulos</w:t>
      </w:r>
    </w:p>
    <w:p>
      <w:r>
        <w:t xml:space="preserve">1990</w:t>
      </w:r>
    </w:p>
    <w:p>
      <w:r>
        <w:rPr>
          <w:b/>
        </w:rPr>
        <w:t xml:space="preserve">Esimerkki 6.110</w:t>
      </w:r>
    </w:p>
    <w:p>
      <w:r>
        <w:t xml:space="preserve">Makedonia</w:t>
      </w:r>
    </w:p>
    <w:p>
      <w:r>
        <w:rPr>
          <w:b/>
        </w:rPr>
        <w:t xml:space="preserve">Tulos</w:t>
      </w:r>
    </w:p>
    <w:p>
      <w:r>
        <w:t xml:space="preserve">1991</w:t>
      </w:r>
    </w:p>
    <w:p>
      <w:r>
        <w:rPr>
          <w:b/>
        </w:rPr>
        <w:t xml:space="preserve">Esimerkki 6.111</w:t>
      </w:r>
    </w:p>
    <w:p>
      <w:r>
        <w:t xml:space="preserve">Mali</w:t>
      </w:r>
    </w:p>
    <w:p>
      <w:r>
        <w:rPr>
          <w:b/>
        </w:rPr>
        <w:t xml:space="preserve">Tulos</w:t>
      </w:r>
    </w:p>
    <w:p>
      <w:r>
        <w:t xml:space="preserve">1960</w:t>
      </w:r>
    </w:p>
    <w:p>
      <w:r>
        <w:rPr>
          <w:b/>
        </w:rPr>
        <w:t xml:space="preserve">Esimerkki 6.112</w:t>
      </w:r>
    </w:p>
    <w:p>
      <w:r>
        <w:t xml:space="preserve">Malta</w:t>
      </w:r>
    </w:p>
    <w:p>
      <w:r>
        <w:rPr>
          <w:b/>
        </w:rPr>
        <w:t xml:space="preserve">Tulos</w:t>
      </w:r>
    </w:p>
    <w:p>
      <w:r>
        <w:t xml:space="preserve">1964</w:t>
      </w:r>
    </w:p>
    <w:p>
      <w:r>
        <w:rPr>
          <w:b/>
        </w:rPr>
        <w:t xml:space="preserve">Esimerkki 6.113</w:t>
      </w:r>
    </w:p>
    <w:p>
      <w:r>
        <w:t xml:space="preserve">Myanmar</w:t>
      </w:r>
    </w:p>
    <w:p>
      <w:r>
        <w:rPr>
          <w:b/>
        </w:rPr>
        <w:t xml:space="preserve">Tulos</w:t>
      </w:r>
    </w:p>
    <w:p>
      <w:r>
        <w:t xml:space="preserve">1948</w:t>
      </w:r>
    </w:p>
    <w:p>
      <w:r>
        <w:rPr>
          <w:b/>
        </w:rPr>
        <w:t xml:space="preserve">Esimerkki 6.114</w:t>
      </w:r>
    </w:p>
    <w:p>
      <w:r>
        <w:t xml:space="preserve">Mongolia</w:t>
      </w:r>
    </w:p>
    <w:p>
      <w:r>
        <w:rPr>
          <w:b/>
        </w:rPr>
        <w:t xml:space="preserve">Tulos</w:t>
      </w:r>
    </w:p>
    <w:p>
      <w:r>
        <w:t xml:space="preserve">1921</w:t>
      </w:r>
    </w:p>
    <w:p>
      <w:r>
        <w:rPr>
          <w:b/>
        </w:rPr>
        <w:t xml:space="preserve">Esimerkki 6.115</w:t>
      </w:r>
    </w:p>
    <w:p>
      <w:r>
        <w:t xml:space="preserve">Mosambik</w:t>
      </w:r>
    </w:p>
    <w:p>
      <w:r>
        <w:rPr>
          <w:b/>
        </w:rPr>
        <w:t xml:space="preserve">Tulos</w:t>
      </w:r>
    </w:p>
    <w:p>
      <w:r>
        <w:t xml:space="preserve">1975</w:t>
      </w:r>
    </w:p>
    <w:p>
      <w:r>
        <w:rPr>
          <w:b/>
        </w:rPr>
        <w:t xml:space="preserve">Esimerkki 6.116</w:t>
      </w:r>
    </w:p>
    <w:p>
      <w:r>
        <w:t xml:space="preserve">Mauritania</w:t>
      </w:r>
    </w:p>
    <w:p>
      <w:r>
        <w:rPr>
          <w:b/>
        </w:rPr>
        <w:t xml:space="preserve">Tulos</w:t>
      </w:r>
    </w:p>
    <w:p>
      <w:r>
        <w:t xml:space="preserve">1960</w:t>
      </w:r>
    </w:p>
    <w:p>
      <w:r>
        <w:rPr>
          <w:b/>
        </w:rPr>
        <w:t xml:space="preserve">Esimerkki 6.117</w:t>
      </w:r>
    </w:p>
    <w:p>
      <w:r>
        <w:t xml:space="preserve">Mauritius</w:t>
      </w:r>
    </w:p>
    <w:p>
      <w:r>
        <w:rPr>
          <w:b/>
        </w:rPr>
        <w:t xml:space="preserve">Tulos</w:t>
      </w:r>
    </w:p>
    <w:p>
      <w:r>
        <w:t xml:space="preserve">1968</w:t>
      </w:r>
    </w:p>
    <w:p>
      <w:r>
        <w:rPr>
          <w:b/>
        </w:rPr>
        <w:t xml:space="preserve">Esimerkki 6.118</w:t>
      </w:r>
    </w:p>
    <w:p>
      <w:r>
        <w:t xml:space="preserve">Malawi</w:t>
      </w:r>
    </w:p>
    <w:p>
      <w:r>
        <w:rPr>
          <w:b/>
        </w:rPr>
        <w:t xml:space="preserve">Tulos</w:t>
      </w:r>
    </w:p>
    <w:p>
      <w:r>
        <w:t xml:space="preserve">1964</w:t>
      </w:r>
    </w:p>
    <w:p>
      <w:r>
        <w:rPr>
          <w:b/>
        </w:rPr>
        <w:t xml:space="preserve">Esimerkki 6.119</w:t>
      </w:r>
    </w:p>
    <w:p>
      <w:r>
        <w:t xml:space="preserve">Malesia</w:t>
      </w:r>
    </w:p>
    <w:p>
      <w:r>
        <w:rPr>
          <w:b/>
        </w:rPr>
        <w:t xml:space="preserve">Tulos</w:t>
      </w:r>
    </w:p>
    <w:p>
      <w:r>
        <w:t xml:space="preserve">1957</w:t>
      </w:r>
    </w:p>
    <w:p>
      <w:r>
        <w:rPr>
          <w:b/>
        </w:rPr>
        <w:t xml:space="preserve">Esimerkki 6.120</w:t>
      </w:r>
    </w:p>
    <w:p>
      <w:r>
        <w:t xml:space="preserve">Namibia</w:t>
      </w:r>
    </w:p>
    <w:p>
      <w:r>
        <w:rPr>
          <w:b/>
        </w:rPr>
        <w:t xml:space="preserve">Tulos</w:t>
      </w:r>
    </w:p>
    <w:p>
      <w:r>
        <w:t xml:space="preserve">1990</w:t>
      </w:r>
    </w:p>
    <w:p>
      <w:r>
        <w:rPr>
          <w:b/>
        </w:rPr>
        <w:t xml:space="preserve">Esimerkki 6.121</w:t>
      </w:r>
    </w:p>
    <w:p>
      <w:r>
        <w:t xml:space="preserve">Niger</w:t>
      </w:r>
    </w:p>
    <w:p>
      <w:r>
        <w:rPr>
          <w:b/>
        </w:rPr>
        <w:t xml:space="preserve">Tulos</w:t>
      </w:r>
    </w:p>
    <w:p>
      <w:r>
        <w:t xml:space="preserve">1960</w:t>
      </w:r>
    </w:p>
    <w:p>
      <w:r>
        <w:rPr>
          <w:b/>
        </w:rPr>
        <w:t xml:space="preserve">Esimerkki 6.122</w:t>
      </w:r>
    </w:p>
    <w:p>
      <w:r>
        <w:t xml:space="preserve">Nigeria</w:t>
      </w:r>
    </w:p>
    <w:p>
      <w:r>
        <w:rPr>
          <w:b/>
        </w:rPr>
        <w:t xml:space="preserve">Tulos</w:t>
      </w:r>
    </w:p>
    <w:p>
      <w:r>
        <w:t xml:space="preserve">1960</w:t>
      </w:r>
    </w:p>
    <w:p>
      <w:r>
        <w:rPr>
          <w:b/>
        </w:rPr>
        <w:t xml:space="preserve">Esimerkki 6.123</w:t>
      </w:r>
    </w:p>
    <w:p>
      <w:r>
        <w:t xml:space="preserve">Nicaragua</w:t>
      </w:r>
    </w:p>
    <w:p>
      <w:r>
        <w:rPr>
          <w:b/>
        </w:rPr>
        <w:t xml:space="preserve">Tulos</w:t>
      </w:r>
    </w:p>
    <w:p>
      <w:r>
        <w:t xml:space="preserve">1838</w:t>
      </w:r>
    </w:p>
    <w:p>
      <w:r>
        <w:rPr>
          <w:b/>
        </w:rPr>
        <w:t xml:space="preserve">Esimerkki 6.124</w:t>
      </w:r>
    </w:p>
    <w:p>
      <w:r>
        <w:t xml:space="preserve">Alankomaat</w:t>
      </w:r>
    </w:p>
    <w:p>
      <w:r>
        <w:rPr>
          <w:b/>
        </w:rPr>
        <w:t xml:space="preserve">Tulos</w:t>
      </w:r>
    </w:p>
    <w:p>
      <w:r>
        <w:t xml:space="preserve">1581</w:t>
      </w:r>
    </w:p>
    <w:p>
      <w:r>
        <w:rPr>
          <w:b/>
        </w:rPr>
        <w:t xml:space="preserve">Esimerkki 6.125</w:t>
      </w:r>
    </w:p>
    <w:p>
      <w:r>
        <w:t xml:space="preserve">Norja</w:t>
      </w:r>
    </w:p>
    <w:p>
      <w:r>
        <w:rPr>
          <w:b/>
        </w:rPr>
        <w:t xml:space="preserve">Tulos</w:t>
      </w:r>
    </w:p>
    <w:p>
      <w:r>
        <w:t xml:space="preserve">1905</w:t>
      </w:r>
    </w:p>
    <w:p>
      <w:r>
        <w:rPr>
          <w:b/>
        </w:rPr>
        <w:t xml:space="preserve">Esimerkki 6.126</w:t>
      </w:r>
    </w:p>
    <w:p>
      <w:r>
        <w:t xml:space="preserve">Nepal</w:t>
      </w:r>
    </w:p>
    <w:p>
      <w:r>
        <w:rPr>
          <w:b/>
        </w:rPr>
        <w:t xml:space="preserve">Tulos</w:t>
      </w:r>
    </w:p>
    <w:p>
      <w:r>
        <w:t xml:space="preserve">1769</w:t>
      </w:r>
    </w:p>
    <w:p>
      <w:r>
        <w:rPr>
          <w:b/>
        </w:rPr>
        <w:t xml:space="preserve">Esimerkki 6.127</w:t>
      </w:r>
    </w:p>
    <w:p>
      <w:r>
        <w:t xml:space="preserve">Nauru</w:t>
      </w:r>
    </w:p>
    <w:p>
      <w:r>
        <w:rPr>
          <w:b/>
        </w:rPr>
        <w:t xml:space="preserve">Tulos</w:t>
      </w:r>
    </w:p>
    <w:p>
      <w:r>
        <w:t xml:space="preserve">1968</w:t>
      </w:r>
    </w:p>
    <w:p>
      <w:r>
        <w:rPr>
          <w:b/>
        </w:rPr>
        <w:t xml:space="preserve">Esimerkki 6.128</w:t>
      </w:r>
    </w:p>
    <w:p>
      <w:r>
        <w:t xml:space="preserve">Uusi-Seelanti</w:t>
      </w:r>
    </w:p>
    <w:p>
      <w:r>
        <w:rPr>
          <w:b/>
        </w:rPr>
        <w:t xml:space="preserve">Tulos</w:t>
      </w:r>
    </w:p>
    <w:p>
      <w:r>
        <w:t xml:space="preserve">1907</w:t>
      </w:r>
    </w:p>
    <w:p>
      <w:r>
        <w:rPr>
          <w:b/>
        </w:rPr>
        <w:t xml:space="preserve">Esimerkki 6.129</w:t>
      </w:r>
    </w:p>
    <w:p>
      <w:r>
        <w:t xml:space="preserve">Oman</w:t>
      </w:r>
    </w:p>
    <w:p>
      <w:r>
        <w:rPr>
          <w:b/>
        </w:rPr>
        <w:t xml:space="preserve">Tulos</w:t>
      </w:r>
    </w:p>
    <w:p>
      <w:r>
        <w:t xml:space="preserve">1951</w:t>
      </w:r>
    </w:p>
    <w:p>
      <w:r>
        <w:rPr>
          <w:b/>
        </w:rPr>
        <w:t xml:space="preserve">Esimerkki 6.130</w:t>
      </w:r>
    </w:p>
    <w:p>
      <w:r>
        <w:t xml:space="preserve">Pakistan</w:t>
      </w:r>
    </w:p>
    <w:p>
      <w:r>
        <w:rPr>
          <w:b/>
        </w:rPr>
        <w:t xml:space="preserve">Tulos</w:t>
      </w:r>
    </w:p>
    <w:p>
      <w:r>
        <w:t xml:space="preserve">1947</w:t>
      </w:r>
    </w:p>
    <w:p>
      <w:r>
        <w:rPr>
          <w:b/>
        </w:rPr>
        <w:t xml:space="preserve">Esimerkki 6.131</w:t>
      </w:r>
    </w:p>
    <w:p>
      <w:r>
        <w:t xml:space="preserve">Panama</w:t>
      </w:r>
    </w:p>
    <w:p>
      <w:r>
        <w:rPr>
          <w:b/>
        </w:rPr>
        <w:t xml:space="preserve">Tulos</w:t>
      </w:r>
    </w:p>
    <w:p>
      <w:r>
        <w:t xml:space="preserve">1903</w:t>
      </w:r>
    </w:p>
    <w:p>
      <w:r>
        <w:rPr>
          <w:b/>
        </w:rPr>
        <w:t xml:space="preserve">Esimerkki 6.132</w:t>
      </w:r>
    </w:p>
    <w:p>
      <w:r>
        <w:t xml:space="preserve">Peru</w:t>
      </w:r>
    </w:p>
    <w:p>
      <w:r>
        <w:rPr>
          <w:b/>
        </w:rPr>
        <w:t xml:space="preserve">Tulos</w:t>
      </w:r>
    </w:p>
    <w:p>
      <w:r>
        <w:t xml:space="preserve">1821</w:t>
      </w:r>
    </w:p>
    <w:p>
      <w:r>
        <w:rPr>
          <w:b/>
        </w:rPr>
        <w:t xml:space="preserve">Esimerkki 6.133</w:t>
      </w:r>
    </w:p>
    <w:p>
      <w:r>
        <w:t xml:space="preserve">Filippiinit</w:t>
      </w:r>
    </w:p>
    <w:p>
      <w:r>
        <w:rPr>
          <w:b/>
        </w:rPr>
        <w:t xml:space="preserve">Tulos</w:t>
      </w:r>
    </w:p>
    <w:p>
      <w:r>
        <w:t xml:space="preserve">1946</w:t>
      </w:r>
    </w:p>
    <w:p>
      <w:r>
        <w:rPr>
          <w:b/>
        </w:rPr>
        <w:t xml:space="preserve">Esimerkki 6.134</w:t>
      </w:r>
    </w:p>
    <w:p>
      <w:r>
        <w:t xml:space="preserve">Palau</w:t>
      </w:r>
    </w:p>
    <w:p>
      <w:r>
        <w:rPr>
          <w:b/>
        </w:rPr>
        <w:t xml:space="preserve">Tulos</w:t>
      </w:r>
    </w:p>
    <w:p>
      <w:r>
        <w:t xml:space="preserve">1994</w:t>
      </w:r>
    </w:p>
    <w:p>
      <w:r>
        <w:rPr>
          <w:b/>
        </w:rPr>
        <w:t xml:space="preserve">Esimerkki 6.135</w:t>
      </w:r>
    </w:p>
    <w:p>
      <w:r>
        <w:t xml:space="preserve">Papua-Uusi-Guinea</w:t>
      </w:r>
    </w:p>
    <w:p>
      <w:r>
        <w:rPr>
          <w:b/>
        </w:rPr>
        <w:t xml:space="preserve">Tulos</w:t>
      </w:r>
    </w:p>
    <w:p>
      <w:r>
        <w:t xml:space="preserve">1975</w:t>
      </w:r>
    </w:p>
    <w:p>
      <w:r>
        <w:rPr>
          <w:b/>
        </w:rPr>
        <w:t xml:space="preserve">Esimerkki 6.136</w:t>
      </w:r>
    </w:p>
    <w:p>
      <w:r>
        <w:t xml:space="preserve">Puola</w:t>
      </w:r>
    </w:p>
    <w:p>
      <w:r>
        <w:rPr>
          <w:b/>
        </w:rPr>
        <w:t xml:space="preserve">Tulos</w:t>
      </w:r>
    </w:p>
    <w:p>
      <w:r>
        <w:t xml:space="preserve">1918</w:t>
      </w:r>
    </w:p>
    <w:p>
      <w:r>
        <w:rPr>
          <w:b/>
        </w:rPr>
        <w:t xml:space="preserve">Esimerkki 6.137</w:t>
      </w:r>
    </w:p>
    <w:p>
      <w:r>
        <w:t xml:space="preserve">Pohjois-Korea</w:t>
      </w:r>
    </w:p>
    <w:p>
      <w:r>
        <w:rPr>
          <w:b/>
        </w:rPr>
        <w:t xml:space="preserve">Tulos</w:t>
      </w:r>
    </w:p>
    <w:p>
      <w:r>
        <w:t xml:space="preserve">1948</w:t>
      </w:r>
    </w:p>
    <w:p>
      <w:r>
        <w:rPr>
          <w:b/>
        </w:rPr>
        <w:t xml:space="preserve">Esimerkki 6.138</w:t>
      </w:r>
    </w:p>
    <w:p>
      <w:r>
        <w:t xml:space="preserve">Portugali</w:t>
      </w:r>
    </w:p>
    <w:p>
      <w:r>
        <w:rPr>
          <w:b/>
        </w:rPr>
        <w:t xml:space="preserve">Tulos</w:t>
      </w:r>
    </w:p>
    <w:p>
      <w:r>
        <w:t xml:space="preserve">1143</w:t>
      </w:r>
    </w:p>
    <w:p>
      <w:r>
        <w:rPr>
          <w:b/>
        </w:rPr>
        <w:t xml:space="preserve">Esimerkki 6.139</w:t>
      </w:r>
    </w:p>
    <w:p>
      <w:r>
        <w:t xml:space="preserve">Paraguay</w:t>
      </w:r>
    </w:p>
    <w:p>
      <w:r>
        <w:rPr>
          <w:b/>
        </w:rPr>
        <w:t xml:space="preserve">Tulos</w:t>
      </w:r>
    </w:p>
    <w:p>
      <w:r>
        <w:t xml:space="preserve">1811</w:t>
      </w:r>
    </w:p>
    <w:p>
      <w:r>
        <w:rPr>
          <w:b/>
        </w:rPr>
        <w:t xml:space="preserve">Esimerkki 6.140</w:t>
      </w:r>
    </w:p>
    <w:p>
      <w:r>
        <w:t xml:space="preserve">Qatar</w:t>
      </w:r>
    </w:p>
    <w:p>
      <w:r>
        <w:rPr>
          <w:b/>
        </w:rPr>
        <w:t xml:space="preserve">Tulos</w:t>
      </w:r>
    </w:p>
    <w:p>
      <w:r>
        <w:t xml:space="preserve">1971</w:t>
      </w:r>
    </w:p>
    <w:p>
      <w:r>
        <w:rPr>
          <w:b/>
        </w:rPr>
        <w:t xml:space="preserve">Esimerkki 6.141</w:t>
      </w:r>
    </w:p>
    <w:p>
      <w:r>
        <w:t xml:space="preserve">Romania</w:t>
      </w:r>
    </w:p>
    <w:p>
      <w:r>
        <w:rPr>
          <w:b/>
        </w:rPr>
        <w:t xml:space="preserve">Tulos</w:t>
      </w:r>
    </w:p>
    <w:p>
      <w:r>
        <w:t xml:space="preserve">1878</w:t>
      </w:r>
    </w:p>
    <w:p>
      <w:r>
        <w:rPr>
          <w:b/>
        </w:rPr>
        <w:t xml:space="preserve">Esimerkki 6.142</w:t>
      </w:r>
    </w:p>
    <w:p>
      <w:r>
        <w:t xml:space="preserve">Venäjän federaatio</w:t>
      </w:r>
    </w:p>
    <w:p>
      <w:r>
        <w:rPr>
          <w:b/>
        </w:rPr>
        <w:t xml:space="preserve">Tulos</w:t>
      </w:r>
    </w:p>
    <w:p>
      <w:r>
        <w:t xml:space="preserve">1991</w:t>
      </w:r>
    </w:p>
    <w:p>
      <w:r>
        <w:rPr>
          <w:b/>
        </w:rPr>
        <w:t xml:space="preserve">Esimerkki 6.143</w:t>
      </w:r>
    </w:p>
    <w:p>
      <w:r>
        <w:t xml:space="preserve">Ruanda</w:t>
      </w:r>
    </w:p>
    <w:p>
      <w:r>
        <w:rPr>
          <w:b/>
        </w:rPr>
        <w:t xml:space="preserve">Tulos</w:t>
      </w:r>
    </w:p>
    <w:p>
      <w:r>
        <w:t xml:space="preserve">1962</w:t>
      </w:r>
    </w:p>
    <w:p>
      <w:r>
        <w:rPr>
          <w:b/>
        </w:rPr>
        <w:t xml:space="preserve">Esimerkki 6.144</w:t>
      </w:r>
    </w:p>
    <w:p>
      <w:r>
        <w:t xml:space="preserve">Saudi-Arabia</w:t>
      </w:r>
    </w:p>
    <w:p>
      <w:r>
        <w:rPr>
          <w:b/>
        </w:rPr>
        <w:t xml:space="preserve">Tulos</w:t>
      </w:r>
    </w:p>
    <w:p>
      <w:r>
        <w:t xml:space="preserve">1932</w:t>
      </w:r>
    </w:p>
    <w:p>
      <w:r>
        <w:rPr>
          <w:b/>
        </w:rPr>
        <w:t xml:space="preserve">Esimerkki 6.145</w:t>
      </w:r>
    </w:p>
    <w:p>
      <w:r>
        <w:t xml:space="preserve">Sudan</w:t>
      </w:r>
    </w:p>
    <w:p>
      <w:r>
        <w:rPr>
          <w:b/>
        </w:rPr>
        <w:t xml:space="preserve">Tulos</w:t>
      </w:r>
    </w:p>
    <w:p>
      <w:r>
        <w:t xml:space="preserve">1956</w:t>
      </w:r>
    </w:p>
    <w:p>
      <w:r>
        <w:rPr>
          <w:b/>
        </w:rPr>
        <w:t xml:space="preserve">Esimerkki 6.146</w:t>
      </w:r>
    </w:p>
    <w:p>
      <w:r>
        <w:t xml:space="preserve">Senegal</w:t>
      </w:r>
    </w:p>
    <w:p>
      <w:r>
        <w:rPr>
          <w:b/>
        </w:rPr>
        <w:t xml:space="preserve">Tulos</w:t>
      </w:r>
    </w:p>
    <w:p>
      <w:r>
        <w:t xml:space="preserve">1960</w:t>
      </w:r>
    </w:p>
    <w:p>
      <w:r>
        <w:rPr>
          <w:b/>
        </w:rPr>
        <w:t xml:space="preserve">Esimerkki 6.147</w:t>
      </w:r>
    </w:p>
    <w:p>
      <w:r>
        <w:t xml:space="preserve">Singapore</w:t>
      </w:r>
    </w:p>
    <w:p>
      <w:r>
        <w:rPr>
          <w:b/>
        </w:rPr>
        <w:t xml:space="preserve">Tulos</w:t>
      </w:r>
    </w:p>
    <w:p>
      <w:r>
        <w:t xml:space="preserve">1965</w:t>
      </w:r>
    </w:p>
    <w:p>
      <w:r>
        <w:rPr>
          <w:b/>
        </w:rPr>
        <w:t xml:space="preserve">Esimerkki 6.148</w:t>
      </w:r>
    </w:p>
    <w:p>
      <w:r>
        <w:t xml:space="preserve">Salomonsaaret</w:t>
      </w:r>
    </w:p>
    <w:p>
      <w:r>
        <w:rPr>
          <w:b/>
        </w:rPr>
        <w:t xml:space="preserve">Tulos</w:t>
      </w:r>
    </w:p>
    <w:p>
      <w:r>
        <w:t xml:space="preserve">1978</w:t>
      </w:r>
    </w:p>
    <w:p>
      <w:r>
        <w:rPr>
          <w:b/>
        </w:rPr>
        <w:t xml:space="preserve">Esimerkki 6.149</w:t>
      </w:r>
    </w:p>
    <w:p>
      <w:r>
        <w:t xml:space="preserve">Sierra Leone</w:t>
      </w:r>
    </w:p>
    <w:p>
      <w:r>
        <w:rPr>
          <w:b/>
        </w:rPr>
        <w:t xml:space="preserve">Tulos</w:t>
      </w:r>
    </w:p>
    <w:p>
      <w:r>
        <w:t xml:space="preserve">1961</w:t>
      </w:r>
    </w:p>
    <w:p>
      <w:r>
        <w:rPr>
          <w:b/>
        </w:rPr>
        <w:t xml:space="preserve">Esimerkki 6.150</w:t>
      </w:r>
    </w:p>
    <w:p>
      <w:r>
        <w:t xml:space="preserve">El Salvador</w:t>
      </w:r>
    </w:p>
    <w:p>
      <w:r>
        <w:rPr>
          <w:b/>
        </w:rPr>
        <w:t xml:space="preserve">Tulos</w:t>
      </w:r>
    </w:p>
    <w:p>
      <w:r>
        <w:t xml:space="preserve">1841</w:t>
      </w:r>
    </w:p>
    <w:p>
      <w:r>
        <w:rPr>
          <w:b/>
        </w:rPr>
        <w:t xml:space="preserve">Esimerkki 6.151</w:t>
      </w:r>
    </w:p>
    <w:p>
      <w:r>
        <w:t xml:space="preserve">San Marino</w:t>
      </w:r>
    </w:p>
    <w:p>
      <w:r>
        <w:rPr>
          <w:b/>
        </w:rPr>
        <w:t xml:space="preserve">Tulos</w:t>
      </w:r>
    </w:p>
    <w:p>
      <w:r>
        <w:t xml:space="preserve">885</w:t>
      </w:r>
    </w:p>
    <w:p>
      <w:r>
        <w:rPr>
          <w:b/>
        </w:rPr>
        <w:t xml:space="preserve">Esimerkki 6.152</w:t>
      </w:r>
    </w:p>
    <w:p>
      <w:r>
        <w:t xml:space="preserve">Somalia</w:t>
      </w:r>
    </w:p>
    <w:p>
      <w:r>
        <w:rPr>
          <w:b/>
        </w:rPr>
        <w:t xml:space="preserve">Tulos</w:t>
      </w:r>
    </w:p>
    <w:p>
      <w:r>
        <w:t xml:space="preserve">1960</w:t>
      </w:r>
    </w:p>
    <w:p>
      <w:r>
        <w:rPr>
          <w:b/>
        </w:rPr>
        <w:t xml:space="preserve">Esimerkki 6.153</w:t>
      </w:r>
    </w:p>
    <w:p>
      <w:r>
        <w:t xml:space="preserve">Sao Tome ja Principe</w:t>
      </w:r>
    </w:p>
    <w:p>
      <w:r>
        <w:rPr>
          <w:b/>
        </w:rPr>
        <w:t xml:space="preserve">Tulos</w:t>
      </w:r>
    </w:p>
    <w:p>
      <w:r>
        <w:t xml:space="preserve">1975</w:t>
      </w:r>
    </w:p>
    <w:p>
      <w:r>
        <w:rPr>
          <w:b/>
        </w:rPr>
        <w:t xml:space="preserve">Esimerkki 6.154</w:t>
      </w:r>
    </w:p>
    <w:p>
      <w:r>
        <w:t xml:space="preserve">Suriname</w:t>
      </w:r>
    </w:p>
    <w:p>
      <w:r>
        <w:rPr>
          <w:b/>
        </w:rPr>
        <w:t xml:space="preserve">Tulos</w:t>
      </w:r>
    </w:p>
    <w:p>
      <w:r>
        <w:t xml:space="preserve">1975</w:t>
      </w:r>
    </w:p>
    <w:p>
      <w:r>
        <w:rPr>
          <w:b/>
        </w:rPr>
        <w:t xml:space="preserve">Esimerkki 6.155</w:t>
      </w:r>
    </w:p>
    <w:p>
      <w:r>
        <w:t xml:space="preserve">Slovakia</w:t>
      </w:r>
    </w:p>
    <w:p>
      <w:r>
        <w:rPr>
          <w:b/>
        </w:rPr>
        <w:t xml:space="preserve">Tulos</w:t>
      </w:r>
    </w:p>
    <w:p>
      <w:r>
        <w:t xml:space="preserve">1993</w:t>
      </w:r>
    </w:p>
    <w:p>
      <w:r>
        <w:rPr>
          <w:b/>
        </w:rPr>
        <w:t xml:space="preserve">Esimerkki 6.156</w:t>
      </w:r>
    </w:p>
    <w:p>
      <w:r>
        <w:t xml:space="preserve">Slovenia</w:t>
      </w:r>
    </w:p>
    <w:p>
      <w:r>
        <w:rPr>
          <w:b/>
        </w:rPr>
        <w:t xml:space="preserve">Tulos</w:t>
      </w:r>
    </w:p>
    <w:p>
      <w:r>
        <w:t xml:space="preserve">1991</w:t>
      </w:r>
    </w:p>
    <w:p>
      <w:r>
        <w:rPr>
          <w:b/>
        </w:rPr>
        <w:t xml:space="preserve">Esimerkki 6.157</w:t>
      </w:r>
    </w:p>
    <w:p>
      <w:r>
        <w:t xml:space="preserve">Ruotsi</w:t>
      </w:r>
    </w:p>
    <w:p>
      <w:r>
        <w:rPr>
          <w:b/>
        </w:rPr>
        <w:t xml:space="preserve">Tulos</w:t>
      </w:r>
    </w:p>
    <w:p>
      <w:r>
        <w:t xml:space="preserve">1836</w:t>
      </w:r>
    </w:p>
    <w:p>
      <w:r>
        <w:rPr>
          <w:b/>
        </w:rPr>
        <w:t xml:space="preserve">Esimerkki 6.158</w:t>
      </w:r>
    </w:p>
    <w:p>
      <w:r>
        <w:t xml:space="preserve">Swazimaa</w:t>
      </w:r>
    </w:p>
    <w:p>
      <w:r>
        <w:rPr>
          <w:b/>
        </w:rPr>
        <w:t xml:space="preserve">Tulos</w:t>
      </w:r>
    </w:p>
    <w:p>
      <w:r>
        <w:t xml:space="preserve">1968</w:t>
      </w:r>
    </w:p>
    <w:p>
      <w:r>
        <w:rPr>
          <w:b/>
        </w:rPr>
        <w:t xml:space="preserve">Esimerkki 6.159</w:t>
      </w:r>
    </w:p>
    <w:p>
      <w:r>
        <w:t xml:space="preserve">Sveitsi</w:t>
      </w:r>
    </w:p>
    <w:p>
      <w:r>
        <w:rPr>
          <w:b/>
        </w:rPr>
        <w:t xml:space="preserve">Tulos</w:t>
      </w:r>
    </w:p>
    <w:p>
      <w:r>
        <w:t xml:space="preserve">1499</w:t>
      </w:r>
    </w:p>
    <w:p>
      <w:r>
        <w:rPr>
          <w:b/>
        </w:rPr>
        <w:t xml:space="preserve">Esimerkki 6.160</w:t>
      </w:r>
    </w:p>
    <w:p>
      <w:r>
        <w:t xml:space="preserve">Seychellit</w:t>
      </w:r>
    </w:p>
    <w:p>
      <w:r>
        <w:rPr>
          <w:b/>
        </w:rPr>
        <w:t xml:space="preserve">Tulos</w:t>
      </w:r>
    </w:p>
    <w:p>
      <w:r>
        <w:t xml:space="preserve">1976</w:t>
      </w:r>
    </w:p>
    <w:p>
      <w:r>
        <w:rPr>
          <w:b/>
        </w:rPr>
        <w:t xml:space="preserve">Esimerkki 6.161</w:t>
      </w:r>
    </w:p>
    <w:p>
      <w:r>
        <w:t xml:space="preserve">Syyria</w:t>
      </w:r>
    </w:p>
    <w:p>
      <w:r>
        <w:rPr>
          <w:b/>
        </w:rPr>
        <w:t xml:space="preserve">Tulos</w:t>
      </w:r>
    </w:p>
    <w:p>
      <w:r>
        <w:t xml:space="preserve">1941</w:t>
      </w:r>
    </w:p>
    <w:p>
      <w:r>
        <w:rPr>
          <w:b/>
        </w:rPr>
        <w:t xml:space="preserve">Esimerkki 6.162</w:t>
      </w:r>
    </w:p>
    <w:p>
      <w:r>
        <w:t xml:space="preserve">Chad</w:t>
      </w:r>
    </w:p>
    <w:p>
      <w:r>
        <w:rPr>
          <w:b/>
        </w:rPr>
        <w:t xml:space="preserve">Tulos</w:t>
      </w:r>
    </w:p>
    <w:p>
      <w:r>
        <w:t xml:space="preserve">1960</w:t>
      </w:r>
    </w:p>
    <w:p>
      <w:r>
        <w:rPr>
          <w:b/>
        </w:rPr>
        <w:t xml:space="preserve">Esimerkki 6.163</w:t>
      </w:r>
    </w:p>
    <w:p>
      <w:r>
        <w:t xml:space="preserve">Togo</w:t>
      </w:r>
    </w:p>
    <w:p>
      <w:r>
        <w:rPr>
          <w:b/>
        </w:rPr>
        <w:t xml:space="preserve">Tulos</w:t>
      </w:r>
    </w:p>
    <w:p>
      <w:r>
        <w:t xml:space="preserve">1960</w:t>
      </w:r>
    </w:p>
    <w:p>
      <w:r>
        <w:rPr>
          <w:b/>
        </w:rPr>
        <w:t xml:space="preserve">Esimerkki 6.164</w:t>
      </w:r>
    </w:p>
    <w:p>
      <w:r>
        <w:t xml:space="preserve">Thaimaa</w:t>
      </w:r>
    </w:p>
    <w:p>
      <w:r>
        <w:rPr>
          <w:b/>
        </w:rPr>
        <w:t xml:space="preserve">Tulos</w:t>
      </w:r>
    </w:p>
    <w:p>
      <w:r>
        <w:t xml:space="preserve">1350</w:t>
      </w:r>
    </w:p>
    <w:p>
      <w:r>
        <w:rPr>
          <w:b/>
        </w:rPr>
        <w:t xml:space="preserve">Esimerkki 6.165</w:t>
      </w:r>
    </w:p>
    <w:p>
      <w:r>
        <w:t xml:space="preserve">Tadžikistan</w:t>
      </w:r>
    </w:p>
    <w:p>
      <w:r>
        <w:rPr>
          <w:b/>
        </w:rPr>
        <w:t xml:space="preserve">Tulos</w:t>
      </w:r>
    </w:p>
    <w:p>
      <w:r>
        <w:t xml:space="preserve">1991</w:t>
      </w:r>
    </w:p>
    <w:p>
      <w:r>
        <w:rPr>
          <w:b/>
        </w:rPr>
        <w:t xml:space="preserve">Esimerkki 6.166</w:t>
      </w:r>
    </w:p>
    <w:p>
      <w:r>
        <w:t xml:space="preserve">Turkmenistan</w:t>
      </w:r>
    </w:p>
    <w:p>
      <w:r>
        <w:rPr>
          <w:b/>
        </w:rPr>
        <w:t xml:space="preserve">Tulos</w:t>
      </w:r>
    </w:p>
    <w:p>
      <w:r>
        <w:t xml:space="preserve">1991</w:t>
      </w:r>
    </w:p>
    <w:p>
      <w:r>
        <w:rPr>
          <w:b/>
        </w:rPr>
        <w:t xml:space="preserve">Esimerkki 6.167</w:t>
      </w:r>
    </w:p>
    <w:p>
      <w:r>
        <w:t xml:space="preserve">Tonga</w:t>
      </w:r>
    </w:p>
    <w:p>
      <w:r>
        <w:rPr>
          <w:b/>
        </w:rPr>
        <w:t xml:space="preserve">Tulos</w:t>
      </w:r>
    </w:p>
    <w:p>
      <w:r>
        <w:t xml:space="preserve">1970</w:t>
      </w:r>
    </w:p>
    <w:p>
      <w:r>
        <w:rPr>
          <w:b/>
        </w:rPr>
        <w:t xml:space="preserve">Esimerkki 6.168</w:t>
      </w:r>
    </w:p>
    <w:p>
      <w:r>
        <w:t xml:space="preserve">Trinidad ja Tobago</w:t>
      </w:r>
    </w:p>
    <w:p>
      <w:r>
        <w:rPr>
          <w:b/>
        </w:rPr>
        <w:t xml:space="preserve">Tulos</w:t>
      </w:r>
    </w:p>
    <w:p>
      <w:r>
        <w:t xml:space="preserve">1962</w:t>
      </w:r>
    </w:p>
    <w:p>
      <w:r>
        <w:rPr>
          <w:b/>
        </w:rPr>
        <w:t xml:space="preserve">Esimerkki 6.169</w:t>
      </w:r>
    </w:p>
    <w:p>
      <w:r>
        <w:t xml:space="preserve">Tunisia</w:t>
      </w:r>
    </w:p>
    <w:p>
      <w:r>
        <w:rPr>
          <w:b/>
        </w:rPr>
        <w:t xml:space="preserve">Tulos</w:t>
      </w:r>
    </w:p>
    <w:p>
      <w:r>
        <w:t xml:space="preserve">1956</w:t>
      </w:r>
    </w:p>
    <w:p>
      <w:r>
        <w:rPr>
          <w:b/>
        </w:rPr>
        <w:t xml:space="preserve">Esimerkki 6.170</w:t>
      </w:r>
    </w:p>
    <w:p>
      <w:r>
        <w:t xml:space="preserve">Turkki</w:t>
      </w:r>
    </w:p>
    <w:p>
      <w:r>
        <w:rPr>
          <w:b/>
        </w:rPr>
        <w:t xml:space="preserve">Tulos</w:t>
      </w:r>
    </w:p>
    <w:p>
      <w:r>
        <w:t xml:space="preserve">1923</w:t>
      </w:r>
    </w:p>
    <w:p>
      <w:r>
        <w:rPr>
          <w:b/>
        </w:rPr>
        <w:t xml:space="preserve">Esimerkki 6.171</w:t>
      </w:r>
    </w:p>
    <w:p>
      <w:r>
        <w:t xml:space="preserve">Tuvalu</w:t>
      </w:r>
    </w:p>
    <w:p>
      <w:r>
        <w:rPr>
          <w:b/>
        </w:rPr>
        <w:t xml:space="preserve">Tulos</w:t>
      </w:r>
    </w:p>
    <w:p>
      <w:r>
        <w:t xml:space="preserve">1978</w:t>
      </w:r>
    </w:p>
    <w:p>
      <w:r>
        <w:rPr>
          <w:b/>
        </w:rPr>
        <w:t xml:space="preserve">Esimerkki 6.172</w:t>
      </w:r>
    </w:p>
    <w:p>
      <w:r>
        <w:t xml:space="preserve">Taiwan</w:t>
      </w:r>
    </w:p>
    <w:p>
      <w:r>
        <w:rPr>
          <w:b/>
        </w:rPr>
        <w:t xml:space="preserve">Tulos</w:t>
      </w:r>
    </w:p>
    <w:p>
      <w:r>
        <w:t xml:space="preserve">1945</w:t>
      </w:r>
    </w:p>
    <w:p>
      <w:r>
        <w:rPr>
          <w:b/>
        </w:rPr>
        <w:t xml:space="preserve">Esimerkki 6.173</w:t>
      </w:r>
    </w:p>
    <w:p>
      <w:r>
        <w:t xml:space="preserve">Tansania</w:t>
      </w:r>
    </w:p>
    <w:p>
      <w:r>
        <w:rPr>
          <w:b/>
        </w:rPr>
        <w:t xml:space="preserve">Tulos</w:t>
      </w:r>
    </w:p>
    <w:p>
      <w:r>
        <w:t xml:space="preserve">1961</w:t>
      </w:r>
    </w:p>
    <w:p>
      <w:r>
        <w:rPr>
          <w:b/>
        </w:rPr>
        <w:t xml:space="preserve">Esimerkki 6.174</w:t>
      </w:r>
    </w:p>
    <w:p>
      <w:r>
        <w:t xml:space="preserve">Uganda</w:t>
      </w:r>
    </w:p>
    <w:p>
      <w:r>
        <w:rPr>
          <w:b/>
        </w:rPr>
        <w:t xml:space="preserve">Tulos</w:t>
      </w:r>
    </w:p>
    <w:p>
      <w:r>
        <w:t xml:space="preserve">1962</w:t>
      </w:r>
    </w:p>
    <w:p>
      <w:r>
        <w:rPr>
          <w:b/>
        </w:rPr>
        <w:t xml:space="preserve">Esimerkki 6.175</w:t>
      </w:r>
    </w:p>
    <w:p>
      <w:r>
        <w:t xml:space="preserve">Ukraina</w:t>
      </w:r>
    </w:p>
    <w:p>
      <w:r>
        <w:rPr>
          <w:b/>
        </w:rPr>
        <w:t xml:space="preserve">Tulos</w:t>
      </w:r>
    </w:p>
    <w:p>
      <w:r>
        <w:t xml:space="preserve">1991</w:t>
      </w:r>
    </w:p>
    <w:p>
      <w:r>
        <w:rPr>
          <w:b/>
        </w:rPr>
        <w:t xml:space="preserve">Esimerkki 6.176</w:t>
      </w:r>
    </w:p>
    <w:p>
      <w:r>
        <w:t xml:space="preserve">Uruguay</w:t>
      </w:r>
    </w:p>
    <w:p>
      <w:r>
        <w:rPr>
          <w:b/>
        </w:rPr>
        <w:t xml:space="preserve">Tulos</w:t>
      </w:r>
    </w:p>
    <w:p>
      <w:r>
        <w:t xml:space="preserve">1828</w:t>
      </w:r>
    </w:p>
    <w:p>
      <w:r>
        <w:rPr>
          <w:b/>
        </w:rPr>
        <w:t xml:space="preserve">Esimerkki 6.177</w:t>
      </w:r>
    </w:p>
    <w:p>
      <w:r>
        <w:t xml:space="preserve">Yhdysvallat</w:t>
      </w:r>
    </w:p>
    <w:p>
      <w:r>
        <w:rPr>
          <w:b/>
        </w:rPr>
        <w:t xml:space="preserve">Tulos</w:t>
      </w:r>
    </w:p>
    <w:p>
      <w:r>
        <w:t xml:space="preserve">1776</w:t>
      </w:r>
    </w:p>
    <w:p>
      <w:r>
        <w:rPr>
          <w:b/>
        </w:rPr>
        <w:t xml:space="preserve">Esimerkki 6.178</w:t>
      </w:r>
    </w:p>
    <w:p>
      <w:r>
        <w:t xml:space="preserve">Uzbekistan</w:t>
      </w:r>
    </w:p>
    <w:p>
      <w:r>
        <w:rPr>
          <w:b/>
        </w:rPr>
        <w:t xml:space="preserve">Tulos</w:t>
      </w:r>
    </w:p>
    <w:p>
      <w:r>
        <w:t xml:space="preserve">1991</w:t>
      </w:r>
    </w:p>
    <w:p>
      <w:r>
        <w:rPr>
          <w:b/>
        </w:rPr>
        <w:t xml:space="preserve">Esimerkki 6.179</w:t>
      </w:r>
    </w:p>
    <w:p>
      <w:r>
        <w:t xml:space="preserve">Pyhä istuin (Vatikaanivaltio)</w:t>
      </w:r>
    </w:p>
    <w:p>
      <w:r>
        <w:rPr>
          <w:b/>
        </w:rPr>
        <w:t xml:space="preserve">Tulos</w:t>
      </w:r>
    </w:p>
    <w:p>
      <w:r>
        <w:t xml:space="preserve">1929</w:t>
      </w:r>
    </w:p>
    <w:p>
      <w:r>
        <w:rPr>
          <w:b/>
        </w:rPr>
        <w:t xml:space="preserve">Esimerkki 6.180</w:t>
      </w:r>
    </w:p>
    <w:p>
      <w:r>
        <w:t xml:space="preserve">Saint Vincent ja Grenadiinit</w:t>
      </w:r>
    </w:p>
    <w:p>
      <w:r>
        <w:rPr>
          <w:b/>
        </w:rPr>
        <w:t xml:space="preserve">Tulos</w:t>
      </w:r>
    </w:p>
    <w:p>
      <w:r>
        <w:t xml:space="preserve">1979</w:t>
      </w:r>
    </w:p>
    <w:p>
      <w:r>
        <w:rPr>
          <w:b/>
        </w:rPr>
        <w:t xml:space="preserve">Esimerkki 6.181</w:t>
      </w:r>
    </w:p>
    <w:p>
      <w:r>
        <w:t xml:space="preserve">Venezuela</w:t>
      </w:r>
    </w:p>
    <w:p>
      <w:r>
        <w:rPr>
          <w:b/>
        </w:rPr>
        <w:t xml:space="preserve">Tulos</w:t>
      </w:r>
    </w:p>
    <w:p>
      <w:r>
        <w:t xml:space="preserve">1811</w:t>
      </w:r>
    </w:p>
    <w:p>
      <w:r>
        <w:rPr>
          <w:b/>
        </w:rPr>
        <w:t xml:space="preserve">Esimerkki 6.182</w:t>
      </w:r>
    </w:p>
    <w:p>
      <w:r>
        <w:t xml:space="preserve">Vietnam</w:t>
      </w:r>
    </w:p>
    <w:p>
      <w:r>
        <w:rPr>
          <w:b/>
        </w:rPr>
        <w:t xml:space="preserve">Tulos</w:t>
      </w:r>
    </w:p>
    <w:p>
      <w:r>
        <w:t xml:space="preserve">1945</w:t>
      </w:r>
    </w:p>
    <w:p>
      <w:r>
        <w:rPr>
          <w:b/>
        </w:rPr>
        <w:t xml:space="preserve">Esimerkki 6.183</w:t>
      </w:r>
    </w:p>
    <w:p>
      <w:r>
        <w:t xml:space="preserve">Vanuatu</w:t>
      </w:r>
    </w:p>
    <w:p>
      <w:r>
        <w:rPr>
          <w:b/>
        </w:rPr>
        <w:t xml:space="preserve">Tulos</w:t>
      </w:r>
    </w:p>
    <w:p>
      <w:r>
        <w:t xml:space="preserve">1980</w:t>
      </w:r>
    </w:p>
    <w:p>
      <w:r>
        <w:rPr>
          <w:b/>
        </w:rPr>
        <w:t xml:space="preserve">Esimerkki 6.184</w:t>
      </w:r>
    </w:p>
    <w:p>
      <w:r>
        <w:t xml:space="preserve">Samoa</w:t>
      </w:r>
    </w:p>
    <w:p>
      <w:r>
        <w:rPr>
          <w:b/>
        </w:rPr>
        <w:t xml:space="preserve">Tulos</w:t>
      </w:r>
    </w:p>
    <w:p>
      <w:r>
        <w:t xml:space="preserve">1962</w:t>
      </w:r>
    </w:p>
    <w:p>
      <w:r>
        <w:rPr>
          <w:b/>
        </w:rPr>
        <w:t xml:space="preserve">Esimerkki 6.185</w:t>
      </w:r>
    </w:p>
    <w:p>
      <w:r>
        <w:t xml:space="preserve">Jemen</w:t>
      </w:r>
    </w:p>
    <w:p>
      <w:r>
        <w:rPr>
          <w:b/>
        </w:rPr>
        <w:t xml:space="preserve">Tulos</w:t>
      </w:r>
    </w:p>
    <w:p>
      <w:r>
        <w:t xml:space="preserve">1918</w:t>
      </w:r>
    </w:p>
    <w:p>
      <w:r>
        <w:rPr>
          <w:b/>
        </w:rPr>
        <w:t xml:space="preserve">Esimerkki 6.186</w:t>
      </w:r>
    </w:p>
    <w:p>
      <w:r>
        <w:t xml:space="preserve">Jugoslavia</w:t>
      </w:r>
    </w:p>
    <w:p>
      <w:r>
        <w:rPr>
          <w:b/>
        </w:rPr>
        <w:t xml:space="preserve">Tulos</w:t>
      </w:r>
    </w:p>
    <w:p>
      <w:r>
        <w:t xml:space="preserve">1918</w:t>
      </w:r>
    </w:p>
    <w:p>
      <w:r>
        <w:rPr>
          <w:b/>
        </w:rPr>
        <w:t xml:space="preserve">Esimerkki 6.187</w:t>
      </w:r>
    </w:p>
    <w:p>
      <w:r>
        <w:t xml:space="preserve">Etelä-Afrikka</w:t>
      </w:r>
    </w:p>
    <w:p>
      <w:r>
        <w:rPr>
          <w:b/>
        </w:rPr>
        <w:t xml:space="preserve">Tulos</w:t>
      </w:r>
    </w:p>
    <w:p>
      <w:r>
        <w:t xml:space="preserve">1910</w:t>
      </w:r>
    </w:p>
    <w:p>
      <w:r>
        <w:rPr>
          <w:b/>
        </w:rPr>
        <w:t xml:space="preserve">Esimerkki 6.188</w:t>
      </w:r>
    </w:p>
    <w:p>
      <w:r>
        <w:t xml:space="preserve">Sambia</w:t>
      </w:r>
    </w:p>
    <w:p>
      <w:r>
        <w:rPr>
          <w:b/>
        </w:rPr>
        <w:t xml:space="preserve">Tulos</w:t>
      </w:r>
    </w:p>
    <w:p>
      <w:r>
        <w:t xml:space="preserve">1964</w:t>
      </w:r>
    </w:p>
    <w:p>
      <w:r>
        <w:rPr>
          <w:b/>
        </w:rPr>
        <w:t xml:space="preserve">Esimerkki 6.189</w:t>
      </w:r>
    </w:p>
    <w:p>
      <w:r>
        <w:t xml:space="preserve">Zimbabwe</w:t>
      </w:r>
    </w:p>
    <w:p>
      <w:r>
        <w:rPr>
          <w:b/>
        </w:rPr>
        <w:t xml:space="preserve">Tulos</w:t>
      </w:r>
    </w:p>
    <w:p>
      <w:r>
        <w:t xml:space="preserve">1980</w:t>
      </w:r>
    </w:p>
    <w:p>
      <w:r>
        <w:rPr>
          <w:b/>
          <w:u w:val="single"/>
        </w:rPr>
        <w:t xml:space="preserve">Tehtävä numero 7</w:t>
      </w:r>
    </w:p>
    <w:p>
      <w:r>
        <w:t xml:space="preserve">Tässä tehtävässä sinulle annetaan neljä lausetta luonnollisella kielellä kirjoitetusta tarinasta, josta puuttuu yksi osa. Tehtävänäsi on ennustaa tarinan sijainti ja puuttuva osa ja palauttaa se seuraavassa muodossa: sijainti, puuttuva osa. Puuttuva osa on tarinaa täydentävä lause, ja sijainti on puuttuvan lauseen numero uudessa tarinassa.</w:t>
      </w:r>
    </w:p>
    <w:p>
      <w:r>
        <w:rPr>
          <w:b/>
        </w:rPr>
        <w:t xml:space="preserve">Esimerkki 7.0</w:t>
      </w:r>
    </w:p>
    <w:p>
      <w:r>
        <w:t xml:space="preserve">Lause1: Hän ei koskaan löytänyt hyvää tukea perheestään, ja hän kääntyi jengien puoleen. Lause2: Rickiä ammuttiin ryöstössä. Lause3: Tapaus sai hänet kääntämään uuden lehden. Lause4: Hän on nyt onnellinen.</w:t>
      </w:r>
    </w:p>
    <w:p>
      <w:r>
        <w:rPr>
          <w:b/>
        </w:rPr>
        <w:t xml:space="preserve">Tulos</w:t>
      </w:r>
    </w:p>
    <w:p>
      <w:r>
        <w:t xml:space="preserve">1, Rick kasvoi ongelmallisessa perheessä.</w:t>
      </w:r>
    </w:p>
    <w:p>
      <w:r>
        <w:rPr>
          <w:b/>
        </w:rPr>
        <w:t xml:space="preserve">Esimerkki 7.1</w:t>
      </w:r>
    </w:p>
    <w:p>
      <w:r>
        <w:t xml:space="preserve">Lause1: Rick kasvoi ongelmallisessa perheessä. Lause2: Hän ei koskaan löytänyt hyvää tukea perheestä, ja hän kääntyi jengien puoleen. Lause3: Tapaus sai hänet kääntämään uuden lehden. Lause4: Hän on nyt onnellinen.</w:t>
      </w:r>
    </w:p>
    <w:p>
      <w:r>
        <w:rPr>
          <w:b/>
        </w:rPr>
        <w:t xml:space="preserve">Tulos</w:t>
      </w:r>
    </w:p>
    <w:p>
      <w:r>
        <w:t xml:space="preserve">3, Ei mennyt kauan ennen kuin Rickiä ammuttiin ryöstössä.</w:t>
      </w:r>
    </w:p>
    <w:p>
      <w:r>
        <w:rPr>
          <w:b/>
        </w:rPr>
        <w:t xml:space="preserve">Esimerkki 7.2</w:t>
      </w:r>
    </w:p>
    <w:p>
      <w:r>
        <w:t xml:space="preserve">Lause1: Sarah oli jo vuosia haaveillut matkasta Eurooppaan. Lause2: Hän laskeutui Espanjaan ja matkusti itään mantereen halki. Lause3: Hän ei pitänyt siitä, miten erilaista kaikki oli. Lause4: Sarah päätti, että hän piti kotiaan parempana kuin Eurooppaa.</w:t>
      </w:r>
    </w:p>
    <w:p>
      <w:r>
        <w:rPr>
          <w:b/>
        </w:rPr>
        <w:t xml:space="preserve">Tulos</w:t>
      </w:r>
    </w:p>
    <w:p>
      <w:r>
        <w:t xml:space="preserve">2, Hän oli vihdoin säästänyt tarpeeksi rahaa matkaa varten.</w:t>
      </w:r>
    </w:p>
    <w:p>
      <w:r>
        <w:rPr>
          <w:b/>
        </w:rPr>
        <w:t xml:space="preserve">Esimerkki 7.3</w:t>
      </w:r>
    </w:p>
    <w:p>
      <w:r>
        <w:t xml:space="preserve">Lause1: Sarah oli jo vuosia haaveillut matkasta Eurooppaan. Lause2: Hän oli vihdoin säästänyt tarpeeksi rahaa matkaa varten. Lause3: Hän laskeutui Espanjaan ja matkusti itään mantereen halki. Lause4: Sarah päätti, että hän piti kotiaan Eurooppaa parempana.</w:t>
      </w:r>
    </w:p>
    <w:p>
      <w:r>
        <w:rPr>
          <w:b/>
        </w:rPr>
        <w:t xml:space="preserve">Tulos</w:t>
      </w:r>
    </w:p>
    <w:p>
      <w:r>
        <w:t xml:space="preserve">4, Hän ei pitänyt siitä, miten erilaista kaikki oli.</w:t>
      </w:r>
    </w:p>
    <w:p>
      <w:r>
        <w:rPr>
          <w:b/>
        </w:rPr>
        <w:t xml:space="preserve">Esimerkki 7.4</w:t>
      </w:r>
    </w:p>
    <w:p>
      <w:r>
        <w:t xml:space="preserve">Lause1: Gina pelkäsi, että tuubissa oleva keksitaikina olisi ällöttävää. Lause2: Hän oli hyvin iloinen huomatessaan olleensa väärässä. Lause3: Tuubista tehdyt keksit olivat yhtä hyviä kuin alusta asti tehdyt. Lause4: Gina aikoi syödä vain kaksi keksiä ja säästää loput.</w:t>
      </w:r>
    </w:p>
    <w:p>
      <w:r>
        <w:rPr>
          <w:b/>
        </w:rPr>
        <w:t xml:space="preserve">Tulos</w:t>
      </w:r>
    </w:p>
    <w:p>
      <w:r>
        <w:t xml:space="preserve">5, Gina piti kekseistä niin paljon, että söi ne kaikki yhdellä kertaa.</w:t>
      </w:r>
    </w:p>
    <w:p>
      <w:r>
        <w:rPr>
          <w:b/>
        </w:rPr>
        <w:t xml:space="preserve">Esimerkki 7.5</w:t>
      </w:r>
    </w:p>
    <w:p>
      <w:r>
        <w:t xml:space="preserve">Lause1: Gina pelkäsi, että tuubissa oleva keksitaikina olisi ällöttävää. Lause2: Keksit tuubista olivat yhtä hyviä kuin tyhjästä tehdyt. Lause3: Gina aikoi syödä vain kaksi keksiä ja säästää loput. Lause4: Gina piti kekseistä niin paljon, että hän söi ne kaikki yhdellä kertaa.</w:t>
      </w:r>
    </w:p>
    <w:p>
      <w:r>
        <w:rPr>
          <w:b/>
        </w:rPr>
        <w:t xml:space="preserve">Tulos</w:t>
      </w:r>
    </w:p>
    <w:p>
      <w:r>
        <w:t xml:space="preserve">2, Hän oli hyvin iloinen huomatessaan olleensa väärässä.</w:t>
      </w:r>
    </w:p>
    <w:p>
      <w:r>
        <w:rPr>
          <w:b/>
        </w:rPr>
        <w:t xml:space="preserve">Esimerkki 7.6</w:t>
      </w:r>
    </w:p>
    <w:p>
      <w:r>
        <w:t xml:space="preserve">Lause1: Gina pelkäsi, että tuubissa oleva keksitaikina olisi ällöttävää. Lause2: Hän oli hyvin iloinen huomatessaan olleensa väärässä. Lause3: Gina aikoi syödä vain kaksi keksiä ja säästää loput. Lause4: Gina piti kekseistä niin paljon, että hän söi ne kaikki yhdellä kertaa.</w:t>
      </w:r>
    </w:p>
    <w:p>
      <w:r>
        <w:rPr>
          <w:b/>
        </w:rPr>
        <w:t xml:space="preserve">Tulos</w:t>
      </w:r>
    </w:p>
    <w:p>
      <w:r>
        <w:t xml:space="preserve">3, Tuubista valmistetut keksit olivat yhtä hyviä kuin tyhjästä tehdyt.</w:t>
      </w:r>
    </w:p>
    <w:p>
      <w:r>
        <w:rPr>
          <w:b/>
        </w:rPr>
        <w:t xml:space="preserve">Esimerkki 7.7</w:t>
      </w:r>
    </w:p>
    <w:p>
      <w:r>
        <w:t xml:space="preserve">Lause1: Se oli viimeinen esitykseni soittokunnassa. Lause2: Soitin orkesterissa pikkurumpua. Lause3: Soitimme Thrilleriä ja Radar Lovea. Lause4: Esitys oli virheetön.</w:t>
      </w:r>
    </w:p>
    <w:p>
      <w:r>
        <w:rPr>
          <w:b/>
        </w:rPr>
        <w:t xml:space="preserve">Tulos</w:t>
      </w:r>
    </w:p>
    <w:p>
      <w:r>
        <w:t xml:space="preserve">5, olin hyvin ylpeä suorituksestani.</w:t>
      </w:r>
    </w:p>
    <w:p>
      <w:r>
        <w:rPr>
          <w:b/>
        </w:rPr>
        <w:t xml:space="preserve">Esimerkki 7.8</w:t>
      </w:r>
    </w:p>
    <w:p>
      <w:r>
        <w:t xml:space="preserve">Lause1: Soitin bändissä pikkurumpua. Lause2: Soitimme Thrilleriä ja Radar Lovea. Lause3: Esitys oli virheetön. Lause4: Olin hyvin ylpeä esityksestäni.</w:t>
      </w:r>
    </w:p>
    <w:p>
      <w:r>
        <w:rPr>
          <w:b/>
        </w:rPr>
        <w:t xml:space="preserve">Tulos</w:t>
      </w:r>
    </w:p>
    <w:p>
      <w:r>
        <w:t xml:space="preserve">1, Se oli viimeinen esiintymiseni marssiryhmässä.</w:t>
      </w:r>
    </w:p>
    <w:p>
      <w:r>
        <w:rPr>
          <w:b/>
        </w:rPr>
        <w:t xml:space="preserve">Esimerkki 7.9</w:t>
      </w:r>
    </w:p>
    <w:p>
      <w:r>
        <w:t xml:space="preserve">Lause1: Se oli viimeinen esitykseni soittokunnassa. Lause2: Soitin orkesterissa pikkurumpua. Lause3: Soitimme Thrilleriä ja Radar Lovea. Lause4: Olin hyvin ylpeä esityksestäni.</w:t>
      </w:r>
    </w:p>
    <w:p>
      <w:r>
        <w:rPr>
          <w:b/>
        </w:rPr>
        <w:t xml:space="preserve">Tulos</w:t>
      </w:r>
    </w:p>
    <w:p>
      <w:r>
        <w:t xml:space="preserve">4, Esitys oli virheetön.</w:t>
      </w:r>
    </w:p>
    <w:p>
      <w:r>
        <w:rPr>
          <w:b/>
        </w:rPr>
        <w:t xml:space="preserve">Esimerkki 7.10</w:t>
      </w:r>
    </w:p>
    <w:p>
      <w:r>
        <w:t xml:space="preserve">Lause1: Jim löysi vanhan kertakäyttökameran romulaatikon pohjalta. Lause2: Hän alkoi räpsäistä kaikkea ympärillään. Lause3: Laskuri napsahti yhteen viimeiseen kuvaan. Lause4: Tilanteen vakavuus alkoi valjeta Jimille.</w:t>
      </w:r>
    </w:p>
    <w:p>
      <w:r>
        <w:rPr>
          <w:b/>
        </w:rPr>
        <w:t xml:space="preserve">Tulos</w:t>
      </w:r>
    </w:p>
    <w:p>
      <w:r>
        <w:t xml:space="preserve">5, Jim käytti aikaa päättäessään, mistä hän ottaisi kuvan.</w:t>
      </w:r>
    </w:p>
    <w:p>
      <w:r>
        <w:rPr>
          <w:b/>
        </w:rPr>
        <w:t xml:space="preserve">Esimerkki 7.11</w:t>
      </w:r>
    </w:p>
    <w:p>
      <w:r>
        <w:t xml:space="preserve">Lause1: Jim löysi vanhan kertakäyttökameran romulaatikon pohjalta. Lause2: Hän alkoi räpsäistä kaikkea ympärillään. Lause3: Laskuri napsahti yhteen viimeiseen kuvaan. Lause4: Jim käytti aikaa päättäessään, mitä hän ottaisi kuvan.</w:t>
      </w:r>
    </w:p>
    <w:p>
      <w:r>
        <w:rPr>
          <w:b/>
        </w:rPr>
        <w:t xml:space="preserve">Tulos</w:t>
      </w:r>
    </w:p>
    <w:p>
      <w:r>
        <w:t xml:space="preserve">4, Tilanteen vakavuus alkoi valjeta Jimille.</w:t>
      </w:r>
    </w:p>
    <w:p>
      <w:r>
        <w:rPr>
          <w:b/>
        </w:rPr>
        <w:t xml:space="preserve">Esimerkki 7.12</w:t>
      </w:r>
    </w:p>
    <w:p>
      <w:r>
        <w:t xml:space="preserve">Lause1: Jim löysi vanhan kertakäyttökameran romulaatikon pohjalta. Lause2: Laskuri napsahti yhteen viimeiseen valokuvaan. Lause3: Tilanteen vakavuus alkoi valjeta Jimille. Lause4: Jim käytti aikaa päättäessään, mistä hän ottaisi kuvan.</w:t>
      </w:r>
    </w:p>
    <w:p>
      <w:r>
        <w:rPr>
          <w:b/>
        </w:rPr>
        <w:t xml:space="preserve">Tulos</w:t>
      </w:r>
    </w:p>
    <w:p>
      <w:r>
        <w:t xml:space="preserve">2, Hän alkoi napsia kaikkea ympärillään olevaa.</w:t>
      </w:r>
    </w:p>
    <w:p>
      <w:r>
        <w:rPr>
          <w:b/>
        </w:rPr>
        <w:t xml:space="preserve">Esimerkki 7.13</w:t>
      </w:r>
    </w:p>
    <w:p>
      <w:r>
        <w:t xml:space="preserve">Lause1: Hän rakastaa ulkoilmaa ja on aina nauttinut sen parissa työskentelystä. Lause2: Hänen pomonsa käskee häntä kyntämään uudelleen pormestarin kodin etupihan. Lause3: Ron on hurmioitunut, mutta tekee perusteellista työtä ja lopettaa erittäin aikaisin. Lause4: Pomo kehuu häntä hyvin tehdystä työstä.</w:t>
      </w:r>
    </w:p>
    <w:p>
      <w:r>
        <w:rPr>
          <w:b/>
        </w:rPr>
        <w:t xml:space="preserve">Tulos</w:t>
      </w:r>
    </w:p>
    <w:p>
      <w:r>
        <w:t xml:space="preserve">1, Ron aloitti tänään uuden työnsä maisemanhoitajana.</w:t>
      </w:r>
    </w:p>
    <w:p>
      <w:r>
        <w:rPr>
          <w:b/>
        </w:rPr>
        <w:t xml:space="preserve">Esimerkki 7.14</w:t>
      </w:r>
    </w:p>
    <w:p>
      <w:r>
        <w:t xml:space="preserve">Lause1: Ron aloitti tänään uuden työnsä maisemansuunnittelijana. Lause2: Hän rakastaa ulkoilmaa ja on aina nauttinut sen parissa työskentelystä. Lause3: Ron on hurmioitunut, mutta tekee perusteellista työtä ja lopettaa erittäin aikaisin. Lause4: Hänen pomonsa kehuu häntä hyvin tehdystä työstä.</w:t>
      </w:r>
    </w:p>
    <w:p>
      <w:r>
        <w:rPr>
          <w:b/>
        </w:rPr>
        <w:t xml:space="preserve">Tulos</w:t>
      </w:r>
    </w:p>
    <w:p>
      <w:r>
        <w:t xml:space="preserve">3, Hänen pomonsa käskee häntä korjaamaan pormestarin kodin etupihan.</w:t>
      </w:r>
    </w:p>
    <w:p>
      <w:r>
        <w:rPr>
          <w:b/>
        </w:rPr>
        <w:t xml:space="preserve">Esimerkki 7.15</w:t>
      </w:r>
    </w:p>
    <w:p>
      <w:r>
        <w:t xml:space="preserve">Lause1: He osallistuivat kilpailuun yliopistossa. Lause2: He voittivat kilpailun ja etenivät seuraavalle tasolle. Lause3: Seuraava taso lähetti heidät Vegasiin. Lause4: Vegasissa John ja Billy kilpailivat kahdeksankymmentä kilpailijaa vastaan.</w:t>
      </w:r>
    </w:p>
    <w:p>
      <w:r>
        <w:rPr>
          <w:b/>
        </w:rPr>
        <w:t xml:space="preserve">Tulos</w:t>
      </w:r>
    </w:p>
    <w:p>
      <w:r>
        <w:t xml:space="preserve">1, Johnista ja Billystä tuli erittäin taitavia olutpongissa.</w:t>
      </w:r>
    </w:p>
    <w:p>
      <w:r>
        <w:rPr>
          <w:b/>
        </w:rPr>
        <w:t xml:space="preserve">Esimerkki 7.16</w:t>
      </w:r>
    </w:p>
    <w:p>
      <w:r>
        <w:t xml:space="preserve">Lause1: Johnista ja Billystä tuli erittäin taitavia olutpongissa. Lause2: He voittivat kilpailun ja etenivät seuraavalle tasolle. Lause3: Seuraavalla tasolla heidät lähetettiin Vegasiin. Lause4: Vegasissa John ja Billy kilpailivat kahdeksankymmentä kilpailijaa vastaan.</w:t>
      </w:r>
    </w:p>
    <w:p>
      <w:r>
        <w:rPr>
          <w:b/>
        </w:rPr>
        <w:t xml:space="preserve">Tulos</w:t>
      </w:r>
    </w:p>
    <w:p>
      <w:r>
        <w:t xml:space="preserve">2, He osallistuivat kilpailuun yliopistossa.</w:t>
      </w:r>
    </w:p>
    <w:p>
      <w:r>
        <w:rPr>
          <w:b/>
        </w:rPr>
        <w:t xml:space="preserve">Esimerkki 7.17</w:t>
      </w:r>
    </w:p>
    <w:p>
      <w:r>
        <w:t xml:space="preserve">Lause1: Caroline teki kovasti töitä saadakseen hyviä arvosanoja. Lause2: Eräänä päivänä Caroline reputti kokeessa yhden pisteen. Lause3: Caroline oli hyvin turhautunut, mutta hän jatkoi ahkeraa opiskelua. Lause4: Myöhemmin hän läpäisi kokeen.</w:t>
      </w:r>
    </w:p>
    <w:p>
      <w:r>
        <w:rPr>
          <w:b/>
        </w:rPr>
        <w:t xml:space="preserve">Tulos</w:t>
      </w:r>
    </w:p>
    <w:p>
      <w:r>
        <w:t xml:space="preserve">1, Caroline oli lääketieteen opiskelija.</w:t>
      </w:r>
    </w:p>
    <w:p>
      <w:r>
        <w:rPr>
          <w:b/>
        </w:rPr>
        <w:t xml:space="preserve">Esimerkki 7.18</w:t>
      </w:r>
    </w:p>
    <w:p>
      <w:r>
        <w:t xml:space="preserve">Lause1: Caroline oli lääketieteen opiskelija. Lause2: Caroline teki kovasti töitä saadakseen hyviä arvosanoja. Lause3: Eräänä päivänä Caroline reputti kokeessa yhden pisteen. Lause4: Caroline oli hyvin turhautunut, mutta hän jatkoi ahkeraa opiskelua.</w:t>
      </w:r>
    </w:p>
    <w:p>
      <w:r>
        <w:rPr>
          <w:b/>
        </w:rPr>
        <w:t xml:space="preserve">Tulos</w:t>
      </w:r>
    </w:p>
    <w:p>
      <w:r>
        <w:t xml:space="preserve">5, Myöhemmin hän läpäisi kokeen.</w:t>
      </w:r>
    </w:p>
    <w:p>
      <w:r>
        <w:rPr>
          <w:b/>
        </w:rPr>
        <w:t xml:space="preserve">Esimerkki 7.19</w:t>
      </w:r>
    </w:p>
    <w:p>
      <w:r>
        <w:t xml:space="preserve">Lause1: Trish inhosi ulkoilmaa. Lause2: Trish ei pitänyt hauskaa. Lause3: He opettivat häntä kalastamaan ja näyttivät hänelle tähtiä. Lause4: Lopulta Trish alkoi vastahakoisesti hyväksyä luonnon.</w:t>
      </w:r>
    </w:p>
    <w:p>
      <w:r>
        <w:rPr>
          <w:b/>
        </w:rPr>
        <w:t xml:space="preserve">Tulos</w:t>
      </w:r>
    </w:p>
    <w:p>
      <w:r>
        <w:t xml:space="preserve">2, Hänen ystävänsä vakuuttivat hänet lähtemään telttailemaan.</w:t>
      </w:r>
    </w:p>
    <w:p>
      <w:r>
        <w:rPr>
          <w:b/>
        </w:rPr>
        <w:t xml:space="preserve">Esimerkki 7.20</w:t>
      </w:r>
    </w:p>
    <w:p>
      <w:r>
        <w:t xml:space="preserve">Lause1: Hänen ystävänsä suostuttelivat hänet lähtemään telttailemaan. Lause2: Hänellä ei ollut hauskaa. Lause3: He opettivat häntä kalastamaan ja näyttivät hänelle tähtiä. Lause4: Lopulta Trish alkoi vastahakoisesti hyväksyä luonnon.</w:t>
      </w:r>
    </w:p>
    <w:p>
      <w:r>
        <w:rPr>
          <w:b/>
        </w:rPr>
        <w:t xml:space="preserve">Tulos</w:t>
      </w:r>
    </w:p>
    <w:p>
      <w:r>
        <w:t xml:space="preserve">1, Trish vihasi ulkoilmaa.</w:t>
      </w:r>
    </w:p>
    <w:p>
      <w:r>
        <w:rPr>
          <w:b/>
        </w:rPr>
        <w:t xml:space="preserve">Esimerkki 7.21</w:t>
      </w:r>
    </w:p>
    <w:p>
      <w:r>
        <w:t xml:space="preserve">Lause1: Hän saapui satamaan ja oli valmiina matkatavaroidensa kanssa. Lause2: Kun hän käveli kulman taakse, hän ei voinut uskoa sen kokoa. Lause3: Hän nousi laivaan, ja alus lähti satamasta. Lause4: Tony nautti risteilystä.</w:t>
      </w:r>
    </w:p>
    <w:p>
      <w:r>
        <w:rPr>
          <w:b/>
        </w:rPr>
        <w:t xml:space="preserve">Tulos</w:t>
      </w:r>
    </w:p>
    <w:p>
      <w:r>
        <w:t xml:space="preserve">1, Tony oli iloinen päästessään ensimmäiselle risteilylle.</w:t>
      </w:r>
    </w:p>
    <w:p>
      <w:r>
        <w:rPr>
          <w:b/>
        </w:rPr>
        <w:t xml:space="preserve">Esimerkki 7.22</w:t>
      </w:r>
    </w:p>
    <w:p>
      <w:r>
        <w:t xml:space="preserve">Lause1: Ignacio haluaa harrastaa urheilua opiskellessaan. Lause2: Koska hän oli hyvä uimari, hän päättää kokeilla uintijoukkuetta. Lause3: Ensimmäisessä uintikisassa Ignacio voittaa toisen sijan! Lause4: Ignacio voitti hopeamitalin.</w:t>
      </w:r>
    </w:p>
    <w:p>
      <w:r>
        <w:rPr>
          <w:b/>
        </w:rPr>
        <w:t xml:space="preserve">Tulos</w:t>
      </w:r>
    </w:p>
    <w:p>
      <w:r>
        <w:t xml:space="preserve">3, Ignacio pääsee joukkueeseen helposti.</w:t>
      </w:r>
    </w:p>
    <w:p>
      <w:r>
        <w:rPr>
          <w:b/>
        </w:rPr>
        <w:t xml:space="preserve">Esimerkki 7.23</w:t>
      </w:r>
    </w:p>
    <w:p>
      <w:r>
        <w:t xml:space="preserve">Lause1: Koska hän oli hyvä uimari, hän päätti kokeilla uintijoukkuetta. Lause2: Ignacio pääsee joukkueeseen helposti. Lause3: Ensimmäisessä uintikisassa Ignacio voittaa toisen sijan! Lause4: Ignacio voitti hopeamitalin.</w:t>
      </w:r>
    </w:p>
    <w:p>
      <w:r>
        <w:rPr>
          <w:b/>
        </w:rPr>
        <w:t xml:space="preserve">Tulos</w:t>
      </w:r>
    </w:p>
    <w:p>
      <w:r>
        <w:t xml:space="preserve">1, Ignacio haluaa harrastaa urheilua opiskellessaan.</w:t>
      </w:r>
    </w:p>
    <w:p>
      <w:r>
        <w:rPr>
          <w:b/>
        </w:rPr>
        <w:t xml:space="preserve">Esimerkki 7.24</w:t>
      </w:r>
    </w:p>
    <w:p>
      <w:r>
        <w:t xml:space="preserve">Lause1: Danny osti veneen. Lause2: Hänen läheisessä venesatamassaan oli kilpailu. Lause3: Hän päätti osallistua. Lause4: Danny ja hänen paras ystävänsä miehittivät veneen.</w:t>
      </w:r>
    </w:p>
    <w:p>
      <w:r>
        <w:rPr>
          <w:b/>
        </w:rPr>
        <w:t xml:space="preserve">Tulos</w:t>
      </w:r>
    </w:p>
    <w:p>
      <w:r>
        <w:t xml:space="preserve">5, He valmistautuivat kilpailun alkuun.</w:t>
      </w:r>
    </w:p>
    <w:p>
      <w:r>
        <w:rPr>
          <w:b/>
        </w:rPr>
        <w:t xml:space="preserve">Esimerkki 7.25</w:t>
      </w:r>
    </w:p>
    <w:p>
      <w:r>
        <w:t xml:space="preserve">Lause1: Onneksi Mary rakasti pandoja ja oli innoissaan päästäkseen alkuun. Lause2: Mary käynnisti tietokoneen heti kotiin päästyään ja aloitti. Lause3: Hän kirjoitti kaiken, mitä tiesi, ja tutki myös hieman! Lause4: Mary ei malttanut odottaa raporttinsa esittämistä.</w:t>
      </w:r>
    </w:p>
    <w:p>
      <w:r>
        <w:rPr>
          <w:b/>
        </w:rPr>
        <w:t xml:space="preserve">Tulos</w:t>
      </w:r>
    </w:p>
    <w:p>
      <w:r>
        <w:t xml:space="preserve">1, Mary sai koulussa tehtäväksi kirjoittaa esseen pandoista.</w:t>
      </w:r>
    </w:p>
    <w:p>
      <w:r>
        <w:rPr>
          <w:b/>
        </w:rPr>
        <w:t xml:space="preserve">Esimerkki 7.26</w:t>
      </w:r>
    </w:p>
    <w:p>
      <w:r>
        <w:t xml:space="preserve">Lause1: Koulussa Mary sai tehtäväkseen kirjoittaa esseen pandoista. Lause2: Onneksi Mary rakasti pandoja, sillä hän oli innoissaan päästäkseen aloittamaan. Lause3: Hän kirjoitti kaiken, mitä tiesi, ja tutki myös hieman! Lause4: Mary ei malttanut odottaa, että saisi esitellä raporttinsa.</w:t>
      </w:r>
    </w:p>
    <w:p>
      <w:r>
        <w:rPr>
          <w:b/>
        </w:rPr>
        <w:t xml:space="preserve">Tulos</w:t>
      </w:r>
    </w:p>
    <w:p>
      <w:r>
        <w:t xml:space="preserve">3, Heti kotiin päästyään Maria käynnisti tietokoneensa ja aloitti.</w:t>
      </w:r>
    </w:p>
    <w:p>
      <w:r>
        <w:rPr>
          <w:b/>
        </w:rPr>
        <w:t xml:space="preserve">Esimerkki 7.27</w:t>
      </w:r>
    </w:p>
    <w:p>
      <w:r>
        <w:t xml:space="preserve">Lause1: Ellen haaveili voittavansa palkinnon ruusuistaan. Lause2: Hän aikoi ilmoittaa erityisen violetin ruusunsa messuille. Lause3: Hän lannoitti ruusupensaan ja peitti sen joka ilta. Lause4: Ellen voitti lopulta palkinnon.</w:t>
      </w:r>
    </w:p>
    <w:p>
      <w:r>
        <w:rPr>
          <w:b/>
        </w:rPr>
        <w:t xml:space="preserve">Tulos</w:t>
      </w:r>
    </w:p>
    <w:p>
      <w:r>
        <w:t xml:space="preserve">4, Ruusut kasvoivat päivä päivältä kauniimmiksi.</w:t>
      </w:r>
    </w:p>
    <w:p>
      <w:r>
        <w:rPr>
          <w:b/>
        </w:rPr>
        <w:t xml:space="preserve">Esimerkki 7.28</w:t>
      </w:r>
    </w:p>
    <w:p>
      <w:r>
        <w:t xml:space="preserve">Lause1: Ellen haaveili voittavansa palkinnon ruusuistaan. Lause2: Hän aikoi ilmoittaa erityisen violetin ruusunsa messuille. Lause3: Ruusut kasvoivat päivä päivältä kauniimmiksi. Lause4: Ellen voitti lopulta palkinnon.</w:t>
      </w:r>
    </w:p>
    <w:p>
      <w:r>
        <w:rPr>
          <w:b/>
        </w:rPr>
        <w:t xml:space="preserve">Tulos</w:t>
      </w:r>
    </w:p>
    <w:p>
      <w:r>
        <w:t xml:space="preserve">3, Hän lannoitti ruusupensaan ja peitti sen joka yö.</w:t>
      </w:r>
    </w:p>
    <w:p>
      <w:r>
        <w:rPr>
          <w:b/>
        </w:rPr>
        <w:t xml:space="preserve">Esimerkki 7.29</w:t>
      </w:r>
    </w:p>
    <w:p>
      <w:r>
        <w:t xml:space="preserve">Lause1: Hän yritti ystävystyä muiden poikien kanssa, mutta ei onnistunut. Lause2: Hän päätti sen sijaan ystävystyä tyttöjen kanssa. Lause3: Tytöt ottivat hänet iloisesti vastaan sosiaalisiin ryhmiinsä. Lause4: Muut pojat kiusasivat Jesseä koulussa.</w:t>
      </w:r>
    </w:p>
    <w:p>
      <w:r>
        <w:rPr>
          <w:b/>
        </w:rPr>
        <w:t xml:space="preserve">Tulos</w:t>
      </w:r>
    </w:p>
    <w:p>
      <w:r>
        <w:t xml:space="preserve">1, Jesse oli juuri aloittanut viidennen luokan.</w:t>
      </w:r>
    </w:p>
    <w:p>
      <w:r>
        <w:rPr>
          <w:b/>
        </w:rPr>
        <w:t xml:space="preserve">Esimerkki 7.30</w:t>
      </w:r>
    </w:p>
    <w:p>
      <w:r>
        <w:t xml:space="preserve">Lause1: Jesse oli juuri aloittanut viidennen luokan. Lause2: Hän yritti ystävystyä muiden poikien kanssa, mutta ei onnistunut. Lause3: Tytöt ottivat hänet iloisesti sosiaalisiin ryhmiinsä. Lause4: Muut pojat kiusasivat Jesseä koulussa.</w:t>
      </w:r>
    </w:p>
    <w:p>
      <w:r>
        <w:rPr>
          <w:b/>
        </w:rPr>
        <w:t xml:space="preserve">Tulos</w:t>
      </w:r>
    </w:p>
    <w:p>
      <w:r>
        <w:t xml:space="preserve">3, Hän päätti sen sijaan ystävystyä tyttöjen kanssa.</w:t>
      </w:r>
    </w:p>
    <w:p>
      <w:r>
        <w:rPr>
          <w:b/>
        </w:rPr>
        <w:t xml:space="preserve">Esimerkki 7.31</w:t>
      </w:r>
    </w:p>
    <w:p>
      <w:r>
        <w:t xml:space="preserve">Lause1: Tiffany oli ylikuormittunut työssään. Lause2: Hän piti työstään, mutta kaipasi taukoa. Lause3: Eräänä päivänä hän kompastui ulkona epätasaisella jalkakäytävällä. Lause4: Hän mursi nilkkansa ja joutui olemaan poissa töistä pari kuukautta.</w:t>
      </w:r>
    </w:p>
    <w:p>
      <w:r>
        <w:rPr>
          <w:b/>
        </w:rPr>
        <w:t xml:space="preserve">Tulos</w:t>
      </w:r>
    </w:p>
    <w:p>
      <w:r>
        <w:t xml:space="preserve">5, Hänellä oli kipuja, mutta hän oli iloinen, ettei hänen tarvinnut mennä töihin.</w:t>
      </w:r>
    </w:p>
    <w:p>
      <w:r>
        <w:rPr>
          <w:b/>
        </w:rPr>
        <w:t xml:space="preserve">Esimerkki 7.32</w:t>
      </w:r>
    </w:p>
    <w:p>
      <w:r>
        <w:t xml:space="preserve">Lause1: Tiffany oli ylikuormittunut työssään. Lause2: Hän piti työstään, mutta kaipasi taukoa. Lause3: Eräänä päivänä hän kompastui ulkona epätasaisella jalkakäytävällä. Lause4: Hänellä oli kipuja, mutta hän oli onnellinen, kun hänen ei tarvinnut mennä töihin.</w:t>
      </w:r>
    </w:p>
    <w:p>
      <w:r>
        <w:rPr>
          <w:b/>
        </w:rPr>
        <w:t xml:space="preserve">Tulos</w:t>
      </w:r>
    </w:p>
    <w:p>
      <w:r>
        <w:t xml:space="preserve">4, Hän mursi nilkkansa ja joutui olemaan poissa töistä pari kuukautta.</w:t>
      </w:r>
    </w:p>
    <w:p>
      <w:r>
        <w:rPr>
          <w:b/>
        </w:rPr>
        <w:t xml:space="preserve">Esimerkki 7.33</w:t>
      </w:r>
    </w:p>
    <w:p>
      <w:r>
        <w:t xml:space="preserve">Lause1: Tiffany oli ylikuormittunut työssään. Lause2: Hän piti työstään, mutta kaipasi taukoa. Lause3: Hän mursi nilkkansa ja joutui olemaan poissa töistä pari kuukautta. Lause4: Hänellä oli kipuja, mutta hän oli onnellinen, kun hänen ei tarvinnut mennä töihin.</w:t>
      </w:r>
    </w:p>
    <w:p>
      <w:r>
        <w:rPr>
          <w:b/>
        </w:rPr>
        <w:t xml:space="preserve">Tulos</w:t>
      </w:r>
    </w:p>
    <w:p>
      <w:r>
        <w:t xml:space="preserve">3, Eräänä päivänä hän kompastui ulkona epätasaisella jalkakäytävällä.</w:t>
      </w:r>
    </w:p>
    <w:p>
      <w:r>
        <w:rPr>
          <w:b/>
        </w:rPr>
        <w:t xml:space="preserve">Esimerkki 7.34</w:t>
      </w:r>
    </w:p>
    <w:p>
      <w:r>
        <w:t xml:space="preserve">Lause1: Gina hukkasi puhelimensa isovanhempiensa luona. Lause2: Se ei ollut olohuoneessa. Lause3: Hän tarttui isänsä avaimiin ja juoksi ulos. Lause4: Hän löysi puhelimensa autosta.</w:t>
      </w:r>
    </w:p>
    <w:p>
      <w:r>
        <w:rPr>
          <w:b/>
        </w:rPr>
        <w:t xml:space="preserve">Tulos</w:t>
      </w:r>
    </w:p>
    <w:p>
      <w:r>
        <w:t xml:space="preserve">3, Hän oli ollut autossa ennen kuin nukkui päiväunia olohuoneessa.</w:t>
      </w:r>
    </w:p>
    <w:p>
      <w:r>
        <w:rPr>
          <w:b/>
        </w:rPr>
        <w:t xml:space="preserve">Esimerkki 7.35</w:t>
      </w:r>
    </w:p>
    <w:p>
      <w:r>
        <w:t xml:space="preserve">Lause1: Se ei ollut olohuoneessa. Lause2: Hän oli ollut autossa ennen kuin nukkui päiväunet olohuoneessa. Lause3: Hän tarttui isänsä avaimiin ja juoksi ulos. Lause4: Hän löysi puhelimensa autosta.</w:t>
      </w:r>
    </w:p>
    <w:p>
      <w:r>
        <w:rPr>
          <w:b/>
        </w:rPr>
        <w:t xml:space="preserve">Tulos</w:t>
      </w:r>
    </w:p>
    <w:p>
      <w:r>
        <w:t xml:space="preserve">1, Gina hukkasi puhelimensa isovanhemmilleen.</w:t>
      </w:r>
    </w:p>
    <w:p>
      <w:r>
        <w:rPr>
          <w:b/>
        </w:rPr>
        <w:t xml:space="preserve">Esimerkki 7.36</w:t>
      </w:r>
    </w:p>
    <w:p>
      <w:r>
        <w:t xml:space="preserve">Lause1: Alice oli menossa naimisiin muutaman viikon kuluttua. Lause2: Hän unohti soittaa takaisin. Lause3: Hänen äitinsä jätti Alicen puhelimeen vihaisen viestin. Lause4: Alice soitti äidilleen ja pyysi anteeksi vuolaasti.</w:t>
      </w:r>
    </w:p>
    <w:p>
      <w:r>
        <w:rPr>
          <w:b/>
        </w:rPr>
        <w:t xml:space="preserve">Tulos</w:t>
      </w:r>
    </w:p>
    <w:p>
      <w:r>
        <w:t xml:space="preserve">4, Hän uhkasi olla tulematta häihin.</w:t>
      </w:r>
    </w:p>
    <w:p>
      <w:r>
        <w:rPr>
          <w:b/>
        </w:rPr>
        <w:t xml:space="preserve">Esimerkki 7.37</w:t>
      </w:r>
    </w:p>
    <w:p>
      <w:r>
        <w:t xml:space="preserve">Lause1: Alice oli menossa naimisiin muutaman viikon kuluttua. Lause2: Hän unohti soittaa takaisin. Lause3: Hän uhkasi olla tulematta häihin. Lause4: Alice soitti äidilleen ja pyysi anteeksi vuolaasti.</w:t>
      </w:r>
    </w:p>
    <w:p>
      <w:r>
        <w:rPr>
          <w:b/>
        </w:rPr>
        <w:t xml:space="preserve">Tulos</w:t>
      </w:r>
    </w:p>
    <w:p>
      <w:r>
        <w:t xml:space="preserve">3, Hänen äitinsä jätti vihaisen viestin hänen puhelimeensa.</w:t>
      </w:r>
    </w:p>
    <w:p>
      <w:r>
        <w:rPr>
          <w:b/>
        </w:rPr>
        <w:t xml:space="preserve">Esimerkki 7.38</w:t>
      </w:r>
    </w:p>
    <w:p>
      <w:r>
        <w:t xml:space="preserve">Lause1: Alice oli menossa naimisiin muutaman viikon kuluttua. Lause2: Hänen äitinsä jätti vihaisen viestin hänen puhelimeensa. Lause3: Hän uhkasi olla tulematta häihin. Lause4: Liisa soitti äidilleen ja pyysi anteeksi vuolaasti.</w:t>
      </w:r>
    </w:p>
    <w:p>
      <w:r>
        <w:rPr>
          <w:b/>
        </w:rPr>
        <w:t xml:space="preserve">Tulos</w:t>
      </w:r>
    </w:p>
    <w:p>
      <w:r>
        <w:t xml:space="preserve">2, Eräänä iltana hänen äitinsä soitti ja hän unohti soittaa hänelle takaisin.</w:t>
      </w:r>
    </w:p>
    <w:p>
      <w:r>
        <w:rPr>
          <w:b/>
        </w:rPr>
        <w:t xml:space="preserve">Esimerkki 7.39</w:t>
      </w:r>
    </w:p>
    <w:p>
      <w:r>
        <w:t xml:space="preserve">Lause1: Ted rakastaa elokuvissa käymistä. Lause2: Hän järjestää suuret juhlat Oscar-gaalaa varten, ja kaikki lyövät vetoa. Lause3: Ted voittaa melkein aina valitsemillaan elokuvilla. Lause4: Ted katsoo edelleen useita elokuvia viikossa.</w:t>
      </w:r>
    </w:p>
    <w:p>
      <w:r>
        <w:rPr>
          <w:b/>
        </w:rPr>
        <w:t xml:space="preserve">Tulos</w:t>
      </w:r>
    </w:p>
    <w:p>
      <w:r>
        <w:t xml:space="preserve">2, Hän näkee lähes kaikki ja äänestää Oscar-gaalassa.</w:t>
      </w:r>
    </w:p>
    <w:p>
      <w:r>
        <w:rPr>
          <w:b/>
        </w:rPr>
        <w:t xml:space="preserve">Esimerkki 7.40</w:t>
      </w:r>
    </w:p>
    <w:p>
      <w:r>
        <w:t xml:space="preserve">Lause1: Ted rakastaa elokuvissa käymistä. Lause2: Hän näkee lähes kaikki ja äänestää Oscar-gaalassa. Lause3: Ted voittaa lähes aina valitsemillaan elokuvilla. Lause4: Ted katsoo edelleen useita elokuvia viikossa.</w:t>
      </w:r>
    </w:p>
    <w:p>
      <w:r>
        <w:rPr>
          <w:b/>
        </w:rPr>
        <w:t xml:space="preserve">Tulos</w:t>
      </w:r>
    </w:p>
    <w:p>
      <w:r>
        <w:t xml:space="preserve">3, Hän järjestää suuret juhlat Oscar-gaalaa varten, ja kaikki lyövät vetoa.</w:t>
      </w:r>
    </w:p>
    <w:p>
      <w:r>
        <w:rPr>
          <w:b/>
        </w:rPr>
        <w:t xml:space="preserve">Esimerkki 7.41</w:t>
      </w:r>
    </w:p>
    <w:p>
      <w:r>
        <w:t xml:space="preserve">Lause1: Nya oli pyydetty ystävien kanssa paintball-retkelle. Lause2: Häntä jännitti lähteä. Lause3: Mutta hän lähti kuitenkin mukaan toivoen pitävänsä hauskaa. Lause4: Hän piti siitä niin paljon, että suunnitteli reissua seuraavalle viikolle.</w:t>
      </w:r>
    </w:p>
    <w:p>
      <w:r>
        <w:rPr>
          <w:b/>
        </w:rPr>
        <w:t xml:space="preserve">Tulos</w:t>
      </w:r>
    </w:p>
    <w:p>
      <w:r>
        <w:t xml:space="preserve">4, Hän ampui ystäviään maalipalloilla ja nauroi koko ajan.</w:t>
      </w:r>
    </w:p>
    <w:p>
      <w:r>
        <w:rPr>
          <w:b/>
        </w:rPr>
        <w:t xml:space="preserve">Esimerkki 7.42</w:t>
      </w:r>
    </w:p>
    <w:p>
      <w:r>
        <w:t xml:space="preserve">Lause1: Kaikilla Javierin koulukavereilla on älypuhelimet. Lause2: Hän käyttää kuitenkin edelleen vanhaa fläppipuhelinta. Lause3: Eräänä päivänä hänkin päättää ostaa älypuhelimen. Lause4: Aluksi hän rakastaa sitä, että hänellä on mahdollisuus käyttää internetiä kaikkialla.</w:t>
      </w:r>
    </w:p>
    <w:p>
      <w:r>
        <w:rPr>
          <w:b/>
        </w:rPr>
        <w:t xml:space="preserve">Tulos</w:t>
      </w:r>
    </w:p>
    <w:p>
      <w:r>
        <w:t xml:space="preserve">5, Mutta sitten hän kaipaa vanhaa puhelintaan.</w:t>
      </w:r>
    </w:p>
    <w:p>
      <w:r>
        <w:rPr>
          <w:b/>
        </w:rPr>
        <w:t xml:space="preserve">Esimerkki 7.43</w:t>
      </w:r>
    </w:p>
    <w:p>
      <w:r>
        <w:t xml:space="preserve">Lause1: Hän käyttää kuitenkin edelleen vanhaa flip-puhelinta. Lause2: Eräänä päivänä hän päättää ostaa myös älypuhelimen. Lause3: Aluksi hän rakastaa sitä, että hänellä on mahdollisuus käyttää internetiä kaikkialla. Lause4: Mutta sitten hän kaipaa vanhaa puhelintaan.</w:t>
      </w:r>
    </w:p>
    <w:p>
      <w:r>
        <w:rPr>
          <w:b/>
        </w:rPr>
        <w:t xml:space="preserve">Tulos</w:t>
      </w:r>
    </w:p>
    <w:p>
      <w:r>
        <w:t xml:space="preserve">1, Kaikilla Javierin koulukavereilla on älypuhelimet.</w:t>
      </w:r>
    </w:p>
    <w:p>
      <w:r>
        <w:rPr>
          <w:b/>
        </w:rPr>
        <w:t xml:space="preserve">Esimerkki 7.44</w:t>
      </w:r>
    </w:p>
    <w:p>
      <w:r>
        <w:t xml:space="preserve">Lause1: Rachel päätti luovuttaa verta paikallisessa verenluovutuskeräyksessä. Lause2: Hän oli hieman hermostunut, koska tämä oli hänen ensimmäinen kertansa. Lause3: Seuraavana päivänä Rachel sai puhelun lääkäriltä, jonka luona hän kävi. Lause4: Rachel purskahti itkuun.</w:t>
      </w:r>
    </w:p>
    <w:p>
      <w:r>
        <w:rPr>
          <w:b/>
        </w:rPr>
        <w:t xml:space="preserve">Tulos</w:t>
      </w:r>
    </w:p>
    <w:p>
      <w:r>
        <w:t xml:space="preserve">4, Lääkäri kertoi hänelle, että hänellä oli huonoja uutisia.</w:t>
      </w:r>
    </w:p>
    <w:p>
      <w:r>
        <w:rPr>
          <w:b/>
        </w:rPr>
        <w:t xml:space="preserve">Esimerkki 7.45</w:t>
      </w:r>
    </w:p>
    <w:p>
      <w:r>
        <w:t xml:space="preserve">Lause1: Rachel päätti luovuttaa verta paikallisessa verenluovutuskeräyksessä. Lause2: Rachel sai seuraavana päivänä puhelun lääkäriltä, jonka luona hän kävi. Lause3: Lääkäri kertoi Rachelille, että hänellä oli huonoja uutisia. Lause4: Rachel murtui kyyneliin.</w:t>
      </w:r>
    </w:p>
    <w:p>
      <w:r>
        <w:rPr>
          <w:b/>
        </w:rPr>
        <w:t xml:space="preserve">Tulos</w:t>
      </w:r>
    </w:p>
    <w:p>
      <w:r>
        <w:t xml:space="preserve">2, Hän oli hieman hermostunut, koska tämä oli hänen ensimmäinen kertansa.</w:t>
      </w:r>
    </w:p>
    <w:p>
      <w:r>
        <w:rPr>
          <w:b/>
        </w:rPr>
        <w:t xml:space="preserve">Esimerkki 7.46</w:t>
      </w:r>
    </w:p>
    <w:p>
      <w:r>
        <w:t xml:space="preserve">Lause1: Ron katseli televisiosta takaa-ajoa. Lause2: Poliisi jahtasi pahista kaveria hänen naapurustonsa läpi. Lause3: Mutta sitten poliisi sai pahiksen kiinni. Lause4: Ron taputti poliisin suoritukselle.</w:t>
      </w:r>
    </w:p>
    <w:p>
      <w:r>
        <w:rPr>
          <w:b/>
        </w:rPr>
        <w:t xml:space="preserve">Tulos</w:t>
      </w:r>
    </w:p>
    <w:p>
      <w:r>
        <w:t xml:space="preserve">3, Se oli pelottavaa!</w:t>
      </w:r>
    </w:p>
    <w:p>
      <w:r>
        <w:rPr>
          <w:b/>
        </w:rPr>
        <w:t xml:space="preserve">Esimerkki 7.47</w:t>
      </w:r>
    </w:p>
    <w:p>
      <w:r>
        <w:t xml:space="preserve">Lause1: Ron katseli televisiosta takaa-ajoa. Lause2: Poliisi jahtasi pahista kaveria hänen naapurustonsa läpi. Lause3: Se oli pelottavaa! Lause4: Ron taputti poliisin suoritukselle.</w:t>
      </w:r>
    </w:p>
    <w:p>
      <w:r>
        <w:rPr>
          <w:b/>
        </w:rPr>
        <w:t xml:space="preserve">Tulos</w:t>
      </w:r>
    </w:p>
    <w:p>
      <w:r>
        <w:t xml:space="preserve">4, Mutta sitten poliisi sai pahiksen kiinni.</w:t>
      </w:r>
    </w:p>
    <w:p>
      <w:r>
        <w:rPr>
          <w:b/>
        </w:rPr>
        <w:t xml:space="preserve">Esimerkki 7.48</w:t>
      </w:r>
    </w:p>
    <w:p>
      <w:r>
        <w:t xml:space="preserve">Lause1: Ron katseli televisiosta takaa-ajoa. Lause2: Poliisi jahtasi pahista kaveria hänen naapurustonsa läpi. Lause3: Se oli pelottavaa! Lause4: Mutta sitten poliisi sai pahiksen kiinni.</w:t>
      </w:r>
    </w:p>
    <w:p>
      <w:r>
        <w:rPr>
          <w:b/>
        </w:rPr>
        <w:t xml:space="preserve">Tulos</w:t>
      </w:r>
    </w:p>
    <w:p>
      <w:r>
        <w:t xml:space="preserve">5, Ron taputti upseerin suoritukselle.</w:t>
      </w:r>
    </w:p>
    <w:p>
      <w:r>
        <w:rPr>
          <w:b/>
        </w:rPr>
        <w:t xml:space="preserve">Esimerkki 7.49</w:t>
      </w:r>
    </w:p>
    <w:p>
      <w:r>
        <w:t xml:space="preserve">Lause1: Sam rakasti vanhaa vyötään. Lause2: Hän sovitti sen kaikkeen. Lause3: Valitettavasti hän lihoi liikaa. Lause4: Sam ryhtyi laihdutuskuurille.</w:t>
      </w:r>
    </w:p>
    <w:p>
      <w:r>
        <w:rPr>
          <w:b/>
        </w:rPr>
        <w:t xml:space="preserve">Tulos</w:t>
      </w:r>
    </w:p>
    <w:p>
      <w:r>
        <w:t xml:space="preserve">4, siitä tuli liian pieni.</w:t>
      </w:r>
    </w:p>
    <w:p>
      <w:r>
        <w:rPr>
          <w:b/>
        </w:rPr>
        <w:t xml:space="preserve">Esimerkki 7.50</w:t>
      </w:r>
    </w:p>
    <w:p>
      <w:r>
        <w:t xml:space="preserve">Lause1: Sam rakasti vanhaa vyötään. Lause2: Valitettavasti hän lihoi liikaa. Lause3: Siitä tuli liian pieni. Lause4: Sam ryhtyi dieetille.</w:t>
      </w:r>
    </w:p>
    <w:p>
      <w:r>
        <w:rPr>
          <w:b/>
        </w:rPr>
        <w:t xml:space="preserve">Tulos</w:t>
      </w:r>
    </w:p>
    <w:p>
      <w:r>
        <w:t xml:space="preserve">2, Hän sovitti sen kaikkeen.</w:t>
      </w:r>
    </w:p>
    <w:p>
      <w:r>
        <w:rPr>
          <w:b/>
        </w:rPr>
        <w:t xml:space="preserve">Esimerkki 7.51</w:t>
      </w:r>
    </w:p>
    <w:p>
      <w:r>
        <w:t xml:space="preserve">Lause1: Hän sovitti sen kaikkeen. Lause2: Valitettavasti hän lihoi liikaa. Lause3: Siitä tuli liian pieni. Lause4: Sam ryhtyi laihdutuskuurille.</w:t>
      </w:r>
    </w:p>
    <w:p>
      <w:r>
        <w:rPr>
          <w:b/>
        </w:rPr>
        <w:t xml:space="preserve">Tulos</w:t>
      </w:r>
    </w:p>
    <w:p>
      <w:r>
        <w:t xml:space="preserve">1, Sam rakasti vanhaa vyötään.</w:t>
      </w:r>
    </w:p>
    <w:p>
      <w:r>
        <w:rPr>
          <w:b/>
        </w:rPr>
        <w:t xml:space="preserve">Esimerkki 7.52</w:t>
      </w:r>
    </w:p>
    <w:p>
      <w:r>
        <w:t xml:space="preserve">Lause1: Larry osti uuden moottoripyörän. Lause2: Hän pudotti sen ensimmäisellä kerralla, kun hän yritti ajaa sillä. Lause3: Hän loukkasi jalkansa ja joutui sairaalaan. Lause4: Larrysta tuli varovainen.</w:t>
      </w:r>
    </w:p>
    <w:p>
      <w:r>
        <w:rPr>
          <w:b/>
        </w:rPr>
        <w:t xml:space="preserve">Tulos</w:t>
      </w:r>
    </w:p>
    <w:p>
      <w:r>
        <w:t xml:space="preserve">2, Hän oli innoissaan näyttääkseen siistiltä.</w:t>
      </w:r>
    </w:p>
    <w:p>
      <w:r>
        <w:rPr>
          <w:b/>
        </w:rPr>
        <w:t xml:space="preserve">Esimerkki 7.53</w:t>
      </w:r>
    </w:p>
    <w:p>
      <w:r>
        <w:t xml:space="preserve">Lause1: Larry osti uuden moottoripyörän. Lause2: Hän oli innoissaan näyttääkseen siistiltä. Lause3: Hän loukkasi jalkansa ja joutui sairaalaan. Lause4: Larrysta tuli varovainen.</w:t>
      </w:r>
    </w:p>
    <w:p>
      <w:r>
        <w:rPr>
          <w:b/>
        </w:rPr>
        <w:t xml:space="preserve">Tulos</w:t>
      </w:r>
    </w:p>
    <w:p>
      <w:r>
        <w:t xml:space="preserve">3, Ensimmäisellä kerralla hän yritti ajaa sillä ja pudotti sen.</w:t>
      </w:r>
    </w:p>
    <w:p>
      <w:r>
        <w:rPr>
          <w:b/>
        </w:rPr>
        <w:t xml:space="preserve">Esimerkki 7.54</w:t>
      </w:r>
    </w:p>
    <w:p>
      <w:r>
        <w:t xml:space="preserve">Lause1: Hän oli innoissaan näyttääkseen siistiltä. Lause2: Hän pudotti sen ensimmäisellä kerralla, kun hän yritti ajaa sillä. Lause3: Hän loukkasi jalkansa ja joutui sairaalaan. Lause4: Larrysta tuli varovainen.</w:t>
      </w:r>
    </w:p>
    <w:p>
      <w:r>
        <w:rPr>
          <w:b/>
        </w:rPr>
        <w:t xml:space="preserve">Tulos</w:t>
      </w:r>
    </w:p>
    <w:p>
      <w:r>
        <w:t xml:space="preserve">1, Larry osti uuden moottoripyörän.</w:t>
      </w:r>
    </w:p>
    <w:p>
      <w:r>
        <w:rPr>
          <w:b/>
        </w:rPr>
        <w:t xml:space="preserve">Esimerkki 7.55</w:t>
      </w:r>
    </w:p>
    <w:p>
      <w:r>
        <w:t xml:space="preserve">Lause1: Hän oli söpö ja ystävällinen. Lause2: Meidät sovittiin yhteen työtoverin kautta. Lause3: Meillä näyttää olevan joitakin yhteisiä asioita. Lause4: Pian olimme poikaystävä ja tyttöystävä ja harkitsimme avioliittoa.</w:t>
      </w:r>
    </w:p>
    <w:p>
      <w:r>
        <w:rPr>
          <w:b/>
        </w:rPr>
        <w:t xml:space="preserve">Tulos</w:t>
      </w:r>
    </w:p>
    <w:p>
      <w:r>
        <w:t xml:space="preserve">1, menin sokkotreffeille muutama päivä sitten.</w:t>
      </w:r>
    </w:p>
    <w:p>
      <w:r>
        <w:rPr>
          <w:b/>
        </w:rPr>
        <w:t xml:space="preserve">Esimerkki 7.56</w:t>
      </w:r>
    </w:p>
    <w:p>
      <w:r>
        <w:t xml:space="preserve">Lause1: Kävin sokkotreffeillä muutama päivä sitten. Lause2: Hän oli söpö ja ystävällinen. Lause3: Meillä näyttää olevan joitakin yhteisiä asioita. Lause4: Pian olimme poikaystävä ja tyttöystävä ja ajattelimme mennä naimisiin.</w:t>
      </w:r>
    </w:p>
    <w:p>
      <w:r>
        <w:rPr>
          <w:b/>
        </w:rPr>
        <w:t xml:space="preserve">Tulos</w:t>
      </w:r>
    </w:p>
    <w:p>
      <w:r>
        <w:t xml:space="preserve">3, Meidät perustettiin työtoverin kautta.</w:t>
      </w:r>
    </w:p>
    <w:p>
      <w:r>
        <w:rPr>
          <w:b/>
        </w:rPr>
        <w:t xml:space="preserve">Esimerkki 7.57</w:t>
      </w:r>
    </w:p>
    <w:p>
      <w:r>
        <w:t xml:space="preserve">Lause1: Kävin sokkotreffeillä muutama päivä sitten. Lause2: Meidät sovittiin yhteen työtoverin kautta. Lause3: Meillä näyttää olevan joitakin yhteisiä asioita. Lause4: Pian olimme poikaystävä ja tyttöystävä ja harkitsimme avioliittoa.</w:t>
      </w:r>
    </w:p>
    <w:p>
      <w:r>
        <w:rPr>
          <w:b/>
        </w:rPr>
        <w:t xml:space="preserve">Tulos</w:t>
      </w:r>
    </w:p>
    <w:p>
      <w:r>
        <w:t xml:space="preserve">2, Hän oli söpö ja ystävällinen.</w:t>
      </w:r>
    </w:p>
    <w:p>
      <w:r>
        <w:rPr>
          <w:b/>
        </w:rPr>
        <w:t xml:space="preserve">Esimerkki 7.58</w:t>
      </w:r>
    </w:p>
    <w:p>
      <w:r>
        <w:t xml:space="preserve">Lause1: Sammyn kahvimylly oli rikki. Lause2: Hän tarvitsi jotain, jolla hän voisi murskata kahvipavut. Lause3: Hän yritti murskata niitä vasaralla. Lause4: Se toimi Sammyn kohdalla.</w:t>
      </w:r>
    </w:p>
    <w:p>
      <w:r>
        <w:rPr>
          <w:b/>
        </w:rPr>
        <w:t xml:space="preserve">Tulos</w:t>
      </w:r>
    </w:p>
    <w:p>
      <w:r>
        <w:t xml:space="preserve">3, Hän laittoi kahvipavut muovipussiin.</w:t>
      </w:r>
    </w:p>
    <w:p>
      <w:r>
        <w:rPr>
          <w:b/>
        </w:rPr>
        <w:t xml:space="preserve">Esimerkki 7.59</w:t>
      </w:r>
    </w:p>
    <w:p>
      <w:r>
        <w:t xml:space="preserve">Lause1: Sammyn kahvimylly oli rikki. Lause2: Hän tarvitsi jotain, jolla hän voisi murskata kahvipavut. Lause3: Hän laittoi kahvipavut muovipussiin. Lause4: Hän yritti murskata niitä vasaralla.</w:t>
      </w:r>
    </w:p>
    <w:p>
      <w:r>
        <w:rPr>
          <w:b/>
        </w:rPr>
        <w:t xml:space="preserve">Tulos</w:t>
      </w:r>
    </w:p>
    <w:p>
      <w:r>
        <w:t xml:space="preserve">5, Se toimi Sammyn kohdalla.</w:t>
      </w:r>
    </w:p>
    <w:p>
      <w:r>
        <w:rPr>
          <w:b/>
        </w:rPr>
        <w:t xml:space="preserve">Esimerkki 7.60</w:t>
      </w:r>
    </w:p>
    <w:p>
      <w:r>
        <w:t xml:space="preserve">Lause1: Jared ajoi viime viikolla töihin. Lause2: Hän oli juhlinut kovaa edellisenä iltana. Lause3: Ennen kuin hän huomasi, hänen autonsa oli vastaantulevaa liikennettä vastassa. Lause4: Jared väisti nopeasti ja onnistui välttämään törmäyksen.</w:t>
      </w:r>
    </w:p>
    <w:p>
      <w:r>
        <w:rPr>
          <w:b/>
        </w:rPr>
        <w:t xml:space="preserve">Tulos</w:t>
      </w:r>
    </w:p>
    <w:p>
      <w:r>
        <w:t xml:space="preserve">3, Hän ei saanut unta.</w:t>
      </w:r>
    </w:p>
    <w:p>
      <w:r>
        <w:rPr>
          <w:b/>
        </w:rPr>
        <w:t xml:space="preserve">Esimerkki 7.61</w:t>
      </w:r>
    </w:p>
    <w:p>
      <w:r>
        <w:t xml:space="preserve">Lause1: Jared ajoi viime viikolla töihin. Lause2: Hän oli juhlinut kovaa edellisenä iltana. Lause3: Hän ei saanut nukuttua yhtään. Lause4: Jared väisti nopeasti ja onnistui välttämään törmäyksen.</w:t>
      </w:r>
    </w:p>
    <w:p>
      <w:r>
        <w:rPr>
          <w:b/>
        </w:rPr>
        <w:t xml:space="preserve">Tulos</w:t>
      </w:r>
    </w:p>
    <w:p>
      <w:r>
        <w:t xml:space="preserve">4, Ennen kuin hän huomasi, hänen autonsa oli vastaantulevan liikenteen edessä.</w:t>
      </w:r>
    </w:p>
    <w:p>
      <w:r>
        <w:rPr>
          <w:b/>
        </w:rPr>
        <w:t xml:space="preserve">Esimerkki 7.62</w:t>
      </w:r>
    </w:p>
    <w:p>
      <w:r>
        <w:t xml:space="preserve">Lause1: Jared ajoi viime viikolla töihin. Lause2: Hän ei saanut nukuttua. Lause3: Ennen kuin hän huomasi, hänen autonsa oli vastaantulevaa liikennettä vasten. Lause4: Jared väisti nopeasti ja onnistui välttämään törmäyksen.</w:t>
      </w:r>
    </w:p>
    <w:p>
      <w:r>
        <w:rPr>
          <w:b/>
        </w:rPr>
        <w:t xml:space="preserve">Tulos</w:t>
      </w:r>
    </w:p>
    <w:p>
      <w:r>
        <w:t xml:space="preserve">2, Hän oli juhlinut kovaa edellisenä iltana.</w:t>
      </w:r>
    </w:p>
    <w:p>
      <w:r>
        <w:rPr>
          <w:b/>
        </w:rPr>
        <w:t xml:space="preserve">Esimerkki 7.63</w:t>
      </w:r>
    </w:p>
    <w:p>
      <w:r>
        <w:t xml:space="preserve">Lause1: Joe kasvatti puutarhassaan suuren erän herneitä. Lause2: Hän toi herneet sisälle ja kuorii ne kaikki. Lause3: Sitten hän keitti ne isossa kattilassa. Lause4: Joe ajatteli puutarhatöitä syödessään herkullista keittoa.</w:t>
      </w:r>
    </w:p>
    <w:p>
      <w:r>
        <w:rPr>
          <w:b/>
        </w:rPr>
        <w:t xml:space="preserve">Tulos</w:t>
      </w:r>
    </w:p>
    <w:p>
      <w:r>
        <w:t xml:space="preserve">4, Hän lisäsi kinkkua, pekonia ja porkkanoita paksuun hernekeittoon.</w:t>
      </w:r>
    </w:p>
    <w:p>
      <w:r>
        <w:rPr>
          <w:b/>
        </w:rPr>
        <w:t xml:space="preserve">Esimerkki 7.64</w:t>
      </w:r>
    </w:p>
    <w:p>
      <w:r>
        <w:t xml:space="preserve">Lause1: Hän toi herneet sisälle ja kuorii ne kaikki. Lause2: Sitten hän keitti ne suuressa kattilassa. Lause3: Hän lisäsi kinkkua, pekonia ja porkkanoita, jotta saatiin paksua hernekeittoa. Lause4: Joe ajatteli puutarhatöitä syödessään herkullista keittoa.</w:t>
      </w:r>
    </w:p>
    <w:p>
      <w:r>
        <w:rPr>
          <w:b/>
        </w:rPr>
        <w:t xml:space="preserve">Tulos</w:t>
      </w:r>
    </w:p>
    <w:p>
      <w:r>
        <w:t xml:space="preserve">1, Joe kasvatti puutarhassaan suuren erän herneitä.</w:t>
      </w:r>
    </w:p>
    <w:p>
      <w:r>
        <w:rPr>
          <w:b/>
        </w:rPr>
        <w:t xml:space="preserve">Esimerkki 7.65</w:t>
      </w:r>
    </w:p>
    <w:p>
      <w:r>
        <w:t xml:space="preserve">Lause1: Joe kasvatti puutarhassaan suuren erän herneitä. Lause2: Hän toi herneet sisälle ja kuorii ne kaikki. Lause3: Hän lisäsi kinkkua, pekonia ja porkkanoita tehdäkseen paksua hernekeittoa. Lause4: Joe ajatteli puutarhatöitä syödessään herkullista keittoa.</w:t>
      </w:r>
    </w:p>
    <w:p>
      <w:r>
        <w:rPr>
          <w:b/>
        </w:rPr>
        <w:t xml:space="preserve">Tulos</w:t>
      </w:r>
    </w:p>
    <w:p>
      <w:r>
        <w:t xml:space="preserve">3, Sitten hän keitti ne suuressa kattilassa.</w:t>
      </w:r>
    </w:p>
    <w:p>
      <w:r>
        <w:rPr>
          <w:b/>
        </w:rPr>
        <w:t xml:space="preserve">Esimerkki 7.66</w:t>
      </w:r>
    </w:p>
    <w:p>
      <w:r>
        <w:t xml:space="preserve">Lause1: Alizalla oli kauan kadoksissa ollut ex-poikaystävä, jonka hän oli pakko löytää. Lause2: Hän päätti käyttää Facebookia löytääkseen miehen. Lause3: Hän löysi miehen, mutta tämä oli naimisissa ja hänellä oli lapsia. Lause4: Aliza oli surullinen, mutta hän ei enää koskaan ottanut yhteyttä mieheen.</w:t>
      </w:r>
    </w:p>
    <w:p>
      <w:r>
        <w:rPr>
          <w:b/>
        </w:rPr>
        <w:t xml:space="preserve">Tulos</w:t>
      </w:r>
    </w:p>
    <w:p>
      <w:r>
        <w:t xml:space="preserve">2, Ongelmana oli, että hän muutti uuteen osavaltioon.</w:t>
      </w:r>
    </w:p>
    <w:p>
      <w:r>
        <w:rPr>
          <w:b/>
        </w:rPr>
        <w:t xml:space="preserve">Esimerkki 7.67</w:t>
      </w:r>
    </w:p>
    <w:p>
      <w:r>
        <w:t xml:space="preserve">Lause1: Alizalla oli kauan kadoksissa ollut ex-poikaystävä, jonka hän oli pakko löytää. Lause2: Ongelma oli, että hän muutti uuteen osavaltioon. Lause3: Hän päätti käyttää Facebookia löytääkseen miehen. Lause4: Hän löysi miehen, mutta tämä oli naimisissa ja hänellä oli lapsia.</w:t>
      </w:r>
    </w:p>
    <w:p>
      <w:r>
        <w:rPr>
          <w:b/>
        </w:rPr>
        <w:t xml:space="preserve">Tulos</w:t>
      </w:r>
    </w:p>
    <w:p>
      <w:r>
        <w:t xml:space="preserve">5, Aliza oli surullinen, mutta hän ei ottanut enää koskaan yhteyttä Alizaan.</w:t>
      </w:r>
    </w:p>
    <w:p>
      <w:r>
        <w:rPr>
          <w:b/>
        </w:rPr>
        <w:t xml:space="preserve">Esimerkki 7.68</w:t>
      </w:r>
    </w:p>
    <w:p>
      <w:r>
        <w:t xml:space="preserve">Lause1: Lina kävi katsomassa, miten karkkikeppejä tehdään. Lause2: Hän katseli, kun työntekijät lisäsivät väriainetta kuumaan karkkiin. Lause3: Lopuksi he muotoilivat karkista keppiä ja antoivat sen jäähtyä. Lause4: Lina tunsi uutta arvostusta karkkikeppejä kohtaan.</w:t>
      </w:r>
    </w:p>
    <w:p>
      <w:r>
        <w:rPr>
          <w:b/>
        </w:rPr>
        <w:t xml:space="preserve">Tulos</w:t>
      </w:r>
    </w:p>
    <w:p>
      <w:r>
        <w:t xml:space="preserve">3, Sitten he venyttivät sitä, jotta se olisi kiiltävä.</w:t>
      </w:r>
    </w:p>
    <w:p>
      <w:r>
        <w:rPr>
          <w:b/>
        </w:rPr>
        <w:t xml:space="preserve">Esimerkki 7.69</w:t>
      </w:r>
    </w:p>
    <w:p>
      <w:r>
        <w:t xml:space="preserve">Lause1: Hän katseli, kun työntekijät lisäsivät väriainetta kuumaan karkkiin. Lause2: Sitten he venyttivät sitä, jotta siitä tulisi kiiltävää. Lause3: Lopuksi he muotoilivat siitä kepin ja antoivat sen jäähtyä. Lause4: Lina tunsi uutta arvostusta karkkikeppejä kohtaan.</w:t>
      </w:r>
    </w:p>
    <w:p>
      <w:r>
        <w:rPr>
          <w:b/>
        </w:rPr>
        <w:t xml:space="preserve">Tulos</w:t>
      </w:r>
    </w:p>
    <w:p>
      <w:r>
        <w:t xml:space="preserve">1, Lina kävi katsomassa, miten karkkikeppejä tehdään.</w:t>
      </w:r>
    </w:p>
    <w:p>
      <w:r>
        <w:rPr>
          <w:b/>
        </w:rPr>
        <w:t xml:space="preserve">Esimerkki 7.70</w:t>
      </w:r>
    </w:p>
    <w:p>
      <w:r>
        <w:t xml:space="preserve">Lause1: Löysin eräänä päivänä pihaltani potkupallon. Lause2: Minusta tämä oli täydellinen tilaisuus tutustua naapureihini. Lause3: Nappasin pallon ja menin naapuriin palauttamaan sen. Lause4: He olivat hyvin ystävällisiä.</w:t>
      </w:r>
    </w:p>
    <w:p>
      <w:r>
        <w:rPr>
          <w:b/>
        </w:rPr>
        <w:t xml:space="preserve">Tulos</w:t>
      </w:r>
    </w:p>
    <w:p>
      <w:r>
        <w:t xml:space="preserve">1, Kun muutin talooni, en tuntenut naapureitani.</w:t>
      </w:r>
    </w:p>
    <w:p>
      <w:r>
        <w:rPr>
          <w:b/>
        </w:rPr>
        <w:t xml:space="preserve">Esimerkki 7.71</w:t>
      </w:r>
    </w:p>
    <w:p>
      <w:r>
        <w:t xml:space="preserve">Lause1: Kun muutin talooni, en tuntenut naapureitani. Lause2: Löysin eräänä päivänä leikatessani pihaltani potkupallon. Lause3: Nappasin pallon ja menin naapuriin palauttamaan sen. Lause4: He olivat hyvin ystävällisiä.</w:t>
      </w:r>
    </w:p>
    <w:p>
      <w:r>
        <w:rPr>
          <w:b/>
        </w:rPr>
        <w:t xml:space="preserve">Tulos</w:t>
      </w:r>
    </w:p>
    <w:p>
      <w:r>
        <w:t xml:space="preserve">3, minusta tämä oli täydellinen tilaisuus tavata naapureitani.</w:t>
      </w:r>
    </w:p>
    <w:p>
      <w:r>
        <w:rPr>
          <w:b/>
        </w:rPr>
        <w:t xml:space="preserve">Esimerkki 7.72</w:t>
      </w:r>
    </w:p>
    <w:p>
      <w:r>
        <w:t xml:space="preserve">Lause1: Bev oli opiskellut ahkerasti. Lause2: Hän ei malttanut odottaa viikonloppua. Lause3: Sitten hän nousi ylös ja lähti juhlimaan. Lause4: Sunnuntai-iltaan mennessä Bev oli taas uupunut.</w:t>
      </w:r>
    </w:p>
    <w:p>
      <w:r>
        <w:rPr>
          <w:b/>
        </w:rPr>
        <w:t xml:space="preserve">Tulos</w:t>
      </w:r>
    </w:p>
    <w:p>
      <w:r>
        <w:t xml:space="preserve">3, Kun se tuli, hän nukkui hyvin myöhään.</w:t>
      </w:r>
    </w:p>
    <w:p>
      <w:r>
        <w:rPr>
          <w:b/>
        </w:rPr>
        <w:t xml:space="preserve">Esimerkki 7.73</w:t>
      </w:r>
    </w:p>
    <w:p>
      <w:r>
        <w:t xml:space="preserve">Lause1: Bev oli opiskellut ahkerasti. Lause2: Kun se tuli, hän nukkui hyvin myöhään. Lause3: Sitten hän nousi ylös ja lähti juhlimaan. Lause4: Sunnuntai-iltaan mennessä Bev oli taas uupunut.</w:t>
      </w:r>
    </w:p>
    <w:p>
      <w:r>
        <w:rPr>
          <w:b/>
        </w:rPr>
        <w:t xml:space="preserve">Tulos</w:t>
      </w:r>
    </w:p>
    <w:p>
      <w:r>
        <w:t xml:space="preserve">2, Hän ei voinut odottaa viikonloppua.</w:t>
      </w:r>
    </w:p>
    <w:p>
      <w:r>
        <w:rPr>
          <w:b/>
        </w:rPr>
        <w:t xml:space="preserve">Esimerkki 7.74</w:t>
      </w:r>
    </w:p>
    <w:p>
      <w:r>
        <w:t xml:space="preserve">Lause1: Bev oli opiskellut ahkerasti. Lause2: Hän ei malttanut odottaa viikonloppua. Lause3: Kun se koitti, hän nukkui hyvin myöhään. Lause4: Sitten hän nousi ylös ja lähti juhlimaan.</w:t>
      </w:r>
    </w:p>
    <w:p>
      <w:r>
        <w:rPr>
          <w:b/>
        </w:rPr>
        <w:t xml:space="preserve">Tulos</w:t>
      </w:r>
    </w:p>
    <w:p>
      <w:r>
        <w:t xml:space="preserve">5, Sunnuntai-iltaan mennessä Bev oli jälleen uupunut.</w:t>
      </w:r>
    </w:p>
    <w:p>
      <w:r>
        <w:rPr>
          <w:b/>
        </w:rPr>
        <w:t xml:space="preserve">Esimerkki 7.75</w:t>
      </w:r>
    </w:p>
    <w:p>
      <w:r>
        <w:t xml:space="preserve">Lause1: Pizzeria Frank Pepe'sissä kolme viikkoa sitten. Lause2: Ketju on melko kuuluisa Connecticutissa. Lause3: Ketju avattiin hiljattain Bostonissa. Lause4: Menimme aikaisin, jotta ehdimme väkijoukkoon.</w:t>
      </w:r>
    </w:p>
    <w:p>
      <w:r>
        <w:rPr>
          <w:b/>
        </w:rPr>
        <w:t xml:space="preserve">Tulos</w:t>
      </w:r>
    </w:p>
    <w:p>
      <w:r>
        <w:t xml:space="preserve">5, Söimme loistavaa pizzaa Frank Pepe's -pizzeriassa.</w:t>
      </w:r>
    </w:p>
    <w:p>
      <w:r>
        <w:rPr>
          <w:b/>
        </w:rPr>
        <w:t xml:space="preserve">Esimerkki 7.76</w:t>
      </w:r>
    </w:p>
    <w:p>
      <w:r>
        <w:t xml:space="preserve">Lause1: Pizzeria Frank Pepe'sissä kolme viikkoa sitten. Lause2: Ketju avattiin hiljattain Bostonissa. Lause3: Menimme aikaisin, jotta ehdimme väkijoukkoon. Lause4: Frank Pepen pizzeriassa söimme loistavaa pizzaa.</w:t>
      </w:r>
    </w:p>
    <w:p>
      <w:r>
        <w:rPr>
          <w:b/>
        </w:rPr>
        <w:t xml:space="preserve">Tulos</w:t>
      </w:r>
    </w:p>
    <w:p>
      <w:r>
        <w:t xml:space="preserve">2, Ketju on varsin tunnettu Connecticutissa.</w:t>
      </w:r>
    </w:p>
    <w:p>
      <w:r>
        <w:rPr>
          <w:b/>
        </w:rPr>
        <w:t xml:space="preserve">Esimerkki 7.77</w:t>
      </w:r>
    </w:p>
    <w:p>
      <w:r>
        <w:t xml:space="preserve">Lause1: Bernice on aina halunnut matkustaa Afrikkaan. Lause2: Bernice päätti, että hän lähtee matkalle ensi vuonna syntymäpäivänään. Lause3: Bernice alkoi tutkia matkan lentolippujen hintaa. Lause4: Lisäksi Bernice selvitti myös hotellien hintoja.</w:t>
      </w:r>
    </w:p>
    <w:p>
      <w:r>
        <w:rPr>
          <w:b/>
        </w:rPr>
        <w:t xml:space="preserve">Tulos</w:t>
      </w:r>
    </w:p>
    <w:p>
      <w:r>
        <w:t xml:space="preserve">5, Bernice päätti hankkia lentoliput ja varata huoneen.</w:t>
      </w:r>
    </w:p>
    <w:p>
      <w:r>
        <w:rPr>
          <w:b/>
        </w:rPr>
        <w:t xml:space="preserve">Esimerkki 7.78</w:t>
      </w:r>
    </w:p>
    <w:p>
      <w:r>
        <w:t xml:space="preserve">Lause1: Bernice päätti, että hän lähtee ensi vuonna matkalle syntymäpäivänään. Lause2: Bernice alkoi tutkia matkan lentolippujen hintaa. Lause3: Lisäksi Bernice selvitti myös hotellien hintoja. Lause4: Bernice päätti ostaa lentoliput ja varata huoneen.</w:t>
      </w:r>
    </w:p>
    <w:p>
      <w:r>
        <w:rPr>
          <w:b/>
        </w:rPr>
        <w:t xml:space="preserve">Tulos</w:t>
      </w:r>
    </w:p>
    <w:p>
      <w:r>
        <w:t xml:space="preserve">1, Bernice on aina halunnut matkustaa Afrikkaan.</w:t>
      </w:r>
    </w:p>
    <w:p>
      <w:r>
        <w:rPr>
          <w:b/>
        </w:rPr>
        <w:t xml:space="preserve">Esimerkki 7.79</w:t>
      </w:r>
    </w:p>
    <w:p>
      <w:r>
        <w:t xml:space="preserve">Lause1: Jim teki pinaattikeksejä. Lause2: Hän myi niitä viidellä dollarilla kappale. Lause3: Viime hetkellä eräs mies halusi kuitenkin kaksikymmentä. Lause4: Hän oli yllättynyt mutta kiitollinen.</w:t>
      </w:r>
    </w:p>
    <w:p>
      <w:r>
        <w:rPr>
          <w:b/>
        </w:rPr>
        <w:t xml:space="preserve">Tulos</w:t>
      </w:r>
    </w:p>
    <w:p>
      <w:r>
        <w:t xml:space="preserve">3, Kukaan ei ostanut mitään.</w:t>
      </w:r>
    </w:p>
    <w:p>
      <w:r>
        <w:rPr>
          <w:b/>
        </w:rPr>
        <w:t xml:space="preserve">Esimerkki 7.80</w:t>
      </w:r>
    </w:p>
    <w:p>
      <w:r>
        <w:t xml:space="preserve">Lause1: Hän myi ne viidellä dollarilla kappale. Lause2: Kukaan ei ostanut niitä. Lause3: Viime hetkellä eräs mies halusi kuitenkin kaksikymmentä. Lause4: Hän oli yllättynyt mutta kiitollinen.</w:t>
      </w:r>
    </w:p>
    <w:p>
      <w:r>
        <w:rPr>
          <w:b/>
        </w:rPr>
        <w:t xml:space="preserve">Tulos</w:t>
      </w:r>
    </w:p>
    <w:p>
      <w:r>
        <w:t xml:space="preserve">1, Jim teki pinaattikeksejä.</w:t>
      </w:r>
    </w:p>
    <w:p>
      <w:r>
        <w:rPr>
          <w:b/>
        </w:rPr>
        <w:t xml:space="preserve">Esimerkki 7.81</w:t>
      </w:r>
    </w:p>
    <w:p>
      <w:r>
        <w:t xml:space="preserve">Lause1: Jim teki pinaattikeksejä. Lause2: Kukaan ei ostanut niitä. Lause3: Viime hetkellä eräs mies halusi kuitenkin kaksikymmentä. Lause4: Hän oli yllättynyt mutta kiitollinen.</w:t>
      </w:r>
    </w:p>
    <w:p>
      <w:r>
        <w:rPr>
          <w:b/>
        </w:rPr>
        <w:t xml:space="preserve">Tulos</w:t>
      </w:r>
    </w:p>
    <w:p>
      <w:r>
        <w:t xml:space="preserve">2, Hän myi ne viiden dollarin kappalehintaan.</w:t>
      </w:r>
    </w:p>
    <w:p>
      <w:r>
        <w:rPr>
          <w:b/>
        </w:rPr>
        <w:t xml:space="preserve">Esimerkki 7.82</w:t>
      </w:r>
    </w:p>
    <w:p>
      <w:r>
        <w:t xml:space="preserve">Lause1: Randyn ystävä antoi hänelle ohjeet kotiinsa. Lause2: Hänen piti kääntyä oikealle valkoisen talon jälkeen. Lause3: Randy jatkoi eksymistään. Lause4: Hän kulki jatkuvasti takaisin, kunnes lopulta löysi sen.</w:t>
      </w:r>
    </w:p>
    <w:p>
      <w:r>
        <w:rPr>
          <w:b/>
        </w:rPr>
        <w:t xml:space="preserve">Tulos</w:t>
      </w:r>
    </w:p>
    <w:p>
      <w:r>
        <w:t xml:space="preserve">5, Randy kertoi ystävälleen, kuinka helpottunut hän oli siitä, että hän löysi sen.</w:t>
      </w:r>
    </w:p>
    <w:p>
      <w:r>
        <w:rPr>
          <w:b/>
        </w:rPr>
        <w:t xml:space="preserve">Esimerkki 7.83</w:t>
      </w:r>
    </w:p>
    <w:p>
      <w:r>
        <w:t xml:space="preserve">Lause1: Randyn ystävä antoi hänelle ohjeet kotiinsa. Lause2: Hänen piti kääntyä oikealle valkoisen talon jälkeen. Lause3: Randy jatkoi eksymistään. Lause4: Randy kertoi ystävälleen, kuinka helpottunut hän oli siitä, että hän löysi sen.</w:t>
      </w:r>
    </w:p>
    <w:p>
      <w:r>
        <w:rPr>
          <w:b/>
        </w:rPr>
        <w:t xml:space="preserve">Tulos</w:t>
      </w:r>
    </w:p>
    <w:p>
      <w:r>
        <w:t xml:space="preserve">4, Hän jäljitti sitä jatkuvasti, kunnes lopulta löysi sen.</w:t>
      </w:r>
    </w:p>
    <w:p>
      <w:r>
        <w:rPr>
          <w:b/>
        </w:rPr>
        <w:t xml:space="preserve">Esimerkki 7.84</w:t>
      </w:r>
    </w:p>
    <w:p>
      <w:r>
        <w:t xml:space="preserve">Lause1: Hänen piti kääntyä oikealle Valkoisen talon jälkeen. Lause2: Randy jatkoi eksymistään. Lause3: Hän kulki jatkuvasti takaisin, kunnes lopulta löysi sen. Lause4: Randy kertoi ystävälleen, kuinka helpottunut hän oli siitä, että löysi sen.</w:t>
      </w:r>
    </w:p>
    <w:p>
      <w:r>
        <w:rPr>
          <w:b/>
        </w:rPr>
        <w:t xml:space="preserve">Tulos</w:t>
      </w:r>
    </w:p>
    <w:p>
      <w:r>
        <w:t xml:space="preserve">1, Randyn ystävä antoi Randylle ohjeet kotiinsa.</w:t>
      </w:r>
    </w:p>
    <w:p>
      <w:r>
        <w:rPr>
          <w:b/>
        </w:rPr>
        <w:t xml:space="preserve">Esimerkki 7.85</w:t>
      </w:r>
    </w:p>
    <w:p>
      <w:r>
        <w:t xml:space="preserve">Lause1: Aamulla lähdimme molemmat liikkeelle. Lause2: Meillä oli hauskaa. Lause3: Yhtäkkiä hän törmäsi kiveen ja rikkoi pyöränsä! Lause4: Tunsin itseni hyvin pahoilleni veljeni puolesta.</w:t>
      </w:r>
    </w:p>
    <w:p>
      <w:r>
        <w:rPr>
          <w:b/>
        </w:rPr>
        <w:t xml:space="preserve">Tulos</w:t>
      </w:r>
    </w:p>
    <w:p>
      <w:r>
        <w:t xml:space="preserve">1, päätin lähteä pyöräretkelle veljeni kanssa.</w:t>
      </w:r>
    </w:p>
    <w:p>
      <w:r>
        <w:rPr>
          <w:b/>
        </w:rPr>
        <w:t xml:space="preserve">Esimerkki 7.86</w:t>
      </w:r>
    </w:p>
    <w:p>
      <w:r>
        <w:t xml:space="preserve">Lause1: Päätin lähteä pyöräretkelle veljeni kanssa. Lause2: Lähdimme molemmat aamulla liikkeelle. Lause3: Meillä oli hauskaa. Lause4: Minusta tuntui pahalta veljeni puolesta.</w:t>
      </w:r>
    </w:p>
    <w:p>
      <w:r>
        <w:rPr>
          <w:b/>
        </w:rPr>
        <w:t xml:space="preserve">Tulos</w:t>
      </w:r>
    </w:p>
    <w:p>
      <w:r>
        <w:t xml:space="preserve">4, Yhtäkkiä hän törmäsi kiveen ja rikkoi pyöränsä!</w:t>
      </w:r>
    </w:p>
    <w:p>
      <w:r>
        <w:rPr>
          <w:b/>
        </w:rPr>
        <w:t xml:space="preserve">Esimerkki 7.87</w:t>
      </w:r>
    </w:p>
    <w:p>
      <w:r>
        <w:t xml:space="preserve">Lause1: Hän oli menossa ensimmäistä kertaa kynsihoitoon. Lause2: Hän oli hermostunut, mutta teknikko oli ystävällinen. Lause3: Hän teki hänen kyntensä nopeasti ja asiantuntevasti. Lause4: Anna tunsi itsensä hyvin muodikkaaksi, kun hän lähti kampaamosta.</w:t>
      </w:r>
    </w:p>
    <w:p>
      <w:r>
        <w:rPr>
          <w:b/>
        </w:rPr>
        <w:t xml:space="preserve">Tulos</w:t>
      </w:r>
    </w:p>
    <w:p>
      <w:r>
        <w:t xml:space="preserve">1, Anna meni kampaamoon.</w:t>
      </w:r>
    </w:p>
    <w:p>
      <w:r>
        <w:rPr>
          <w:b/>
        </w:rPr>
        <w:t xml:space="preserve">Esimerkki 7.88</w:t>
      </w:r>
    </w:p>
    <w:p>
      <w:r>
        <w:t xml:space="preserve">Lause1: Anna meni kampaamoon. Lause2: Anna oli menossa ensimmäistä kertaa kynsihoitolaan. Lause3: Häntä jännitti, mutta teknikko oli ystävällinen. Lause4: Anna tunsi itsensä hyvin muodikkaaksi, kun hän lähti kampaamosta.</w:t>
      </w:r>
    </w:p>
    <w:p>
      <w:r>
        <w:rPr>
          <w:b/>
        </w:rPr>
        <w:t xml:space="preserve">Tulos</w:t>
      </w:r>
    </w:p>
    <w:p>
      <w:r>
        <w:t xml:space="preserve">4, Hän teki kynnet nopeasti ja asiantuntevasti.</w:t>
      </w:r>
    </w:p>
    <w:p>
      <w:r>
        <w:rPr>
          <w:b/>
        </w:rPr>
        <w:t xml:space="preserve">Esimerkki 7.89</w:t>
      </w:r>
    </w:p>
    <w:p>
      <w:r>
        <w:t xml:space="preserve">Lause1: David ja Sarah olivat ystäviä lapsuudessa. Lause2: Kun he menivät yliopistoon, kumpikin muutti eri kaupunkiin. Lause3: Sarah sai perjantaina odottamattoman puhelun Davidilta. Lause4: Sarah oli iloinen, että he saivat tavata.</w:t>
      </w:r>
    </w:p>
    <w:p>
      <w:r>
        <w:rPr>
          <w:b/>
        </w:rPr>
        <w:t xml:space="preserve">Tulos</w:t>
      </w:r>
    </w:p>
    <w:p>
      <w:r>
        <w:t xml:space="preserve">4, He söivät illallista ja puhuivat elämästään.</w:t>
      </w:r>
    </w:p>
    <w:p>
      <w:r>
        <w:rPr>
          <w:b/>
        </w:rPr>
        <w:t xml:space="preserve">Esimerkki 7.90</w:t>
      </w:r>
    </w:p>
    <w:p>
      <w:r>
        <w:t xml:space="preserve">Lause1: David ja Sarah olivat ystäviä lapsuudessa. Lause2: Kun he menivät yliopistoon, kumpikin muutti eri kaupunkiin. Lause3: He söivät illallista ja puhuivat elämästään. Lause4: Sarah oli iloinen siitä, että he saivat vaihtaa kuulumisia.</w:t>
      </w:r>
    </w:p>
    <w:p>
      <w:r>
        <w:rPr>
          <w:b/>
        </w:rPr>
        <w:t xml:space="preserve">Tulos</w:t>
      </w:r>
    </w:p>
    <w:p>
      <w:r>
        <w:t xml:space="preserve">3, Sarah sai perjantaina odottamattoman puhelun Davidilta.</w:t>
      </w:r>
    </w:p>
    <w:p>
      <w:r>
        <w:rPr>
          <w:b/>
        </w:rPr>
        <w:t xml:space="preserve">Esimerkki 7.91</w:t>
      </w:r>
    </w:p>
    <w:p>
      <w:r>
        <w:t xml:space="preserve">Lause1: AJ ja hänen äitinsä olivat ruokakaupassa. Lause2: Aj katseli muropakettia, ja kun hän katsoi ylös, hänen äitinsä oli kadonnut. Lause3: Hän alkoi heti tuntea paniikkia. Lause4: Sitten hänen äitinsä astui esiin keittovälineiden takaa.</w:t>
      </w:r>
    </w:p>
    <w:p>
      <w:r>
        <w:rPr>
          <w:b/>
        </w:rPr>
        <w:t xml:space="preserve">Tulos</w:t>
      </w:r>
    </w:p>
    <w:p>
      <w:r>
        <w:t xml:space="preserve">5, AJ huokaisi helpotuksesta.</w:t>
      </w:r>
    </w:p>
    <w:p>
      <w:r>
        <w:rPr>
          <w:b/>
        </w:rPr>
        <w:t xml:space="preserve">Esimerkki 7.92</w:t>
      </w:r>
    </w:p>
    <w:p>
      <w:r>
        <w:t xml:space="preserve">Lause1: AJ ja hänen äitinsä olivat ruokakaupassa. Lause2: Hän alkoi heti tuntea paniikkia. Lause3: Sitten hänen äitinsä astui esiin keittovälineiden takaa. Lause4: AJ huokaisi helpotuksesta.</w:t>
      </w:r>
    </w:p>
    <w:p>
      <w:r>
        <w:rPr>
          <w:b/>
        </w:rPr>
        <w:t xml:space="preserve">Tulos</w:t>
      </w:r>
    </w:p>
    <w:p>
      <w:r>
        <w:t xml:space="preserve">2, Aj katseli muropakettia, ja kun hän katsoi ylös, hänen äitinsä oli poissa.</w:t>
      </w:r>
    </w:p>
    <w:p>
      <w:r>
        <w:rPr>
          <w:b/>
        </w:rPr>
        <w:t xml:space="preserve">Esimerkki 7.93</w:t>
      </w:r>
    </w:p>
    <w:p>
      <w:r>
        <w:t xml:space="preserve">Lause1: AJ ja hänen äitinsä olivat ruokakaupassa. Lause2: Aj katseli muropakettia, ja kun hän katsoi ylös, hänen äitinsä oli kadonnut. Lause3: Sitten hänen äitinsä astui ulos keittovälineiden takaa. Lause4: AJ huokaisi helpotuksesta.</w:t>
      </w:r>
    </w:p>
    <w:p>
      <w:r>
        <w:rPr>
          <w:b/>
        </w:rPr>
        <w:t xml:space="preserve">Tulos</w:t>
      </w:r>
    </w:p>
    <w:p>
      <w:r>
        <w:t xml:space="preserve">3, Hän alkoi heti tuntea paniikkia.</w:t>
      </w:r>
    </w:p>
    <w:p>
      <w:r>
        <w:rPr>
          <w:b/>
        </w:rPr>
        <w:t xml:space="preserve">Esimerkki 7.94</w:t>
      </w:r>
    </w:p>
    <w:p>
      <w:r>
        <w:t xml:space="preserve">Lause1: Joe meni romuttamolle etsimään aarteita. Lause2: Hän kaivoi läpi pinon vanhoja vaatteita. Lause3: Pohjalla oli vanha paita, jossa oli rokkibändi. Lause4: Joe oli iloinen, että paita sopi.</w:t>
      </w:r>
    </w:p>
    <w:p>
      <w:r>
        <w:rPr>
          <w:b/>
        </w:rPr>
        <w:t xml:space="preserve">Tulos</w:t>
      </w:r>
    </w:p>
    <w:p>
      <w:r>
        <w:t xml:space="preserve">4, Joe puki paidan päälleen kokeillakseen sitä.</w:t>
      </w:r>
    </w:p>
    <w:p>
      <w:r>
        <w:rPr>
          <w:b/>
        </w:rPr>
        <w:t xml:space="preserve">Esimerkki 7.95</w:t>
      </w:r>
    </w:p>
    <w:p>
      <w:r>
        <w:t xml:space="preserve">Lause1: Joe meni romuttamolle etsimään aarteita. Lause2: Hän kaivoi läpi pinon vanhoja vaatteita. Lause3: Joe puki paidan päälleen kokeillakseen sitä. Lause4: Joe oli tyytyväinen, että paita sopi.</w:t>
      </w:r>
    </w:p>
    <w:p>
      <w:r>
        <w:rPr>
          <w:b/>
        </w:rPr>
        <w:t xml:space="preserve">Tulos</w:t>
      </w:r>
    </w:p>
    <w:p>
      <w:r>
        <w:t xml:space="preserve">3, Alareunassa oli vintage-paita, jossa oli rock-yhtye.</w:t>
      </w:r>
    </w:p>
    <w:p>
      <w:r>
        <w:rPr>
          <w:b/>
        </w:rPr>
        <w:t xml:space="preserve">Esimerkki 7.96</w:t>
      </w:r>
    </w:p>
    <w:p>
      <w:r>
        <w:t xml:space="preserve">Lause1: Joe meni romuttamolle etsimään aarteita. Lause2: Pohjalla oli vintage-paita, jossa oli rokkibändi. Lause3: Joe puki paidan päälleen kokeillakseen sitä. Lause4: Joe oli tyytyväinen, että paita sopi.</w:t>
      </w:r>
    </w:p>
    <w:p>
      <w:r>
        <w:rPr>
          <w:b/>
        </w:rPr>
        <w:t xml:space="preserve">Tulos</w:t>
      </w:r>
    </w:p>
    <w:p>
      <w:r>
        <w:t xml:space="preserve">2, Hän kaivoi läpi pinon vanhoja vaatteita.</w:t>
      </w:r>
    </w:p>
    <w:p>
      <w:r>
        <w:rPr>
          <w:b/>
        </w:rPr>
        <w:t xml:space="preserve">Esimerkki 7.97</w:t>
      </w:r>
    </w:p>
    <w:p>
      <w:r>
        <w:t xml:space="preserve">Lause1: Priya päätti kokeilla uutta ravintolaa. Lause2: Hän ajoi uuteen kahvilaan, joka avattiin. Lause3: Hän tilasi mimosan ja aamiaisburriton. Lause4: Priyan mielestä ruoka oli herkullista.</w:t>
      </w:r>
    </w:p>
    <w:p>
      <w:r>
        <w:rPr>
          <w:b/>
        </w:rPr>
        <w:t xml:space="preserve">Tulos</w:t>
      </w:r>
    </w:p>
    <w:p>
      <w:r>
        <w:t xml:space="preserve">3, Priya istui kopissa.</w:t>
      </w:r>
    </w:p>
    <w:p>
      <w:r>
        <w:rPr>
          <w:b/>
        </w:rPr>
        <w:t xml:space="preserve">Esimerkki 7.98</w:t>
      </w:r>
    </w:p>
    <w:p>
      <w:r>
        <w:t xml:space="preserve">Lause1: Priya päätti kokeilla uutta ravintolaa. Lause2: Priya istui kopissa. Lause3: Hän tilasi mimosan ja aamiaisburriton. Lause4: Priyan mielestä ruoka oli herkullista.</w:t>
      </w:r>
    </w:p>
    <w:p>
      <w:r>
        <w:rPr>
          <w:b/>
        </w:rPr>
        <w:t xml:space="preserve">Tulos</w:t>
      </w:r>
    </w:p>
    <w:p>
      <w:r>
        <w:t xml:space="preserve">2, Hän ajoi uuteen kahvilaan, joka avattiin.</w:t>
      </w:r>
    </w:p>
    <w:p>
      <w:r>
        <w:rPr>
          <w:b/>
        </w:rPr>
        <w:t xml:space="preserve">Esimerkki 7.99</w:t>
      </w:r>
    </w:p>
    <w:p>
      <w:r>
        <w:t xml:space="preserve">Lause1: Hän ajoi uuteen kahvilaan, joka avattiin. Lause2: Priya istui kojussa. Lause3: Hän tilasi mimosan ja aamiaisburriton. Lause4: Priyan mielestä ruoka oli herkullista.</w:t>
      </w:r>
    </w:p>
    <w:p>
      <w:r>
        <w:rPr>
          <w:b/>
        </w:rPr>
        <w:t xml:space="preserve">Tulos</w:t>
      </w:r>
    </w:p>
    <w:p>
      <w:r>
        <w:t xml:space="preserve">1, Priya päätti kokeilla uutta ravintolaa.</w:t>
      </w:r>
    </w:p>
    <w:p>
      <w:r>
        <w:rPr>
          <w:b/>
        </w:rPr>
        <w:t xml:space="preserve">Esimerkki 7.100</w:t>
      </w:r>
    </w:p>
    <w:p>
      <w:r>
        <w:t xml:space="preserve">Lause1: Karen sai kämppäkaverin ensimmäisenä opiskeluvuotenaan. Lause2: Karen suostui iloisesti. Lause3: Esitys oli aivan riemastuttava. Lause4: Karenista tuli hyvä ystävä kämppäkaverinsa kanssa.</w:t>
      </w:r>
    </w:p>
    <w:p>
      <w:r>
        <w:rPr>
          <w:b/>
        </w:rPr>
        <w:t xml:space="preserve">Tulos</w:t>
      </w:r>
    </w:p>
    <w:p>
      <w:r>
        <w:t xml:space="preserve">2, Eräänä päivänä hänen kämppäkaverinsa pyysi häntä lähtemään läheiseen kaupunkiin konserttiin.</w:t>
      </w:r>
    </w:p>
    <w:p>
      <w:r>
        <w:rPr>
          <w:b/>
        </w:rPr>
        <w:t xml:space="preserve">Esimerkki 7.101</w:t>
      </w:r>
    </w:p>
    <w:p>
      <w:r>
        <w:t xml:space="preserve">Lause1: Eräänä päivänä hänen kämppäkaverinsa pyysi häntä lähtemään läheiseen kaupunkiin konserttiin. Lause2: Karen suostui iloisesti. Lause3: Keikka oli aivan riemastuttava. Lause4: Karenista tuli hyvä ystävä kämppäkaverinsa kanssa.</w:t>
      </w:r>
    </w:p>
    <w:p>
      <w:r>
        <w:rPr>
          <w:b/>
        </w:rPr>
        <w:t xml:space="preserve">Tulos</w:t>
      </w:r>
    </w:p>
    <w:p>
      <w:r>
        <w:t xml:space="preserve">1, Karen sai kämppäkaverin ensimmäisenä opiskeluvuotenaan.</w:t>
      </w:r>
    </w:p>
    <w:p>
      <w:r>
        <w:rPr>
          <w:b/>
        </w:rPr>
        <w:t xml:space="preserve">Esimerkki 7.102</w:t>
      </w:r>
    </w:p>
    <w:p>
      <w:r>
        <w:t xml:space="preserve">Lause1: Karen sai kämppäkaverin ensimmäisenä opiskeluvuotenaan. Lause2: Eräänä päivänä hänen kämppäkaverinsa pyysi häntä lähtemään läheiseen kaupunkiin konserttiin. Lause3: Karen suostui iloisesti. Lause4: Karenista tuli hyvä ystävä kämppäkaverinsa kanssa.</w:t>
      </w:r>
    </w:p>
    <w:p>
      <w:r>
        <w:rPr>
          <w:b/>
        </w:rPr>
        <w:t xml:space="preserve">Tulos</w:t>
      </w:r>
    </w:p>
    <w:p>
      <w:r>
        <w:t xml:space="preserve">4, Näytös oli aivan riemastuttava.</w:t>
      </w:r>
    </w:p>
    <w:p>
      <w:r>
        <w:rPr>
          <w:b/>
        </w:rPr>
        <w:t xml:space="preserve">Esimerkki 7.103</w:t>
      </w:r>
    </w:p>
    <w:p>
      <w:r>
        <w:t xml:space="preserve">Lause1: Vietin paljon aikaa lukemalla äitini kanssa rannalla. Lause2: Eräänä päivänä lukiessani minua pisti kauhea ranta-ampiainen. Lause3: Käteni turposi ja oli kipeä, ja melkein jouduin sairaalaan. Lause4: Lopulta paranin.</w:t>
      </w:r>
    </w:p>
    <w:p>
      <w:r>
        <w:rPr>
          <w:b/>
        </w:rPr>
        <w:t xml:space="preserve">Tulos</w:t>
      </w:r>
    </w:p>
    <w:p>
      <w:r>
        <w:t xml:space="preserve">1, Olimme viime vuonna perhelomalla rannalla.</w:t>
      </w:r>
    </w:p>
    <w:p>
      <w:r>
        <w:rPr>
          <w:b/>
        </w:rPr>
        <w:t xml:space="preserve">Esimerkki 7.104</w:t>
      </w:r>
    </w:p>
    <w:p>
      <w:r>
        <w:t xml:space="preserve">Lause1: Viime vuonna teimme perheloman rannalle. Lause2: Vietin paljon aikaa lukemalla äidin kanssa rannalla. Lause3: Käteni turposi ja oli kipeä, melkein jouduin sairaalaan. Lause4: Lopulta paranin.</w:t>
      </w:r>
    </w:p>
    <w:p>
      <w:r>
        <w:rPr>
          <w:b/>
        </w:rPr>
        <w:t xml:space="preserve">Tulos</w:t>
      </w:r>
    </w:p>
    <w:p>
      <w:r>
        <w:t xml:space="preserve">3, Eräänä päivänä lukiessani minua pisti hirveä ranta-ampiainen.</w:t>
      </w:r>
    </w:p>
    <w:p>
      <w:r>
        <w:rPr>
          <w:b/>
        </w:rPr>
        <w:t xml:space="preserve">Esimerkki 7.105</w:t>
      </w:r>
    </w:p>
    <w:p>
      <w:r>
        <w:t xml:space="preserve">Lause1: Viime vuonna teimme perheloman rannalle. Lause2: Vietin paljon aikaa lukemalla äidin kanssa rannalla. Lause3: Eräänä päivänä lukiessani minua pisti hirveä ranta-ampiainen. Lause4: Käteni turposi ja oli kipeä, ja melkein jouduin sairaalaan.</w:t>
      </w:r>
    </w:p>
    <w:p>
      <w:r>
        <w:rPr>
          <w:b/>
        </w:rPr>
        <w:t xml:space="preserve">Tulos</w:t>
      </w:r>
    </w:p>
    <w:p>
      <w:r>
        <w:t xml:space="preserve">5, Lopulta paranin.</w:t>
      </w:r>
    </w:p>
    <w:p>
      <w:r>
        <w:rPr>
          <w:b/>
        </w:rPr>
        <w:t xml:space="preserve">Esimerkki 7.106</w:t>
      </w:r>
    </w:p>
    <w:p>
      <w:r>
        <w:t xml:space="preserve">Lause1: Donald oli tavallaan luokan pelle. Lause2: Hän halusi olla luokan puheenjohtaja. Lause3: Hän ajatteli, että jos hän käyttäytyisi kuin idiootti, ihmiset äänestäisivät häntä. Lause4: Donald toivoi, että tämä hölmöily voittaisi hänelle vaalit.</w:t>
      </w:r>
    </w:p>
    <w:p>
      <w:r>
        <w:rPr>
          <w:b/>
        </w:rPr>
        <w:t xml:space="preserve">Tulos</w:t>
      </w:r>
    </w:p>
    <w:p>
      <w:r>
        <w:t xml:space="preserve">4, Hän nousi ylös, huusi ja oli typerä.</w:t>
      </w:r>
    </w:p>
    <w:p>
      <w:r>
        <w:rPr>
          <w:b/>
        </w:rPr>
        <w:t xml:space="preserve">Esimerkki 7.107</w:t>
      </w:r>
    </w:p>
    <w:p>
      <w:r>
        <w:t xml:space="preserve">Lause1: Donald oli tavallaan luokan pelle. Lause2: Hän ajatteli, että jos hän käyttäytyisi kuin idiootti, ihmiset äänestäisivät häntä. Lause3: Hän nousi ylös, huusi ja oli hölmö. Lause4: Donald toivoi, että tämä hölmöily voittaisi hänelle vaalit.</w:t>
      </w:r>
    </w:p>
    <w:p>
      <w:r>
        <w:rPr>
          <w:b/>
        </w:rPr>
        <w:t xml:space="preserve">Tulos</w:t>
      </w:r>
    </w:p>
    <w:p>
      <w:r>
        <w:t xml:space="preserve">2, Hän halusi olla luokan puheenjohtaja.</w:t>
      </w:r>
    </w:p>
    <w:p>
      <w:r>
        <w:rPr>
          <w:b/>
        </w:rPr>
        <w:t xml:space="preserve">Esimerkki 7.108</w:t>
      </w:r>
    </w:p>
    <w:p>
      <w:r>
        <w:t xml:space="preserve">Lause1: Donald oli tavallaan luokan pelle. Lause2: Hän halusi olla luokan puheenjohtaja. Lause3: Hän nousi ylös ja huuteli ja hölmöili. Lause4: Donald toivoi, että tämä hölmöily voittaisi hänelle vaalit.</w:t>
      </w:r>
    </w:p>
    <w:p>
      <w:r>
        <w:rPr>
          <w:b/>
        </w:rPr>
        <w:t xml:space="preserve">Tulos</w:t>
      </w:r>
    </w:p>
    <w:p>
      <w:r>
        <w:t xml:space="preserve">3, Hän ajatteli, että jos hän käyttäytyisi kuin idiootti, ihmiset äänestäisivät häntä.</w:t>
      </w:r>
    </w:p>
    <w:p>
      <w:r>
        <w:rPr>
          <w:b/>
        </w:rPr>
        <w:t xml:space="preserve">Esimerkki 7.109</w:t>
      </w:r>
    </w:p>
    <w:p>
      <w:r>
        <w:t xml:space="preserve">Lause1: Eddie ja Angela eivät olleet puhuneet toisilleen pitkään aikaan. Lause2: He asuivat talossaan yhdessä kuin tuntemattomat. Lause3: Lopulta he istuivat alas ja sopivat, että oli avioeron aika. Lause4: He erosivat muutamaa kuukautta myöhemmin.</w:t>
      </w:r>
    </w:p>
    <w:p>
      <w:r>
        <w:rPr>
          <w:b/>
        </w:rPr>
        <w:t xml:space="preserve">Tulos</w:t>
      </w:r>
    </w:p>
    <w:p>
      <w:r>
        <w:t xml:space="preserve">4, Eddie meni oikeustalolle ja jätti paperit.</w:t>
      </w:r>
    </w:p>
    <w:p>
      <w:r>
        <w:rPr>
          <w:b/>
        </w:rPr>
        <w:t xml:space="preserve">Esimerkki 7.110</w:t>
      </w:r>
    </w:p>
    <w:p>
      <w:r>
        <w:t xml:space="preserve">Lause1: Eddie ja Angela eivät olleet puhuneet toisilleen pitkään aikaan. Lause2: He asuivat talossaan yhdessä kuin tuntemattomat. Lause3: Eddie meni oikeustalolle ja jätti paperit. Lause4: He erosivat muutamaa kuukautta myöhemmin.</w:t>
      </w:r>
    </w:p>
    <w:p>
      <w:r>
        <w:rPr>
          <w:b/>
        </w:rPr>
        <w:t xml:space="preserve">Tulos</w:t>
      </w:r>
    </w:p>
    <w:p>
      <w:r>
        <w:t xml:space="preserve">3, Lopulta he istuivat alas ja sopivat, että oli avioeron aika.</w:t>
      </w:r>
    </w:p>
    <w:p>
      <w:r>
        <w:rPr>
          <w:b/>
        </w:rPr>
        <w:t xml:space="preserve">Esimerkki 7.111</w:t>
      </w:r>
    </w:p>
    <w:p>
      <w:r>
        <w:t xml:space="preserve">Lause1: Eddie ja Angela eivät olleet puhuneet toisilleen pitkään aikaan. Lause2: He asuivat talossaan yhdessä kuin tuntemattomat. Lause3: Lopulta he istuivat alas ja sopivat, että oli avioeron aika. Lause4: Eddie meni oikeustalolle ja jätti paperit.</w:t>
      </w:r>
    </w:p>
    <w:p>
      <w:r>
        <w:rPr>
          <w:b/>
        </w:rPr>
        <w:t xml:space="preserve">Tulos</w:t>
      </w:r>
    </w:p>
    <w:p>
      <w:r>
        <w:t xml:space="preserve">5, He erosivat muutamaa kuukautta myöhemmin.</w:t>
      </w:r>
    </w:p>
    <w:p>
      <w:r>
        <w:rPr>
          <w:b/>
        </w:rPr>
        <w:t xml:space="preserve">Esimerkki 7.112</w:t>
      </w:r>
    </w:p>
    <w:p>
      <w:r>
        <w:t xml:space="preserve">Lause1: Kissa käyttäytyi yhtäkkiä vaisummin ja laihtui. Lause2: Rachel vei kissansa huolestuneena eläinlääkäriin. Lause3: Eläinlääkäri kertoi Rachelille, että hänen kissansa oli sairastunut syöpään. Lause4: Eläinlääkäri hoiti kissan syöpää parhaansa mukaan.</w:t>
      </w:r>
    </w:p>
    <w:p>
      <w:r>
        <w:rPr>
          <w:b/>
        </w:rPr>
        <w:t xml:space="preserve">Tulos</w:t>
      </w:r>
    </w:p>
    <w:p>
      <w:r>
        <w:t xml:space="preserve">1, Rachel adoptoi kissan yli kymmenen vuotta sitten.</w:t>
      </w:r>
    </w:p>
    <w:p>
      <w:r>
        <w:rPr>
          <w:b/>
        </w:rPr>
        <w:t xml:space="preserve">Esimerkki 7.113</w:t>
      </w:r>
    </w:p>
    <w:p>
      <w:r>
        <w:t xml:space="preserve">Lause1: Rachel adoptoi kissan yli kymmenen vuotta sitten. Lause2: Kissa käyttäytyi yhtäkkiä vaisummin ja laihtui. Lause3: Eläinlääkäri kertoi Rachelille, että hänen kissansa oli sairastunut syöpään. Lause4: Eläinlääkäri hoiti Rachelin kissan syöpää parhaansa mukaan.</w:t>
      </w:r>
    </w:p>
    <w:p>
      <w:r>
        <w:rPr>
          <w:b/>
        </w:rPr>
        <w:t xml:space="preserve">Tulos</w:t>
      </w:r>
    </w:p>
    <w:p>
      <w:r>
        <w:t xml:space="preserve">3, Rachel vei kissansa huolestuneena eläinlääkäriin.</w:t>
      </w:r>
    </w:p>
    <w:p>
      <w:r>
        <w:rPr>
          <w:b/>
        </w:rPr>
        <w:t xml:space="preserve">Esimerkki 7.114</w:t>
      </w:r>
    </w:p>
    <w:p>
      <w:r>
        <w:t xml:space="preserve">Lause1: Rachel adoptoi kissan yli kymmenen vuotta sitten. Lause2: Kissa käyttäytyi yhtäkkiä vaisummin ja laihtui. Lause3: Huolestuneena Rachel vei kissansa eläinlääkäriin. Lause4: Eläinlääkäri kertoi Rachelille, että hänen kissansa oli sairastunut syöpään.</w:t>
      </w:r>
    </w:p>
    <w:p>
      <w:r>
        <w:rPr>
          <w:b/>
        </w:rPr>
        <w:t xml:space="preserve">Tulos</w:t>
      </w:r>
    </w:p>
    <w:p>
      <w:r>
        <w:t xml:space="preserve">5, Eläinlääkäri hoiti kissan syöpää parhaansa mukaan.</w:t>
      </w:r>
    </w:p>
    <w:p>
      <w:r>
        <w:rPr>
          <w:b/>
        </w:rPr>
        <w:t xml:space="preserve">Esimerkki 7.115</w:t>
      </w:r>
    </w:p>
    <w:p>
      <w:r>
        <w:t xml:space="preserve">Lause1: Jim on uusi kuljettaja, eikä häntä ole koskaan ennen pysäytetty. Lause2: Hänet pysäytettiin eilen ylinopeuden vuoksi. Lause3: Konstaapeli selitti hänelle, miksi hänelle annettiin sakko. Lause4: Jim on hyvin järkyttynyt.</w:t>
      </w:r>
    </w:p>
    <w:p>
      <w:r>
        <w:rPr>
          <w:b/>
        </w:rPr>
        <w:t xml:space="preserve">Tulos</w:t>
      </w:r>
    </w:p>
    <w:p>
      <w:r>
        <w:t xml:space="preserve">4, Jim joutuu tekemään ylitöitä maksaakseen lipun.</w:t>
      </w:r>
    </w:p>
    <w:p>
      <w:r>
        <w:rPr>
          <w:b/>
        </w:rPr>
        <w:t xml:space="preserve">Esimerkki 7.116</w:t>
      </w:r>
    </w:p>
    <w:p>
      <w:r>
        <w:t xml:space="preserve">Lause1: Jim on uusi kuljettaja, eikä häntä ole koskaan ennen pysäytetty. Lause2: Hänet pysäytettiin eilen ylinopeuden vuoksi. Lause3: Jim joutuu tekemään ylitöitä maksaakseen sakot. Lause4: Jim on hyvin järkyttynyt.</w:t>
      </w:r>
    </w:p>
    <w:p>
      <w:r>
        <w:rPr>
          <w:b/>
        </w:rPr>
        <w:t xml:space="preserve">Tulos</w:t>
      </w:r>
    </w:p>
    <w:p>
      <w:r>
        <w:t xml:space="preserve">3, Konstaapeli selitti hänelle, miksi hänelle annettiin sakko.</w:t>
      </w:r>
    </w:p>
    <w:p>
      <w:r>
        <w:rPr>
          <w:b/>
        </w:rPr>
        <w:t xml:space="preserve">Esimerkki 7.117</w:t>
      </w:r>
    </w:p>
    <w:p>
      <w:r>
        <w:t xml:space="preserve">Lause1: Jim on uusi kuljettaja, eikä häntä ole koskaan ennen pysäytetty. Lause2: Hänet pysäytettiin eilen ylinopeuden vuoksi. Lause3: Konstaapeli selitti hänelle, miksi hänelle annettiin sakko. Lause4: Jim joutuu tekemään ylitöitä maksaakseen sakon.</w:t>
      </w:r>
    </w:p>
    <w:p>
      <w:r>
        <w:rPr>
          <w:b/>
        </w:rPr>
        <w:t xml:space="preserve">Tulos</w:t>
      </w:r>
    </w:p>
    <w:p>
      <w:r>
        <w:t xml:space="preserve">5, Jim on hyvin järkyttynyt.</w:t>
      </w:r>
    </w:p>
    <w:p>
      <w:r>
        <w:rPr>
          <w:b/>
        </w:rPr>
        <w:t xml:space="preserve">Esimerkki 7.118</w:t>
      </w:r>
    </w:p>
    <w:p>
      <w:r>
        <w:t xml:space="preserve">Lause1: Söin voileivän, joka oli niiden peitossa. Lause2: Söin sen, ja suussani oli kutinaa ja kihelmöintiä. Lause3: Puhuin siitä myöhemmin lääkärini kanssa. Lause4: Kävi ilmi, että olin allerginen avokadoille.</w:t>
      </w:r>
    </w:p>
    <w:p>
      <w:r>
        <w:rPr>
          <w:b/>
        </w:rPr>
        <w:t xml:space="preserve">Tulos</w:t>
      </w:r>
    </w:p>
    <w:p>
      <w:r>
        <w:t xml:space="preserve">1, rakastan avokadoja.</w:t>
      </w:r>
    </w:p>
    <w:p>
      <w:r>
        <w:rPr>
          <w:b/>
        </w:rPr>
        <w:t xml:space="preserve">Esimerkki 7.119</w:t>
      </w:r>
    </w:p>
    <w:p>
      <w:r>
        <w:t xml:space="preserve">Lause1: Rakastan avokadoja. Lause2: Syömisen jälkeen suussani oli kutinaa ja kihelmöintiä. Lause3: Puhuin siitä myöhemmin lääkärini kanssa. Lause4: Kävi ilmi, että olin allerginen avokadoille.</w:t>
      </w:r>
    </w:p>
    <w:p>
      <w:r>
        <w:rPr>
          <w:b/>
        </w:rPr>
        <w:t xml:space="preserve">Tulos</w:t>
      </w:r>
    </w:p>
    <w:p>
      <w:r>
        <w:t xml:space="preserve">2, söin voileivän, joka oli niiden peitossa.</w:t>
      </w:r>
    </w:p>
    <w:p>
      <w:r>
        <w:rPr>
          <w:b/>
        </w:rPr>
        <w:t xml:space="preserve">Esimerkki 7.120</w:t>
      </w:r>
    </w:p>
    <w:p>
      <w:r>
        <w:t xml:space="preserve">Lause1: Rakastan avokadoja. Lause2: Söin voileivän, joka oli niiden peitossa. Lause3: Puhuin siitä myöhemmin lääkärini kanssa. Lause4: Kävi ilmi, että olin allerginen avokadoille.</w:t>
      </w:r>
    </w:p>
    <w:p>
      <w:r>
        <w:rPr>
          <w:b/>
        </w:rPr>
        <w:t xml:space="preserve">Tulos</w:t>
      </w:r>
    </w:p>
    <w:p>
      <w:r>
        <w:t xml:space="preserve">3, Kun söin sen, suuni kutisi ja pisteli.</w:t>
      </w:r>
    </w:p>
    <w:p>
      <w:r>
        <w:rPr>
          <w:b/>
        </w:rPr>
        <w:t xml:space="preserve">Esimerkki 7.121</w:t>
      </w:r>
    </w:p>
    <w:p>
      <w:r>
        <w:t xml:space="preserve">Lause1: David oli kirjailija, jolla oli vaikeuksia löytää inspiraatiota teoksiinsa. Lause2: Hän näki eräänä päivänä unta, jossa hän oli maailmanlopun jälkeisessä maailmassa. Lause3: Hän ajatteli, että tämä oli kohtalo, ja alkoi kirjoittaa ajatuksiaan. Lause4: David sai sitten käsikirjoituksensa julkaistua.</w:t>
      </w:r>
    </w:p>
    <w:p>
      <w:r>
        <w:rPr>
          <w:b/>
        </w:rPr>
        <w:t xml:space="preserve">Tulos</w:t>
      </w:r>
    </w:p>
    <w:p>
      <w:r>
        <w:t xml:space="preserve">4, Lopulta hän oli kirjoittanut satoja sivuja.</w:t>
      </w:r>
    </w:p>
    <w:p>
      <w:r>
        <w:rPr>
          <w:b/>
        </w:rPr>
        <w:t xml:space="preserve">Esimerkki 7.122</w:t>
      </w:r>
    </w:p>
    <w:p>
      <w:r>
        <w:t xml:space="preserve">Lause1: David oli kirjailija, jolla oli vaikeuksia löytää inspiraatiota teoksiinsa. Lause2: Hän näki eräänä päivänä unta, jossa hän oli maailmanlopun jälkeisessä maailmassa. Lause3: Hän ajatteli, että tämä oli kohtalo, ja alkoi kirjoittaa ajatuksiaan. Lause4: Lopulta hän oli kirjoittanut satoja sivuja.</w:t>
      </w:r>
    </w:p>
    <w:p>
      <w:r>
        <w:rPr>
          <w:b/>
        </w:rPr>
        <w:t xml:space="preserve">Tulos</w:t>
      </w:r>
    </w:p>
    <w:p>
      <w:r>
        <w:t xml:space="preserve">5, David julkaisi käsikirjoituksensa.</w:t>
      </w:r>
    </w:p>
    <w:p>
      <w:r>
        <w:rPr>
          <w:b/>
        </w:rPr>
        <w:t xml:space="preserve">Esimerkki 7.123</w:t>
      </w:r>
    </w:p>
    <w:p>
      <w:r>
        <w:t xml:space="preserve">Lause1: Boris oli riippuvainen videopeleistä. Lause2: Hänen äitinsä oli huolissaan. Lause3: Psykologi yritti vakuuttaa Borista lopettamaan riippuvuutensa. Lause4: Boris tajusi tuhlaavansa elämäänsä.</w:t>
      </w:r>
    </w:p>
    <w:p>
      <w:r>
        <w:rPr>
          <w:b/>
        </w:rPr>
        <w:t xml:space="preserve">Tulos</w:t>
      </w:r>
    </w:p>
    <w:p>
      <w:r>
        <w:t xml:space="preserve">3, Hän soitti psykologille saadakseen apua.</w:t>
      </w:r>
    </w:p>
    <w:p>
      <w:r>
        <w:rPr>
          <w:b/>
        </w:rPr>
        <w:t xml:space="preserve">Esimerkki 7.124</w:t>
      </w:r>
    </w:p>
    <w:p>
      <w:r>
        <w:t xml:space="preserve">Lause1: Boris oli riippuvainen videopeleistä. Lause2: Hänen äitinsä oli huolissaan. Lause3: Hän soitti psykologille saadakseen apua. Lause4: Psykologi yritti vakuuttaa Borista lopettamaan riippuvuutensa.</w:t>
      </w:r>
    </w:p>
    <w:p>
      <w:r>
        <w:rPr>
          <w:b/>
        </w:rPr>
        <w:t xml:space="preserve">Tulos</w:t>
      </w:r>
    </w:p>
    <w:p>
      <w:r>
        <w:t xml:space="preserve">5, Boris tajusi tuhlaavansa elämäänsä.</w:t>
      </w:r>
    </w:p>
    <w:p>
      <w:r>
        <w:rPr>
          <w:b/>
        </w:rPr>
        <w:t xml:space="preserve">Esimerkki 7.125</w:t>
      </w:r>
    </w:p>
    <w:p>
      <w:r>
        <w:t xml:space="preserve">Lause1: Poliisi sairastui tänään flunssaan. Lause2: Hän ei pystynyt menemään töihin, sillä hän pääsi tuskin ylös sängystä. Lause3: Hänen vaimonsa käytti aikaa huolehtiakseen hänestä ja varmistaakseen, että hän oli kunnossa. Lause4: Poliisi parani lopulta.</w:t>
      </w:r>
    </w:p>
    <w:p>
      <w:r>
        <w:rPr>
          <w:b/>
        </w:rPr>
        <w:t xml:space="preserve">Tulos</w:t>
      </w:r>
    </w:p>
    <w:p>
      <w:r>
        <w:t xml:space="preserve">4, Hän huolehti siitä, että hän joi ja söi riittävästi.</w:t>
      </w:r>
    </w:p>
    <w:p>
      <w:r>
        <w:rPr>
          <w:b/>
        </w:rPr>
        <w:t xml:space="preserve">Esimerkki 7.126</w:t>
      </w:r>
    </w:p>
    <w:p>
      <w:r>
        <w:t xml:space="preserve">Lause1: Poliisi sairastui tänään flunssaan. Lause2: Hän ei pystynyt menemään töihin, sillä hän pääsi tuskin ylös sängystä. Lause3: Hän huolehti siitä, että hän joi ja söi riittävästi. Lause4: Poliisi parani lopulta.</w:t>
      </w:r>
    </w:p>
    <w:p>
      <w:r>
        <w:rPr>
          <w:b/>
        </w:rPr>
        <w:t xml:space="preserve">Tulos</w:t>
      </w:r>
    </w:p>
    <w:p>
      <w:r>
        <w:t xml:space="preserve">3, Hänen vaimonsa käytti aikaa huolehtiakseen hänestä ja varmistaakseen, että hän oli kunnossa.</w:t>
      </w:r>
    </w:p>
    <w:p>
      <w:r>
        <w:rPr>
          <w:b/>
        </w:rPr>
        <w:t xml:space="preserve">Esimerkki 7.127</w:t>
      </w:r>
    </w:p>
    <w:p>
      <w:r>
        <w:t xml:space="preserve">Lause1: Ystäväni Nathan ja hänen perheensä menivät eräänä kesänä järvelle. Lause2: Nathanin äiti oli hyvin järkyttynyt ja pakotti hänet kävelemään kauppaan paljain jaloin. Lause3: Nathan-parka joutui kävelemään soratietä pitkin tuodakseen äitinsä tulitikut. Lause4: Kun Nathan palasi, hänen äitinsä pyysi anteeksi, että oli ollut niin ilkeä.</w:t>
      </w:r>
    </w:p>
    <w:p>
      <w:r>
        <w:rPr>
          <w:b/>
        </w:rPr>
        <w:t xml:space="preserve">Tulos</w:t>
      </w:r>
    </w:p>
    <w:p>
      <w:r>
        <w:t xml:space="preserve">2, Eräänä päivänä Nathanin isä lähti eikä jättänyt sytytintä äidille.</w:t>
      </w:r>
    </w:p>
    <w:p>
      <w:r>
        <w:rPr>
          <w:b/>
        </w:rPr>
        <w:t xml:space="preserve">Esimerkki 7.128</w:t>
      </w:r>
    </w:p>
    <w:p>
      <w:r>
        <w:t xml:space="preserve">Lause1: Ystäväni Nathan ja hänen perheensä menivät eräänä kesänä järvelle. Lause2: Nathanin isä lähti eräänä päivänä eikä jättänyt sytytintä äidille. Lause3: No hänen äitinsä oli hyvin järkyttynyt ja pakotti hänet kävelemään kauppaan paljain jaloin. Lause4: Nathan-parka joutui kävelemään soratietä pitkin tuodakseen äidilleen tulitikkuja.</w:t>
      </w:r>
    </w:p>
    <w:p>
      <w:r>
        <w:rPr>
          <w:b/>
        </w:rPr>
        <w:t xml:space="preserve">Tulos</w:t>
      </w:r>
    </w:p>
    <w:p>
      <w:r>
        <w:t xml:space="preserve">5, Kun Nathan palasi, hänen äitinsä pyysi anteeksi, että oli ollut niin ilkeä.</w:t>
      </w:r>
    </w:p>
    <w:p>
      <w:r>
        <w:rPr>
          <w:b/>
        </w:rPr>
        <w:t xml:space="preserve">Esimerkki 7.129</w:t>
      </w:r>
    </w:p>
    <w:p>
      <w:r>
        <w:t xml:space="preserve">Lause1: Ystäväni Nathan ja hänen perheensä menivät eräänä kesänä järvelle. Lause2: Nathanin isä lähti eräänä päivänä eikä jättänyt sytytintä äidille. Lause3: Nathan-parka joutui kävelemään soratietä pitkin tuodakseen äidilleen tulitikkuja. Lause4: Kun Nathan palasi, hänen äitinsä pyysi anteeksi, että oli ollut niin ilkeä.</w:t>
      </w:r>
    </w:p>
    <w:p>
      <w:r>
        <w:rPr>
          <w:b/>
        </w:rPr>
        <w:t xml:space="preserve">Tulos</w:t>
      </w:r>
    </w:p>
    <w:p>
      <w:r>
        <w:t xml:space="preserve">3, No, hänen äitinsä oli hyvin järkyttynyt ja pakotti hänet kävelemään kauppaan paljain jaloin.</w:t>
      </w:r>
    </w:p>
    <w:p>
      <w:r>
        <w:rPr>
          <w:b/>
        </w:rPr>
        <w:t xml:space="preserve">Esimerkki 7.130</w:t>
      </w:r>
    </w:p>
    <w:p>
      <w:r>
        <w:t xml:space="preserve">Lause1: Eräänä päivänä hän päätti kiivetä takapihan aidan yli. Lause2: Hänen vanhempansa etsivät häntä kaikkialta. Lause3: He löysivät hänet istumasta puiston keinussa. Lause4: Garyn vanhemmat olivat helpottuneita, kun he löysivät hänet.</w:t>
      </w:r>
    </w:p>
    <w:p>
      <w:r>
        <w:rPr>
          <w:b/>
        </w:rPr>
        <w:t xml:space="preserve">Tulos</w:t>
      </w:r>
    </w:p>
    <w:p>
      <w:r>
        <w:t xml:space="preserve">1, Gary oli rohkea lapsi.</w:t>
      </w:r>
    </w:p>
    <w:p>
      <w:r>
        <w:rPr>
          <w:b/>
        </w:rPr>
        <w:t xml:space="preserve">Esimerkki 7.131</w:t>
      </w:r>
    </w:p>
    <w:p>
      <w:r>
        <w:t xml:space="preserve">Lause1: Gary oli rohkea lapsi. Lause2: Hän päätti eräänä päivänä kiivetä takapihan aidan yli. Lause3: Hänen vanhempansa etsivät häntä kaikkialta. Lause4: He löysivät hänet istumasta puiston keinussa.</w:t>
      </w:r>
    </w:p>
    <w:p>
      <w:r>
        <w:rPr>
          <w:b/>
        </w:rPr>
        <w:t xml:space="preserve">Tulos</w:t>
      </w:r>
    </w:p>
    <w:p>
      <w:r>
        <w:t xml:space="preserve">5, Garyn vanhemmat olivat helpottuneita hänen löytämisestään.</w:t>
      </w:r>
    </w:p>
    <w:p>
      <w:r>
        <w:rPr>
          <w:b/>
        </w:rPr>
        <w:t xml:space="preserve">Esimerkki 7.132</w:t>
      </w:r>
    </w:p>
    <w:p>
      <w:r>
        <w:t xml:space="preserve">Lause1: Gary oli rohkea lapsi. Lause2: Hän päätti eräänä päivänä kiivetä takapihan aidan yli. Lause3: Hänen vanhempansa etsivät häntä kaikkialta. Lause4: Garyn vanhemmat olivat helpottuneita, kun he löysivät hänet.</w:t>
      </w:r>
    </w:p>
    <w:p>
      <w:r>
        <w:rPr>
          <w:b/>
        </w:rPr>
        <w:t xml:space="preserve">Tulos</w:t>
      </w:r>
    </w:p>
    <w:p>
      <w:r>
        <w:t xml:space="preserve">4, Hänet löydettiin istumasta puiston keinussa.</w:t>
      </w:r>
    </w:p>
    <w:p>
      <w:r>
        <w:rPr>
          <w:b/>
        </w:rPr>
        <w:t xml:space="preserve">Esimerkki 7.133</w:t>
      </w:r>
    </w:p>
    <w:p>
      <w:r>
        <w:t xml:space="preserve">Lause1: Timmy jäi kiinni maksamattomista parkkisakoista. Lause2: Hänellä ei ollut tarpeeksi rahaa maksaa niitä. Lause3: Sen sijaan hänet oli pidätettävä ja vangittava kahdeksi päiväksi. Lause4: Hän menetti työpaikkansa, koska jäi pois töistä.</w:t>
      </w:r>
    </w:p>
    <w:p>
      <w:r>
        <w:rPr>
          <w:b/>
        </w:rPr>
        <w:t xml:space="preserve">Tulos</w:t>
      </w:r>
    </w:p>
    <w:p>
      <w:r>
        <w:t xml:space="preserve">5, Timmyn oli sitten löydettävä uusi työpaikka,</w:t>
      </w:r>
    </w:p>
    <w:p>
      <w:r>
        <w:rPr>
          <w:b/>
        </w:rPr>
        <w:t xml:space="preserve">Esimerkki 7.134</w:t>
      </w:r>
    </w:p>
    <w:p>
      <w:r>
        <w:t xml:space="preserve">Lause1: Timmy jäi kiinni maksamattomista parkkisakoista. Lause2: Sen sijaan hänet piti pidättää ja vangita kahdeksi päiväksi. Lause3: Hän menetti työpaikkansa, koska jäi pois töistä. Lause4: Timmyn oli sen jälkeen etsittävä uusi työpaikka,</w:t>
      </w:r>
    </w:p>
    <w:p>
      <w:r>
        <w:rPr>
          <w:b/>
        </w:rPr>
        <w:t xml:space="preserve">Tulos</w:t>
      </w:r>
    </w:p>
    <w:p>
      <w:r>
        <w:t xml:space="preserve">2, Hänellä ei ollut tarpeeksi rahaa maksaa niitä.</w:t>
      </w:r>
    </w:p>
    <w:p>
      <w:r>
        <w:rPr>
          <w:b/>
        </w:rPr>
        <w:t xml:space="preserve">Esimerkki 7.135</w:t>
      </w:r>
    </w:p>
    <w:p>
      <w:r>
        <w:t xml:space="preserve">Lause1: Kävin nuorempana kesäleirillä. Lause2: Meillä oli hauskaa leikkiä ohjaajien kanssa. Lause3: Leirin ohjaajat osasivat niin monia erilaisia korttipelejä. Lause4: Lempikorttipelini oli pokeri.</w:t>
      </w:r>
    </w:p>
    <w:p>
      <w:r>
        <w:rPr>
          <w:b/>
        </w:rPr>
        <w:t xml:space="preserve">Tulos</w:t>
      </w:r>
    </w:p>
    <w:p>
      <w:r>
        <w:t xml:space="preserve">3, Lempipuuhani oli korttipeli.</w:t>
      </w:r>
    </w:p>
    <w:p>
      <w:r>
        <w:rPr>
          <w:b/>
        </w:rPr>
        <w:t xml:space="preserve">Esimerkki 7.136</w:t>
      </w:r>
    </w:p>
    <w:p>
      <w:r>
        <w:t xml:space="preserve">Lause1: Kävin nuorempana kesäleirillä. Lause2: Meillä oli hauskaa leikkiä ohjaajien kanssa. Lause3: Minun lempipuuhaani oli pelata korttia. Lause4: Lempikorttipelini oli pokeri.</w:t>
      </w:r>
    </w:p>
    <w:p>
      <w:r>
        <w:rPr>
          <w:b/>
        </w:rPr>
        <w:t xml:space="preserve">Tulos</w:t>
      </w:r>
    </w:p>
    <w:p>
      <w:r>
        <w:t xml:space="preserve">4, Leirin ohjaajat tunsivat niin monia erilaisia korttipelejä.</w:t>
      </w:r>
    </w:p>
    <w:p>
      <w:r>
        <w:rPr>
          <w:b/>
        </w:rPr>
        <w:t xml:space="preserve">Esimerkki 7.137</w:t>
      </w:r>
    </w:p>
    <w:p>
      <w:r>
        <w:t xml:space="preserve">Lause1: Kävin nuorempana kesäleirillä. Lause2: Meillä oli hauskaa leikkiä ohjaajien kanssa. Lause3: Minun lempipuuhaani oli pelata korttia. Lause4: Leirin ohjaajat osasivat niin monia erilaisia korttipelejä.</w:t>
      </w:r>
    </w:p>
    <w:p>
      <w:r>
        <w:rPr>
          <w:b/>
        </w:rPr>
        <w:t xml:space="preserve">Tulos</w:t>
      </w:r>
    </w:p>
    <w:p>
      <w:r>
        <w:t xml:space="preserve">5, Lempikorttipelini oli pokeri.</w:t>
      </w:r>
    </w:p>
    <w:p>
      <w:r>
        <w:rPr>
          <w:b/>
        </w:rPr>
        <w:t xml:space="preserve">Esimerkki 7.138</w:t>
      </w:r>
    </w:p>
    <w:p>
      <w:r>
        <w:t xml:space="preserve">Lause1: Amberilla oli paljon tekemistä tänä sunnuntaina. Lause2: Hän teki listan kaikista paikoista, joihin hänen piti mennä. Lause3: Hän oli huolissaan siitä, ettei hänellä olisi tarpeeksi aikaa. Lause4: Amberilla oli niin kiire, että hän jätti listan kotiin.</w:t>
      </w:r>
    </w:p>
    <w:p>
      <w:r>
        <w:rPr>
          <w:b/>
        </w:rPr>
        <w:t xml:space="preserve">Tulos</w:t>
      </w:r>
    </w:p>
    <w:p>
      <w:r>
        <w:t xml:space="preserve">3, Hän kiirehti valmistautumaan.</w:t>
      </w:r>
    </w:p>
    <w:p>
      <w:r>
        <w:rPr>
          <w:b/>
        </w:rPr>
        <w:t xml:space="preserve">Esimerkki 7.139</w:t>
      </w:r>
    </w:p>
    <w:p>
      <w:r>
        <w:t xml:space="preserve">Lause1: Amberilla oli paljon tekemistä tänä sunnuntaina. Lause2: Hän teki listan kaikista paikoista, joihin hänen piti mennä. Lause3: Hän kiirehti valmistautumaan. Lause4: Hän pelkäsi, ettei hänellä olisi tarpeeksi aikaa.</w:t>
      </w:r>
    </w:p>
    <w:p>
      <w:r>
        <w:rPr>
          <w:b/>
        </w:rPr>
        <w:t xml:space="preserve">Tulos</w:t>
      </w:r>
    </w:p>
    <w:p>
      <w:r>
        <w:t xml:space="preserve">5, Amberilla oli niin kiire, että hän jätti listan kotiin.</w:t>
      </w:r>
    </w:p>
    <w:p>
      <w:r>
        <w:rPr>
          <w:b/>
        </w:rPr>
        <w:t xml:space="preserve">Esimerkki 7.140</w:t>
      </w:r>
    </w:p>
    <w:p>
      <w:r>
        <w:t xml:space="preserve">Lause1: Mutta hänellä ei ollut varaa ostaa sellaista! Lause2: Sitten hän meni secondhand-kauppaan ja löysi upean. Lause3: Hän sai sen toimitettua ja pystytettyä olohuoneeseensa. Lause4: Eve piti sohvaa erittäin mukavana.</w:t>
      </w:r>
    </w:p>
    <w:p>
      <w:r>
        <w:rPr>
          <w:b/>
        </w:rPr>
        <w:t xml:space="preserve">Tulos</w:t>
      </w:r>
    </w:p>
    <w:p>
      <w:r>
        <w:t xml:space="preserve">1, Eve tarvitsi uuden sohvan olohuoneeseensa.</w:t>
      </w:r>
    </w:p>
    <w:p>
      <w:r>
        <w:rPr>
          <w:b/>
        </w:rPr>
        <w:t xml:space="preserve">Esimerkki 7.141</w:t>
      </w:r>
    </w:p>
    <w:p>
      <w:r>
        <w:t xml:space="preserve">Lause1: Eve tarvitsi uuden sohvan olohuoneeseensa. Lause2: Sitten hän meni second hand -kauppaan ja löysi upean sohvan. Lause3: Hän sai sen toimitettua ja pystytettyä olohuoneeseensa. Lause4: Eve piti sohvaa erittäin mukavana.</w:t>
      </w:r>
    </w:p>
    <w:p>
      <w:r>
        <w:rPr>
          <w:b/>
        </w:rPr>
        <w:t xml:space="preserve">Tulos</w:t>
      </w:r>
    </w:p>
    <w:p>
      <w:r>
        <w:t xml:space="preserve">2, Mutta hänellä ei ollut varaa ostaa sellaista!</w:t>
      </w:r>
    </w:p>
    <w:p>
      <w:r>
        <w:rPr>
          <w:b/>
        </w:rPr>
        <w:t xml:space="preserve">Esimerkki 7.142</w:t>
      </w:r>
    </w:p>
    <w:p>
      <w:r>
        <w:t xml:space="preserve">Lause1: Jason pelkäsi hämähäkkejä. Lause2: Hän kävi terapeutilla ja keskusteli pelostaan. Lause3: Hänen terapeuttinsa sanoi, että hänen pitäisi kohdata pelkonsa voittaakseen sen. Lause4: Jasonin kotitehtävänä oli etsiä hämähäkkiä kellarista.</w:t>
      </w:r>
    </w:p>
    <w:p>
      <w:r>
        <w:rPr>
          <w:b/>
        </w:rPr>
        <w:t xml:space="preserve">Tulos</w:t>
      </w:r>
    </w:p>
    <w:p>
      <w:r>
        <w:t xml:space="preserve">5, Hän löysi sieltä erittäin suuren hämähäkin.</w:t>
      </w:r>
    </w:p>
    <w:p>
      <w:r>
        <w:rPr>
          <w:b/>
        </w:rPr>
        <w:t xml:space="preserve">Esimerkki 7.143</w:t>
      </w:r>
    </w:p>
    <w:p>
      <w:r>
        <w:t xml:space="preserve">Lause1: Jason pelkäsi hämähäkkejä. Lause2: Hän kävi terapeutilla ja keskusteli pelostaan. Lause3: Jasonin kotitehtävänä oli etsiä hämähäkkiä kellarista. Lause4: Hän löysi sieltä hyvin suuren hämähäkin.</w:t>
      </w:r>
    </w:p>
    <w:p>
      <w:r>
        <w:rPr>
          <w:b/>
        </w:rPr>
        <w:t xml:space="preserve">Tulos</w:t>
      </w:r>
    </w:p>
    <w:p>
      <w:r>
        <w:t xml:space="preserve">3, Hänen terapeuttinsa sanoi, että hänen pitäisi kohdata pelkonsa voittaakseen sen.</w:t>
      </w:r>
    </w:p>
    <w:p>
      <w:r>
        <w:rPr>
          <w:b/>
        </w:rPr>
        <w:t xml:space="preserve">Esimerkki 7.144</w:t>
      </w:r>
    </w:p>
    <w:p>
      <w:r>
        <w:t xml:space="preserve">Lause1: Hän kävi terapeutilla ja keskusteli pelostaan. Lause2: Hänen terapeuttinsa sanoi, että hänen pitäisi kohdata pelkonsa voittaakseen sen. Lause3: Jasonin kotitehtävänä oli etsiä hämähäkkiä kellarista. Lause4: Hän löysi sieltä hyvin suuren hämähäkin.</w:t>
      </w:r>
    </w:p>
    <w:p>
      <w:r>
        <w:rPr>
          <w:b/>
        </w:rPr>
        <w:t xml:space="preserve">Tulos</w:t>
      </w:r>
    </w:p>
    <w:p>
      <w:r>
        <w:t xml:space="preserve">1, Jason pelkäsi hämähäkkejä.</w:t>
      </w:r>
    </w:p>
    <w:p>
      <w:r>
        <w:rPr>
          <w:b/>
        </w:rPr>
        <w:t xml:space="preserve">Esimerkki 7.145</w:t>
      </w:r>
    </w:p>
    <w:p>
      <w:r>
        <w:t xml:space="preserve">Lause1: Työkaveri oli alkanut komennella häntä töissä. Lause2: Työtoveri puhui jopa hänen selkänsä takana. Lause3: Linda meni asiasta pomonsa puheille, ja pomo sovitteli heitä. Lause4: Lindasta ja työkaverista tuli lopulta parhaat ystävät.</w:t>
      </w:r>
    </w:p>
    <w:p>
      <w:r>
        <w:rPr>
          <w:b/>
        </w:rPr>
        <w:t xml:space="preserve">Tulos</w:t>
      </w:r>
    </w:p>
    <w:p>
      <w:r>
        <w:t xml:space="preserve">1, Lindalla alkoi olla ongelmia työkaverinsa kanssa työpaikallaan.</w:t>
      </w:r>
    </w:p>
    <w:p>
      <w:r>
        <w:rPr>
          <w:b/>
        </w:rPr>
        <w:t xml:space="preserve">Esimerkki 7.146</w:t>
      </w:r>
    </w:p>
    <w:p>
      <w:r>
        <w:t xml:space="preserve">Lause1: Lindalla alkoi olla ongelmia työkaverinsa kanssa työpaikallaan. Lause2: Työtoveri oli alkanut komennella häntä töissä. Lause3: Työtoveri jopa puhui Lindan selän takana. Lause4: Lindasta ja työkaverista tuli lopulta parhaat ystävät.</w:t>
      </w:r>
    </w:p>
    <w:p>
      <w:r>
        <w:rPr>
          <w:b/>
        </w:rPr>
        <w:t xml:space="preserve">Tulos</w:t>
      </w:r>
    </w:p>
    <w:p>
      <w:r>
        <w:t xml:space="preserve">4, Linda meni asiasta pomonsa puheille, ja pomo sovitteli asiaa.</w:t>
      </w:r>
    </w:p>
    <w:p>
      <w:r>
        <w:rPr>
          <w:b/>
        </w:rPr>
        <w:t xml:space="preserve">Esimerkki 7.147</w:t>
      </w:r>
    </w:p>
    <w:p>
      <w:r>
        <w:t xml:space="preserve">Lause1: Lindalla alkoi olla ongelmia työkaverinsa kanssa työpaikallaan. Lause2: Työtoveri jopa puhui Lindan selän takana. Lause3: Linda meni pomonsa puheille asiasta, ja pomo sovitteli heitä. Lause4: Lindasta ja työkaverista tuli lopulta parhaat ystävät.</w:t>
      </w:r>
    </w:p>
    <w:p>
      <w:r>
        <w:rPr>
          <w:b/>
        </w:rPr>
        <w:t xml:space="preserve">Tulos</w:t>
      </w:r>
    </w:p>
    <w:p>
      <w:r>
        <w:t xml:space="preserve">2, Työtoveri oli alkanut komennella häntä töissä.</w:t>
      </w:r>
    </w:p>
    <w:p>
      <w:r>
        <w:rPr>
          <w:b/>
        </w:rPr>
        <w:t xml:space="preserve">Esimerkki 7.148</w:t>
      </w:r>
    </w:p>
    <w:p>
      <w:r>
        <w:t xml:space="preserve">Lause1: Sara halusi, että hänen lapsillaan on hieno joulu. Lause2: Hän shoppaili tarjouksia ja käytti kaikki säästönsä. Lause3: Hän käytti kaksi päivää kymmenien lahjojen pakkaamiseen. Lause4: Kaikki lahjat paketoitiin ja varastoitiin joulua varten.</w:t>
      </w:r>
    </w:p>
    <w:p>
      <w:r>
        <w:rPr>
          <w:b/>
        </w:rPr>
        <w:t xml:space="preserve">Tulos</w:t>
      </w:r>
    </w:p>
    <w:p>
      <w:r>
        <w:t xml:space="preserve">2, Hän säästi koko vuoden ja aloitti ostokset marraskuussa.</w:t>
      </w:r>
    </w:p>
    <w:p>
      <w:r>
        <w:rPr>
          <w:b/>
        </w:rPr>
        <w:t xml:space="preserve">Esimerkki 7.149</w:t>
      </w:r>
    </w:p>
    <w:p>
      <w:r>
        <w:t xml:space="preserve">Lause1: Hän säästi koko vuoden ja aloitti ostokset marraskuussa. Lause2: Hän shoppaili tarjouksia ja käytti kaikki säästönsä. Lause3: Hän käytti kaksi päivää kymmenien lahjojen pakkaamiseen. Lause4: Kaikki lahjat paketoitiin ja varastoitiin juhlapyhiä varten.</w:t>
      </w:r>
    </w:p>
    <w:p>
      <w:r>
        <w:rPr>
          <w:b/>
        </w:rPr>
        <w:t xml:space="preserve">Tulos</w:t>
      </w:r>
    </w:p>
    <w:p>
      <w:r>
        <w:t xml:space="preserve">1, Sara halusi, että hänen lapsillaan olisi hieno joulu.</w:t>
      </w:r>
    </w:p>
    <w:p>
      <w:r>
        <w:rPr>
          <w:b/>
        </w:rPr>
        <w:t xml:space="preserve">Esimerkki 7.150</w:t>
      </w:r>
    </w:p>
    <w:p>
      <w:r>
        <w:t xml:space="preserve">Lause1: Sara halusi, että hänen lapsillaan on hieno joulu. Lause2: Hän säästi koko vuoden ja aloitti ostokset marraskuussa. Lause3: Hän shoppaili tarjouksia ja käytti kaikki säästönsä. Lause4: Hän käytti kaksi päivää kymmenien lahjojen pakkaamiseen.</w:t>
      </w:r>
    </w:p>
    <w:p>
      <w:r>
        <w:rPr>
          <w:b/>
        </w:rPr>
        <w:t xml:space="preserve">Tulos</w:t>
      </w:r>
    </w:p>
    <w:p>
      <w:r>
        <w:t xml:space="preserve">5, Kaikki lahjat pakattiin ja varastoitiin juhlapyhiä varten.</w:t>
      </w:r>
    </w:p>
    <w:p>
      <w:r>
        <w:rPr>
          <w:b/>
        </w:rPr>
        <w:t xml:space="preserve">Esimerkki 7.151</w:t>
      </w:r>
    </w:p>
    <w:p>
      <w:r>
        <w:t xml:space="preserve">Lause1: Megan on kamppaillut huumeidenkäytön kanssa jo vuosia. Lause2: Hänen kaukainen perheensä päätti järjestää väliintulon. Lause3: Tapahtuman jälkeen Megan pääsi vieroitushoitoon. Lause4: Hän pääsi jonkin ajan kuluttua eroon huumeista.</w:t>
      </w:r>
    </w:p>
    <w:p>
      <w:r>
        <w:rPr>
          <w:b/>
        </w:rPr>
        <w:t xml:space="preserve">Tulos</w:t>
      </w:r>
    </w:p>
    <w:p>
      <w:r>
        <w:t xml:space="preserve">2, Hän saavutti pohjan menettäessään perheensä ja lapsensa.</w:t>
      </w:r>
    </w:p>
    <w:p>
      <w:r>
        <w:rPr>
          <w:b/>
        </w:rPr>
        <w:t xml:space="preserve">Esimerkki 7.152</w:t>
      </w:r>
    </w:p>
    <w:p>
      <w:r>
        <w:t xml:space="preserve">Lause1: Megan on kamppaillut huumeidenkäytön kanssa jo vuosia. Lause2: Hän saavutti pohjan menettäessään perheensä ja lapsensa. Lause3: Tapahtuman jälkeen hän joutui vieroitushoitoon. Lause4: Hän pääsi jonkin ajan kuluttua eroon huumeista.</w:t>
      </w:r>
    </w:p>
    <w:p>
      <w:r>
        <w:rPr>
          <w:b/>
        </w:rPr>
        <w:t xml:space="preserve">Tulos</w:t>
      </w:r>
    </w:p>
    <w:p>
      <w:r>
        <w:t xml:space="preserve">3, Hänen kaukainen perheensä päätti järjestää väliintulon.</w:t>
      </w:r>
    </w:p>
    <w:p>
      <w:r>
        <w:rPr>
          <w:b/>
        </w:rPr>
        <w:t xml:space="preserve">Esimerkki 7.153</w:t>
      </w:r>
    </w:p>
    <w:p>
      <w:r>
        <w:t xml:space="preserve">Lause1: Tyler on ollut työttömänä jo vuosia. Lause2: Kaikki hänen hakemuksensa on kuitenkin hylätty. Lause3: Hylkäykset lisäävät Tylerin epätoivon tunnetta. Lause4: Hän tajuaa, että hänen on ehkä haettava julkista apua.</w:t>
      </w:r>
    </w:p>
    <w:p>
      <w:r>
        <w:rPr>
          <w:b/>
        </w:rPr>
        <w:t xml:space="preserve">Tulos</w:t>
      </w:r>
    </w:p>
    <w:p>
      <w:r>
        <w:t xml:space="preserve">2, Hän on viime kuukausina hakenut ahkerasti töitä.</w:t>
      </w:r>
    </w:p>
    <w:p>
      <w:r>
        <w:rPr>
          <w:b/>
        </w:rPr>
        <w:t xml:space="preserve">Esimerkki 7.154</w:t>
      </w:r>
    </w:p>
    <w:p>
      <w:r>
        <w:t xml:space="preserve">Lause1: Tyler on ollut työttömänä jo vuosia. Lause2: Hän on käyttänyt viime kuukaudet ahkeraan työnhakuun. Lause3: Kaikki hänen hakemuksensa on kuitenkin hylätty. Lause4: Hän tajuaa, että hänen on ehkä haettava julkista apua.</w:t>
      </w:r>
    </w:p>
    <w:p>
      <w:r>
        <w:rPr>
          <w:b/>
        </w:rPr>
        <w:t xml:space="preserve">Tulos</w:t>
      </w:r>
    </w:p>
    <w:p>
      <w:r>
        <w:t xml:space="preserve">4, Hylkäämiset lisäävät Tylerin epätoivon tunnetta.</w:t>
      </w:r>
    </w:p>
    <w:p>
      <w:r>
        <w:rPr>
          <w:b/>
        </w:rPr>
        <w:t xml:space="preserve">Esimerkki 7.155</w:t>
      </w:r>
    </w:p>
    <w:p>
      <w:r>
        <w:t xml:space="preserve">Lause1: Tyler on ollut työttömänä jo vuosia. Lause2: Hän on käyttänyt viime kuukaudet ahkeraan työnhakuun. Lause3: Hylkäämiset lisäävät Tylerin epätoivon tunnetta. Lause4: Hän ymmärtää, että hänen on ehkä haettava julkista apua.</w:t>
      </w:r>
    </w:p>
    <w:p>
      <w:r>
        <w:rPr>
          <w:b/>
        </w:rPr>
        <w:t xml:space="preserve">Tulos</w:t>
      </w:r>
    </w:p>
    <w:p>
      <w:r>
        <w:t xml:space="preserve">3, Kaikki hänen hakemuksensa on kuitenkin hylätty.</w:t>
      </w:r>
    </w:p>
    <w:p>
      <w:r>
        <w:rPr>
          <w:b/>
        </w:rPr>
        <w:t xml:space="preserve">Esimerkki 7.156</w:t>
      </w:r>
    </w:p>
    <w:p>
      <w:r>
        <w:t xml:space="preserve">Lause1: Bobbylla oli syntymäpäiväjuhlat. Lause2: Hänen ystävänsä ostivat hänelle valtavan kakun. Lause3: Nainen hyppäsi kakusta ulos. Lause4: Bobbylla oli hyvät juhlat.</w:t>
      </w:r>
    </w:p>
    <w:p>
      <w:r>
        <w:rPr>
          <w:b/>
        </w:rPr>
        <w:t xml:space="preserve">Tulos</w:t>
      </w:r>
    </w:p>
    <w:p>
      <w:r>
        <w:t xml:space="preserve">4, Bobby oli yllättynyt ja huvittunut.</w:t>
      </w:r>
    </w:p>
    <w:p>
      <w:r>
        <w:rPr>
          <w:b/>
        </w:rPr>
        <w:t xml:space="preserve">Esimerkki 7.157</w:t>
      </w:r>
    </w:p>
    <w:p>
      <w:r>
        <w:t xml:space="preserve">Lause1: Bobbylla oli syntymäpäiväjuhlat. Lause2: Hänen ystävänsä ostivat hänelle valtavan kakun. Lause3: Nainen hyppäsi kakusta ulos. Lause4: Bobby oli yllättynyt ja huvittunut.</w:t>
      </w:r>
    </w:p>
    <w:p>
      <w:r>
        <w:rPr>
          <w:b/>
        </w:rPr>
        <w:t xml:space="preserve">Tulos</w:t>
      </w:r>
    </w:p>
    <w:p>
      <w:r>
        <w:t xml:space="preserve">5, Bobbylla oli hyvät juhlat.</w:t>
      </w:r>
    </w:p>
    <w:p>
      <w:r>
        <w:rPr>
          <w:b/>
        </w:rPr>
        <w:t xml:space="preserve">Esimerkki 7.158</w:t>
      </w:r>
    </w:p>
    <w:p>
      <w:r>
        <w:t xml:space="preserve">Lause1: Hänen ystävänsä ostivat hänelle valtavan kakun. Lause2: Nainen hyppäsi ulos kakusta. Lause3: Bobby oli yllättynyt ja huvittunut. Lause4: Bobbylla oli hyvät juhlat.</w:t>
      </w:r>
    </w:p>
    <w:p>
      <w:r>
        <w:rPr>
          <w:b/>
        </w:rPr>
        <w:t xml:space="preserve">Tulos</w:t>
      </w:r>
    </w:p>
    <w:p>
      <w:r>
        <w:t xml:space="preserve">1, Bobbylla oli syntymäpäiväjuhlat.</w:t>
      </w:r>
    </w:p>
    <w:p>
      <w:r>
        <w:rPr>
          <w:b/>
        </w:rPr>
        <w:t xml:space="preserve">Esimerkki 7.159</w:t>
      </w:r>
    </w:p>
    <w:p>
      <w:r>
        <w:t xml:space="preserve">Lause1: Se oli lomamme viimeinen päivä. Lause2: Söimme lounasta hotellin terassilla. Lause3: Sitten pakkasimme laukkumme ja ajoimme lentokentälle. Lause4: Haluamme käydä siellä vielä joskus.</w:t>
      </w:r>
    </w:p>
    <w:p>
      <w:r>
        <w:rPr>
          <w:b/>
        </w:rPr>
        <w:t xml:space="preserve">Tulos</w:t>
      </w:r>
    </w:p>
    <w:p>
      <w:r>
        <w:t xml:space="preserve">3, Nauroimme ja hymyilimme, koska se oli hieno loma.</w:t>
      </w:r>
    </w:p>
    <w:p>
      <w:r>
        <w:rPr>
          <w:b/>
        </w:rPr>
        <w:t xml:space="preserve">Esimerkki 7.160</w:t>
      </w:r>
    </w:p>
    <w:p>
      <w:r>
        <w:t xml:space="preserve">Lause1: Se oli lomamme viimeinen päivä. Lause2: Nauroimme ja hymyilimme, koska loma oli hieno. Lause3: Sitten pakkasimme laukkumme ja ajoimme lentokentälle. Lause4: Haluamme käydä siellä vielä joskus.</w:t>
      </w:r>
    </w:p>
    <w:p>
      <w:r>
        <w:rPr>
          <w:b/>
        </w:rPr>
        <w:t xml:space="preserve">Tulos</w:t>
      </w:r>
    </w:p>
    <w:p>
      <w:r>
        <w:t xml:space="preserve">2, Söimme lounasta hotellin terassilla.</w:t>
      </w:r>
    </w:p>
    <w:p>
      <w:r>
        <w:rPr>
          <w:b/>
        </w:rPr>
        <w:t xml:space="preserve">Esimerkki 7.161</w:t>
      </w:r>
    </w:p>
    <w:p>
      <w:r>
        <w:t xml:space="preserve">Lause1: Lapset veivät puhtaat vaatteet olohuoneeseen. Lause2: He heittivät vaatteet lattialle. Lause3: He taittelivat vaatteet siististi kasaan. Lause4: He laittoivat sitten vaatteet siististi ylös.</w:t>
      </w:r>
    </w:p>
    <w:p>
      <w:r>
        <w:rPr>
          <w:b/>
        </w:rPr>
        <w:t xml:space="preserve">Tulos</w:t>
      </w:r>
    </w:p>
    <w:p>
      <w:r>
        <w:t xml:space="preserve">1, Äiti pyysi lapsia auttamaan pyykkien taittamisessa.</w:t>
      </w:r>
    </w:p>
    <w:p>
      <w:r>
        <w:rPr>
          <w:b/>
        </w:rPr>
        <w:t xml:space="preserve">Esimerkki 7.162</w:t>
      </w:r>
    </w:p>
    <w:p>
      <w:r>
        <w:t xml:space="preserve">Lause1: Äiti pyysi lapsia auttamaan pyykin taittamisessa. Lause2: Lapset veivät puhtaat vaatteet olohuoneeseen. Lause3: He heittivät vaatteet lattialle. Lause4: He taittelivat vaatteet siististi kasaan.</w:t>
      </w:r>
    </w:p>
    <w:p>
      <w:r>
        <w:rPr>
          <w:b/>
        </w:rPr>
        <w:t xml:space="preserve">Tulos</w:t>
      </w:r>
    </w:p>
    <w:p>
      <w:r>
        <w:t xml:space="preserve">5, Sitten he laittavat vaatteensa siististi.</w:t>
      </w:r>
    </w:p>
    <w:p>
      <w:r>
        <w:rPr>
          <w:b/>
        </w:rPr>
        <w:t xml:space="preserve">Esimerkki 7.163</w:t>
      </w:r>
    </w:p>
    <w:p>
      <w:r>
        <w:t xml:space="preserve">Lause1: Äiti pyysi lapsia auttamaan pyykin taittamisessa. Lause2: He heittivät vaatteet lattialle. Lause3: He taittelivat vaatteet siististi kasoihin. Lause4: He laittoivat sitten vaatteet siististi ylös.</w:t>
      </w:r>
    </w:p>
    <w:p>
      <w:r>
        <w:rPr>
          <w:b/>
        </w:rPr>
        <w:t xml:space="preserve">Tulos</w:t>
      </w:r>
    </w:p>
    <w:p>
      <w:r>
        <w:t xml:space="preserve">2, Lapset veivät puhtaat vaatteet olohuoneeseen.</w:t>
      </w:r>
    </w:p>
    <w:p>
      <w:r>
        <w:rPr>
          <w:b/>
        </w:rPr>
        <w:t xml:space="preserve">Esimerkki 7.164</w:t>
      </w:r>
    </w:p>
    <w:p>
      <w:r>
        <w:t xml:space="preserve">Lause1: Timmy rakastaa piirrettyjen katsomista. Lause2: Hänen vanhempansa eivät anna hänen katsoa niitä, ellei hän tee kotitöitä. Lause3: Timmyn tämän päivän askareena on siivota huoneensa. Lause4: Timmy vietti koko päivän siivotessaan, jotta hän voisi katsoa televisiota.</w:t>
      </w:r>
    </w:p>
    <w:p>
      <w:r>
        <w:rPr>
          <w:b/>
        </w:rPr>
        <w:t xml:space="preserve">Tulos</w:t>
      </w:r>
    </w:p>
    <w:p>
      <w:r>
        <w:t xml:space="preserve">4, Timmyn huone on sotkuinen.</w:t>
      </w:r>
    </w:p>
    <w:p>
      <w:r>
        <w:rPr>
          <w:b/>
        </w:rPr>
        <w:t xml:space="preserve">Esimerkki 7.165</w:t>
      </w:r>
    </w:p>
    <w:p>
      <w:r>
        <w:t xml:space="preserve">Lause1: Timmy rakastaa piirrettyjen katsomista. Lause2: Timmy: Tämän päivän askareena on siivota hänen huoneensa. Lause3: Timmyn huone on sotkuinen. Lause4: Timmy siivosi koko päivän, jotta hän voisi katsoa televisiota.</w:t>
      </w:r>
    </w:p>
    <w:p>
      <w:r>
        <w:rPr>
          <w:b/>
        </w:rPr>
        <w:t xml:space="preserve">Tulos</w:t>
      </w:r>
    </w:p>
    <w:p>
      <w:r>
        <w:t xml:space="preserve">2, Hänen vanhempansa eivät anna hänen katsoa elokuvaa, ellei hän tee kotitöitä.</w:t>
      </w:r>
    </w:p>
    <w:p>
      <w:r>
        <w:rPr>
          <w:b/>
        </w:rPr>
        <w:t xml:space="preserve">Esimerkki 7.166</w:t>
      </w:r>
    </w:p>
    <w:p>
      <w:r>
        <w:t xml:space="preserve">Lause1: Timmy rakastaa piirrettyjen katsomista. Lause2: Hänen vanhempansa eivät anna hänen katsoa niitä, ellei hän tee kotitöitä. Lause3: Timmyn tämän päivän askareena on siivota huoneensa. Lause4: Timmyn huone on sotkuinen.</w:t>
      </w:r>
    </w:p>
    <w:p>
      <w:r>
        <w:rPr>
          <w:b/>
        </w:rPr>
        <w:t xml:space="preserve">Tulos</w:t>
      </w:r>
    </w:p>
    <w:p>
      <w:r>
        <w:t xml:space="preserve">5, Timmy siivosi koko päivän, jotta hän voisi katsoa televisiota.</w:t>
      </w:r>
    </w:p>
    <w:p>
      <w:r>
        <w:rPr>
          <w:b/>
        </w:rPr>
        <w:t xml:space="preserve">Esimerkki 7.167</w:t>
      </w:r>
    </w:p>
    <w:p>
      <w:r>
        <w:t xml:space="preserve">Lause1: Tyttäreni piti vauvakutsut bostonilaisessa kodissamme. Lause2: Hän kutsui paikallisia ystäviä ja sukulaisia. Lause3: Hänen vanha opiskelukaverinsa asuu Havaijilla. Lause4: Tyttäreni oli innoissaan.</w:t>
      </w:r>
    </w:p>
    <w:p>
      <w:r>
        <w:rPr>
          <w:b/>
        </w:rPr>
        <w:t xml:space="preserve">Tulos</w:t>
      </w:r>
    </w:p>
    <w:p>
      <w:r>
        <w:t xml:space="preserve">4, Hän päätti yllättää tyttäreni lentämällä 4800 mailia.</w:t>
      </w:r>
    </w:p>
    <w:p>
      <w:r>
        <w:rPr>
          <w:b/>
        </w:rPr>
        <w:t xml:space="preserve">Esimerkki 7.168</w:t>
      </w:r>
    </w:p>
    <w:p>
      <w:r>
        <w:t xml:space="preserve">Lause1: Tyttäreni piti vauvakutsut bostonilaisessa kodissamme. Lause2: Hän kutsui paikallisia ystäviä ja sukulaisia. Lause3: Hänen vanha opiskelukaverinsa asuu Havaijilla. Lause4: Hän päätti yllättää tyttäreni lentämällä 4800 mailia.</w:t>
      </w:r>
    </w:p>
    <w:p>
      <w:r>
        <w:rPr>
          <w:b/>
        </w:rPr>
        <w:t xml:space="preserve">Tulos</w:t>
      </w:r>
    </w:p>
    <w:p>
      <w:r>
        <w:t xml:space="preserve">5, Tyttäreni oli innoissaan.</w:t>
      </w:r>
    </w:p>
    <w:p>
      <w:r>
        <w:rPr>
          <w:b/>
        </w:rPr>
        <w:t xml:space="preserve">Esimerkki 7.169</w:t>
      </w:r>
    </w:p>
    <w:p>
      <w:r>
        <w:t xml:space="preserve">Lause1: Hän kutsui paikalle ystäviä ja sukulaisia. Lause2: Hänen vanha opiskelukaverinsa asuu Havaijilla. Lause3: Hän päätti yllättää tyttäreni lentämällä 4800 mailia. Lause4: Tyttäreni oli innoissaan.</w:t>
      </w:r>
    </w:p>
    <w:p>
      <w:r>
        <w:rPr>
          <w:b/>
        </w:rPr>
        <w:t xml:space="preserve">Tulos</w:t>
      </w:r>
    </w:p>
    <w:p>
      <w:r>
        <w:t xml:space="preserve">1, Tyttäreni piti vauvakutsut bostonilaisessa kodissamme.</w:t>
      </w:r>
    </w:p>
    <w:p>
      <w:r>
        <w:rPr>
          <w:b/>
        </w:rPr>
        <w:t xml:space="preserve">Esimerkki 7.170</w:t>
      </w:r>
    </w:p>
    <w:p>
      <w:r>
        <w:t xml:space="preserve">Lause1: Kaikki ostivat lahjoja. Lause2: Pam osti kakun. Lause3: Kaikki tanssivat ja pitivät hauskaa! Lause4: Pam oli hyvä emäntä.</w:t>
      </w:r>
    </w:p>
    <w:p>
      <w:r>
        <w:rPr>
          <w:b/>
        </w:rPr>
        <w:t xml:space="preserve">Tulos</w:t>
      </w:r>
    </w:p>
    <w:p>
      <w:r>
        <w:t xml:space="preserve">1, juhlat olivat Pamin talossa.</w:t>
      </w:r>
    </w:p>
    <w:p>
      <w:r>
        <w:rPr>
          <w:b/>
        </w:rPr>
        <w:t xml:space="preserve">Esimerkki 7.171</w:t>
      </w:r>
    </w:p>
    <w:p>
      <w:r>
        <w:t xml:space="preserve">Lause1: Pamin talossa oli juhlat. Lause2: Kaikki ostivat lahjoja. Lause3: Pam osti kakun. Lause4: Kaikki tanssivat ja pitivät hauskaa!</w:t>
      </w:r>
    </w:p>
    <w:p>
      <w:r>
        <w:rPr>
          <w:b/>
        </w:rPr>
        <w:t xml:space="preserve">Tulos</w:t>
      </w:r>
    </w:p>
    <w:p>
      <w:r>
        <w:t xml:space="preserve">5, Pam oli hyvä emäntä.</w:t>
      </w:r>
    </w:p>
    <w:p>
      <w:r>
        <w:rPr>
          <w:b/>
        </w:rPr>
        <w:t xml:space="preserve">Esimerkki 7.172</w:t>
      </w:r>
    </w:p>
    <w:p>
      <w:r>
        <w:t xml:space="preserve">Lause1: Pamin talossa oli juhlat. Lause2: Kaikki ostivat lahjoja. Lause3: Pam osti kakun. Lause4: Pam oli hyvä emäntä.</w:t>
      </w:r>
    </w:p>
    <w:p>
      <w:r>
        <w:rPr>
          <w:b/>
        </w:rPr>
        <w:t xml:space="preserve">Tulos</w:t>
      </w:r>
    </w:p>
    <w:p>
      <w:r>
        <w:t xml:space="preserve">4, Kaikki tanssivat ja pitivät hauskaa!</w:t>
      </w:r>
    </w:p>
    <w:p>
      <w:r>
        <w:rPr>
          <w:b/>
        </w:rPr>
        <w:t xml:space="preserve">Esimerkki 7.173</w:t>
      </w:r>
    </w:p>
    <w:p>
      <w:r>
        <w:t xml:space="preserve">Lause1: Ellen on aina vihannut koulua. Lause2: Lapset pilkkasivat häntä joka päivä. Lause3: Hän päätti alkaa kylpeä. Lause4: Ellen oli kauhuissaan.</w:t>
      </w:r>
    </w:p>
    <w:p>
      <w:r>
        <w:rPr>
          <w:b/>
        </w:rPr>
        <w:t xml:space="preserve">Tulos</w:t>
      </w:r>
    </w:p>
    <w:p>
      <w:r>
        <w:t xml:space="preserve">3, Häntä kutsuttiin haisevaksi Ellyksi.</w:t>
      </w:r>
    </w:p>
    <w:p>
      <w:r>
        <w:rPr>
          <w:b/>
        </w:rPr>
        <w:t xml:space="preserve">Esimerkki 7.174</w:t>
      </w:r>
    </w:p>
    <w:p>
      <w:r>
        <w:t xml:space="preserve">Lause1: Ellen on aina vihannut koulua. Lause2: Lapset pilkkasivat häntä joka päivä. Lause3: He kutsuivat häntä haisevaksi Ellyksi. Lause4: Hän päätti ryhtyä kylpemään.</w:t>
      </w:r>
    </w:p>
    <w:p>
      <w:r>
        <w:rPr>
          <w:b/>
        </w:rPr>
        <w:t xml:space="preserve">Tulos</w:t>
      </w:r>
    </w:p>
    <w:p>
      <w:r>
        <w:t xml:space="preserve">5, Ellen kauhistui.</w:t>
      </w:r>
    </w:p>
    <w:p>
      <w:r>
        <w:rPr>
          <w:b/>
        </w:rPr>
        <w:t xml:space="preserve">Esimerkki 7.175</w:t>
      </w:r>
    </w:p>
    <w:p>
      <w:r>
        <w:t xml:space="preserve">Lause1: Jim sai ensimmäisen luottokorttinsa yliopistossa. Lause2: Hänellä ei ollut työtä, joten hän osti kaiken kortillaan. Lause3: Valmistuttuaan hänellä oli 10 000 dollarin velat. Lause4: Jim tajusi, että oli typerää tuhlata niin paljon rahaa.</w:t>
      </w:r>
    </w:p>
    <w:p>
      <w:r>
        <w:rPr>
          <w:b/>
        </w:rPr>
        <w:t xml:space="preserve">Tulos</w:t>
      </w:r>
    </w:p>
    <w:p>
      <w:r>
        <w:t xml:space="preserve">5, Jim päätti laatia takaisinmaksusuunnitelman.</w:t>
      </w:r>
    </w:p>
    <w:p>
      <w:r>
        <w:rPr>
          <w:b/>
        </w:rPr>
        <w:t xml:space="preserve">Esimerkki 7.176</w:t>
      </w:r>
    </w:p>
    <w:p>
      <w:r>
        <w:t xml:space="preserve">Lause1: Jim sai ensimmäisen luottokorttinsa yliopistossa. Lause2: Valmistuttuaan hänellä oli 10 000 dollaria velkaa. Lause3: Jim tajusi, että oli typerää tuhlata niin paljon rahaa. Lause4: Jim päätti laatia takaisinmaksusuunnitelman.</w:t>
      </w:r>
    </w:p>
    <w:p>
      <w:r>
        <w:rPr>
          <w:b/>
        </w:rPr>
        <w:t xml:space="preserve">Tulos</w:t>
      </w:r>
    </w:p>
    <w:p>
      <w:r>
        <w:t xml:space="preserve">2, Hänellä ei ollut työtä, joten hän osti kaiken kortillaan.</w:t>
      </w:r>
    </w:p>
    <w:p>
      <w:r>
        <w:rPr>
          <w:b/>
        </w:rPr>
        <w:t xml:space="preserve">Esimerkki 7.177</w:t>
      </w:r>
    </w:p>
    <w:p>
      <w:r>
        <w:t xml:space="preserve">Lause1: Jim sai ensimmäisen luottokorttinsa yliopistossa. Lause2: Hänellä ei ollut työtä, joten hän osti kaiken kortillaan. Lause3: Jim tajusi, että oli typerää tuhlata niin paljon rahaa. Lause4: Jim päätti laatia takaisinmaksusuunnitelman.</w:t>
      </w:r>
    </w:p>
    <w:p>
      <w:r>
        <w:rPr>
          <w:b/>
        </w:rPr>
        <w:t xml:space="preserve">Tulos</w:t>
      </w:r>
    </w:p>
    <w:p>
      <w:r>
        <w:t xml:space="preserve">3, Valmistuttuaan hän oli 10 000 dollaria velkaa.</w:t>
      </w:r>
    </w:p>
    <w:p>
      <w:r>
        <w:rPr>
          <w:b/>
        </w:rPr>
        <w:t xml:space="preserve">Esimerkki 7.178</w:t>
      </w:r>
    </w:p>
    <w:p>
      <w:r>
        <w:t xml:space="preserve">Lause1: Tim oli osallistumassa leivontakilpailuun. Lause2: Hän päätti tehdä kuuluisat donitsinsa. Lause3: Hän teki ison erän ja ilmoitti ne kilpailuun. Lause4: Tuomarit pitivät niitä herkullisina.</w:t>
      </w:r>
    </w:p>
    <w:p>
      <w:r>
        <w:rPr>
          <w:b/>
        </w:rPr>
        <w:t xml:space="preserve">Tulos</w:t>
      </w:r>
    </w:p>
    <w:p>
      <w:r>
        <w:t xml:space="preserve">5, Tim voitti leivontakilpailun.</w:t>
      </w:r>
    </w:p>
    <w:p>
      <w:r>
        <w:rPr>
          <w:b/>
        </w:rPr>
        <w:t xml:space="preserve">Esimerkki 7.179</w:t>
      </w:r>
    </w:p>
    <w:p>
      <w:r>
        <w:t xml:space="preserve">Lause1: Tim oli osallistumassa leivontakilpailuun. Lause2: Hän päätti valmistaa kuuluisat donitsinsa. Lause3: Hän teki ison erän ja ilmoitti ne kilpailuun. Lause4: Tim voitti leivontakilpailun.</w:t>
      </w:r>
    </w:p>
    <w:p>
      <w:r>
        <w:rPr>
          <w:b/>
        </w:rPr>
        <w:t xml:space="preserve">Tulos</w:t>
      </w:r>
    </w:p>
    <w:p>
      <w:r>
        <w:t xml:space="preserve">4, Tuomareiden mielestä ne olivat herkullisia.</w:t>
      </w:r>
    </w:p>
    <w:p>
      <w:r>
        <w:rPr>
          <w:b/>
        </w:rPr>
        <w:t xml:space="preserve">Esimerkki 7.180</w:t>
      </w:r>
    </w:p>
    <w:p>
      <w:r>
        <w:t xml:space="preserve">Lause1: Tim oli osallistumassa leivontakilpailuun. Lause2: Hän päätti valmistaa kuuluisat donitsinsa. Lause3: Tuomarit pitivät niitä herkullisina. Lause4: Tim voitti leivontakilpailun.</w:t>
      </w:r>
    </w:p>
    <w:p>
      <w:r>
        <w:rPr>
          <w:b/>
        </w:rPr>
        <w:t xml:space="preserve">Tulos</w:t>
      </w:r>
    </w:p>
    <w:p>
      <w:r>
        <w:t xml:space="preserve">3, Hän teki ison erän ja osallistui kilpailuun.</w:t>
      </w:r>
    </w:p>
    <w:p>
      <w:r>
        <w:rPr>
          <w:b/>
        </w:rPr>
        <w:t xml:space="preserve">Esimerkki 7.181</w:t>
      </w:r>
    </w:p>
    <w:p>
      <w:r>
        <w:t xml:space="preserve">Lause1: Kaksi vuotta vanha poikani kieltäytyi käyttämästä harjoitushousuja. Lause2: Hän aneli aina, että saisi käyttää vaippaa. Lause3: Eräänä päivänä annoin turhautuneena hänen jäädä alasti. Lause4: Hän meni potalle ja käytti sitä, kun en katsonut.</w:t>
      </w:r>
    </w:p>
    <w:p>
      <w:r>
        <w:rPr>
          <w:b/>
        </w:rPr>
        <w:t xml:space="preserve">Tulos</w:t>
      </w:r>
    </w:p>
    <w:p>
      <w:r>
        <w:t xml:space="preserve">5, Nyt en yritä pakottaa häntä käyttämään harjoitushousuja.</w:t>
      </w:r>
    </w:p>
    <w:p>
      <w:r>
        <w:rPr>
          <w:b/>
        </w:rPr>
        <w:t xml:space="preserve">Esimerkki 7.182</w:t>
      </w:r>
    </w:p>
    <w:p>
      <w:r>
        <w:t xml:space="preserve">Lause1: Kaksi vuotta vanha poikani kieltäytyi käyttämästä harjoitushousuja. Lause2: Hän aneli aina, että saisi käyttää vaippaa. Lause3: Eräänä päivänä annoin turhautuneena hänen jäädä alasti. Lause4: Nyt en yritä saada häntä käyttämään harjoitushousuja.</w:t>
      </w:r>
    </w:p>
    <w:p>
      <w:r>
        <w:rPr>
          <w:b/>
        </w:rPr>
        <w:t xml:space="preserve">Tulos</w:t>
      </w:r>
    </w:p>
    <w:p>
      <w:r>
        <w:t xml:space="preserve">4, Hän meni potalle ja käytti sitä, kun en katsonut.</w:t>
      </w:r>
    </w:p>
    <w:p>
      <w:r>
        <w:rPr>
          <w:b/>
        </w:rPr>
        <w:t xml:space="preserve">Esimerkki 7.183</w:t>
      </w:r>
    </w:p>
    <w:p>
      <w:r>
        <w:t xml:space="preserve">Lause1: Hän katseli myrskyä, kun hän kuuli kovan rysähdyksen. Lause2: Salama oli iskenyt talon vieressä olevaan puuhun. Lause3: Hän tuijotti katsellessaan puun putoamista. Lause4: Hän oli helpottunut, ettei se osunut mihinkään.</w:t>
      </w:r>
    </w:p>
    <w:p>
      <w:r>
        <w:rPr>
          <w:b/>
        </w:rPr>
        <w:t xml:space="preserve">Tulos</w:t>
      </w:r>
    </w:p>
    <w:p>
      <w:r>
        <w:t xml:space="preserve">1, Holly oli iloinen ollessaan turvassa talossaan myrskyn raivotessa.</w:t>
      </w:r>
    </w:p>
    <w:p>
      <w:r>
        <w:rPr>
          <w:b/>
        </w:rPr>
        <w:t xml:space="preserve">Esimerkki 7.184</w:t>
      </w:r>
    </w:p>
    <w:p>
      <w:r>
        <w:t xml:space="preserve">Lause1: Hän hämmästyi ja tilasi ne. Lause2: Kun Jill sai kupit, hän halusi testata niitä. Lause3: Hän pudotti yhden kovapuulattialleen. Lause4: Se meni rikki, ja Jill tunsi itsensä tyhmäksi, koska oli uskonut hypeen.</w:t>
      </w:r>
    </w:p>
    <w:p>
      <w:r>
        <w:rPr>
          <w:b/>
        </w:rPr>
        <w:t xml:space="preserve">Tulos</w:t>
      </w:r>
    </w:p>
    <w:p>
      <w:r>
        <w:t xml:space="preserve">1, Jill näki mainosvideon särkymättömistä lasimukeista.</w:t>
      </w:r>
    </w:p>
    <w:p>
      <w:r>
        <w:rPr>
          <w:b/>
        </w:rPr>
        <w:t xml:space="preserve">Esimerkki 7.185</w:t>
      </w:r>
    </w:p>
    <w:p>
      <w:r>
        <w:t xml:space="preserve">Lause1: Jill näki mainoksen särkymättömistä lasimukeista. Lause2: Hän hämmästyi ja tilasi niitä. Lause3: Kun Jill sai kupit, hän halusi testata niitä. Lause4: Ne menivät rikki, ja Jill tunsi itsensä tyhmäksi, koska oli uskonut hypetykseen.</w:t>
      </w:r>
    </w:p>
    <w:p>
      <w:r>
        <w:rPr>
          <w:b/>
        </w:rPr>
        <w:t xml:space="preserve">Tulos</w:t>
      </w:r>
    </w:p>
    <w:p>
      <w:r>
        <w:t xml:space="preserve">4, Hän pudotti yhden kovapuulattialleen.</w:t>
      </w:r>
    </w:p>
    <w:p>
      <w:r>
        <w:rPr>
          <w:b/>
        </w:rPr>
        <w:t xml:space="preserve">Esimerkki 7.186</w:t>
      </w:r>
    </w:p>
    <w:p>
      <w:r>
        <w:t xml:space="preserve">Lause1: Addie oli töissä Hollisterin ostoskeskuksessa, kun outo mies tuli sisään. Lause2: Addie katsoi taakseen ja näki varastettuja vaatteita. Lause3: Addie säikähti ja yritti ajaa miehen ulos. Lause4: Addie oli helpottunut ja hengitti syvään rauhoittuakseen.</w:t>
      </w:r>
    </w:p>
    <w:p>
      <w:r>
        <w:rPr>
          <w:b/>
        </w:rPr>
        <w:t xml:space="preserve">Tulos</w:t>
      </w:r>
    </w:p>
    <w:p>
      <w:r>
        <w:t xml:space="preserve">4, Onneksi vartijat tulivat ja pidättivät hänet.</w:t>
      </w:r>
    </w:p>
    <w:p>
      <w:r>
        <w:rPr>
          <w:b/>
        </w:rPr>
        <w:t xml:space="preserve">Esimerkki 7.187</w:t>
      </w:r>
    </w:p>
    <w:p>
      <w:r>
        <w:t xml:space="preserve">Lause1: Addie oli töissä Hollisterin ostoskeskuksessa, kun outo mies tuli sisään. Lause2: Addie säikähti ja yritti ajaa miehen ulos. Lause3: Onneksi vartijat tulivat ja pidättivät miehen. Lause4: Addie oli helpottunut ja hengitti syvään rauhoittuakseen.</w:t>
      </w:r>
    </w:p>
    <w:p>
      <w:r>
        <w:rPr>
          <w:b/>
        </w:rPr>
        <w:t xml:space="preserve">Tulos</w:t>
      </w:r>
    </w:p>
    <w:p>
      <w:r>
        <w:t xml:space="preserve">2, Ennen kuin Addie ehti tajuta sitä, hän katsoi taakseen ja näki varastettuja vaatteita.</w:t>
      </w:r>
    </w:p>
    <w:p>
      <w:r>
        <w:rPr>
          <w:b/>
        </w:rPr>
        <w:t xml:space="preserve">Esimerkki 7.188</w:t>
      </w:r>
    </w:p>
    <w:p>
      <w:r>
        <w:t xml:space="preserve">Lause1: Ennen kuin Addie ehti tajuta sitä, hän katsoi taakseen ja näki varastettuja vaatteita. Lause2: Addie säikähti ja yritti ajaa miehen ulos. Lause3: Onneksi vartijat tulivat ja pidättivät miehen. Lause4: Addie oli helpottunut ja hengitti syvään rauhoittuakseen.</w:t>
      </w:r>
    </w:p>
    <w:p>
      <w:r>
        <w:rPr>
          <w:b/>
        </w:rPr>
        <w:t xml:space="preserve">Tulos</w:t>
      </w:r>
    </w:p>
    <w:p>
      <w:r>
        <w:t xml:space="preserve">1, Addie oli töissä Hollisterin ostoskeskuksessa, kun outo mies tuli sisään.</w:t>
      </w:r>
    </w:p>
    <w:p>
      <w:r>
        <w:rPr>
          <w:b/>
        </w:rPr>
        <w:t xml:space="preserve">Esimerkki 7.189</w:t>
      </w:r>
    </w:p>
    <w:p>
      <w:r>
        <w:t xml:space="preserve">Lause1: Sean oli menossa työhaastatteluun. Lause2: Hän saapui yritykseen ja kysyi johtajaa. Lause3: Sitten johtaja esitteli hänelle paikkoja ja selitti työn. Lause4: Johtaja halusi Seanin ymmärtävän kaiken.</w:t>
      </w:r>
    </w:p>
    <w:p>
      <w:r>
        <w:rPr>
          <w:b/>
        </w:rPr>
        <w:t xml:space="preserve">Tulos</w:t>
      </w:r>
    </w:p>
    <w:p>
      <w:r>
        <w:t xml:space="preserve">3, Johtaja vei hänet takaosaan ja haastatteli häntä.</w:t>
      </w:r>
    </w:p>
    <w:p>
      <w:r>
        <w:rPr>
          <w:b/>
        </w:rPr>
        <w:t xml:space="preserve">Esimerkki 7.190</w:t>
      </w:r>
    </w:p>
    <w:p>
      <w:r>
        <w:t xml:space="preserve">Lause1: Sean oli menossa työhaastatteluun. Lause2: Hän saapui yritykseen ja kysyi johtajaa. Lause3: Johtaja vei hänet takahuoneeseen ja haastatteli häntä. Lause4: Sen jälkeen johtaja esitteli hänelle paikkoja ja selitti hänelle työtehtäviä.</w:t>
      </w:r>
    </w:p>
    <w:p>
      <w:r>
        <w:rPr>
          <w:b/>
        </w:rPr>
        <w:t xml:space="preserve">Tulos</w:t>
      </w:r>
    </w:p>
    <w:p>
      <w:r>
        <w:t xml:space="preserve">5, Johtaja halusi Seanin ymmärtävän kaiken.</w:t>
      </w:r>
    </w:p>
    <w:p>
      <w:r>
        <w:rPr>
          <w:b/>
        </w:rPr>
        <w:t xml:space="preserve">Esimerkki 7.191</w:t>
      </w:r>
    </w:p>
    <w:p>
      <w:r>
        <w:t xml:space="preserve">Lause1: Fred löi Samin kanssa vetoa siitä, kumpi laihtuu enemmän kuukaudessa. Lause2: Fred halusi todella voittaa vedon, jossa oli kyse 100 dollarista. Lause3: Fred treenasi päivittäin, vältti pikaruokaa ja jätti päivällisen väliin. Lause4: Fred voitti lopulta vedon ja 100 dollaria.</w:t>
      </w:r>
    </w:p>
    <w:p>
      <w:r>
        <w:rPr>
          <w:b/>
        </w:rPr>
        <w:t xml:space="preserve">Tulos</w:t>
      </w:r>
    </w:p>
    <w:p>
      <w:r>
        <w:t xml:space="preserve">4, Kuukauden lopussa Fred oli varma, että hän voittaisi.</w:t>
      </w:r>
    </w:p>
    <w:p>
      <w:r>
        <w:rPr>
          <w:b/>
        </w:rPr>
        <w:t xml:space="preserve">Esimerkki 7.192</w:t>
      </w:r>
    </w:p>
    <w:p>
      <w:r>
        <w:t xml:space="preserve">Lause1: Fred halusi todella voittaa vedon, jossa oli kyse 100 dollarista. Lause2: Fred treenasi päivittäin, vältti pikaruokaa ja jätti päivällisen väliin. Lause3: Kuukauden lopussa Fred oli varma, että hän voittaisi. Lause4: Fred voitti lopulta vedon ja 100 dollaria.</w:t>
      </w:r>
    </w:p>
    <w:p>
      <w:r>
        <w:rPr>
          <w:b/>
        </w:rPr>
        <w:t xml:space="preserve">Tulos</w:t>
      </w:r>
    </w:p>
    <w:p>
      <w:r>
        <w:t xml:space="preserve">1, Fred löi Samin kanssa vetoa siitä, kumpi laihtuu enemmän kuukaudessa.</w:t>
      </w:r>
    </w:p>
    <w:p>
      <w:r>
        <w:rPr>
          <w:b/>
        </w:rPr>
        <w:t xml:space="preserve">Esimerkki 7.193</w:t>
      </w:r>
    </w:p>
    <w:p>
      <w:r>
        <w:t xml:space="preserve">Lause1: Fred löi Samin kanssa vetoa siitä, kumpi laihtuu enemmän kuukaudessa. Lause2: Fred halusi todella voittaa vedon, jossa oli kyse 100 dollarista. Lause3: Kuukauden lopussa Fred oli varma, että hän voittaisi. Lause4: Fred voitti lopulta vedon ja 100 dollaria.</w:t>
      </w:r>
    </w:p>
    <w:p>
      <w:r>
        <w:rPr>
          <w:b/>
        </w:rPr>
        <w:t xml:space="preserve">Tulos</w:t>
      </w:r>
    </w:p>
    <w:p>
      <w:r>
        <w:t xml:space="preserve">3, Fred treenasi päivittäin, vältti pikaruokaa ja jätti päivällisen väliin.</w:t>
      </w:r>
    </w:p>
    <w:p>
      <w:r>
        <w:rPr>
          <w:b/>
        </w:rPr>
        <w:t xml:space="preserve">Esimerkki 7.194</w:t>
      </w:r>
    </w:p>
    <w:p>
      <w:r>
        <w:t xml:space="preserve">Lause1: John lähti ensimmäistä kertaa laskuvarjohyppäämään. Lause2: Hän nousi opettajan kanssa lentokoneella ilmaan. Lause3: Hän huusi, kun he hyppäsivät. Lause4: John pelkäsi hirveästi korkeita paikkoja ja pyörtyi.</w:t>
      </w:r>
    </w:p>
    <w:p>
      <w:r>
        <w:rPr>
          <w:b/>
        </w:rPr>
        <w:t xml:space="preserve">Tulos</w:t>
      </w:r>
    </w:p>
    <w:p>
      <w:r>
        <w:t xml:space="preserve">5, Kun hän heräsi, hän oli jo laskeutunut.</w:t>
      </w:r>
    </w:p>
    <w:p>
      <w:r>
        <w:rPr>
          <w:b/>
        </w:rPr>
        <w:t xml:space="preserve">Esimerkki 7.195</w:t>
      </w:r>
    </w:p>
    <w:p>
      <w:r>
        <w:t xml:space="preserve">Lause1: John lähti ensimmäistä kertaa laskuvarjohyppäämään. Lause2: Hän huusi, kun he hyppäsivät. Lause3: John pelkäsi hirveästi korkeita paikkoja ja pyörtyi. Lause4: Kun hän heräsi, hän oli jo laskeutunut.</w:t>
      </w:r>
    </w:p>
    <w:p>
      <w:r>
        <w:rPr>
          <w:b/>
        </w:rPr>
        <w:t xml:space="preserve">Tulos</w:t>
      </w:r>
    </w:p>
    <w:p>
      <w:r>
        <w:t xml:space="preserve">2, Hän meni opettajan kanssa lentokoneella ilmaan.</w:t>
      </w:r>
    </w:p>
    <w:p>
      <w:r>
        <w:rPr>
          <w:b/>
        </w:rPr>
        <w:t xml:space="preserve">Esimerkki 7.196</w:t>
      </w:r>
    </w:p>
    <w:p>
      <w:r>
        <w:t xml:space="preserve">Lause1: John lähti ensimmäistä kertaa laskuvarjohyppäämään. Lause2: Hän nousi opettajan kanssa lentokoneella ilmaan. Lause3: Hän huusi, kun he hyppäsivät. Lause4: Kun hän heräsi, hän oli jo laskeutunut.</w:t>
      </w:r>
    </w:p>
    <w:p>
      <w:r>
        <w:rPr>
          <w:b/>
        </w:rPr>
        <w:t xml:space="preserve">Tulos</w:t>
      </w:r>
    </w:p>
    <w:p>
      <w:r>
        <w:t xml:space="preserve">4, John pelkäsi hirveästi korkeita paikkoja ja pyörtyi.</w:t>
      </w:r>
    </w:p>
    <w:p>
      <w:r>
        <w:rPr>
          <w:b/>
        </w:rPr>
        <w:t xml:space="preserve">Esimerkki 7.197</w:t>
      </w:r>
    </w:p>
    <w:p>
      <w:r>
        <w:t xml:space="preserve">Lause1: Gina ja hänen perheensä olivat lähdössä puistosta. Lause2: He olivat olleet siellä koko iltapäivän. Lause3: Nyt he olivat menossa Ginan tädin luokse. Lause4: Gina rakasti isoäitiään.</w:t>
      </w:r>
    </w:p>
    <w:p>
      <w:r>
        <w:rPr>
          <w:b/>
        </w:rPr>
        <w:t xml:space="preserve">Tulos</w:t>
      </w:r>
    </w:p>
    <w:p>
      <w:r>
        <w:t xml:space="preserve">4, Gina rukoili, että hänet jätettäisiin mummolaan...</w:t>
      </w:r>
    </w:p>
    <w:p>
      <w:r>
        <w:rPr>
          <w:b/>
        </w:rPr>
        <w:t xml:space="preserve">Esimerkki 7.198</w:t>
      </w:r>
    </w:p>
    <w:p>
      <w:r>
        <w:t xml:space="preserve">Lause1: Gina ja hänen perheensä olivat lähdössä puistosta. Lause2: He olivat olleet siellä koko iltapäivän. Lause3: Nyt he olivat menossa Ginan tädin luokse. Lause4: Gina aneli, että hänet jätettäisiin isoäitinsä luo.</w:t>
      </w:r>
    </w:p>
    <w:p>
      <w:r>
        <w:rPr>
          <w:b/>
        </w:rPr>
        <w:t xml:space="preserve">Tulos</w:t>
      </w:r>
    </w:p>
    <w:p>
      <w:r>
        <w:t xml:space="preserve">5, Gina rakasti isoäitiään.</w:t>
      </w:r>
    </w:p>
    <w:p>
      <w:r>
        <w:rPr>
          <w:b/>
        </w:rPr>
        <w:t xml:space="preserve">Esimerkki 7.199</w:t>
      </w:r>
    </w:p>
    <w:p>
      <w:r>
        <w:t xml:space="preserve">Lause1: Gina ja hänen perheensä olivat lähdössä puistosta. Lause2: He olivat olleet siellä koko iltapäivän. Lause3: Lause4: Gina rakasti mummoaan.</w:t>
      </w:r>
    </w:p>
    <w:p>
      <w:r>
        <w:rPr>
          <w:b/>
        </w:rPr>
        <w:t xml:space="preserve">Tulos</w:t>
      </w:r>
    </w:p>
    <w:p>
      <w:r>
        <w:t xml:space="preserve">3, Nyt he olivat menossa hänen tätinsä kotiin.</w:t>
      </w:r>
    </w:p>
    <w:p>
      <w:r>
        <w:rPr>
          <w:b/>
        </w:rPr>
        <w:t xml:space="preserve">Esimerkki 7.200</w:t>
      </w:r>
    </w:p>
    <w:p>
      <w:r>
        <w:t xml:space="preserve">Lause1: Kaya tarvitsi uuden mekon tulevia kevään juhlallisuuksia varten. Lause2: Hän meni ostoskeskukseen useiden ystäviensä kanssa. Lause3: Kaikilla tytöillä oli hauskaa käydä kaupoissa ja sovittaa mekkoja. Lause4: Se oli aika kallis, mutta hän päätti, että se oli sen arvoista.</w:t>
      </w:r>
    </w:p>
    <w:p>
      <w:r>
        <w:rPr>
          <w:b/>
        </w:rPr>
        <w:t xml:space="preserve">Tulos</w:t>
      </w:r>
    </w:p>
    <w:p>
      <w:r>
        <w:t xml:space="preserve">4, Kaya löysi mekon, josta hän piti ja joka oli mukavan korallin värinen.</w:t>
      </w:r>
    </w:p>
    <w:p>
      <w:r>
        <w:rPr>
          <w:b/>
        </w:rPr>
        <w:t xml:space="preserve">Esimerkki 7.201</w:t>
      </w:r>
    </w:p>
    <w:p>
      <w:r>
        <w:t xml:space="preserve">Lause1: Hän meni ostoskeskukseen useiden ystäviensä kanssa. Lause2: Tytöillä oli hauskaa käydä kaupoissa ja sovittaa mekkoja. Lause3: Kaya löysi mieleisensä mekon, joka oli kauniin korallin värinen. Lause4: Se oli aika kallis, mutta hän päätti, että se oli sen arvoinen.</w:t>
      </w:r>
    </w:p>
    <w:p>
      <w:r>
        <w:rPr>
          <w:b/>
        </w:rPr>
        <w:t xml:space="preserve">Tulos</w:t>
      </w:r>
    </w:p>
    <w:p>
      <w:r>
        <w:t xml:space="preserve">1, Kayan piti ostaa uusi mekko tulevia kevään juhlallisuuksia varten.</w:t>
      </w:r>
    </w:p>
    <w:p>
      <w:r>
        <w:rPr>
          <w:b/>
        </w:rPr>
        <w:t xml:space="preserve">Esimerkki 7.202</w:t>
      </w:r>
    </w:p>
    <w:p>
      <w:r>
        <w:t xml:space="preserve">Lause1: Kaya tarvitsi uuden mekon tulevia kevään juhlallisuuksia varten. Lause2: Hän meni ostoskeskukseen useiden ystäviensä kanssa. Lause3: Kaikilla tytöillä oli hauskaa käydä kaupoissa ja sovittaa mekkoja. Lause4: Kaya löysi mieleisensä mekon, joka oli kauniin korallin värinen.</w:t>
      </w:r>
    </w:p>
    <w:p>
      <w:r>
        <w:rPr>
          <w:b/>
        </w:rPr>
        <w:t xml:space="preserve">Tulos</w:t>
      </w:r>
    </w:p>
    <w:p>
      <w:r>
        <w:t xml:space="preserve">5, Se oli aika kallis, mutta hän päätti, että se oli sen arvoista.</w:t>
      </w:r>
    </w:p>
    <w:p>
      <w:r>
        <w:rPr>
          <w:b/>
        </w:rPr>
        <w:t xml:space="preserve">Esimerkki 7.203</w:t>
      </w:r>
    </w:p>
    <w:p>
      <w:r>
        <w:t xml:space="preserve">Lause1: Tyler halusi pitää ilmapallojuhlat, joissa oli paljon ilmapalloja. Lause2: Hän, hänen ystävänsä ja vanhempansa puhalsivat ilmapallot. Lause3: He väsyivät, katsoivat elokuvan ja söivät illallista. Lause4: Päivä oli ollut hyvin hauska.</w:t>
      </w:r>
    </w:p>
    <w:p>
      <w:r>
        <w:rPr>
          <w:b/>
        </w:rPr>
        <w:t xml:space="preserve">Tulos</w:t>
      </w:r>
    </w:p>
    <w:p>
      <w:r>
        <w:t xml:space="preserve">3, Hän ja hänen ystävänsä leikkivät ilmapalloilla ja pitivät hauskaa.</w:t>
      </w:r>
    </w:p>
    <w:p>
      <w:r>
        <w:rPr>
          <w:b/>
        </w:rPr>
        <w:t xml:space="preserve">Esimerkki 7.204</w:t>
      </w:r>
    </w:p>
    <w:p>
      <w:r>
        <w:t xml:space="preserve">Lause1: Tyler halusi pitää ilmapallojuhlat, joissa oli paljon ilmapalloja. Lause2: Hän ja hänen ystävänsä leikkivät ilmapalloilla ja pitivät hauskaa. Lause3: He väsyivät, katsoivat elokuvan ja söivät illallista. Lause4: Päivä oli ollut hyvin hauska.</w:t>
      </w:r>
    </w:p>
    <w:p>
      <w:r>
        <w:rPr>
          <w:b/>
        </w:rPr>
        <w:t xml:space="preserve">Tulos</w:t>
      </w:r>
    </w:p>
    <w:p>
      <w:r>
        <w:t xml:space="preserve">2, Hän, hänen ystävänsä ja vanhempansa puhalsivat ilmapallot.</w:t>
      </w:r>
    </w:p>
    <w:p>
      <w:r>
        <w:rPr>
          <w:b/>
        </w:rPr>
        <w:t xml:space="preserve">Esimerkki 7.205</w:t>
      </w:r>
    </w:p>
    <w:p>
      <w:r>
        <w:t xml:space="preserve">Lause1: Jimmy lähti iltapäivällä skeittaamaan. Lause2: Se oli kolmas kerta tällä viikolla. Lause3: Hän alkaa olla hyvä siinä ja pitää siitä todella paljon. Lause4: Hän kaatui kerran, mutta ei ole luovuttanut.</w:t>
      </w:r>
    </w:p>
    <w:p>
      <w:r>
        <w:rPr>
          <w:b/>
        </w:rPr>
        <w:t xml:space="preserve">Tulos</w:t>
      </w:r>
    </w:p>
    <w:p>
      <w:r>
        <w:t xml:space="preserve">5, Tämän viikon harjoittelun jälkeen Jimmy on oppinut uuden tempun.</w:t>
      </w:r>
    </w:p>
    <w:p>
      <w:r>
        <w:rPr>
          <w:b/>
        </w:rPr>
        <w:t xml:space="preserve">Esimerkki 7.206</w:t>
      </w:r>
    </w:p>
    <w:p>
      <w:r>
        <w:t xml:space="preserve">Lause1: Jimmy lähti iltapäivällä skeittaamaan. Lause2: Se oli kolmas kerta tällä viikolla. Lause3: Hän alkaa olla hyvä siinä ja pitää siitä todella paljon. Lause4: Jimmy on tämän viikon harjoittelun jälkeen oppinut uuden tempun.</w:t>
      </w:r>
    </w:p>
    <w:p>
      <w:r>
        <w:rPr>
          <w:b/>
        </w:rPr>
        <w:t xml:space="preserve">Tulos</w:t>
      </w:r>
    </w:p>
    <w:p>
      <w:r>
        <w:t xml:space="preserve">4, Hän putosi kerran, mutta ei ole luovuttanut.</w:t>
      </w:r>
    </w:p>
    <w:p>
      <w:r>
        <w:rPr>
          <w:b/>
        </w:rPr>
        <w:t xml:space="preserve">Esimerkki 7.207</w:t>
      </w:r>
    </w:p>
    <w:p>
      <w:r>
        <w:t xml:space="preserve">Lause1: Maxine inhoaa yleensä ajella säärensä. Lause2: Hän ei pidä siitä, miltä partakoneen käyttö tuntuu. Lause3: Hän ajelee säärensä tilaisuuden tullen. Lause4: Seuraavalla kerralla Maxine ottaa laserpoiston.</w:t>
      </w:r>
    </w:p>
    <w:p>
      <w:r>
        <w:rPr>
          <w:b/>
        </w:rPr>
        <w:t xml:space="preserve">Tulos</w:t>
      </w:r>
    </w:p>
    <w:p>
      <w:r>
        <w:t xml:space="preserve">3, Eräänä iltana Maxinella on tärkeät treffit ja hän päättää pukeutua mekkoon.</w:t>
      </w:r>
    </w:p>
    <w:p>
      <w:r>
        <w:rPr>
          <w:b/>
        </w:rPr>
        <w:t xml:space="preserve">Esimerkki 7.208</w:t>
      </w:r>
    </w:p>
    <w:p>
      <w:r>
        <w:t xml:space="preserve">Lause1: Hän ei pidä partaveitsen käytön tunteesta. Lause2: Maxinella on eräänä iltana tärkeät treffit ja hän päättää pukeutua mekkoon. Lause3: Hän ajelee säärensä tilaisuutta varten. Lause4: Seuraavalla kerralla Maxine ottaa laserpoiston.</w:t>
      </w:r>
    </w:p>
    <w:p>
      <w:r>
        <w:rPr>
          <w:b/>
        </w:rPr>
        <w:t xml:space="preserve">Tulos</w:t>
      </w:r>
    </w:p>
    <w:p>
      <w:r>
        <w:t xml:space="preserve">1, Maxine inhoaa yleensä ajella säärensä.</w:t>
      </w:r>
    </w:p>
    <w:p>
      <w:r>
        <w:rPr>
          <w:b/>
        </w:rPr>
        <w:t xml:space="preserve">Esimerkki 7.209</w:t>
      </w:r>
    </w:p>
    <w:p>
      <w:r>
        <w:t xml:space="preserve">Lause1: Maxine inhoaa yleensä sääriensä ajamista. Lause2: Hän ei pidä siitä, miltä partakoneen käyttö tuntuu. Lause3: Eräänä iltana Maxinella on tärkeät treffit ja hän päättää pukeutua mekkoon. Lause4: Seuraavalla kerralla Maxine käy laserilla poistattamassa parran.</w:t>
      </w:r>
    </w:p>
    <w:p>
      <w:r>
        <w:rPr>
          <w:b/>
        </w:rPr>
        <w:t xml:space="preserve">Tulos</w:t>
      </w:r>
    </w:p>
    <w:p>
      <w:r>
        <w:t xml:space="preserve">4, Hän ajelee säärensä tilaisuutta varten.</w:t>
      </w:r>
    </w:p>
    <w:p>
      <w:r>
        <w:rPr>
          <w:b/>
        </w:rPr>
        <w:t xml:space="preserve">Esimerkki 7.210</w:t>
      </w:r>
    </w:p>
    <w:p>
      <w:r>
        <w:t xml:space="preserve">Lause1: Ryan rakasti muokata pyöräänsä. Lause2: Hän päätti lisätä pyörän runkoon ja pyöriin LED-valot. Lause3: Hän tilasi osat eBaysta. Lause4: Kun ne saapuivat, hän kokosi ne.</w:t>
      </w:r>
    </w:p>
    <w:p>
      <w:r>
        <w:rPr>
          <w:b/>
        </w:rPr>
        <w:t xml:space="preserve">Tulos</w:t>
      </w:r>
    </w:p>
    <w:p>
      <w:r>
        <w:t xml:space="preserve">5, Ryan rakasti sitä, miltä hänen pyöränsä näytti.</w:t>
      </w:r>
    </w:p>
    <w:p>
      <w:r>
        <w:rPr>
          <w:b/>
        </w:rPr>
        <w:t xml:space="preserve">Esimerkki 7.211</w:t>
      </w:r>
    </w:p>
    <w:p>
      <w:r>
        <w:t xml:space="preserve">Lause1: Ryan rakasti muokata pyöräänsä. Lause2: Hän päätti lisätä pyörän runkoon ja pyöriin LED-valot. Lause3: Hän tilasi osat eBaysta. Lause4: Ryan piti siitä, miltä hänen pyöränsä näytti.</w:t>
      </w:r>
    </w:p>
    <w:p>
      <w:r>
        <w:rPr>
          <w:b/>
        </w:rPr>
        <w:t xml:space="preserve">Tulos</w:t>
      </w:r>
    </w:p>
    <w:p>
      <w:r>
        <w:t xml:space="preserve">4, Ja kun he saapuivat, kokosi hän heidät.</w:t>
      </w:r>
    </w:p>
    <w:p>
      <w:r>
        <w:rPr>
          <w:b/>
        </w:rPr>
        <w:t xml:space="preserve">Esimerkki 7.212</w:t>
      </w:r>
    </w:p>
    <w:p>
      <w:r>
        <w:t xml:space="preserve">Lause1: Eräänä päivänä halusin tehdä perheelleni hyvän illallisen. Lause2: Päätin laittaa spagettia. Lause3: Keitin nuudelit ja laitoin kastikkeen kattilaan liedelle. Lause4: Kastike paloi ja tarttui pannun pohjaan.</w:t>
      </w:r>
    </w:p>
    <w:p>
      <w:r>
        <w:rPr>
          <w:b/>
        </w:rPr>
        <w:t xml:space="preserve">Tulos</w:t>
      </w:r>
    </w:p>
    <w:p>
      <w:r>
        <w:t xml:space="preserve">4, laitoin lieden liian korkealle.</w:t>
      </w:r>
    </w:p>
    <w:p>
      <w:r>
        <w:rPr>
          <w:b/>
        </w:rPr>
        <w:t xml:space="preserve">Esimerkki 7.213</w:t>
      </w:r>
    </w:p>
    <w:p>
      <w:r>
        <w:t xml:space="preserve">Lause1: Eräänä päivänä halusin tehdä perheelleni hyvän illallisen. Lause2: Päätin laittaa spagettia. Lause3: Laitoin lieden liian kovalle. Lause4: Kastike paloi ja tarttui pannun pohjaan.</w:t>
      </w:r>
    </w:p>
    <w:p>
      <w:r>
        <w:rPr>
          <w:b/>
        </w:rPr>
        <w:t xml:space="preserve">Tulos</w:t>
      </w:r>
    </w:p>
    <w:p>
      <w:r>
        <w:t xml:space="preserve">3, keitin nuudelit ja laitoin kastikkeen kattilaan liedelle.</w:t>
      </w:r>
    </w:p>
    <w:p>
      <w:r>
        <w:rPr>
          <w:b/>
        </w:rPr>
        <w:t xml:space="preserve">Esimerkki 7.214</w:t>
      </w:r>
    </w:p>
    <w:p>
      <w:r>
        <w:t xml:space="preserve">Lause1: Eräänä päivänä halusin laittaa perheelleni hyvän illallisen. Lause2: Päätin laittaa spagettia. Lause3: Keitin nuudelit ja laitoin kastikkeen kattilaan liedelle. Lause4: Laitoin lieden liian kovalle.</w:t>
      </w:r>
    </w:p>
    <w:p>
      <w:r>
        <w:rPr>
          <w:b/>
        </w:rPr>
        <w:t xml:space="preserve">Tulos</w:t>
      </w:r>
    </w:p>
    <w:p>
      <w:r>
        <w:t xml:space="preserve">5, Kastike paloi ja tarttui pannun pohjaan.</w:t>
      </w:r>
    </w:p>
    <w:p>
      <w:r>
        <w:rPr>
          <w:b/>
        </w:rPr>
        <w:t xml:space="preserve">Esimerkki 7.215</w:t>
      </w:r>
    </w:p>
    <w:p>
      <w:r>
        <w:t xml:space="preserve">Lause1: Nick haastettiin lentopallo-otteluun. Lause2: Nick ei aikonut antaa hänen voittaa! Lause3: Hän pelasi kovaa ja armottomasti. Lause4: Nick voitti tyttöystävänsä, ja tämä antoi hänelle viisi dollaria.</w:t>
      </w:r>
    </w:p>
    <w:p>
      <w:r>
        <w:rPr>
          <w:b/>
        </w:rPr>
        <w:t xml:space="preserve">Tulos</w:t>
      </w:r>
    </w:p>
    <w:p>
      <w:r>
        <w:t xml:space="preserve">2, Hänen tyttöystävänsä löi viidestä dollarista vetoa, että pystyy voittamaan hänet.</w:t>
      </w:r>
    </w:p>
    <w:p>
      <w:r>
        <w:rPr>
          <w:b/>
        </w:rPr>
        <w:t xml:space="preserve">Esimerkki 7.216</w:t>
      </w:r>
    </w:p>
    <w:p>
      <w:r>
        <w:t xml:space="preserve">Lause1: Nick haastettiin lentopallo-otteluun. Lause2: Hänen tyttöystävänsä löi viisi dollaria vetoa, että voittaa Nickin. Lause3: Nick ei aikonut antaa tytön voittaa! Lause4: Hän pelasi kovaa ja armottomasti.</w:t>
      </w:r>
    </w:p>
    <w:p>
      <w:r>
        <w:rPr>
          <w:b/>
        </w:rPr>
        <w:t xml:space="preserve">Tulos</w:t>
      </w:r>
    </w:p>
    <w:p>
      <w:r>
        <w:t xml:space="preserve">5, Nick löi tyttöystäväänsä, joka antoi hänelle viisi dollaria.</w:t>
      </w:r>
    </w:p>
    <w:p>
      <w:r>
        <w:rPr>
          <w:b/>
        </w:rPr>
        <w:t xml:space="preserve">Esimerkki 7.217</w:t>
      </w:r>
    </w:p>
    <w:p>
      <w:r>
        <w:t xml:space="preserve">Lause1: Hänen tyttöystävänsä löi viidestä dollarista vetoa, että voittaa hänet. Lause2: Nick ei aikonut antaa tytön voittaa! Lause3: Hän pelasi kovaa ja armottomasti. Lause4: Nick voitti tyttöystävänsä ja tämä antoi hänelle viisi dollaria.</w:t>
      </w:r>
    </w:p>
    <w:p>
      <w:r>
        <w:rPr>
          <w:b/>
        </w:rPr>
        <w:t xml:space="preserve">Tulos</w:t>
      </w:r>
    </w:p>
    <w:p>
      <w:r>
        <w:t xml:space="preserve">1, Nick haastettiin lentopallo-otteluun.</w:t>
      </w:r>
    </w:p>
    <w:p>
      <w:r>
        <w:rPr>
          <w:b/>
        </w:rPr>
        <w:t xml:space="preserve">Esimerkki 7.218</w:t>
      </w:r>
    </w:p>
    <w:p>
      <w:r>
        <w:t xml:space="preserve">Lause1: Counter-Strike-joukkue. Lause2: Harjoittelimme paljon tulevaa turnausta varten. Lause3: Menimme turnaukseen ja kävimme läpi strategioita. Lause4: Pelasimme kuusi kovaa peliä.</w:t>
      </w:r>
    </w:p>
    <w:p>
      <w:r>
        <w:rPr>
          <w:b/>
        </w:rPr>
        <w:t xml:space="preserve">Tulos</w:t>
      </w:r>
    </w:p>
    <w:p>
      <w:r>
        <w:t xml:space="preserve">5, Olimme tyytyväisiä suoritukseemme.</w:t>
      </w:r>
    </w:p>
    <w:p>
      <w:r>
        <w:rPr>
          <w:b/>
        </w:rPr>
        <w:t xml:space="preserve">Esimerkki 7.219</w:t>
      </w:r>
    </w:p>
    <w:p>
      <w:r>
        <w:t xml:space="preserve">Lause1: Counter-Strike-joukkue. Lause2: Menimme turnaukseen ja kävimme läpi strategioita. Lause3: Pelasimme kuusi kovaa peliä. Lause4: Olimme tyytyväisiä suoritukseemme.</w:t>
      </w:r>
    </w:p>
    <w:p>
      <w:r>
        <w:rPr>
          <w:b/>
        </w:rPr>
        <w:t xml:space="preserve">Tulos</w:t>
      </w:r>
    </w:p>
    <w:p>
      <w:r>
        <w:t xml:space="preserve">2, Harjoittelimme paljon tulevaa turnausta varten.</w:t>
      </w:r>
    </w:p>
    <w:p>
      <w:r>
        <w:rPr>
          <w:b/>
        </w:rPr>
        <w:t xml:space="preserve">Esimerkki 7.220</w:t>
      </w:r>
    </w:p>
    <w:p>
      <w:r>
        <w:t xml:space="preserve">Lause1: Counter-Strike-joukkue. Lause2: Harjoittelimme paljon tulevaa turnausta varten. Lause3: Pelasimme kuusi kovaa peliä. Lause4: Olimme tyytyväisiä suoritukseemme.</w:t>
      </w:r>
    </w:p>
    <w:p>
      <w:r>
        <w:rPr>
          <w:b/>
        </w:rPr>
        <w:t xml:space="preserve">Tulos</w:t>
      </w:r>
    </w:p>
    <w:p>
      <w:r>
        <w:t xml:space="preserve">3, Pääsimme turnaukseen ja kävimme läpi strategioita.</w:t>
      </w:r>
    </w:p>
    <w:p>
      <w:r>
        <w:rPr>
          <w:b/>
        </w:rPr>
        <w:t xml:space="preserve">Esimerkki 7.221</w:t>
      </w:r>
    </w:p>
    <w:p>
      <w:r>
        <w:t xml:space="preserve">Lause1: Michelle löysi lihavan smokkikissan talonsa ulkopuolelta. Lause2: Hän laittoi julisteita ympäri naapurustoa. Lause3: Kolmen viikon kuluttua kukaan ei ollut soittanut Michellelle kissasta. Lause4: Michelle antoi kissalle nimen "Socks".</w:t>
      </w:r>
    </w:p>
    <w:p>
      <w:r>
        <w:rPr>
          <w:b/>
        </w:rPr>
        <w:t xml:space="preserve">Tulos</w:t>
      </w:r>
    </w:p>
    <w:p>
      <w:r>
        <w:t xml:space="preserve">4, Michelle päätti pitää kissan itsellään.</w:t>
      </w:r>
    </w:p>
    <w:p>
      <w:r>
        <w:rPr>
          <w:b/>
        </w:rPr>
        <w:t xml:space="preserve">Esimerkki 7.222</w:t>
      </w:r>
    </w:p>
    <w:p>
      <w:r>
        <w:t xml:space="preserve">Lause1: Michelle löysi lihavan smokkikissan talonsa ulkopuolelta. Lause2: Hän laittoi julisteita ympäri naapurustoa. Lause3: Kolmen viikon kuluttua kukaan ei ollut soittanut Michellelle kissasta. Lause4: Michelle päätti pitää kissan itsellään.</w:t>
      </w:r>
    </w:p>
    <w:p>
      <w:r>
        <w:rPr>
          <w:b/>
        </w:rPr>
        <w:t xml:space="preserve">Tulos</w:t>
      </w:r>
    </w:p>
    <w:p>
      <w:r>
        <w:t xml:space="preserve">5, Michelle antoi kissalle nimen "Socks".</w:t>
      </w:r>
    </w:p>
    <w:p>
      <w:r>
        <w:rPr>
          <w:b/>
        </w:rPr>
        <w:t xml:space="preserve">Esimerkki 7.223</w:t>
      </w:r>
    </w:p>
    <w:p>
      <w:r>
        <w:t xml:space="preserve">Lause1: Michelle löysi lihavan smokkikissan talonsa ulkopuolelta. Lause2: Kolmen viikon kuluttua kukaan ei ollut soittanut Michellelle kissasta. Lause3: Michelle päätti pitää kissan itsellään. Lause4: Michelle antoi kissalle nimen "Socks".</w:t>
      </w:r>
    </w:p>
    <w:p>
      <w:r>
        <w:rPr>
          <w:b/>
        </w:rPr>
        <w:t xml:space="preserve">Tulos</w:t>
      </w:r>
    </w:p>
    <w:p>
      <w:r>
        <w:t xml:space="preserve">2, Hän laittoi julisteita kaikkialle naapurustoonsa.</w:t>
      </w:r>
    </w:p>
    <w:p>
      <w:r>
        <w:rPr>
          <w:b/>
        </w:rPr>
        <w:t xml:space="preserve">Esimerkki 7.224</w:t>
      </w:r>
    </w:p>
    <w:p>
      <w:r>
        <w:t xml:space="preserve">Lause1: Neil vieraili Irlannissa. Lause2: Hän hengähti, kun hän nousi maihin. Lause3: Se oli upea kuin satu! Lause4: Neil nautti Irlannista.</w:t>
      </w:r>
    </w:p>
    <w:p>
      <w:r>
        <w:rPr>
          <w:b/>
        </w:rPr>
        <w:t xml:space="preserve">Tulos</w:t>
      </w:r>
    </w:p>
    <w:p>
      <w:r>
        <w:t xml:space="preserve">2, Hänen junansa oli juuri saapunut Derryyn.</w:t>
      </w:r>
    </w:p>
    <w:p>
      <w:r>
        <w:rPr>
          <w:b/>
        </w:rPr>
        <w:t xml:space="preserve">Esimerkki 7.225</w:t>
      </w:r>
    </w:p>
    <w:p>
      <w:r>
        <w:t xml:space="preserve">Lause1: Hänen junansa oli juuri saapunut Derryyn. Lause2: Hän hengähti, kun hän nousi junasta. Lause3: Se oli upea kuin satu! Lause4: Neil nautti Irlannista.</w:t>
      </w:r>
    </w:p>
    <w:p>
      <w:r>
        <w:rPr>
          <w:b/>
        </w:rPr>
        <w:t xml:space="preserve">Tulos</w:t>
      </w:r>
    </w:p>
    <w:p>
      <w:r>
        <w:t xml:space="preserve">1, Neil vieraili Irlannissa.</w:t>
      </w:r>
    </w:p>
    <w:p>
      <w:r>
        <w:rPr>
          <w:b/>
        </w:rPr>
        <w:t xml:space="preserve">Esimerkki 7.226</w:t>
      </w:r>
    </w:p>
    <w:p>
      <w:r>
        <w:t xml:space="preserve">Lause1: Mary meni puistoon. Lause2: Hän halusi esitellä uutta mekkoaan. Lause3: Lintu lensi Maryn yli ja kakkasi. Lause4: Hänen mekkonsa peittyi linnun kakkaan.</w:t>
      </w:r>
    </w:p>
    <w:p>
      <w:r>
        <w:rPr>
          <w:b/>
        </w:rPr>
        <w:t xml:space="preserve">Tulos</w:t>
      </w:r>
    </w:p>
    <w:p>
      <w:r>
        <w:t xml:space="preserve">5, Maria oli järkyttynyt siitä, että hänen pukunsa oli pilalla.</w:t>
      </w:r>
    </w:p>
    <w:p>
      <w:r>
        <w:rPr>
          <w:b/>
        </w:rPr>
        <w:t xml:space="preserve">Esimerkki 7.227</w:t>
      </w:r>
    </w:p>
    <w:p>
      <w:r>
        <w:t xml:space="preserve">Lause1: Mary meni puistoon. Lause2: Hän halusi esitellä uutta mekkoaan. Lause3: Hänen mekkonsa peittyi lintujen kakkaan. Lause4: Mary oli järkyttynyt siitä, että hänen mekkonsa oli pilalla.</w:t>
      </w:r>
    </w:p>
    <w:p>
      <w:r>
        <w:rPr>
          <w:b/>
        </w:rPr>
        <w:t xml:space="preserve">Tulos</w:t>
      </w:r>
    </w:p>
    <w:p>
      <w:r>
        <w:t xml:space="preserve">3, Lintu lensi Marian yli ja kakkasi.</w:t>
      </w:r>
    </w:p>
    <w:p>
      <w:r>
        <w:rPr>
          <w:b/>
        </w:rPr>
        <w:t xml:space="preserve">Esimerkki 7.228</w:t>
      </w:r>
    </w:p>
    <w:p>
      <w:r>
        <w:t xml:space="preserve">Lause1: Scott tiesi, että joku varasti paketteja hänen kuistiltaan. Lause2: Hän asensi valvontakameran ovensa lähelle. Lause3: Hän ajatteli, että hänellä olisi ainakin video varkaasta. Lause4: Eräänä päivänä Scott näki kuvamateriaalia rikoksentekijästä.</w:t>
      </w:r>
    </w:p>
    <w:p>
      <w:r>
        <w:rPr>
          <w:b/>
        </w:rPr>
        <w:t xml:space="preserve">Tulos</w:t>
      </w:r>
    </w:p>
    <w:p>
      <w:r>
        <w:t xml:space="preserve">5, Scott otti tekijän kiinni.</w:t>
      </w:r>
    </w:p>
    <w:p>
      <w:r>
        <w:rPr>
          <w:b/>
        </w:rPr>
        <w:t xml:space="preserve">Esimerkki 7.229</w:t>
      </w:r>
    </w:p>
    <w:p>
      <w:r>
        <w:t xml:space="preserve">Lause1: Scott tiesi, että joku varasti paketteja hänen kuistiltaan. Lause2: Hän ajatteli, että hänellä olisi ainakin video varkaasta. Lause3: Eräänä päivänä Scott näki kuvamateriaalia tekijästä. Lause4: Scott otti tekijän kiinni.</w:t>
      </w:r>
    </w:p>
    <w:p>
      <w:r>
        <w:rPr>
          <w:b/>
        </w:rPr>
        <w:t xml:space="preserve">Tulos</w:t>
      </w:r>
    </w:p>
    <w:p>
      <w:r>
        <w:t xml:space="preserve">2, Hän asensi valvontakameran ovensa lähelle.</w:t>
      </w:r>
    </w:p>
    <w:p>
      <w:r>
        <w:rPr>
          <w:b/>
        </w:rPr>
        <w:t xml:space="preserve">Esimerkki 7.230</w:t>
      </w:r>
    </w:p>
    <w:p>
      <w:r>
        <w:t xml:space="preserve">Lause1: Ystävät kutsuivat Colinin baariin. Lause2: Hän päätti kuitenkin mennä. Lause3: Hän antoi itselleen budjetin. Lause4: Colin piti kiinni budjetistaan ja joi vain kaksi olutta.</w:t>
      </w:r>
    </w:p>
    <w:p>
      <w:r>
        <w:rPr>
          <w:b/>
        </w:rPr>
        <w:t xml:space="preserve">Tulos</w:t>
      </w:r>
    </w:p>
    <w:p>
      <w:r>
        <w:t xml:space="preserve">2, Hän rakastaa olutta, mutta pitää sitä liian kalliina baareissa.</w:t>
      </w:r>
    </w:p>
    <w:p>
      <w:r>
        <w:rPr>
          <w:b/>
        </w:rPr>
        <w:t xml:space="preserve">Esimerkki 7.231</w:t>
      </w:r>
    </w:p>
    <w:p>
      <w:r>
        <w:t xml:space="preserve">Lause1: Ystävät kutsuivat Colinin baariin. Lause2: Hän rakastaa olutta, mutta pitää sitä liian kalliina baareissa. Lause3: Hän päätti kuitenkin mennä. Lause4: Colin piti kiinni budjetistaan ja joi vain kaksi olutta.</w:t>
      </w:r>
    </w:p>
    <w:p>
      <w:r>
        <w:rPr>
          <w:b/>
        </w:rPr>
        <w:t xml:space="preserve">Tulos</w:t>
      </w:r>
    </w:p>
    <w:p>
      <w:r>
        <w:t xml:space="preserve">4, Hän antoi itselleen budjetin.</w:t>
      </w:r>
    </w:p>
    <w:p>
      <w:r>
        <w:rPr>
          <w:b/>
        </w:rPr>
        <w:t xml:space="preserve">Esimerkki 7.232</w:t>
      </w:r>
    </w:p>
    <w:p>
      <w:r>
        <w:t xml:space="preserve">Lause1: Jordan aikoi muuttaa Meksikoon. Lause2: Jordan päätti, että hänen pitäisi opetella espanjaa. Lause3: Hän päätyi ostamaan Amazonista kielenopiskeluohjelman. Lause4: Joka päivä hän työskenteli ohjelman parissa vähintään 2 tuntia.</w:t>
      </w:r>
    </w:p>
    <w:p>
      <w:r>
        <w:rPr>
          <w:b/>
        </w:rPr>
        <w:t xml:space="preserve">Tulos</w:t>
      </w:r>
    </w:p>
    <w:p>
      <w:r>
        <w:t xml:space="preserve">5, Jordan osasi jo jonkin verran espanjaa, kun hän muutti.</w:t>
      </w:r>
    </w:p>
    <w:p>
      <w:r>
        <w:rPr>
          <w:b/>
        </w:rPr>
        <w:t xml:space="preserve">Esimerkki 7.233</w:t>
      </w:r>
    </w:p>
    <w:p>
      <w:r>
        <w:t xml:space="preserve">Lause1: Jordan aikoi muuttaa Meksikoon. Lause2: Jordan päätti, että hänen pitäisi opetella espanjaa. Lause3: Hän päätyi ostamaan Amazonista kielenopiskeluohjelman. Lause4: Jordan osasi jonkin verran keskustelevaa espanjaa muuttaessaan.</w:t>
      </w:r>
    </w:p>
    <w:p>
      <w:r>
        <w:rPr>
          <w:b/>
        </w:rPr>
        <w:t xml:space="preserve">Tulos</w:t>
      </w:r>
    </w:p>
    <w:p>
      <w:r>
        <w:t xml:space="preserve">4, Joka päivä hän työskenteli ohjelman parissa vähintään 2 tuntia.</w:t>
      </w:r>
    </w:p>
    <w:p>
      <w:r>
        <w:rPr>
          <w:b/>
        </w:rPr>
        <w:t xml:space="preserve">Esimerkki 7.234</w:t>
      </w:r>
    </w:p>
    <w:p>
      <w:r>
        <w:t xml:space="preserve">Lause1: Jordan aikoi muuttaa Meksikoon. Lause2: Hän päätyi ostamaan kielenoppimisohjelman Amazonista. Lause3: Joka päivä hän työskenteli ohjelman parissa vähintään 2 tuntia. Lause4: Jordan osasi jo jonkin verran keskustelevaa espanjaa muuttaessaan Meksikoon.</w:t>
      </w:r>
    </w:p>
    <w:p>
      <w:r>
        <w:rPr>
          <w:b/>
        </w:rPr>
        <w:t xml:space="preserve">Tulos</w:t>
      </w:r>
    </w:p>
    <w:p>
      <w:r>
        <w:t xml:space="preserve">2, Jordan päätti, että hänen pitäisi oppia espanjaa.</w:t>
      </w:r>
    </w:p>
    <w:p>
      <w:r>
        <w:rPr>
          <w:b/>
        </w:rPr>
        <w:t xml:space="preserve">Esimerkki 7.235</w:t>
      </w:r>
    </w:p>
    <w:p>
      <w:r>
        <w:t xml:space="preserve">Lause1: Hän oli hämmästynyt siitä, kuinka kallis personal trainer oli. Lause2: Hän halusi päästä kuntoon, mutta hänellä ei ollut varaa hintoihin. Lause3: Hän löysi personal trainerin rutiinit netistä ilmaiseksi. Lause4: Hän oli tyytyväinen päätökseensä.</w:t>
      </w:r>
    </w:p>
    <w:p>
      <w:r>
        <w:rPr>
          <w:b/>
        </w:rPr>
        <w:t xml:space="preserve">Tulos</w:t>
      </w:r>
    </w:p>
    <w:p>
      <w:r>
        <w:t xml:space="preserve">1, Fred on vasta aloittanut liikunnan harrastamisen ja on juuri liittynyt kuntosalille.</w:t>
      </w:r>
    </w:p>
    <w:p>
      <w:r>
        <w:rPr>
          <w:b/>
        </w:rPr>
        <w:t xml:space="preserve">Esimerkki 7.236</w:t>
      </w:r>
    </w:p>
    <w:p>
      <w:r>
        <w:t xml:space="preserve">Lause1: Fred on vasta aloittanut liikunnan harrastamisen ja liittyi juuri kuntosalille. Lause2: Hän hämmästeli, kuinka kallis personal trainer oli. Lause3: Hän halusi päästä kuntoon, mutta hänellä ei ollut varaa hintoihin. Lause4: Hän oli tyytyväinen päätökseensä.</w:t>
      </w:r>
    </w:p>
    <w:p>
      <w:r>
        <w:rPr>
          <w:b/>
        </w:rPr>
        <w:t xml:space="preserve">Tulos</w:t>
      </w:r>
    </w:p>
    <w:p>
      <w:r>
        <w:t xml:space="preserve">4, Hän löysi henkilökohtaisen valmentajan rutiinit netistä ilmaiseksi.</w:t>
      </w:r>
    </w:p>
    <w:p>
      <w:r>
        <w:rPr>
          <w:b/>
        </w:rPr>
        <w:t xml:space="preserve">Esimerkki 7.237</w:t>
      </w:r>
    </w:p>
    <w:p>
      <w:r>
        <w:t xml:space="preserve">Lause1: Fred on vasta aloittanut liikunnan harrastamisen ja liittyi juuri kuntosalille. Lause2: Hän halusi päästä kuntoon, mutta hänellä ei ollut varaa maksaa kuntosalimaksuja. Lause3: Hän löysi personal trainerin rutiinit netistä ilmaiseksi. Lause4: Hän oli tyytyväinen päätökseensä.</w:t>
      </w:r>
    </w:p>
    <w:p>
      <w:r>
        <w:rPr>
          <w:b/>
        </w:rPr>
        <w:t xml:space="preserve">Tulos</w:t>
      </w:r>
    </w:p>
    <w:p>
      <w:r>
        <w:t xml:space="preserve">2, Hän oli hämmästynyt siitä, kuinka kallis henkilökohtainen valmentaja oli.</w:t>
      </w:r>
    </w:p>
    <w:p>
      <w:r>
        <w:rPr>
          <w:b/>
        </w:rPr>
        <w:t xml:space="preserve">Esimerkki 7.238</w:t>
      </w:r>
    </w:p>
    <w:p>
      <w:r>
        <w:t xml:space="preserve">Lause1: Se oli lentopallokauden toinen ottelu. Lause2: Amy toivoi saavansa mahdollisuuden pelata. Lause3: Ensimmäisen pelin jälkeen he olivat edellä. Lause4: Amy sai vihdoin mahdollisuuden pelata ottelussa.</w:t>
      </w:r>
    </w:p>
    <w:p>
      <w:r>
        <w:rPr>
          <w:b/>
        </w:rPr>
        <w:t xml:space="preserve">Tulos</w:t>
      </w:r>
    </w:p>
    <w:p>
      <w:r>
        <w:t xml:space="preserve">4, Hänen valmentajansa laittoi hänet peliin.</w:t>
      </w:r>
    </w:p>
    <w:p>
      <w:r>
        <w:rPr>
          <w:b/>
        </w:rPr>
        <w:t xml:space="preserve">Esimerkki 7.239</w:t>
      </w:r>
    </w:p>
    <w:p>
      <w:r>
        <w:t xml:space="preserve">Lause1: Amy toivoi saavansa mahdollisuuden pelata. Lause2: Ensimmäisen pelin jälkeen he olivat johdossa. Lause3: Hänen valmentajansa laittoi hänet peliin. Lause4: Amy sai vihdoin mahdollisuuden pelata ottelussa.</w:t>
      </w:r>
    </w:p>
    <w:p>
      <w:r>
        <w:rPr>
          <w:b/>
        </w:rPr>
        <w:t xml:space="preserve">Tulos</w:t>
      </w:r>
    </w:p>
    <w:p>
      <w:r>
        <w:t xml:space="preserve">1, Se oli lentopallokauden toinen ottelu.</w:t>
      </w:r>
    </w:p>
    <w:p>
      <w:r>
        <w:rPr>
          <w:b/>
        </w:rPr>
        <w:t xml:space="preserve">Esimerkki 7.240</w:t>
      </w:r>
    </w:p>
    <w:p>
      <w:r>
        <w:t xml:space="preserve">Lause1: Hänen miehensä Tim toivoi epätoivoisesti, että hänestä koskaan tulisi isä. Lause2: Sitten lääkäri soitti hänelle töihin. Lause3: Hän kertoi, että Ellenistä oli hyviä uutisia. Lause4: Lääkäri kertoi Timille, että Ellen oli vihdoin raskaana.</w:t>
      </w:r>
    </w:p>
    <w:p>
      <w:r>
        <w:rPr>
          <w:b/>
        </w:rPr>
        <w:t xml:space="preserve">Tulos</w:t>
      </w:r>
    </w:p>
    <w:p>
      <w:r>
        <w:t xml:space="preserve">1, Ellen oli saanut neljä keskenmenoa peräkkäin.</w:t>
      </w:r>
    </w:p>
    <w:p>
      <w:r>
        <w:rPr>
          <w:b/>
        </w:rPr>
        <w:t xml:space="preserve">Esimerkki 7.241</w:t>
      </w:r>
    </w:p>
    <w:p>
      <w:r>
        <w:t xml:space="preserve">Lause1: Ellen oli saanut neljä keskenmenoa peräkkäin. Lause2: Hänen miehensä Tim toivoi epätoivoisesti, että hänestä koskaan tulisi isä. Lause3: Sitten lääkäri soitti hänelle töihin. Lause4: Lääkäri kertoi Timille, että Ellen oli vihdoin raskaana.</w:t>
      </w:r>
    </w:p>
    <w:p>
      <w:r>
        <w:rPr>
          <w:b/>
        </w:rPr>
        <w:t xml:space="preserve">Tulos</w:t>
      </w:r>
    </w:p>
    <w:p>
      <w:r>
        <w:t xml:space="preserve">4, Hän kertoi hänelle, että Ellenistä oli hyviä uutisia.</w:t>
      </w:r>
    </w:p>
    <w:p>
      <w:r>
        <w:rPr>
          <w:b/>
        </w:rPr>
        <w:t xml:space="preserve">Esimerkki 7.242</w:t>
      </w:r>
    </w:p>
    <w:p>
      <w:r>
        <w:t xml:space="preserve">Lause1: David kysyi äidiltään, saisiko hän kaataa itse juomansa. Lause2: Hänen äitinsä suostui, mutta varoitti häntä varovaisuudesta. Lause3: David kaatoi vahingossa lasinsa, joka hajosi kaikkialle. Lause4: David lupasi olla varovaisempi tulevaisuudessa.</w:t>
      </w:r>
    </w:p>
    <w:p>
      <w:r>
        <w:rPr>
          <w:b/>
        </w:rPr>
        <w:t xml:space="preserve">Tulos</w:t>
      </w:r>
    </w:p>
    <w:p>
      <w:r>
        <w:t xml:space="preserve">4, Hänen äitinsä antoi Daavidille iloisesti anteeksi.</w:t>
      </w:r>
    </w:p>
    <w:p>
      <w:r>
        <w:rPr>
          <w:b/>
        </w:rPr>
        <w:t xml:space="preserve">Esimerkki 7.243</w:t>
      </w:r>
    </w:p>
    <w:p>
      <w:r>
        <w:t xml:space="preserve">Lause1: Hänen äitinsä oli samaa mieltä, mutta varoitti häntä varovaisuudesta. Lause2: David kaatoi vahingossa lasinsa, joka hajosi kaikkialle. Lause3: Hänen äitinsä antoi Davidille iloisesti anteeksi. Lause4: David lupasi olla varovaisempi tulevaisuudessa.</w:t>
      </w:r>
    </w:p>
    <w:p>
      <w:r>
        <w:rPr>
          <w:b/>
        </w:rPr>
        <w:t xml:space="preserve">Tulos</w:t>
      </w:r>
    </w:p>
    <w:p>
      <w:r>
        <w:t xml:space="preserve">1, Daavid kysyi äidiltään, saisiko hän kaataa itse juomansa.</w:t>
      </w:r>
    </w:p>
    <w:p>
      <w:r>
        <w:rPr>
          <w:b/>
        </w:rPr>
        <w:t xml:space="preserve">Esimerkki 7.244</w:t>
      </w:r>
    </w:p>
    <w:p>
      <w:r>
        <w:t xml:space="preserve">Lause1: David kysyi äidiltään, saisiko hän kaataa juomansa itse. Lause2: Hänen äitinsä suostui, mutta varoitti häntä varovaisuudesta. Lause3: Hänen äitinsä antoi Davidille iloisesti anteeksi. Lause4: Daavid lupasi olla varovaisempi tulevaisuudessa.</w:t>
      </w:r>
    </w:p>
    <w:p>
      <w:r>
        <w:rPr>
          <w:b/>
        </w:rPr>
        <w:t xml:space="preserve">Tulos</w:t>
      </w:r>
    </w:p>
    <w:p>
      <w:r>
        <w:t xml:space="preserve">3, David kaatoi vahingossa lasinsa, joka hajosi kaikkialle.</w:t>
      </w:r>
    </w:p>
    <w:p>
      <w:r>
        <w:rPr>
          <w:b/>
        </w:rPr>
        <w:t xml:space="preserve">Esimerkki 7.245</w:t>
      </w:r>
    </w:p>
    <w:p>
      <w:r>
        <w:t xml:space="preserve">Lause1: Neil halusi pelata jääkiekkoa. Lause2: Hän lainasi kavereiltaan varusteita. Lause3: Sitten hän varustautui ja suuntasi jäähallille. Lause4: Hän harjoitteli päiväkausia.</w:t>
      </w:r>
    </w:p>
    <w:p>
      <w:r>
        <w:rPr>
          <w:b/>
        </w:rPr>
        <w:t xml:space="preserve">Tulos</w:t>
      </w:r>
    </w:p>
    <w:p>
      <w:r>
        <w:t xml:space="preserve">5, Neil pelasi kilpailussa.</w:t>
      </w:r>
    </w:p>
    <w:p>
      <w:r>
        <w:rPr>
          <w:b/>
        </w:rPr>
        <w:t xml:space="preserve">Esimerkki 7.246</w:t>
      </w:r>
    </w:p>
    <w:p>
      <w:r>
        <w:t xml:space="preserve">Lause1: Neil halusi pelata jääkiekkoa. Lause2: Hän lainasi kavereiltaan varusteita. Lause3: Sitten hän varustautui ja suuntasi jäähallille. Lause4: Neil pelasi kilpailussa.</w:t>
      </w:r>
    </w:p>
    <w:p>
      <w:r>
        <w:rPr>
          <w:b/>
        </w:rPr>
        <w:t xml:space="preserve">Tulos</w:t>
      </w:r>
    </w:p>
    <w:p>
      <w:r>
        <w:t xml:space="preserve">4, Hän harjoitteli päiviä.</w:t>
      </w:r>
    </w:p>
    <w:p>
      <w:r>
        <w:rPr>
          <w:b/>
        </w:rPr>
        <w:t xml:space="preserve">Esimerkki 7.247</w:t>
      </w:r>
    </w:p>
    <w:p>
      <w:r>
        <w:t xml:space="preserve">Lause1: Neil halusi pelata jääkiekkoa. Lause2: Sitten hän varustautui ja suuntasi jäähallille. Lause3: Hän harjoitteli päiväkausia. Lause4: Neil pelasi kilpailussa.</w:t>
      </w:r>
    </w:p>
    <w:p>
      <w:r>
        <w:rPr>
          <w:b/>
        </w:rPr>
        <w:t xml:space="preserve">Tulos</w:t>
      </w:r>
    </w:p>
    <w:p>
      <w:r>
        <w:t xml:space="preserve">2, Hän lainasi joitakin varusteita ystäviltään.</w:t>
      </w:r>
    </w:p>
    <w:p>
      <w:r>
        <w:rPr>
          <w:b/>
        </w:rPr>
        <w:t xml:space="preserve">Esimerkki 7.248</w:t>
      </w:r>
    </w:p>
    <w:p>
      <w:r>
        <w:t xml:space="preserve">Lause1: Hänellä oli 4 000 kirjaa varastoituna autotalliin. Lause2: Hän ansaitsi tarpeeksi rahaa elääkseen yksinkertaisesti. Lause3: Hänen talonsa syttyi eräänä päivänä tuleen, ja hän menetti kokoelmansa. Lause4: Cam on sittemmin päättänyt vakuuttaa omaisuutensa.</w:t>
      </w:r>
    </w:p>
    <w:p>
      <w:r>
        <w:rPr>
          <w:b/>
        </w:rPr>
        <w:t xml:space="preserve">Tulos</w:t>
      </w:r>
    </w:p>
    <w:p>
      <w:r>
        <w:t xml:space="preserve">1, Ystäväni Cam oli Amazonin kirjakauppias.</w:t>
      </w:r>
    </w:p>
    <w:p>
      <w:r>
        <w:rPr>
          <w:b/>
        </w:rPr>
        <w:t xml:space="preserve">Esimerkki 7.249</w:t>
      </w:r>
    </w:p>
    <w:p>
      <w:r>
        <w:t xml:space="preserve">Lause1: Ystäväni Cam oli Amazonin kirjakauppias. Lause2: Hän tienasi tarpeeksi rahaa elääkseen yksinkertaisesti. Lause3: Hänen talonsa syttyi eräänä päivänä tuleen, ja hän menetti kokoelmansa. Lause4: Cam on sittemmin päättänyt vakuuttaa omaisuutensa.</w:t>
      </w:r>
    </w:p>
    <w:p>
      <w:r>
        <w:rPr>
          <w:b/>
        </w:rPr>
        <w:t xml:space="preserve">Tulos</w:t>
      </w:r>
    </w:p>
    <w:p>
      <w:r>
        <w:t xml:space="preserve">2, Hänellä oli 4000 kirjaa varastoituna autotalliin.</w:t>
      </w:r>
    </w:p>
    <w:p>
      <w:r>
        <w:rPr>
          <w:b/>
        </w:rPr>
        <w:t xml:space="preserve">Esimerkki 7.250</w:t>
      </w:r>
    </w:p>
    <w:p>
      <w:r>
        <w:t xml:space="preserve">Lause1: Rosien opettajan syntymäpäivä oli tulossa viiden päivän kuluttua. Lause2: Rosiella ei ollut rahaa ostaa lahjaa. Lause3: Rosie pyysi isoäitiään opettamaan häntä piirtämään auringonkukkia. Lause4: Rosien opettaja piti lahjasta.</w:t>
      </w:r>
    </w:p>
    <w:p>
      <w:r>
        <w:rPr>
          <w:b/>
        </w:rPr>
        <w:t xml:space="preserve">Tulos</w:t>
      </w:r>
    </w:p>
    <w:p>
      <w:r>
        <w:t xml:space="preserve">4, Rosie piirsi ison auringonkukan ja maalasi sen vesiväreillä.</w:t>
      </w:r>
    </w:p>
    <w:p>
      <w:r>
        <w:rPr>
          <w:b/>
        </w:rPr>
        <w:t xml:space="preserve">Esimerkki 7.251</w:t>
      </w:r>
    </w:p>
    <w:p>
      <w:r>
        <w:t xml:space="preserve">Lause1: Rosiella ei ollut rahaa ostaa lahjaa. Lause2: Hän pyysi isoäitiään opettamaan hänelle, miten auringonkukkia piirretään. Lause3: Rosie piirsi ison auringonkukan ja maalasi sen vesiväreillä. Lause4: Rosien opettaja piti lahjasta.</w:t>
      </w:r>
    </w:p>
    <w:p>
      <w:r>
        <w:rPr>
          <w:b/>
        </w:rPr>
        <w:t xml:space="preserve">Tulos</w:t>
      </w:r>
    </w:p>
    <w:p>
      <w:r>
        <w:t xml:space="preserve">1, Rosien opettajan syntymäpäivä oli tulossa viiden päivän kuluttua.</w:t>
      </w:r>
    </w:p>
    <w:p>
      <w:r>
        <w:rPr>
          <w:b/>
        </w:rPr>
        <w:t xml:space="preserve">Esimerkki 7.252</w:t>
      </w:r>
    </w:p>
    <w:p>
      <w:r>
        <w:t xml:space="preserve">Lause1: Rosien opettajan syntymäpäivä oli tulossa viiden päivän kuluttua. Lause2: Hän pyysi isoäitiään opettamaan hänelle, miten auringonkukkia piirretään. Lause3: Rosie piirsi ison auringonkukan ja maalasi sen vesiväreillä. Lause4: Rosien opettaja piti lahjasta.</w:t>
      </w:r>
    </w:p>
    <w:p>
      <w:r>
        <w:rPr>
          <w:b/>
        </w:rPr>
        <w:t xml:space="preserve">Tulos</w:t>
      </w:r>
    </w:p>
    <w:p>
      <w:r>
        <w:t xml:space="preserve">2, Rosiella ei ollut rahaa ostaa lahjaa.</w:t>
      </w:r>
    </w:p>
    <w:p>
      <w:r>
        <w:rPr>
          <w:b/>
        </w:rPr>
        <w:t xml:space="preserve">Esimerkki 7.253</w:t>
      </w:r>
    </w:p>
    <w:p>
      <w:r>
        <w:t xml:space="preserve">Lause1: Mies tilasi antiikkikellon eBaysta. Lause2: Hän teki valituksen eBaylle. Lause3: EBay kieltäytyi käsittelemästä hyvitystä. Lause4: Mies on raivoissaan.</w:t>
      </w:r>
    </w:p>
    <w:p>
      <w:r>
        <w:rPr>
          <w:b/>
        </w:rPr>
        <w:t xml:space="preserve">Tulos</w:t>
      </w:r>
    </w:p>
    <w:p>
      <w:r>
        <w:t xml:space="preserve">2, Hän sai laatikon, jossa oli kuusi palanutta sulaketta ja purkki suolakurkkuja.</w:t>
      </w:r>
    </w:p>
    <w:p>
      <w:r>
        <w:rPr>
          <w:b/>
        </w:rPr>
        <w:t xml:space="preserve">Esimerkki 7.254</w:t>
      </w:r>
    </w:p>
    <w:p>
      <w:r>
        <w:t xml:space="preserve">Lause1: Mies tilasi antiikkikellon eBaysta. Lause2: Hän sai laatikon, jossa oli kuusi palanutta sulaketta ja purkki suolakurkkuja. Lause3: Hän teki valituksen eBaylle. Lause4: EBay kieltäytyi käsittelemästä hyvitystä.</w:t>
      </w:r>
    </w:p>
    <w:p>
      <w:r>
        <w:rPr>
          <w:b/>
        </w:rPr>
        <w:t xml:space="preserve">Tulos</w:t>
      </w:r>
    </w:p>
    <w:p>
      <w:r>
        <w:t xml:space="preserve">5, Mies on raivoissaan.</w:t>
      </w:r>
    </w:p>
    <w:p>
      <w:r>
        <w:rPr>
          <w:b/>
        </w:rPr>
        <w:t xml:space="preserve">Esimerkki 7.255</w:t>
      </w:r>
    </w:p>
    <w:p>
      <w:r>
        <w:t xml:space="preserve">Lause1: Hän sai laatikon, jossa oli kuusi palanutta sulaketta ja purkki suolakurkkuja. Lause2: Hän teki valituksen eBaylle. Lause3: EBay kieltäytyi maksamasta hyvitystä. Lause4: Mies on raivoissaan.</w:t>
      </w:r>
    </w:p>
    <w:p>
      <w:r>
        <w:rPr>
          <w:b/>
        </w:rPr>
        <w:t xml:space="preserve">Tulos</w:t>
      </w:r>
    </w:p>
    <w:p>
      <w:r>
        <w:t xml:space="preserve">1, Mies tilasi antiikkikellon eBaysta.</w:t>
      </w:r>
    </w:p>
    <w:p>
      <w:r>
        <w:rPr>
          <w:b/>
        </w:rPr>
        <w:t xml:space="preserve">Esimerkki 7.256</w:t>
      </w:r>
    </w:p>
    <w:p>
      <w:r>
        <w:t xml:space="preserve">Lause1: Tom ja Dick rakastivat kuorma-autojaan. Lause2: He lähtivät autiomaahan joka viikko. Lause3: Sitten Tomin kuorma-auto hajosi. Lause4: Se maksoi paljon rahaa, mutta hän sai sen korjattua.</w:t>
      </w:r>
    </w:p>
    <w:p>
      <w:r>
        <w:rPr>
          <w:b/>
        </w:rPr>
        <w:t xml:space="preserve">Tulos</w:t>
      </w:r>
    </w:p>
    <w:p>
      <w:r>
        <w:t xml:space="preserve">3, Ne potkivat multaa ja leikkivät ympäriinsä.</w:t>
      </w:r>
    </w:p>
    <w:p>
      <w:r>
        <w:rPr>
          <w:b/>
        </w:rPr>
        <w:t xml:space="preserve">Esimerkki 7.257</w:t>
      </w:r>
    </w:p>
    <w:p>
      <w:r>
        <w:t xml:space="preserve">Lause1: He lähtivät aavikolle joka viikko. Lause2: He potkivat multaa ja leikkivät. Lause3: Sitten Tomin auto hajosi. Lause4: Se maksoi paljon rahaa, mutta hän sai sen korjattua.</w:t>
      </w:r>
    </w:p>
    <w:p>
      <w:r>
        <w:rPr>
          <w:b/>
        </w:rPr>
        <w:t xml:space="preserve">Tulos</w:t>
      </w:r>
    </w:p>
    <w:p>
      <w:r>
        <w:t xml:space="preserve">1, Tom ja Dick rakastivat kuorma-autojaan.</w:t>
      </w:r>
    </w:p>
    <w:p>
      <w:r>
        <w:rPr>
          <w:b/>
        </w:rPr>
        <w:t xml:space="preserve">Esimerkki 7.258</w:t>
      </w:r>
    </w:p>
    <w:p>
      <w:r>
        <w:t xml:space="preserve">Lause1: Harry meni huvipuistoon perheensä kanssa. Lause2: Hänen isänsä ja veljensä ajoivat hänen kanssaan isolla vuoristoradalla. Lause3: Sitten hän ajoi pienemmillä laitteilla äitinsä kanssa. Lause4: Harryllä oli hauskaa puistossa.</w:t>
      </w:r>
    </w:p>
    <w:p>
      <w:r>
        <w:rPr>
          <w:b/>
        </w:rPr>
        <w:t xml:space="preserve">Tulos</w:t>
      </w:r>
    </w:p>
    <w:p>
      <w:r>
        <w:t xml:space="preserve">4, Perhe söi puistossa sijaitsevassa ravintolassa.</w:t>
      </w:r>
    </w:p>
    <w:p>
      <w:r>
        <w:rPr>
          <w:b/>
        </w:rPr>
        <w:t xml:space="preserve">Esimerkki 7.259</w:t>
      </w:r>
    </w:p>
    <w:p>
      <w:r>
        <w:t xml:space="preserve">Lause1: Harry meni huvipuistoon perheensä kanssa. Lause2: Hänen isänsä ja veljensä ajoivat hänen kanssaan isolla vuoristoradalla. Lause3: Sitten hän ajoi pienemmillä laitteilla äitinsä kanssa. Lause4: Perhe söi puiston ravintolassa.</w:t>
      </w:r>
    </w:p>
    <w:p>
      <w:r>
        <w:rPr>
          <w:b/>
        </w:rPr>
        <w:t xml:space="preserve">Tulos</w:t>
      </w:r>
    </w:p>
    <w:p>
      <w:r>
        <w:t xml:space="preserve">5, Harryllä oli hauskaa puistossa.</w:t>
      </w:r>
    </w:p>
    <w:p>
      <w:r>
        <w:rPr>
          <w:b/>
        </w:rPr>
        <w:t xml:space="preserve">Esimerkki 7.260</w:t>
      </w:r>
    </w:p>
    <w:p>
      <w:r>
        <w:t xml:space="preserve">Lause1: Minulla oli taide-esitys. Lause2: Hän antoi minun toistaa esitykseni ja reputti minut jälleen. Lause3: Uskoin, että tein esityksen oikein ja puolustin sitä. Lause4: Opettaja suostui keskustelemaan kanssani.</w:t>
      </w:r>
    </w:p>
    <w:p>
      <w:r>
        <w:rPr>
          <w:b/>
        </w:rPr>
        <w:t xml:space="preserve">Tulos</w:t>
      </w:r>
    </w:p>
    <w:p>
      <w:r>
        <w:t xml:space="preserve">2, Opettajani epäonnistui, vaikka tein kaiken oikein.</w:t>
      </w:r>
    </w:p>
    <w:p>
      <w:r>
        <w:rPr>
          <w:b/>
        </w:rPr>
        <w:t xml:space="preserve">Esimerkki 7.261</w:t>
      </w:r>
    </w:p>
    <w:p>
      <w:r>
        <w:t xml:space="preserve">Lause1: Minulla oli taide-esitys. Lause2: Opettaja jätti minut pulaan, vaikka tein kaiken oikein. Lause3: Hän antoi minun toistaa esitykseni ja reputti minut jälleen. Lause4: Opettaja suostui keskustelemaan kanssani.</w:t>
      </w:r>
    </w:p>
    <w:p>
      <w:r>
        <w:rPr>
          <w:b/>
        </w:rPr>
        <w:t xml:space="preserve">Tulos</w:t>
      </w:r>
    </w:p>
    <w:p>
      <w:r>
        <w:t xml:space="preserve">4, uskoin, että tein esityksen oikein ja puolustin sitä.</w:t>
      </w:r>
    </w:p>
    <w:p>
      <w:r>
        <w:rPr>
          <w:b/>
        </w:rPr>
        <w:t xml:space="preserve">Esimerkki 7.262</w:t>
      </w:r>
    </w:p>
    <w:p>
      <w:r>
        <w:t xml:space="preserve">Lause1: Leah pelasi jääkiekkoa. Lause2: Lean koko perhe tuli kannustamaan häntä. Lause3: Mutta kun hän pääsi paikalle, hän huomasi, että he olivat vajaita. Lause4: Vain kourallinen tyttöjä tuli pelaamaan.</w:t>
      </w:r>
    </w:p>
    <w:p>
      <w:r>
        <w:rPr>
          <w:b/>
        </w:rPr>
        <w:t xml:space="preserve">Tulos</w:t>
      </w:r>
    </w:p>
    <w:p>
      <w:r>
        <w:t xml:space="preserve">5, Peli peruttiin.</w:t>
      </w:r>
    </w:p>
    <w:p>
      <w:r>
        <w:rPr>
          <w:b/>
        </w:rPr>
        <w:t xml:space="preserve">Esimerkki 7.263</w:t>
      </w:r>
    </w:p>
    <w:p>
      <w:r>
        <w:t xml:space="preserve">Lause1: Leah pelasi jääkiekkoa. Lause2: Mutta kun hän saapui paikalle, hän huomasi, että heillä oli liian vähän pelaajia. Lause3: Vain kourallinen tyttöjä tuli pelaamaan. Lause4: Peli peruttiin.</w:t>
      </w:r>
    </w:p>
    <w:p>
      <w:r>
        <w:rPr>
          <w:b/>
        </w:rPr>
        <w:t xml:space="preserve">Tulos</w:t>
      </w:r>
    </w:p>
    <w:p>
      <w:r>
        <w:t xml:space="preserve">2, Koko hänen perheensä tuli kannustamaan häntä.</w:t>
      </w:r>
    </w:p>
    <w:p>
      <w:r>
        <w:rPr>
          <w:b/>
        </w:rPr>
        <w:t xml:space="preserve">Esimerkki 7.264</w:t>
      </w:r>
    </w:p>
    <w:p>
      <w:r>
        <w:t xml:space="preserve">Lause1: Ava alkoi huomata ryppyjä silmiensä vieressä. Lause2: Hän osti kalliin ryppyvoiteen. Lause3: Hän käytti sitä joka ilta. Lause4: Hän oli iloinen nähdessään, että hänen ryppynsä olivat hävinneet.</w:t>
      </w:r>
    </w:p>
    <w:p>
      <w:r>
        <w:rPr>
          <w:b/>
        </w:rPr>
        <w:t xml:space="preserve">Tulos</w:t>
      </w:r>
    </w:p>
    <w:p>
      <w:r>
        <w:t xml:space="preserve">4, Kuukauden kuluttua hän tarkisti silmänsä huolellisesti.</w:t>
      </w:r>
    </w:p>
    <w:p>
      <w:r>
        <w:rPr>
          <w:b/>
        </w:rPr>
        <w:t xml:space="preserve">Esimerkki 7.265</w:t>
      </w:r>
    </w:p>
    <w:p>
      <w:r>
        <w:t xml:space="preserve">Lause1: Ava alkoi huomata ryppyjä silmiensä vieressä. Lause2: Hän osti kalliin ryppyvoiteen. Lause3: Kuukauden kuluttua hän tarkisti silmänsä huolellisesti. Lause4: Hän oli iloinen nähdessään, että hänen ryppynsä olivat hävinneet.</w:t>
      </w:r>
    </w:p>
    <w:p>
      <w:r>
        <w:rPr>
          <w:b/>
        </w:rPr>
        <w:t xml:space="preserve">Tulos</w:t>
      </w:r>
    </w:p>
    <w:p>
      <w:r>
        <w:t xml:space="preserve">3, Hän käytti sitä joka ilta.</w:t>
      </w:r>
    </w:p>
    <w:p>
      <w:r>
        <w:rPr>
          <w:b/>
        </w:rPr>
        <w:t xml:space="preserve">Esimerkki 7.266</w:t>
      </w:r>
    </w:p>
    <w:p>
      <w:r>
        <w:t xml:space="preserve">Lause1: Harry shoppaili paljon verkossa ja halusi ostaa uuden kameran. Lause2: Hän tutki erilaisia kameroita verkossa ja päätti ostaa yhden. Lause3: Hän teki ostoksen, ja kamera saapui postissa seuraavalla viikolla. Lause4: Kun Harry avasi paketin, hän huomasi, että kamera oli vahingoittunut.</w:t>
      </w:r>
    </w:p>
    <w:p>
      <w:r>
        <w:rPr>
          <w:b/>
        </w:rPr>
        <w:t xml:space="preserve">Tulos</w:t>
      </w:r>
    </w:p>
    <w:p>
      <w:r>
        <w:t xml:space="preserve">5, Ärsyyntyneenä hän otti yhteyttä jälleenmyyjään valittaakseen vahingosta.</w:t>
      </w:r>
    </w:p>
    <w:p>
      <w:r>
        <w:rPr>
          <w:b/>
        </w:rPr>
        <w:t xml:space="preserve">Esimerkki 7.267</w:t>
      </w:r>
    </w:p>
    <w:p>
      <w:r>
        <w:t xml:space="preserve">Lause1: Harry shoppaili paljon verkossa ja halusi ostaa uuden kameran. Lause2: Hän tutki erilaisia kameroita verkossa ja päätti ostaa yhden. Lause3: Hän teki ostoksen, ja kamera saapui postissa seuraavalla viikolla. Lause4: Ärsyyntyneenä hän otti yhteyttä jälleenmyyjään valittaakseen vahingosta.</w:t>
      </w:r>
    </w:p>
    <w:p>
      <w:r>
        <w:rPr>
          <w:b/>
        </w:rPr>
        <w:t xml:space="preserve">Tulos</w:t>
      </w:r>
    </w:p>
    <w:p>
      <w:r>
        <w:t xml:space="preserve">4, Kun Harry avasi paketin, hän huomasi, että kamera oli vahingoittunut.</w:t>
      </w:r>
    </w:p>
    <w:p>
      <w:r>
        <w:rPr>
          <w:b/>
        </w:rPr>
        <w:t xml:space="preserve">Esimerkki 7.268</w:t>
      </w:r>
    </w:p>
    <w:p>
      <w:r>
        <w:t xml:space="preserve">Lause1: Harry shoppaili paljon verkossa ja halusi ostaa uuden kameran. Lause2: Hän tutki erilaisia kameroita verkossa ja päätti ostaa yhden. Lause3: Kun Harry avasi paketin, hän huomasi, että kamera oli vahingoittunut. Lause4: Ärsyyntyneenä hän otti yhteyttä jälleenmyyjään valittaakseen vahingosta.</w:t>
      </w:r>
    </w:p>
    <w:p>
      <w:r>
        <w:rPr>
          <w:b/>
        </w:rPr>
        <w:t xml:space="preserve">Tulos</w:t>
      </w:r>
    </w:p>
    <w:p>
      <w:r>
        <w:t xml:space="preserve">3, Hän teki ostoksen, ja kamera saapui postissa seuraavalla viikolla.</w:t>
      </w:r>
    </w:p>
    <w:p>
      <w:r>
        <w:rPr>
          <w:b/>
        </w:rPr>
        <w:t xml:space="preserve">Esimerkki 7.269</w:t>
      </w:r>
    </w:p>
    <w:p>
      <w:r>
        <w:t xml:space="preserve">Lause1: Hän on vihannut kaikkia aiempia toimistotöitä, joita hänellä on ollut. Lause2: Eräänä päivänä hän näkee avoimen työpaikan paikallisessa lihakaupassa. Lause3: Hän hakee menestyksekkäästi lihakaupan työpaikkaa. Lause4: Jasper nauttii kuolleiden eläinten leikkaamisesta.</w:t>
      </w:r>
    </w:p>
    <w:p>
      <w:r>
        <w:rPr>
          <w:b/>
        </w:rPr>
        <w:t xml:space="preserve">Tulos</w:t>
      </w:r>
    </w:p>
    <w:p>
      <w:r>
        <w:t xml:space="preserve">1, Jasper on vältellyt oikean työpaikan hankkimista kuukausia.</w:t>
      </w:r>
    </w:p>
    <w:p>
      <w:r>
        <w:rPr>
          <w:b/>
        </w:rPr>
        <w:t xml:space="preserve">Esimerkki 7.270</w:t>
      </w:r>
    </w:p>
    <w:p>
      <w:r>
        <w:t xml:space="preserve">Lause1: Jasper on vältellyt oikean työpaikan hankkimista kuukausia. Lause2: Eräänä päivänä hän näkee avoimen työpaikan paikallisessa lihakaupassa. Lause3: Hän hakee menestyksekkäästi työtä teurastamosta. Lause4: Jasper nauttii kuolleiden eläinten leikkaamisesta.</w:t>
      </w:r>
    </w:p>
    <w:p>
      <w:r>
        <w:rPr>
          <w:b/>
        </w:rPr>
        <w:t xml:space="preserve">Tulos</w:t>
      </w:r>
    </w:p>
    <w:p>
      <w:r>
        <w:t xml:space="preserve">2, Hän on vihannut kaikkia aiempia toimistotöitä, joita hänellä on ollut.</w:t>
      </w:r>
    </w:p>
    <w:p>
      <w:r>
        <w:rPr>
          <w:b/>
        </w:rPr>
        <w:t xml:space="preserve">Esimerkki 7.271</w:t>
      </w:r>
    </w:p>
    <w:p>
      <w:r>
        <w:t xml:space="preserve">Lause1: Jasper on vältellyt oikean työpaikan hankkimista kuukausia. Lause2: Hän on vihannut kaikkia aiempia toimistotöitä, joita hänellä on ollut. Lause3: Hän hakee menestyksekkäästi työpaikkaa teurastamosta. Lause4: Jasper nauttii kuolleiden eläinten leikkaamisesta.</w:t>
      </w:r>
    </w:p>
    <w:p>
      <w:r>
        <w:rPr>
          <w:b/>
        </w:rPr>
        <w:t xml:space="preserve">Tulos</w:t>
      </w:r>
    </w:p>
    <w:p>
      <w:r>
        <w:t xml:space="preserve">3, Eräänä päivänä hän näkee avoimen työpaikan paikallisessa lihakaupassa.</w:t>
      </w:r>
    </w:p>
    <w:p>
      <w:r>
        <w:rPr>
          <w:b/>
        </w:rPr>
        <w:t xml:space="preserve">Esimerkki 7.272</w:t>
      </w:r>
    </w:p>
    <w:p>
      <w:r>
        <w:t xml:space="preserve">Lause1: Kutsuin ystäviämme, kun olin kerännyt kaikki tarvikkeet juhliimme. Lause2: Kesti noin tunnin, mutta kaikki saapuivat ajoissa. Lause3: Saapumisen jälkeen aloimme syödä ja nauttia. Lause4: Rakastin juhlien järjestämistä.</w:t>
      </w:r>
    </w:p>
    <w:p>
      <w:r>
        <w:rPr>
          <w:b/>
        </w:rPr>
        <w:t xml:space="preserve">Tulos</w:t>
      </w:r>
    </w:p>
    <w:p>
      <w:r>
        <w:t xml:space="preserve">2, Useimmat olivat innoissaan siitä, että he tulivat tänne syömään!</w:t>
      </w:r>
    </w:p>
    <w:p>
      <w:r>
        <w:rPr>
          <w:b/>
        </w:rPr>
        <w:t xml:space="preserve">Esimerkki 7.273</w:t>
      </w:r>
    </w:p>
    <w:p>
      <w:r>
        <w:t xml:space="preserve">Lause1: Kutsuin ystäviämme, kun olin kerännyt kaikki tarvikkeet juhliimme. Lause2: Useimmat olivat innoissaan tullessaan syömään! Lause3: Kesti noin tunnin, mutta kaikki saapuivat ajoissa. Lause4: Kun he olivat saapuneet, aloimme syödä ja nauttia.</w:t>
      </w:r>
    </w:p>
    <w:p>
      <w:r>
        <w:rPr>
          <w:b/>
        </w:rPr>
        <w:t xml:space="preserve">Tulos</w:t>
      </w:r>
    </w:p>
    <w:p>
      <w:r>
        <w:t xml:space="preserve">5, rakastin juhlien järjestämistä.</w:t>
      </w:r>
    </w:p>
    <w:p>
      <w:r>
        <w:rPr>
          <w:b/>
        </w:rPr>
        <w:t xml:space="preserve">Esimerkki 7.274</w:t>
      </w:r>
    </w:p>
    <w:p>
      <w:r>
        <w:t xml:space="preserve">Lause1: Tom piti siitä, että hän ei ollut enää tyytyväinen työhönsä. Lause2: Tom päätti, että oli aika etsiä uusi työpaikka. Lause3: Tom katsoi läpi hakuilmoitukset ja jätti hakemuksia. Lause4: Lopulta hän sai työtarjouksen.</w:t>
      </w:r>
    </w:p>
    <w:p>
      <w:r>
        <w:rPr>
          <w:b/>
        </w:rPr>
        <w:t xml:space="preserve">Tulos</w:t>
      </w:r>
    </w:p>
    <w:p>
      <w:r>
        <w:t xml:space="preserve">4, Tom kävi työhaastatteluissa ja puhui monien ihmisten kanssa.</w:t>
      </w:r>
    </w:p>
    <w:p>
      <w:r>
        <w:rPr>
          <w:b/>
        </w:rPr>
        <w:t xml:space="preserve">Esimerkki 7.275</w:t>
      </w:r>
    </w:p>
    <w:p>
      <w:r>
        <w:t xml:space="preserve">Lause1: Tom piti siitä, että hän ei ollut enää tyytyväinen työhönsä. Lause2: Tom päätti, että oli aika etsiä uusi työpaikka. Lause3: Tom katsoi läpi hakuilmoitukset ja jätti hakemuksia. Lause4: Tom kävi työhaastatteluissa ja puhui monien ihmisten kanssa.</w:t>
      </w:r>
    </w:p>
    <w:p>
      <w:r>
        <w:rPr>
          <w:b/>
        </w:rPr>
        <w:t xml:space="preserve">Tulos</w:t>
      </w:r>
    </w:p>
    <w:p>
      <w:r>
        <w:t xml:space="preserve">5, Hän sai vihdoin työtarjouksen.</w:t>
      </w:r>
    </w:p>
    <w:p>
      <w:r>
        <w:rPr>
          <w:b/>
        </w:rPr>
        <w:t xml:space="preserve">Esimerkki 7.276</w:t>
      </w:r>
    </w:p>
    <w:p>
      <w:r>
        <w:t xml:space="preserve">Lause1: Paul valmistui lukiosta. Lause2: Häntä ei hyväksytty yliopistoon. Lause3: Paul suostui. Lause4: Paul sai työpaikan.</w:t>
      </w:r>
    </w:p>
    <w:p>
      <w:r>
        <w:rPr>
          <w:b/>
        </w:rPr>
        <w:t xml:space="preserve">Tulos</w:t>
      </w:r>
    </w:p>
    <w:p>
      <w:r>
        <w:t xml:space="preserve">3, Hänen äitinsä neuvoi häntä hankkimaan työpaikan.</w:t>
      </w:r>
    </w:p>
    <w:p>
      <w:r>
        <w:rPr>
          <w:b/>
        </w:rPr>
        <w:t xml:space="preserve">Esimerkki 7.277</w:t>
      </w:r>
    </w:p>
    <w:p>
      <w:r>
        <w:t xml:space="preserve">Lause1: Paul valmistui lukiosta. Lause2: Häntä ei hyväksytty yliopistoon. Lause3: Hänen äitinsä neuvoi häntä hankkimaan työpaikan. Lause4: Paul suostui.</w:t>
      </w:r>
    </w:p>
    <w:p>
      <w:r>
        <w:rPr>
          <w:b/>
        </w:rPr>
        <w:t xml:space="preserve">Tulos</w:t>
      </w:r>
    </w:p>
    <w:p>
      <w:r>
        <w:t xml:space="preserve">5, Paul sai työpaikan.</w:t>
      </w:r>
    </w:p>
    <w:p>
      <w:r>
        <w:rPr>
          <w:b/>
        </w:rPr>
        <w:t xml:space="preserve">Esimerkki 7.278</w:t>
      </w:r>
    </w:p>
    <w:p>
      <w:r>
        <w:t xml:space="preserve">Lause1: Häntä ei hyväksytty yliopistoon. Lause2: Hänen äitinsä neuvoi häntä hankkimaan työpaikan. Lause3: Paul suostui. Lause4: Paul sai työpaikan.</w:t>
      </w:r>
    </w:p>
    <w:p>
      <w:r>
        <w:rPr>
          <w:b/>
        </w:rPr>
        <w:t xml:space="preserve">Tulos</w:t>
      </w:r>
    </w:p>
    <w:p>
      <w:r>
        <w:t xml:space="preserve">1, Paul valmistui lukiosta.</w:t>
      </w:r>
    </w:p>
    <w:p>
      <w:r>
        <w:rPr>
          <w:b/>
        </w:rPr>
        <w:t xml:space="preserve">Esimerkki 7.279</w:t>
      </w:r>
    </w:p>
    <w:p>
      <w:r>
        <w:t xml:space="preserve">Lause1: Harveyn kämppäkaverit kiusasivat häntä siitä, että hän oli niin laiha. Lause2: He olivat itsekkäitä jalkapalloilijoita. Lause3: He haastoivat Harveyn pingispeliin odottaen hänen häviävän. Lause4: Mutta he eivät tienneet, että Harvey oli valtakunnallisesti rankattu pelaaja.</w:t>
      </w:r>
    </w:p>
    <w:p>
      <w:r>
        <w:rPr>
          <w:b/>
        </w:rPr>
        <w:t xml:space="preserve">Tulos</w:t>
      </w:r>
    </w:p>
    <w:p>
      <w:r>
        <w:t xml:space="preserve">5, He kaikki istuivat suu auki, kun Harvey hakkasi heidät kaikki.</w:t>
      </w:r>
    </w:p>
    <w:p>
      <w:r>
        <w:rPr>
          <w:b/>
        </w:rPr>
        <w:t xml:space="preserve">Esimerkki 7.280</w:t>
      </w:r>
    </w:p>
    <w:p>
      <w:r>
        <w:t xml:space="preserve">Lause1: He olivat itsekkäitä jalkapalloilijoita. Lause2: He haastoivat Harveyn pingispeliin odottaen hänen häviävän. Lause3: Mutta he eivät tienneet, että Harvey oli valtakunnallisesti rankattu pelaaja. Lause4: He kaikki istuivat suu auki, kun Harvey voitti heidät kaikki.</w:t>
      </w:r>
    </w:p>
    <w:p>
      <w:r>
        <w:rPr>
          <w:b/>
        </w:rPr>
        <w:t xml:space="preserve">Tulos</w:t>
      </w:r>
    </w:p>
    <w:p>
      <w:r>
        <w:t xml:space="preserve">1, Harveyn kämppäkaverit kiusasivat häntä siitä, että hän oli niin laiha.</w:t>
      </w:r>
    </w:p>
    <w:p>
      <w:r>
        <w:rPr>
          <w:b/>
        </w:rPr>
        <w:t xml:space="preserve">Esimerkki 7.281</w:t>
      </w:r>
    </w:p>
    <w:p>
      <w:r>
        <w:t xml:space="preserve">Lause1: Luulen, että eilen tajusin, ettei minun pitäisi olla matemaatikko. Lause2: Olin ruokakaupassa täydentämässä varastoja ensi viikkoa varten. Lause3: Kun menin kassalle, olin kymmenen dollaria liikaa! Lause4: Silloin tajusin, etten ole hyvä matematiikassa.</w:t>
      </w:r>
    </w:p>
    <w:p>
      <w:r>
        <w:rPr>
          <w:b/>
        </w:rPr>
        <w:t xml:space="preserve">Tulos</w:t>
      </w:r>
    </w:p>
    <w:p>
      <w:r>
        <w:t xml:space="preserve">3, olin ostanut noin kaksikymmentä tuotetta ja luulin, että olin budjetin alapuolella.</w:t>
      </w:r>
    </w:p>
    <w:p>
      <w:r>
        <w:rPr>
          <w:b/>
        </w:rPr>
        <w:t xml:space="preserve">Esimerkki 7.282</w:t>
      </w:r>
    </w:p>
    <w:p>
      <w:r>
        <w:t xml:space="preserve">Lause1: Luulen, että eilen tajusin, ettei minun pitäisi olla matemaatikko. Lause2: Olin ruokakaupassa täydentämässä varastoja ensi viikkoa varten. Lause3: Olin ostanut noin kaksikymmentä tuotetta ja luulin, että olin jäänyt alle budjetin. Lause4: Silloin tajusin, etten ole hyvä matematiikassa.</w:t>
      </w:r>
    </w:p>
    <w:p>
      <w:r>
        <w:rPr>
          <w:b/>
        </w:rPr>
        <w:t xml:space="preserve">Tulos</w:t>
      </w:r>
    </w:p>
    <w:p>
      <w:r>
        <w:t xml:space="preserve">4, Kun menin kassalle, olin kymmenen dollaria liikaa!</w:t>
      </w:r>
    </w:p>
    <w:p>
      <w:r>
        <w:rPr>
          <w:b/>
        </w:rPr>
        <w:t xml:space="preserve">Esimerkki 7.283</w:t>
      </w:r>
    </w:p>
    <w:p>
      <w:r>
        <w:t xml:space="preserve">Lause1: Perheemme tarvitsi 2-ovisen auton, joka kuluttaa hyvin bensaa. Lause2: Kävimme muutamien autoja myyvien ihmisten luona. Lause3: Vanhempani etsivät useita autoliikkeitä. Lause4: He ostivat toisen punaisen auton.</w:t>
      </w:r>
    </w:p>
    <w:p>
      <w:r>
        <w:rPr>
          <w:b/>
        </w:rPr>
        <w:t xml:space="preserve">Tulos</w:t>
      </w:r>
    </w:p>
    <w:p>
      <w:r>
        <w:t xml:space="preserve">1, Perheeni punainen auto hajosi viime vuonna.</w:t>
      </w:r>
    </w:p>
    <w:p>
      <w:r>
        <w:rPr>
          <w:b/>
        </w:rPr>
        <w:t xml:space="preserve">Esimerkki 7.284</w:t>
      </w:r>
    </w:p>
    <w:p>
      <w:r>
        <w:t xml:space="preserve">Lause1: Perheeni punainen auto hajosi viime vuonna. Lause2: Perheemme tarvitsi 2-ovisen auton, jolla oli hyvä bensankulutus. Lause3: Vanhempani etsivät useita autoliikkeitä. Lause4: He ostivat toisen punaisen auton.</w:t>
      </w:r>
    </w:p>
    <w:p>
      <w:r>
        <w:rPr>
          <w:b/>
        </w:rPr>
        <w:t xml:space="preserve">Tulos</w:t>
      </w:r>
    </w:p>
    <w:p>
      <w:r>
        <w:t xml:space="preserve">3, Kävimme muutaman ihmisen luona, jotka myivät autoja.</w:t>
      </w:r>
    </w:p>
    <w:p>
      <w:r>
        <w:rPr>
          <w:b/>
        </w:rPr>
        <w:t xml:space="preserve">Esimerkki 7.285</w:t>
      </w:r>
    </w:p>
    <w:p>
      <w:r>
        <w:t xml:space="preserve">Lause1: Perheeni punainen auto hajosi viime vuonna. Lause2: Perheemme tarvitsi 2-ovisen auton, jolla oli hyvä bensankulutus. Lause3: Kävimme muutamien autoja myyvien ihmisten luona. Lause4: He ostivat toisen punaisen auton.</w:t>
      </w:r>
    </w:p>
    <w:p>
      <w:r>
        <w:rPr>
          <w:b/>
        </w:rPr>
        <w:t xml:space="preserve">Tulos</w:t>
      </w:r>
    </w:p>
    <w:p>
      <w:r>
        <w:t xml:space="preserve">4, Vanhempani etsivät useita jälleenmyyjiä.</w:t>
      </w:r>
    </w:p>
    <w:p>
      <w:r>
        <w:rPr>
          <w:b/>
        </w:rPr>
        <w:t xml:space="preserve">Esimerkki 7.286</w:t>
      </w:r>
    </w:p>
    <w:p>
      <w:r>
        <w:t xml:space="preserve">Lause1: Ginan puhelin sammui, kun he ajoivat moottoritiellä. Lause2: Hän kytki sen etupenkille, mutta hän oli takapenkillä. Lause3: Hän oli päädyssä ja se oli liian kaukana. Lause4: Hän käyttäytyi kuin kakara ja sai raivokohtauksen.</w:t>
      </w:r>
    </w:p>
    <w:p>
      <w:r>
        <w:rPr>
          <w:b/>
        </w:rPr>
        <w:t xml:space="preserve">Tulos</w:t>
      </w:r>
    </w:p>
    <w:p>
      <w:r>
        <w:t xml:space="preserve">3, Hänellä oli tylsää ilman puhelintaan, joten hän yritti tavoittaa sen.</w:t>
      </w:r>
    </w:p>
    <w:p>
      <w:r>
        <w:rPr>
          <w:b/>
        </w:rPr>
        <w:t xml:space="preserve">Esimerkki 7.287</w:t>
      </w:r>
    </w:p>
    <w:p>
      <w:r>
        <w:t xml:space="preserve">Lause1: Ginan puhelin sammui, kun he ajoivat moottoritiellä. Lause2: Hän kytki sen etupenkille, mutta hän oli takapenkillä. Lause3: Hänellä oli tylsää ilman puhelinta, joten hän yritti tavoittaa sen. Lause4: Hän oli päädyssä ja se oli liian kaukana.</w:t>
      </w:r>
    </w:p>
    <w:p>
      <w:r>
        <w:rPr>
          <w:b/>
        </w:rPr>
        <w:t xml:space="preserve">Tulos</w:t>
      </w:r>
    </w:p>
    <w:p>
      <w:r>
        <w:t xml:space="preserve">5, Hän käyttäytyi kuin kakara ja sai raivokohtauksen.</w:t>
      </w:r>
    </w:p>
    <w:p>
      <w:r>
        <w:rPr>
          <w:b/>
        </w:rPr>
        <w:t xml:space="preserve">Esimerkki 7.288</w:t>
      </w:r>
    </w:p>
    <w:p>
      <w:r>
        <w:t xml:space="preserve">Lause1: Istuin vain kuistilla nauttimassa päivästä. Lause2: Yllätyksekseni hyppäsin ylös. Lause3: Ovi oli paiskautunut auki. Lause4: Tajusin, että se oli ollut vain tuuli.</w:t>
      </w:r>
    </w:p>
    <w:p>
      <w:r>
        <w:rPr>
          <w:b/>
        </w:rPr>
        <w:t xml:space="preserve">Tulos</w:t>
      </w:r>
    </w:p>
    <w:p>
      <w:r>
        <w:t xml:space="preserve">2, Kun yhtäkkiä kova pamaus häiritsi rauhaani.</w:t>
      </w:r>
    </w:p>
    <w:p>
      <w:r>
        <w:rPr>
          <w:b/>
        </w:rPr>
        <w:t xml:space="preserve">Esimerkki 7.289</w:t>
      </w:r>
    </w:p>
    <w:p>
      <w:r>
        <w:t xml:space="preserve">Lause1: Kova pamaus häiritsi rauhaani. Lause2: Yllätyksekseni hyppäsin ylös. Lause3: Ovi oli paiskautunut auki. Lause4: Tajusin, että se oli ollut vain tuuli.</w:t>
      </w:r>
    </w:p>
    <w:p>
      <w:r>
        <w:rPr>
          <w:b/>
        </w:rPr>
        <w:t xml:space="preserve">Tulos</w:t>
      </w:r>
    </w:p>
    <w:p>
      <w:r>
        <w:t xml:space="preserve">1, istuin vain kuistilla nauttimassa päivästä.</w:t>
      </w:r>
    </w:p>
    <w:p>
      <w:r>
        <w:rPr>
          <w:b/>
        </w:rPr>
        <w:t xml:space="preserve">Esimerkki 7.290</w:t>
      </w:r>
    </w:p>
    <w:p>
      <w:r>
        <w:t xml:space="preserve">Lause1: Istuin kuistilla nauttimassa päivästä. Lause2: Kova pamaus häiritsi rauhaani. Lause3: Ovi oli paiskautunut auki. Lause4: Tajusin, että se oli ollut vain tuuli.</w:t>
      </w:r>
    </w:p>
    <w:p>
      <w:r>
        <w:rPr>
          <w:b/>
        </w:rPr>
        <w:t xml:space="preserve">Tulos</w:t>
      </w:r>
    </w:p>
    <w:p>
      <w:r>
        <w:t xml:space="preserve">3, hyppäsin yllättyneenä ylös.</w:t>
      </w:r>
    </w:p>
    <w:p>
      <w:r>
        <w:rPr>
          <w:b/>
        </w:rPr>
        <w:t xml:space="preserve">Esimerkki 7.291</w:t>
      </w:r>
    </w:p>
    <w:p>
      <w:r>
        <w:t xml:space="preserve">Lause1: Ginan lähikirjastossa ei ollut delfiinejä käsitteleviä kirjoja. Lause2: Ginan oli löydettävä toinen kirjasto. Lause3: Lähin oli keskustassa. Lause4: Hänen äitinsä kieltäytyi viemästä häntä.</w:t>
      </w:r>
    </w:p>
    <w:p>
      <w:r>
        <w:rPr>
          <w:b/>
        </w:rPr>
        <w:t xml:space="preserve">Tulos</w:t>
      </w:r>
    </w:p>
    <w:p>
      <w:r>
        <w:t xml:space="preserve">5, Gina päätti sen sijaan kävellä.</w:t>
      </w:r>
    </w:p>
    <w:p>
      <w:r>
        <w:rPr>
          <w:b/>
        </w:rPr>
        <w:t xml:space="preserve">Esimerkki 7.292</w:t>
      </w:r>
    </w:p>
    <w:p>
      <w:r>
        <w:t xml:space="preserve">Lause1: Ginan lähikirjastossa ei ollut delfiinejä käsitteleviä kirjoja. Lause2: Ginan oli löydettävä toinen kirjasto. Lause3: Lähin oli keskustassa. Lause4: Gina päätti sen sijaan kävellä.</w:t>
      </w:r>
    </w:p>
    <w:p>
      <w:r>
        <w:rPr>
          <w:b/>
        </w:rPr>
        <w:t xml:space="preserve">Tulos</w:t>
      </w:r>
    </w:p>
    <w:p>
      <w:r>
        <w:t xml:space="preserve">4, Hänen äitinsä kieltäytyi ottamasta häntä.</w:t>
      </w:r>
    </w:p>
    <w:p>
      <w:r>
        <w:rPr>
          <w:b/>
        </w:rPr>
        <w:t xml:space="preserve">Esimerkki 7.293</w:t>
      </w:r>
    </w:p>
    <w:p>
      <w:r>
        <w:t xml:space="preserve">Lause1: Ginan lähikirjastossa ei ollut delfiinejä käsitteleviä kirjoja. Lause2: Ginan oli löydettävä toinen kirjasto. Lause3: Hänen äitinsä kieltäytyi ottamasta häntä mukaan. Lause4: Gina päätti sen sijaan kävellä.</w:t>
      </w:r>
    </w:p>
    <w:p>
      <w:r>
        <w:rPr>
          <w:b/>
        </w:rPr>
        <w:t xml:space="preserve">Tulos</w:t>
      </w:r>
    </w:p>
    <w:p>
      <w:r>
        <w:t xml:space="preserve">3, Lähin oli keskustassa.</w:t>
      </w:r>
    </w:p>
    <w:p>
      <w:r>
        <w:rPr>
          <w:b/>
        </w:rPr>
        <w:t xml:space="preserve">Esimerkki 7.294</w:t>
      </w:r>
    </w:p>
    <w:p>
      <w:r>
        <w:t xml:space="preserve">Lause1: Alan sai aseen 18-vuotissyntymäpäiväkseen. Lause2: Hänen isänsä vei hänet ampumaradalle harjoittelemaan ampumista. Lause3: Mutta hän oli sinnikäs ja harjoitteli paljon. Lause4: Nyt hän rakastaa metsästystä.</w:t>
      </w:r>
    </w:p>
    <w:p>
      <w:r>
        <w:rPr>
          <w:b/>
        </w:rPr>
        <w:t xml:space="preserve">Tulos</w:t>
      </w:r>
    </w:p>
    <w:p>
      <w:r>
        <w:t xml:space="preserve">3, Alan oli kauhea laukoja!</w:t>
      </w:r>
    </w:p>
    <w:p>
      <w:r>
        <w:rPr>
          <w:b/>
        </w:rPr>
        <w:t xml:space="preserve">Esimerkki 7.295</w:t>
      </w:r>
    </w:p>
    <w:p>
      <w:r>
        <w:t xml:space="preserve">Lause1: Alan sai aseen 18-vuotissyntymäpäivälahjaksi. Lause2: Alan oli surkea ampuja! Lause3: Mutta hän oli sinnikäs ja harjoitteli paljon. Lause4: Nyt hän rakastaa metsästystä.</w:t>
      </w:r>
    </w:p>
    <w:p>
      <w:r>
        <w:rPr>
          <w:b/>
        </w:rPr>
        <w:t xml:space="preserve">Tulos</w:t>
      </w:r>
    </w:p>
    <w:p>
      <w:r>
        <w:t xml:space="preserve">2, Hänen isänsä vei hänet ampumaradalle harjoittelemaan ampumista.</w:t>
      </w:r>
    </w:p>
    <w:p>
      <w:r>
        <w:rPr>
          <w:b/>
        </w:rPr>
        <w:t xml:space="preserve">Esimerkki 7.296</w:t>
      </w:r>
    </w:p>
    <w:p>
      <w:r>
        <w:t xml:space="preserve">Lause1: Alan sai aseen 18-vuotissyntymäpäivälahjaksi. Lause2: Hänen isänsä vei hänet ampumaradalle harjoittelemaan ampumista. Lause3: Alan oli surkea ampuja! Lause4: Mutta hän oli sinnikäs ja harjoitteli paljon.</w:t>
      </w:r>
    </w:p>
    <w:p>
      <w:r>
        <w:rPr>
          <w:b/>
        </w:rPr>
        <w:t xml:space="preserve">Tulos</w:t>
      </w:r>
    </w:p>
    <w:p>
      <w:r>
        <w:t xml:space="preserve">5, Hän rakastaa nyt metsästystä.</w:t>
      </w:r>
    </w:p>
    <w:p>
      <w:r>
        <w:rPr>
          <w:b/>
        </w:rPr>
        <w:t xml:space="preserve">Esimerkki 7.297</w:t>
      </w:r>
    </w:p>
    <w:p>
      <w:r>
        <w:t xml:space="preserve">Lause1: Heti kun hän heitti sen pois, hän tajusi, että kyseessä oli promootio. Lause2: Niinpä hän kalasti sen esiin. Lause3: Hän irrotti pelinappulan eikä voinut uskoa sitä. Lause4: Hän oli kaivanut roskista turhaan.</w:t>
      </w:r>
    </w:p>
    <w:p>
      <w:r>
        <w:rPr>
          <w:b/>
        </w:rPr>
        <w:t xml:space="preserve">Tulos</w:t>
      </w:r>
    </w:p>
    <w:p>
      <w:r>
        <w:t xml:space="preserve">1, Jay oli lopettamassa lounasta McDonald'sissa ja heittämässä roskiaan pois.</w:t>
      </w:r>
    </w:p>
    <w:p>
      <w:r>
        <w:rPr>
          <w:b/>
        </w:rPr>
        <w:t xml:space="preserve">Esimerkki 7.298</w:t>
      </w:r>
    </w:p>
    <w:p>
      <w:r>
        <w:t xml:space="preserve">Lause1: Jay oli lopettamassa lounasta McDonald'sissa ja heittämässä roskiaan pois. Lause2: Heti kun hän oli heittänyt roskat pois, hän tajusi, että siellä oli meneillään promootio. Lause3: Hän kalasti ranskalaistorasiassaan pelinappuloita, joten hän kaivoi sen esiin. Lause4: Hän oli kaivanut roskista turhaan.</w:t>
      </w:r>
    </w:p>
    <w:p>
      <w:r>
        <w:rPr>
          <w:b/>
        </w:rPr>
        <w:t xml:space="preserve">Tulos</w:t>
      </w:r>
    </w:p>
    <w:p>
      <w:r>
        <w:t xml:space="preserve">4, Hän irrotti pelinappulan eikä voinut uskoa sitä.</w:t>
      </w:r>
    </w:p>
    <w:p>
      <w:r>
        <w:rPr>
          <w:b/>
        </w:rPr>
        <w:t xml:space="preserve">Esimerkki 7.299</w:t>
      </w:r>
    </w:p>
    <w:p>
      <w:r>
        <w:t xml:space="preserve">Lause1: Olipa kerran mies nimeltä Johannes. Lause2: Hän työskenteli tehtaassa. Lause3: Sen vuoksi hänen oli löydettävä muuta työtä. Lause4: John oli hankala työntekijä.</w:t>
      </w:r>
    </w:p>
    <w:p>
      <w:r>
        <w:rPr>
          <w:b/>
        </w:rPr>
        <w:t xml:space="preserve">Tulos</w:t>
      </w:r>
    </w:p>
    <w:p>
      <w:r>
        <w:t xml:space="preserve">3, Tehdas antoi hänelle potkut huonon työn vuoksi.</w:t>
      </w:r>
    </w:p>
    <w:p>
      <w:r>
        <w:rPr>
          <w:b/>
        </w:rPr>
        <w:t xml:space="preserve">Esimerkki 7.300</w:t>
      </w:r>
    </w:p>
    <w:p>
      <w:r>
        <w:t xml:space="preserve">Lause1: Hän työskenteli tehtaassa. Lause2: Tehdas antoi hänelle potkut huonon työn vuoksi. Lause3: Tämän seurauksena hänen oli löydettävä muuta työtä. Lause4: John oli hankala työntekijä.</w:t>
      </w:r>
    </w:p>
    <w:p>
      <w:r>
        <w:rPr>
          <w:b/>
        </w:rPr>
        <w:t xml:space="preserve">Tulos</w:t>
      </w:r>
    </w:p>
    <w:p>
      <w:r>
        <w:t xml:space="preserve">1, Olipa kerran mies nimeltä Johannes.</w:t>
      </w:r>
    </w:p>
    <w:p>
      <w:r>
        <w:rPr>
          <w:b/>
        </w:rPr>
        <w:t xml:space="preserve">Esimerkki 7.301</w:t>
      </w:r>
    </w:p>
    <w:p>
      <w:r>
        <w:t xml:space="preserve">Lause1: Olipa kerran mies nimeltä Johannes. Lause2: Hän työskenteli tehtaassa. Lause3: Tehdas antoi hänelle potkut huonon työn takia. Lause4: John oli hankala työntekijä.</w:t>
      </w:r>
    </w:p>
    <w:p>
      <w:r>
        <w:rPr>
          <w:b/>
        </w:rPr>
        <w:t xml:space="preserve">Tulos</w:t>
      </w:r>
    </w:p>
    <w:p>
      <w:r>
        <w:t xml:space="preserve">4, Tämän seurauksena hänen oli löydettävä muuta työtä.</w:t>
      </w:r>
    </w:p>
    <w:p>
      <w:r>
        <w:rPr>
          <w:b/>
        </w:rPr>
        <w:t xml:space="preserve">Esimerkki 7.302</w:t>
      </w:r>
    </w:p>
    <w:p>
      <w:r>
        <w:t xml:space="preserve">Lause1: Kevin isä pyysi häntä metsästämään. Lause2: Kev sanoi harkitsevansa sitä. Lause3: Sitten hän päätti, ettei pidä metsästyksestä. Lause4: Hänestä se oli julmaa eläimiä kohtaan.</w:t>
      </w:r>
    </w:p>
    <w:p>
      <w:r>
        <w:rPr>
          <w:b/>
        </w:rPr>
        <w:t xml:space="preserve">Tulos</w:t>
      </w:r>
    </w:p>
    <w:p>
      <w:r>
        <w:t xml:space="preserve">5, Kev päätti olla tulematta metsästämään.</w:t>
      </w:r>
    </w:p>
    <w:p>
      <w:r>
        <w:rPr>
          <w:b/>
        </w:rPr>
        <w:t xml:space="preserve">Esimerkki 7.303</w:t>
      </w:r>
    </w:p>
    <w:p>
      <w:r>
        <w:t xml:space="preserve">Lause1: Kevin isä pyysi häntä metsästämään. Lause2: Kev sanoi harkitsevansa sitä. Lause3: Hänen mielestään se oli julmaa eläimiä kohtaan. Lause4: Kev päätti olla tulematta metsästämään.</w:t>
      </w:r>
    </w:p>
    <w:p>
      <w:r>
        <w:rPr>
          <w:b/>
        </w:rPr>
        <w:t xml:space="preserve">Tulos</w:t>
      </w:r>
    </w:p>
    <w:p>
      <w:r>
        <w:t xml:space="preserve">3, Sitten hän päätti, ettei pidä metsästyksestä.</w:t>
      </w:r>
    </w:p>
    <w:p>
      <w:r>
        <w:rPr>
          <w:b/>
        </w:rPr>
        <w:t xml:space="preserve">Esimerkki 7.304</w:t>
      </w:r>
    </w:p>
    <w:p>
      <w:r>
        <w:t xml:space="preserve">Lause1: Kevin isä pyysi häntä metsästämään. Lause2: Kev sanoi harkitsevansa sitä. Lause3: Sitten hän päätti, ettei pidä metsästyksestä. Lause4: Kev päätti olla tulematta metsästämään.</w:t>
      </w:r>
    </w:p>
    <w:p>
      <w:r>
        <w:rPr>
          <w:b/>
        </w:rPr>
        <w:t xml:space="preserve">Tulos</w:t>
      </w:r>
    </w:p>
    <w:p>
      <w:r>
        <w:t xml:space="preserve">4, Hänen mielestään se oli julmuutta eläimiä kohtaan.</w:t>
      </w:r>
    </w:p>
    <w:p>
      <w:r>
        <w:rPr>
          <w:b/>
        </w:rPr>
        <w:t xml:space="preserve">Esimerkki 7.305</w:t>
      </w:r>
    </w:p>
    <w:p>
      <w:r>
        <w:t xml:space="preserve">Lause1: Emily pääsi nuorena ensimmäiseen konserttiinsa. Lause2: Hän oli hermostunut kaikkien konsertissa olevien ihmisten takia. Lause3: Emily oli innoissaan nähdessään suosikkiartistinsa lavalla. Lause4: Tämä oli paras syntymäpäivälahja, jonka Emily oli koskaan saanut.</w:t>
      </w:r>
    </w:p>
    <w:p>
      <w:r>
        <w:rPr>
          <w:b/>
        </w:rPr>
        <w:t xml:space="preserve">Tulos</w:t>
      </w:r>
    </w:p>
    <w:p>
      <w:r>
        <w:t xml:space="preserve">4, Konserttilippu oli lahja Emilylle syntymäpäivälahjaksi.</w:t>
      </w:r>
    </w:p>
    <w:p>
      <w:r>
        <w:rPr>
          <w:b/>
        </w:rPr>
        <w:t xml:space="preserve">Esimerkki 7.306</w:t>
      </w:r>
    </w:p>
    <w:p>
      <w:r>
        <w:t xml:space="preserve">Lause1: Emily pääsi nuorena ensimmäiseen konserttiinsa. Lause2: Emily oli innoissaan nähdessään suosikkiartistinsa lavalla. Lause3: Konserttilippu oli Emilyn syntymäpäivälahja. Lause4: Tämä oli paras syntymäpäivälahja, jonka Emily oli koskaan saanut.</w:t>
      </w:r>
    </w:p>
    <w:p>
      <w:r>
        <w:rPr>
          <w:b/>
        </w:rPr>
        <w:t xml:space="preserve">Tulos</w:t>
      </w:r>
    </w:p>
    <w:p>
      <w:r>
        <w:t xml:space="preserve">2, Hän oli hermostunut kaikkien konsertissa olevien ihmisten takia.</w:t>
      </w:r>
    </w:p>
    <w:p>
      <w:r>
        <w:rPr>
          <w:b/>
        </w:rPr>
        <w:t xml:space="preserve">Esimerkki 7.307</w:t>
      </w:r>
    </w:p>
    <w:p>
      <w:r>
        <w:t xml:space="preserve">Lause1: Lina halusi paistaa donitseja. Lause2: Hänen ilokseen hänet oli palkattu! Lause3: Hän alkoi mennä töihin paistamaan donitseja. Lause4: Lina piti uudesta työstään.</w:t>
      </w:r>
    </w:p>
    <w:p>
      <w:r>
        <w:rPr>
          <w:b/>
        </w:rPr>
        <w:t xml:space="preserve">Tulos</w:t>
      </w:r>
    </w:p>
    <w:p>
      <w:r>
        <w:t xml:space="preserve">2, Hän sai hakemuksen donitsikauppaan.</w:t>
      </w:r>
    </w:p>
    <w:p>
      <w:r>
        <w:rPr>
          <w:b/>
        </w:rPr>
        <w:t xml:space="preserve">Esimerkki 7.308</w:t>
      </w:r>
    </w:p>
    <w:p>
      <w:r>
        <w:t xml:space="preserve">Lause1: Lina halusi paistaa donitseja. Lause2: Hän sai hakemuksen donitsikauppaan. Lause3: Hänen ilokseen hänet oli palkattu! Lause4: Hän alkoi mennä töihin paistamaan donitseja.</w:t>
      </w:r>
    </w:p>
    <w:p>
      <w:r>
        <w:rPr>
          <w:b/>
        </w:rPr>
        <w:t xml:space="preserve">Tulos</w:t>
      </w:r>
    </w:p>
    <w:p>
      <w:r>
        <w:t xml:space="preserve">5, Lina rakasti uutta työtään.</w:t>
      </w:r>
    </w:p>
    <w:p>
      <w:r>
        <w:rPr>
          <w:b/>
        </w:rPr>
        <w:t xml:space="preserve">Esimerkki 7.309</w:t>
      </w:r>
    </w:p>
    <w:p>
      <w:r>
        <w:t xml:space="preserve">Lause1: Lina halusi paistaa donitseja. Lause2: Hän sai hakemuksen donitsikauppaan. Lause3: Hänen ilokseen hänet oli palkattu! Lause4: Lina rakasti uutta työtään.</w:t>
      </w:r>
    </w:p>
    <w:p>
      <w:r>
        <w:rPr>
          <w:b/>
        </w:rPr>
        <w:t xml:space="preserve">Tulos</w:t>
      </w:r>
    </w:p>
    <w:p>
      <w:r>
        <w:t xml:space="preserve">4, Hän alkoi mennä töihin paistamaan donitseja.</w:t>
      </w:r>
    </w:p>
    <w:p>
      <w:r>
        <w:rPr>
          <w:b/>
        </w:rPr>
        <w:t xml:space="preserve">Esimerkki 7.310</w:t>
      </w:r>
    </w:p>
    <w:p>
      <w:r>
        <w:t xml:space="preserve">Lause1: Luokkani teki retken Evergladesiin. Lause2: Kävimme tutustumassa useisiin metsiin. Lause3: Saimme myös mahdollisuuden matkustaa vesillä. Lause4: Olin väsynyt, kun tulin kotiin.</w:t>
      </w:r>
    </w:p>
    <w:p>
      <w:r>
        <w:rPr>
          <w:b/>
        </w:rPr>
        <w:t xml:space="preserve">Tulos</w:t>
      </w:r>
    </w:p>
    <w:p>
      <w:r>
        <w:t xml:space="preserve">4, Bussimatka kotiin oli pitkä ja tylsä.</w:t>
      </w:r>
    </w:p>
    <w:p>
      <w:r>
        <w:rPr>
          <w:b/>
        </w:rPr>
        <w:t xml:space="preserve">Esimerkki 7.311</w:t>
      </w:r>
    </w:p>
    <w:p>
      <w:r>
        <w:t xml:space="preserve">Lause1: Luokkani teki retken Evergladesiin. Lause2: Kävimme tutustumassa useisiin metsiin. Lause3: Bussimatka kotiin oli pitkä ja tylsä. Lause4: Olin väsynyt, kun pääsin kotiin.</w:t>
      </w:r>
    </w:p>
    <w:p>
      <w:r>
        <w:rPr>
          <w:b/>
        </w:rPr>
        <w:t xml:space="preserve">Tulos</w:t>
      </w:r>
    </w:p>
    <w:p>
      <w:r>
        <w:t xml:space="preserve">3, Saimme myös mahdollisuuden matkustaa vedessä.</w:t>
      </w:r>
    </w:p>
    <w:p>
      <w:r>
        <w:rPr>
          <w:b/>
        </w:rPr>
        <w:t xml:space="preserve">Esimerkki 7.312</w:t>
      </w:r>
    </w:p>
    <w:p>
      <w:r>
        <w:t xml:space="preserve">Lause1: Luokkani teki retken Evergladesiin. Lause2: Kävimme tutustumassa useisiin metsiin. Lause3: Saimme myös mahdollisuuden matkustaa vesillä. Lause4: Bussimatka kotiin oli pitkä ja tylsä.</w:t>
      </w:r>
    </w:p>
    <w:p>
      <w:r>
        <w:rPr>
          <w:b/>
        </w:rPr>
        <w:t xml:space="preserve">Tulos</w:t>
      </w:r>
    </w:p>
    <w:p>
      <w:r>
        <w:t xml:space="preserve">5, olin väsynyt, kun tulin kotiin.</w:t>
      </w:r>
    </w:p>
    <w:p>
      <w:r>
        <w:rPr>
          <w:b/>
        </w:rPr>
        <w:t xml:space="preserve">Esimerkki 7.313</w:t>
      </w:r>
    </w:p>
    <w:p>
      <w:r>
        <w:t xml:space="preserve">Lause1: He muodostivat klikin ja vaativat yhä enemmän valtaa. Lause2: Andy, foorumin omistaja, sai tarpeekseen ja kertoi heille niin paljon. Lause3: He polkivat ylimielisesti pois ja tekivät foorumin vain itselleen. Lause4: Uusi foorumi oli heidän vallassaan.</w:t>
      </w:r>
    </w:p>
    <w:p>
      <w:r>
        <w:rPr>
          <w:b/>
        </w:rPr>
        <w:t xml:space="preserve">Tulos</w:t>
      </w:r>
    </w:p>
    <w:p>
      <w:r>
        <w:t xml:space="preserve">1, Ryhmä Mechanical Turkin työntekijöitä liittyi foorumiin.</w:t>
      </w:r>
    </w:p>
    <w:p>
      <w:r>
        <w:rPr>
          <w:b/>
        </w:rPr>
        <w:t xml:space="preserve">Esimerkki 7.314</w:t>
      </w:r>
    </w:p>
    <w:p>
      <w:r>
        <w:t xml:space="preserve">Lause1: Ryhmä Mechanical Turkin työntekijöitä liittyi foorumiin. Lause2: Andy, foorumin omistaja, sai tarpeekseen ja kertoi heille sen. Lause3: He polkivat ylimielisesti pois ja tekivät foorumin vain itselleen. Lause4: Uusi foorumi oli heidän vallassaan.</w:t>
      </w:r>
    </w:p>
    <w:p>
      <w:r>
        <w:rPr>
          <w:b/>
        </w:rPr>
        <w:t xml:space="preserve">Tulos</w:t>
      </w:r>
    </w:p>
    <w:p>
      <w:r>
        <w:t xml:space="preserve">2, He muodostivat klikin ja vaativat yhä enemmän valtaa.</w:t>
      </w:r>
    </w:p>
    <w:p>
      <w:r>
        <w:rPr>
          <w:b/>
        </w:rPr>
        <w:t xml:space="preserve">Esimerkki 7.315</w:t>
      </w:r>
    </w:p>
    <w:p>
      <w:r>
        <w:t xml:space="preserve">Lause1: Ryhmä Mechanical Turkin työntekijöitä liittyi foorumiin. Lause2: He muodostivat klikin ja vaativat yhä enemmän valtaa. Lause3: He polkivat ylimielisinä pois tehdäkseen foorumin vain itsestään. Lause4: Uusi foorumi oli heidän vallassaan.</w:t>
      </w:r>
    </w:p>
    <w:p>
      <w:r>
        <w:rPr>
          <w:b/>
        </w:rPr>
        <w:t xml:space="preserve">Tulos</w:t>
      </w:r>
    </w:p>
    <w:p>
      <w:r>
        <w:t xml:space="preserve">3, Andy, foorumin omistaja, sai tarpeekseen ja kertoi heille niin paljon.</w:t>
      </w:r>
    </w:p>
    <w:p>
      <w:r>
        <w:rPr>
          <w:b/>
        </w:rPr>
        <w:t xml:space="preserve">Esimerkki 7.316</w:t>
      </w:r>
    </w:p>
    <w:p>
      <w:r>
        <w:t xml:space="preserve">Lause1: Donnan pikkupoika Ty ei pitänyt kynsien leikkaamisesta. Lause2: Lapsen kynnet olivat kasvaneet pidemmiksi kuin Donnan mielestä oli mukavaa. Lause3: Kun Ty oli nukkumassa, Donna leikkasi hiljaa jokaisen kynnen. Lause4: Donnalla oli paljon helpompaa, koska Ty nukkui.</w:t>
      </w:r>
    </w:p>
    <w:p>
      <w:r>
        <w:rPr>
          <w:b/>
        </w:rPr>
        <w:t xml:space="preserve">Tulos</w:t>
      </w:r>
    </w:p>
    <w:p>
      <w:r>
        <w:t xml:space="preserve">3, Donna päätti odottaa, että hän nukkuisi.</w:t>
      </w:r>
    </w:p>
    <w:p>
      <w:r>
        <w:rPr>
          <w:b/>
        </w:rPr>
        <w:t xml:space="preserve">Esimerkki 7.317</w:t>
      </w:r>
    </w:p>
    <w:p>
      <w:r>
        <w:t xml:space="preserve">Lause1: Lapsen kynnet olivat kasvaneet pidemmiksi kuin hänestä oli mukavaa. Lause2: Donna päätti odottaa, kunnes mies nukahtaisi. Lause3: Kun Ty oli nukkumassa, Donna leikkasi hiljaa jokaisen kynnen. Lause4: Donnalla oli paljon helpompaa, koska Ty nukkui.</w:t>
      </w:r>
    </w:p>
    <w:p>
      <w:r>
        <w:rPr>
          <w:b/>
        </w:rPr>
        <w:t xml:space="preserve">Tulos</w:t>
      </w:r>
    </w:p>
    <w:p>
      <w:r>
        <w:t xml:space="preserve">1, Donnan pikkupoika Ty ei pitänyt kynsien leikkaamisesta.</w:t>
      </w:r>
    </w:p>
    <w:p>
      <w:r>
        <w:rPr>
          <w:b/>
        </w:rPr>
        <w:t xml:space="preserve">Esimerkki 7.318</w:t>
      </w:r>
    </w:p>
    <w:p>
      <w:r>
        <w:t xml:space="preserve">Lause1: Donnan pikkupoika Ty ei pitänyt kynsien leikkaamisesta. Lause2: Lapsen kynnet olivat kasvaneet pidemmiksi kuin Donnan mielestä oli mukavaa. Lause3: Donna päätti odottaa, kunnes poika nukahtaa. Lause4: Donnalla oli paljon helpompaa, koska Ty nukkui.</w:t>
      </w:r>
    </w:p>
    <w:p>
      <w:r>
        <w:rPr>
          <w:b/>
        </w:rPr>
        <w:t xml:space="preserve">Tulos</w:t>
      </w:r>
    </w:p>
    <w:p>
      <w:r>
        <w:t xml:space="preserve">4, Kun Ty oli nukkumassa, Donna leikkasi hiljaa jokaisen kynnen.</w:t>
      </w:r>
    </w:p>
    <w:p>
      <w:r>
        <w:rPr>
          <w:b/>
        </w:rPr>
        <w:t xml:space="preserve">Esimerkki 7.319</w:t>
      </w:r>
    </w:p>
    <w:p>
      <w:r>
        <w:t xml:space="preserve">Lause1: Gina ei halunnut istua työpöydän ääressä vanhojen ystäviensä lähellä. Lause2: Gina tunsi jännityksen heidän välillään. Lause3: Hänen opettajansa suostui antamaan hänelle luvan mennä tunniksi. Lause4: Gina tunsi olonsa rauhallisemmaksi, kun hän saapui kirjastoon.</w:t>
      </w:r>
    </w:p>
    <w:p>
      <w:r>
        <w:rPr>
          <w:b/>
        </w:rPr>
        <w:t xml:space="preserve">Tulos</w:t>
      </w:r>
    </w:p>
    <w:p>
      <w:r>
        <w:t xml:space="preserve">3, Hän päätti pyytää päästä kirjastoon.</w:t>
      </w:r>
    </w:p>
    <w:p>
      <w:r>
        <w:rPr>
          <w:b/>
        </w:rPr>
        <w:t xml:space="preserve">Esimerkki 7.320</w:t>
      </w:r>
    </w:p>
    <w:p>
      <w:r>
        <w:t xml:space="preserve">Lause1: Häntä haastateltiin maahanmuuttoasioissa aikomuksistaan. Lause2: Viviennellä ei ollut mitään tavoitteita tai uratoiveita. Lause3: Haastattelu ei mennyt hyvin. Lause4: Vivienne ei saanut viisumia.</w:t>
      </w:r>
    </w:p>
    <w:p>
      <w:r>
        <w:rPr>
          <w:b/>
        </w:rPr>
        <w:t xml:space="preserve">Tulos</w:t>
      </w:r>
    </w:p>
    <w:p>
      <w:r>
        <w:t xml:space="preserve">1, Vivienne halusi muuttaa Ranskasta Amerikkaan.</w:t>
      </w:r>
    </w:p>
    <w:p>
      <w:r>
        <w:rPr>
          <w:b/>
        </w:rPr>
        <w:t xml:space="preserve">Esimerkki 7.321</w:t>
      </w:r>
    </w:p>
    <w:p>
      <w:r>
        <w:t xml:space="preserve">Lause1: Vivienne halusi muuttaa Ranskasta Amerikkaan. Lause2: Viviennellä ei ollut mitään tavoitteita tai uratoiveita. Lause3: Haastattelu ei mennyt hyvin. Lause4: Vivienne ei saanut viisumia.</w:t>
      </w:r>
    </w:p>
    <w:p>
      <w:r>
        <w:rPr>
          <w:b/>
        </w:rPr>
        <w:t xml:space="preserve">Tulos</w:t>
      </w:r>
    </w:p>
    <w:p>
      <w:r>
        <w:t xml:space="preserve">2, Maahanmuuttoprosessiin kuului haastattelu hänen aikeistaan.</w:t>
      </w:r>
    </w:p>
    <w:p>
      <w:r>
        <w:rPr>
          <w:b/>
        </w:rPr>
        <w:t xml:space="preserve">Esimerkki 7.322</w:t>
      </w:r>
    </w:p>
    <w:p>
      <w:r>
        <w:t xml:space="preserve">Lause1: Vivienne halusi muuttaa Ranskasta Amerikkaan. Lause2: Osa maahanmuuttoprosessia oli haastattelu hänen aikeistaan. Lause3: Viviennellä ei ollut mitään tavoitteita tai uratoiveita. Lause4: Vivienne ei saanut viisumia.</w:t>
      </w:r>
    </w:p>
    <w:p>
      <w:r>
        <w:rPr>
          <w:b/>
        </w:rPr>
        <w:t xml:space="preserve">Tulos</w:t>
      </w:r>
    </w:p>
    <w:p>
      <w:r>
        <w:t xml:space="preserve">4, Haastattelu ei sujunut hyvin.</w:t>
      </w:r>
    </w:p>
    <w:p>
      <w:r>
        <w:rPr>
          <w:b/>
        </w:rPr>
        <w:t xml:space="preserve">Esimerkki 7.323</w:t>
      </w:r>
    </w:p>
    <w:p>
      <w:r>
        <w:t xml:space="preserve">Lause1: Frank täytti kymmeniä vesipalloja heittääkseen niitä tämän siskon päälle. Lause2: Hän ei tiennyt, että sisar oli valmis häntä varten. Lause3: Kun mies aloitti hyökkäyksen, tyttö veti esiin valtavan vesipyssyn. Lause4: Se oli paljon tehokkaampi kuin hänen ilmapallonsa.</w:t>
      </w:r>
    </w:p>
    <w:p>
      <w:r>
        <w:rPr>
          <w:b/>
        </w:rPr>
        <w:t xml:space="preserve">Tulos</w:t>
      </w:r>
    </w:p>
    <w:p>
      <w:r>
        <w:t xml:space="preserve">5, Frank osti vesipyssyn seuraavana päivänä.</w:t>
      </w:r>
    </w:p>
    <w:p>
      <w:r>
        <w:rPr>
          <w:b/>
        </w:rPr>
        <w:t xml:space="preserve">Esimerkki 7.324</w:t>
      </w:r>
    </w:p>
    <w:p>
      <w:r>
        <w:t xml:space="preserve">Lause1: Hän ei tiennyt, että nainen oli valmis häntä varten. Lause2: Kun mies aloitti hyökkäyksen, nainen veti esiin valtavan vesipyssyn. Lause3: Se oli paljon tehokkaampi kuin hänen ilmapallonsa. Lause4: Frank osti vesipyssyn seuraavana päivänä.</w:t>
      </w:r>
    </w:p>
    <w:p>
      <w:r>
        <w:rPr>
          <w:b/>
        </w:rPr>
        <w:t xml:space="preserve">Tulos</w:t>
      </w:r>
    </w:p>
    <w:p>
      <w:r>
        <w:t xml:space="preserve">1, Frank täytti kymmeniä vesipalloja heittääkseen niitä siskoa kohti.</w:t>
      </w:r>
    </w:p>
    <w:p>
      <w:r>
        <w:rPr>
          <w:b/>
        </w:rPr>
        <w:t xml:space="preserve">Esimerkki 7.325</w:t>
      </w:r>
    </w:p>
    <w:p>
      <w:r>
        <w:t xml:space="preserve">Lause1: Frank täytti kymmeniä vesipalloja heittääkseen niitä tämän siskon päälle. Lause2: Kun mies aloitti hyökkäyksen, hän veti esiin valtavan vesipyssyn. Lause3: Se oli paljon tehokkaampi kuin hänen ilmapallonsa. Lause4: Frank osti vesipyssyn seuraavana päivänä.</w:t>
      </w:r>
    </w:p>
    <w:p>
      <w:r>
        <w:rPr>
          <w:b/>
        </w:rPr>
        <w:t xml:space="preserve">Tulos</w:t>
      </w:r>
    </w:p>
    <w:p>
      <w:r>
        <w:t xml:space="preserve">2, Hän ei tiennyt, että nainen oli valmis häntä varten.</w:t>
      </w:r>
    </w:p>
    <w:p>
      <w:r>
        <w:rPr>
          <w:b/>
        </w:rPr>
        <w:t xml:space="preserve">Esimerkki 7.326</w:t>
      </w:r>
    </w:p>
    <w:p>
      <w:r>
        <w:t xml:space="preserve">Lause1: Ginan isä ajoi 24 tunnin Walgreenin parkkipaikalle. Lause2: Kello oli melkein neljä aamulla, mutta kaikki menivät sisälle. Lause3: He tarvitsivat hammasharjoja ennen kuin menivät mummolaan. Lause4: Ginan tehtävänä oli pakata ne ennen lähtöä.</w:t>
      </w:r>
    </w:p>
    <w:p>
      <w:r>
        <w:rPr>
          <w:b/>
        </w:rPr>
        <w:t xml:space="preserve">Tulos</w:t>
      </w:r>
    </w:p>
    <w:p>
      <w:r>
        <w:t xml:space="preserve">5, Gina tunsi syyllisyyttä siitä, että hän unohti kaikkien hammasharjat.</w:t>
      </w:r>
    </w:p>
    <w:p>
      <w:r>
        <w:rPr>
          <w:b/>
        </w:rPr>
        <w:t xml:space="preserve">Esimerkki 7.327</w:t>
      </w:r>
    </w:p>
    <w:p>
      <w:r>
        <w:t xml:space="preserve">Lause1: Ginan isä ajoi 24 tunnin Walgreenin parkkipaikalle. Lause2: He tarvitsivat hammasharjoja ennen kuin menivät mummolaan. Lause3: Ginan tehtävänä oli pakata ne ennen lähtöä. Lause4: Gina tunsi syyllisyyttä siitä, että hän unohti kaikkien hammasharjat.</w:t>
      </w:r>
    </w:p>
    <w:p>
      <w:r>
        <w:rPr>
          <w:b/>
        </w:rPr>
        <w:t xml:space="preserve">Tulos</w:t>
      </w:r>
    </w:p>
    <w:p>
      <w:r>
        <w:t xml:space="preserve">2, Kello oli melkein neljä aamulla, mutta kaikki menivät sisälle.</w:t>
      </w:r>
    </w:p>
    <w:p>
      <w:r>
        <w:rPr>
          <w:b/>
        </w:rPr>
        <w:t xml:space="preserve">Esimerkki 7.328</w:t>
      </w:r>
    </w:p>
    <w:p>
      <w:r>
        <w:t xml:space="preserve">Lause1: Kello oli melkein neljä aamulla, mutta kaikki menivät sisälle. Lause2: He tarvitsivat hammasharjat ennen kuin menivät mummolaan. Lause3: Ginan tehtävänä oli pakata ne ennen lähtöä. Lause4: Gina tunsi syyllisyyttä siitä, että hän unohti kaikkien hammasharjat.</w:t>
      </w:r>
    </w:p>
    <w:p>
      <w:r>
        <w:rPr>
          <w:b/>
        </w:rPr>
        <w:t xml:space="preserve">Tulos</w:t>
      </w:r>
    </w:p>
    <w:p>
      <w:r>
        <w:t xml:space="preserve">1, Ginan isä ajoi 24 tunnin Walgreenin parkkipaikalle.</w:t>
      </w:r>
    </w:p>
    <w:p>
      <w:r>
        <w:rPr>
          <w:b/>
        </w:rPr>
        <w:t xml:space="preserve">Esimerkki 7.329</w:t>
      </w:r>
    </w:p>
    <w:p>
      <w:r>
        <w:t xml:space="preserve">Lause1: John oli innoissaan työhaastattelusta. Lause2: Hän oli haastattelun aikana hyvin puhelias ja sympaattinen. Lause3: Yrityksen johtaja oli todella vaikuttunut Johnin kommenteista. Lause4: Johtaja päätti tarjota Johnille työtä.</w:t>
      </w:r>
    </w:p>
    <w:p>
      <w:r>
        <w:rPr>
          <w:b/>
        </w:rPr>
        <w:t xml:space="preserve">Tulos</w:t>
      </w:r>
    </w:p>
    <w:p>
      <w:r>
        <w:t xml:space="preserve">2, Hän meni haastatteluun hyvin valmistautuneena ja hienosti pukeutuneena.</w:t>
      </w:r>
    </w:p>
    <w:p>
      <w:r>
        <w:rPr>
          <w:b/>
        </w:rPr>
        <w:t xml:space="preserve">Esimerkki 7.330</w:t>
      </w:r>
    </w:p>
    <w:p>
      <w:r>
        <w:t xml:space="preserve">Lause1: John oli innoissaan työhaastattelusta. Lause2: Hän meni haastatteluun hyvin valmistautuneena ja hienosti pukeutuneena. Lause3: Haastattelun aikana hän oli hyvin puhelias ja sympaattinen. Lause4: Yrityksen johtaja oli todella vaikuttunut Johnin kommenteista.</w:t>
      </w:r>
    </w:p>
    <w:p>
      <w:r>
        <w:rPr>
          <w:b/>
        </w:rPr>
        <w:t xml:space="preserve">Tulos</w:t>
      </w:r>
    </w:p>
    <w:p>
      <w:r>
        <w:t xml:space="preserve">5, Johtaja päätti tarjota Johnille työtä.</w:t>
      </w:r>
    </w:p>
    <w:p>
      <w:r>
        <w:rPr>
          <w:b/>
        </w:rPr>
        <w:t xml:space="preserve">Esimerkki 7.331</w:t>
      </w:r>
    </w:p>
    <w:p>
      <w:r>
        <w:t xml:space="preserve">Lause1: Ben halusi lasillisen appelsiinimehua. Lause2: Talossa ei ollut yhtään. Lause3: Siellä oli kuitenkin pussi appelsiineja. Lause4: Hän puolitti muutaman niistä ja otti mehustimen esiin.</w:t>
      </w:r>
    </w:p>
    <w:p>
      <w:r>
        <w:rPr>
          <w:b/>
        </w:rPr>
        <w:t xml:space="preserve">Tulos</w:t>
      </w:r>
    </w:p>
    <w:p>
      <w:r>
        <w:t xml:space="preserve">5, Ben teki appelsiineista tuorepuristettua appelsiinimehua.</w:t>
      </w:r>
    </w:p>
    <w:p>
      <w:r>
        <w:rPr>
          <w:b/>
        </w:rPr>
        <w:t xml:space="preserve">Esimerkki 7.332</w:t>
      </w:r>
    </w:p>
    <w:p>
      <w:r>
        <w:t xml:space="preserve">Lause1: Ben halusi lasillisen appelsiinimehua. Lause2: Siellä oli kuitenkin pussi appelsiineja. Lause3: Hän puolitti muutaman niistä ja otti mehustimen esiin. Lause4: Ben teki appelsiineista tuorepuristettua appelsiinimehua.</w:t>
      </w:r>
    </w:p>
    <w:p>
      <w:r>
        <w:rPr>
          <w:b/>
        </w:rPr>
        <w:t xml:space="preserve">Tulos</w:t>
      </w:r>
    </w:p>
    <w:p>
      <w:r>
        <w:t xml:space="preserve">2, Talossa ei ollut ketään.</w:t>
      </w:r>
    </w:p>
    <w:p>
      <w:r>
        <w:rPr>
          <w:b/>
        </w:rPr>
        <w:t xml:space="preserve">Esimerkki 7.333</w:t>
      </w:r>
    </w:p>
    <w:p>
      <w:r>
        <w:t xml:space="preserve">Lause1: Ben halusi lasillisen appelsiinimehua. Lause2: Talossa ei ollut yhtään. Lause3: Siellä oli kuitenkin pussi appelsiineja. Lause4: Ben teki appelsiineista tuorepuristettua appelsiinimehua.</w:t>
      </w:r>
    </w:p>
    <w:p>
      <w:r>
        <w:rPr>
          <w:b/>
        </w:rPr>
        <w:t xml:space="preserve">Tulos</w:t>
      </w:r>
    </w:p>
    <w:p>
      <w:r>
        <w:t xml:space="preserve">4, Hän puolitti muutaman niistä ja otti mehustimen esiin.</w:t>
      </w:r>
    </w:p>
    <w:p>
      <w:r>
        <w:rPr>
          <w:b/>
        </w:rPr>
        <w:t xml:space="preserve">Esimerkki 7.334</w:t>
      </w:r>
    </w:p>
    <w:p>
      <w:r>
        <w:t xml:space="preserve">Lause1: Reg toivoi lumipäivää. Lause2: Reg: Yöllä oli paha myrsky. Lause3: Hän vietti koko päivän leikkien lumessa ja tehden lumiukkoja. Lause4: Reg toivoi, että hän saisi pian uuden lumipäivän.</w:t>
      </w:r>
    </w:p>
    <w:p>
      <w:r>
        <w:rPr>
          <w:b/>
        </w:rPr>
        <w:t xml:space="preserve">Tulos</w:t>
      </w:r>
    </w:p>
    <w:p>
      <w:r>
        <w:t xml:space="preserve">3, Hän sai toiveensa ja koulu peruttiin!</w:t>
      </w:r>
    </w:p>
    <w:p>
      <w:r>
        <w:rPr>
          <w:b/>
        </w:rPr>
        <w:t xml:space="preserve">Esimerkki 7.335</w:t>
      </w:r>
    </w:p>
    <w:p>
      <w:r>
        <w:t xml:space="preserve">Lause1: Reg toivoi lumipäivää. Lause2: Reg: Yöllä oli paha myrsky. Lause3: Hän sai toiveensa, ja koulu peruttiin! Lause4: Hän vietti koko päivän leikkien lumessa ja tehden lumiukkoja.</w:t>
      </w:r>
    </w:p>
    <w:p>
      <w:r>
        <w:rPr>
          <w:b/>
        </w:rPr>
        <w:t xml:space="preserve">Tulos</w:t>
      </w:r>
    </w:p>
    <w:p>
      <w:r>
        <w:t xml:space="preserve">5, Reg toivoi saavansa pian uuden lumipäivän.</w:t>
      </w:r>
    </w:p>
    <w:p>
      <w:r>
        <w:rPr>
          <w:b/>
        </w:rPr>
        <w:t xml:space="preserve">Esimerkki 7.336</w:t>
      </w:r>
    </w:p>
    <w:p>
      <w:r>
        <w:t xml:space="preserve">Lause1: Reg toivoi lumipäivää. Lause2: Reg: Yöllä oli paha myrsky. Lause3: Hän sai toiveensa, ja koulu peruttiin! Lause4: Reg toivoi, että hän saisi pian uuden lumipäivän.</w:t>
      </w:r>
    </w:p>
    <w:p>
      <w:r>
        <w:rPr>
          <w:b/>
        </w:rPr>
        <w:t xml:space="preserve">Tulos</w:t>
      </w:r>
    </w:p>
    <w:p>
      <w:r>
        <w:t xml:space="preserve">4, Hän vietti koko päivän leikkien lumessa ja tehden lumiukkoja.</w:t>
      </w:r>
    </w:p>
    <w:p>
      <w:r>
        <w:rPr>
          <w:b/>
        </w:rPr>
        <w:t xml:space="preserve">Esimerkki 7.337</w:t>
      </w:r>
    </w:p>
    <w:p>
      <w:r>
        <w:t xml:space="preserve">Lause1: Caroline ei koskaan juo hiilihapollisia juomia. Lause2: Hänen ystävänsä kiusaavat häntä sen takia. Lause3: Caroline halusi voittaa haasteen. Lause4: Caroline avasi limsan ja joi sen yhdellä kulauksella!</w:t>
      </w:r>
    </w:p>
    <w:p>
      <w:r>
        <w:rPr>
          <w:b/>
        </w:rPr>
        <w:t xml:space="preserve">Tulos</w:t>
      </w:r>
    </w:p>
    <w:p>
      <w:r>
        <w:t xml:space="preserve">3, Eräänä päivänä he haastoivat hänet juomaan limsaa.</w:t>
      </w:r>
    </w:p>
    <w:p>
      <w:r>
        <w:rPr>
          <w:b/>
        </w:rPr>
        <w:t xml:space="preserve">Esimerkki 7.338</w:t>
      </w:r>
    </w:p>
    <w:p>
      <w:r>
        <w:t xml:space="preserve">Lause1: Caroline ei koskaan juo hiilihapollisia juomia. Lause2: Hänen ystävänsä kiusaavat häntä sen takia. Lause3: Eräänä päivänä he haastoivat hänet juomaan limsaa. Lause4: Caroline avasi limsan ja joi sen yhdellä kulauksella!</w:t>
      </w:r>
    </w:p>
    <w:p>
      <w:r>
        <w:rPr>
          <w:b/>
        </w:rPr>
        <w:t xml:space="preserve">Tulos</w:t>
      </w:r>
    </w:p>
    <w:p>
      <w:r>
        <w:t xml:space="preserve">4, Caroline halusi voittaa haasteen.</w:t>
      </w:r>
    </w:p>
    <w:p>
      <w:r>
        <w:rPr>
          <w:b/>
        </w:rPr>
        <w:t xml:space="preserve">Esimerkki 7.339</w:t>
      </w:r>
    </w:p>
    <w:p>
      <w:r>
        <w:t xml:space="preserve">Lause1: Caroline ei koskaan juo hiilihapollisia juomia. Lause2: Eräänä päivänä hänet haastettiin juomaan limsaa. Lause3: Caroline halusi voittaa haasteen. Lause4: Caroline avasi limonadin ja joi sen kokonaan yhdellä kulauksella!</w:t>
      </w:r>
    </w:p>
    <w:p>
      <w:r>
        <w:rPr>
          <w:b/>
        </w:rPr>
        <w:t xml:space="preserve">Tulos</w:t>
      </w:r>
    </w:p>
    <w:p>
      <w:r>
        <w:t xml:space="preserve">2, Hänen ystävänsä kiusaavat häntä sen vuoksi.</w:t>
      </w:r>
    </w:p>
    <w:p>
      <w:r>
        <w:rPr>
          <w:b/>
        </w:rPr>
        <w:t xml:space="preserve">Esimerkki 7.340</w:t>
      </w:r>
    </w:p>
    <w:p>
      <w:r>
        <w:t xml:space="preserve">Lause1: Tom ja Cindy söivät vaahtokarkkeja. Lause2: Mutta Tom alkoi kyllästyä siihen. Lause3: Cindy ehdotti vaahtokarkkien paahtamista. Lause4: Ja Tom suostui hänen ehdotukseensa.</w:t>
      </w:r>
    </w:p>
    <w:p>
      <w:r>
        <w:rPr>
          <w:b/>
        </w:rPr>
        <w:t xml:space="preserve">Tulos</w:t>
      </w:r>
    </w:p>
    <w:p>
      <w:r>
        <w:t xml:space="preserve">5, Tom nautti paahdetuista vaahtokarkeista.</w:t>
      </w:r>
    </w:p>
    <w:p>
      <w:r>
        <w:rPr>
          <w:b/>
        </w:rPr>
        <w:t xml:space="preserve">Esimerkki 7.341</w:t>
      </w:r>
    </w:p>
    <w:p>
      <w:r>
        <w:t xml:space="preserve">Lause1: Tom ja Cindy söivät vaahtokarkkeja. Lause2: Mutta Tom alkoi kyllästyä siihen. Lause3: Ja Tom suostui hänen ehdotukseensa. Lause4: Tom nautti paahdetuista vaahtokarkeista.</w:t>
      </w:r>
    </w:p>
    <w:p>
      <w:r>
        <w:rPr>
          <w:b/>
        </w:rPr>
        <w:t xml:space="preserve">Tulos</w:t>
      </w:r>
    </w:p>
    <w:p>
      <w:r>
        <w:t xml:space="preserve">3, Cindy ehdotti vaahtokarkkien paahtamista.</w:t>
      </w:r>
    </w:p>
    <w:p>
      <w:r>
        <w:rPr>
          <w:b/>
        </w:rPr>
        <w:t xml:space="preserve">Esimerkki 7.342</w:t>
      </w:r>
    </w:p>
    <w:p>
      <w:r>
        <w:t xml:space="preserve">Lause1: Mutta Tom alkoi kyllästyä siihen. Lause2: Cindy ehdotti vaahtokarkkien paahtamista. Lause3: Ja Tom suostui hänen ehdotukseensa. Lause4: Tom nautti paahdetuista vaahtokarkeista.</w:t>
      </w:r>
    </w:p>
    <w:p>
      <w:r>
        <w:rPr>
          <w:b/>
        </w:rPr>
        <w:t xml:space="preserve">Tulos</w:t>
      </w:r>
    </w:p>
    <w:p>
      <w:r>
        <w:t xml:space="preserve">1, Tom ja Cindy söivät vaahtokarkkeja.</w:t>
      </w:r>
    </w:p>
    <w:p>
      <w:r>
        <w:rPr>
          <w:b/>
        </w:rPr>
        <w:t xml:space="preserve">Esimerkki 7.343</w:t>
      </w:r>
    </w:p>
    <w:p>
      <w:r>
        <w:t xml:space="preserve">Lause1: Bob oli ruokakaupassa. Lause2: Hän tajusi kassalla unohtaneensa luottokorttinsa. Lause3: Nainen hänen takanaan tarjoutui ostamaan hänen ruokaostoksensa. Lause4: Hän lupasi maksaa naiselle takaisin.</w:t>
      </w:r>
    </w:p>
    <w:p>
      <w:r>
        <w:rPr>
          <w:b/>
        </w:rPr>
        <w:t xml:space="preserve">Tulos</w:t>
      </w:r>
    </w:p>
    <w:p>
      <w:r>
        <w:t xml:space="preserve">4, Bob oli niin kiitollinen.</w:t>
      </w:r>
    </w:p>
    <w:p>
      <w:r>
        <w:rPr>
          <w:b/>
        </w:rPr>
        <w:t xml:space="preserve">Esimerkki 7.344</w:t>
      </w:r>
    </w:p>
    <w:p>
      <w:r>
        <w:t xml:space="preserve">Lause1: Bob oli ruokakaupassa. Lause2: Hän tajusi kassalla unohtaneensa luottokorttinsa. Lause3: Nainen hänen takanaan tarjoutui ostamaan hänen ruokaostoksensa. Lause4: Bob oli niin kiitollinen.</w:t>
      </w:r>
    </w:p>
    <w:p>
      <w:r>
        <w:rPr>
          <w:b/>
        </w:rPr>
        <w:t xml:space="preserve">Tulos</w:t>
      </w:r>
    </w:p>
    <w:p>
      <w:r>
        <w:t xml:space="preserve">5, Hän lupasi maksaa takaisin.</w:t>
      </w:r>
    </w:p>
    <w:p>
      <w:r>
        <w:rPr>
          <w:b/>
        </w:rPr>
        <w:t xml:space="preserve">Esimerkki 7.345</w:t>
      </w:r>
    </w:p>
    <w:p>
      <w:r>
        <w:t xml:space="preserve">Lause1: John osti uuden aseen. Lause2: Hän ihastui kaikkiin turvavarusteisiin. Lause3: Hän esitteli sitä ystävälleen. Lause4: John oli yllättynyt.</w:t>
      </w:r>
    </w:p>
    <w:p>
      <w:r>
        <w:rPr>
          <w:b/>
        </w:rPr>
        <w:t xml:space="preserve">Tulos</w:t>
      </w:r>
    </w:p>
    <w:p>
      <w:r>
        <w:t xml:space="preserve">4, Se laukesi vahingossa.</w:t>
      </w:r>
    </w:p>
    <w:p>
      <w:r>
        <w:rPr>
          <w:b/>
        </w:rPr>
        <w:t xml:space="preserve">Esimerkki 7.346</w:t>
      </w:r>
    </w:p>
    <w:p>
      <w:r>
        <w:t xml:space="preserve">Lause1: John osti uuden aseen. Lause2: Hän esitteli sitä ystävälleen. Lause3: Se laukesi vahingossa. Lause4: John oli yllättynyt.</w:t>
      </w:r>
    </w:p>
    <w:p>
      <w:r>
        <w:rPr>
          <w:b/>
        </w:rPr>
        <w:t xml:space="preserve">Tulos</w:t>
      </w:r>
    </w:p>
    <w:p>
      <w:r>
        <w:t xml:space="preserve">2, Hän piti kaikista turvallisuusominaisuuksista.</w:t>
      </w:r>
    </w:p>
    <w:p>
      <w:r>
        <w:rPr>
          <w:b/>
        </w:rPr>
        <w:t xml:space="preserve">Esimerkki 7.347</w:t>
      </w:r>
    </w:p>
    <w:p>
      <w:r>
        <w:t xml:space="preserve">Lause1: John osti uuden aseen. Lause2: Hän ihastui kaikkiin turvavarusteisiin. Lause3: Se laukesi vahingossa. Lause4: John oli yllättynyt.</w:t>
      </w:r>
    </w:p>
    <w:p>
      <w:r>
        <w:rPr>
          <w:b/>
        </w:rPr>
        <w:t xml:space="preserve">Tulos</w:t>
      </w:r>
    </w:p>
    <w:p>
      <w:r>
        <w:t xml:space="preserve">3, Hän esitteli sitä ystävälleen.</w:t>
      </w:r>
    </w:p>
    <w:p>
      <w:r>
        <w:rPr>
          <w:b/>
        </w:rPr>
        <w:t xml:space="preserve">Esimerkki 7.348</w:t>
      </w:r>
    </w:p>
    <w:p>
      <w:r>
        <w:t xml:space="preserve">Lause1: Neil vieraili Luxorin kaupungissa. Lause2: Hän lähti kiertoajelulle oppiakseen Egyptin historiasta. Lause3: He oppivat paljon tosiasioita. Lause4: Neilillä oli hämmästyttävä opetuksellinen ja kulttuurinen kokemus.</w:t>
      </w:r>
    </w:p>
    <w:p>
      <w:r>
        <w:rPr>
          <w:b/>
        </w:rPr>
        <w:t xml:space="preserve">Tulos</w:t>
      </w:r>
    </w:p>
    <w:p>
      <w:r>
        <w:t xml:space="preserve">4, Sitten he söivät piknik-lounaan Niilin rannalla.</w:t>
      </w:r>
    </w:p>
    <w:p>
      <w:r>
        <w:rPr>
          <w:b/>
        </w:rPr>
        <w:t xml:space="preserve">Esimerkki 7.349</w:t>
      </w:r>
    </w:p>
    <w:p>
      <w:r>
        <w:t xml:space="preserve">Lause1: Neil vieraili Luxorin kaupungissa. Lause2: Hän lähti kiertoajelulle oppiakseen Egyptin historiasta. Lause3: Sitten he söivät piknik-lounaan Niilin rannalla. Lause4: Neilillä oli hämmästyttävä opetuksellinen ja kulttuurinen kokemus.</w:t>
      </w:r>
    </w:p>
    <w:p>
      <w:r>
        <w:rPr>
          <w:b/>
        </w:rPr>
        <w:t xml:space="preserve">Tulos</w:t>
      </w:r>
    </w:p>
    <w:p>
      <w:r>
        <w:t xml:space="preserve">3, He oppivat paljon tosiasioita.</w:t>
      </w:r>
    </w:p>
    <w:p>
      <w:r>
        <w:rPr>
          <w:b/>
        </w:rPr>
        <w:t xml:space="preserve">Esimerkki 7.350</w:t>
      </w:r>
    </w:p>
    <w:p>
      <w:r>
        <w:t xml:space="preserve">Lause1: John ei kokeillut rohkeasti uutta ruokaa. Lause2: Jos hän ei pitänyt siitä, hänen ei tarvinnut syödä enempää. Lause3: Eräänä päivänä hän antoi Johnille limaisen näköistä ruokaa nimeltä papaija. Lause4: John söi, mutta sanoi äidilleen, ettei halunnut syödä sitä enää koskaan.</w:t>
      </w:r>
    </w:p>
    <w:p>
      <w:r>
        <w:rPr>
          <w:b/>
        </w:rPr>
        <w:t xml:space="preserve">Tulos</w:t>
      </w:r>
    </w:p>
    <w:p>
      <w:r>
        <w:t xml:space="preserve">2, Hänen äitinsä pakotti hänet aina kokeilemaan kahta palaa jotain uutta.</w:t>
      </w:r>
    </w:p>
    <w:p>
      <w:r>
        <w:rPr>
          <w:b/>
        </w:rPr>
        <w:t xml:space="preserve">Esimerkki 7.351</w:t>
      </w:r>
    </w:p>
    <w:p>
      <w:r>
        <w:t xml:space="preserve">Lause1: Hänen äitinsä pakotti hänet aina kokeilemaan kahta palaa jotain uutta. Lause2: Jos hän ei pitänyt siitä, hänen ei tarvinnut syödä enempää. Lause3: Eräänä päivänä äiti antoi hänelle limaisen näköistä ruokaa, jota kutsuttiin papaijaksi. Lause4: John söi, mutta sanoi äidilleen, ettei halunnut syödä sitä enää koskaan.</w:t>
      </w:r>
    </w:p>
    <w:p>
      <w:r>
        <w:rPr>
          <w:b/>
        </w:rPr>
        <w:t xml:space="preserve">Tulos</w:t>
      </w:r>
    </w:p>
    <w:p>
      <w:r>
        <w:t xml:space="preserve">1, John ei kokeillut rohkeasti uutta ruokaa.</w:t>
      </w:r>
    </w:p>
    <w:p>
      <w:r>
        <w:rPr>
          <w:b/>
        </w:rPr>
        <w:t xml:space="preserve">Esimerkki 7.352</w:t>
      </w:r>
    </w:p>
    <w:p>
      <w:r>
        <w:t xml:space="preserve">Lause1: Viime viikolla olin pesemässä pyykkiä. Lause2: Toinen näistä kahdesta oli kadonnut. Lause3: Etsin kaikkialta enkä löytänyt sitä. Lause4: Lopulta se löytyi.</w:t>
      </w:r>
    </w:p>
    <w:p>
      <w:r>
        <w:rPr>
          <w:b/>
        </w:rPr>
        <w:t xml:space="preserve">Tulos</w:t>
      </w:r>
    </w:p>
    <w:p>
      <w:r>
        <w:t xml:space="preserve">1, Minulla on suosikkisukkapari.</w:t>
      </w:r>
    </w:p>
    <w:p>
      <w:r>
        <w:rPr>
          <w:b/>
        </w:rPr>
        <w:t xml:space="preserve">Esimerkki 7.353</w:t>
      </w:r>
    </w:p>
    <w:p>
      <w:r>
        <w:t xml:space="preserve">Lause1: Minulla on lempisukkapari. Lause2: Toinen näistä kahdesta oli kadonnut. Lause3: Etsin kaikkialta enkä löytänyt sitä. Lause4: Lopulta se löytyi.</w:t>
      </w:r>
    </w:p>
    <w:p>
      <w:r>
        <w:rPr>
          <w:b/>
        </w:rPr>
        <w:t xml:space="preserve">Tulos</w:t>
      </w:r>
    </w:p>
    <w:p>
      <w:r>
        <w:t xml:space="preserve">2, Viime viikolla olin pesemässä pyykkiä.</w:t>
      </w:r>
    </w:p>
    <w:p>
      <w:r>
        <w:rPr>
          <w:b/>
        </w:rPr>
        <w:t xml:space="preserve">Esimerkki 7.354</w:t>
      </w:r>
    </w:p>
    <w:p>
      <w:r>
        <w:t xml:space="preserve">Lause1: Alex juoksi kaupungin halki päästäkseen ystävänsä luokse. Lause2: Hän oli juossut kolme korttelia, kun se tapahtui. Lause3: Hän kompastui siihen kengännauhaansa. Lause4: Alex päätti tarkistaa kengännauhansa aina ennen lähtöä.</w:t>
      </w:r>
    </w:p>
    <w:p>
      <w:r>
        <w:rPr>
          <w:b/>
        </w:rPr>
        <w:t xml:space="preserve">Tulos</w:t>
      </w:r>
    </w:p>
    <w:p>
      <w:r>
        <w:t xml:space="preserve">2, Hän ei tiennyt, että hänen kenkänsä oli irronnut.</w:t>
      </w:r>
    </w:p>
    <w:p>
      <w:r>
        <w:rPr>
          <w:b/>
        </w:rPr>
        <w:t xml:space="preserve">Esimerkki 7.355</w:t>
      </w:r>
    </w:p>
    <w:p>
      <w:r>
        <w:t xml:space="preserve">Lause1: Hän ei tiennyt, että hänen kenkänsä oli irronnut. Lause2: Hän oli juossut kolme korttelia, kun se tapahtui. Lause3: Hän kompastui siihen kengännauhaansa. Lause4: Alex päätti tarkistaa kengännauhansa aina ennen lähtöä.</w:t>
      </w:r>
    </w:p>
    <w:p>
      <w:r>
        <w:rPr>
          <w:b/>
        </w:rPr>
        <w:t xml:space="preserve">Tulos</w:t>
      </w:r>
    </w:p>
    <w:p>
      <w:r>
        <w:t xml:space="preserve">1, Alex juoksi kaupungin poikki päästäkseen ystävänsä luokse.</w:t>
      </w:r>
    </w:p>
    <w:p>
      <w:r>
        <w:rPr>
          <w:b/>
        </w:rPr>
        <w:t xml:space="preserve">Esimerkki 7.356</w:t>
      </w:r>
    </w:p>
    <w:p>
      <w:r>
        <w:t xml:space="preserve">Lause1: Sal piti taikuudesta. Lause2: Hän yritti vetää jäniksen hatustaan päivällä. Lause3: Mutta hattu repesi ja kani putosi sen läpi. Lause4: Ja niin Sal luopui taikuudesta.</w:t>
      </w:r>
    </w:p>
    <w:p>
      <w:r>
        <w:rPr>
          <w:b/>
        </w:rPr>
        <w:t xml:space="preserve">Tulos</w:t>
      </w:r>
    </w:p>
    <w:p>
      <w:r>
        <w:t xml:space="preserve">2, Hän yritti aina vetää temppuja perheelleen.</w:t>
      </w:r>
    </w:p>
    <w:p>
      <w:r>
        <w:rPr>
          <w:b/>
        </w:rPr>
        <w:t xml:space="preserve">Esimerkki 7.357</w:t>
      </w:r>
    </w:p>
    <w:p>
      <w:r>
        <w:t xml:space="preserve">Lause1: Sal piti taikuudesta. Lause2: Hän yritti aina tehdä temppuja perheelleen. Lause3: Hän yritti vetää jäniksen hatustaan yhtenä päivänä. Lause4: Ja niin Sal luopui taikomisesta.</w:t>
      </w:r>
    </w:p>
    <w:p>
      <w:r>
        <w:rPr>
          <w:b/>
        </w:rPr>
        <w:t xml:space="preserve">Tulos</w:t>
      </w:r>
    </w:p>
    <w:p>
      <w:r>
        <w:t xml:space="preserve">4, Mutta hattu repesi ja jänis putosi läpi.</w:t>
      </w:r>
    </w:p>
    <w:p>
      <w:r>
        <w:rPr>
          <w:b/>
        </w:rPr>
        <w:t xml:space="preserve">Esimerkki 7.358</w:t>
      </w:r>
    </w:p>
    <w:p>
      <w:r>
        <w:t xml:space="preserve">Lause1: Hän halusi liittyä heihin, mutta häntä peloteltiin. Lause2: Eräänä päivänä hän keräsi rohkeutta pelata käsipalloa heidän kanssaan. Lause3: Hän huomasi, että he olivat todella mukavia. Lause4: Javier alkoi pelata käsipalloa heidän kanssaan säännöllisesti.</w:t>
      </w:r>
    </w:p>
    <w:p>
      <w:r>
        <w:rPr>
          <w:b/>
        </w:rPr>
        <w:t xml:space="preserve">Tulos</w:t>
      </w:r>
    </w:p>
    <w:p>
      <w:r>
        <w:t xml:space="preserve">1, Javier huomasi aina, että lapset pelasivat käsipalloa hänen talonsa lähellä.</w:t>
      </w:r>
    </w:p>
    <w:p>
      <w:r>
        <w:rPr>
          <w:b/>
        </w:rPr>
        <w:t xml:space="preserve">Esimerkki 7.359</w:t>
      </w:r>
    </w:p>
    <w:p>
      <w:r>
        <w:t xml:space="preserve">Lause1: Javier huomasi aina, että lapset pelasivat käsipalloa hänen talonsa lähellä. Lause2: Eräänä päivänä hän rohkaistui pelaamaan käsipalloa heidän kanssaan. Lause3: Hän huomasi, että he olivat todella mukavia. Lause4: Javier alkoi pelata käsipalloa heidän kanssaan säännöllisesti.</w:t>
      </w:r>
    </w:p>
    <w:p>
      <w:r>
        <w:rPr>
          <w:b/>
        </w:rPr>
        <w:t xml:space="preserve">Tulos</w:t>
      </w:r>
    </w:p>
    <w:p>
      <w:r>
        <w:t xml:space="preserve">2, Hän halusi liittyä heihin, mutta häntä peloteltiin.</w:t>
      </w:r>
    </w:p>
    <w:p>
      <w:r>
        <w:rPr>
          <w:b/>
        </w:rPr>
        <w:t xml:space="preserve">Esimerkki 7.360</w:t>
      </w:r>
    </w:p>
    <w:p>
      <w:r>
        <w:t xml:space="preserve">Lause1: Mutta hän tajusi, että se tarvitsi AA-paristoja. Lause2: Gordon ei löytänyt niitä. Lause3: Niinpä hän meni seuraavana päivänä lelukauppaan, josta hän oli ostanut auton. Lause4: Hän osti ison paketin AA-paristoja.</w:t>
      </w:r>
    </w:p>
    <w:p>
      <w:r>
        <w:rPr>
          <w:b/>
        </w:rPr>
        <w:t xml:space="preserve">Tulos</w:t>
      </w:r>
    </w:p>
    <w:p>
      <w:r>
        <w:t xml:space="preserve">1, Gordon osti pojalleen joululahjaksi kauko-ohjattavan auton.</w:t>
      </w:r>
    </w:p>
    <w:p>
      <w:r>
        <w:rPr>
          <w:b/>
        </w:rPr>
        <w:t xml:space="preserve">Esimerkki 7.361</w:t>
      </w:r>
    </w:p>
    <w:p>
      <w:r>
        <w:t xml:space="preserve">Lause1: Gordon osti pojalleen joululahjaksi kauko-ohjattavan auton. Lause2: Mutta hän huomasi, että se tarvitsi AA-paristoja. Lause3: Gordon ei löytänyt niitä. Lause4: Niinpä hän meni seuraavana päivänä lelukauppaan, josta hän oli ostanut auton.</w:t>
      </w:r>
    </w:p>
    <w:p>
      <w:r>
        <w:rPr>
          <w:b/>
        </w:rPr>
        <w:t xml:space="preserve">Tulos</w:t>
      </w:r>
    </w:p>
    <w:p>
      <w:r>
        <w:t xml:space="preserve">5, Hän osti ison paketin AA-paristoja.</w:t>
      </w:r>
    </w:p>
    <w:p>
      <w:r>
        <w:rPr>
          <w:b/>
        </w:rPr>
        <w:t xml:space="preserve">Esimerkki 7.362</w:t>
      </w:r>
    </w:p>
    <w:p>
      <w:r>
        <w:t xml:space="preserve">Lause1: Gordon osti pojalleen joululahjaksi kauko-ohjattavan auton. Lause2: Mutta hän huomasi, että se tarvitsi AA-paristoja. Lause3: Gordon ei löytänyt niitä. Lause4: Hän osti ison paketin AA-paristoja.</w:t>
      </w:r>
    </w:p>
    <w:p>
      <w:r>
        <w:rPr>
          <w:b/>
        </w:rPr>
        <w:t xml:space="preserve">Tulos</w:t>
      </w:r>
    </w:p>
    <w:p>
      <w:r>
        <w:t xml:space="preserve">4, Seuraavana päivänä hän meni lelukauppaan, josta hän osti auton.</w:t>
      </w:r>
    </w:p>
    <w:p>
      <w:r>
        <w:rPr>
          <w:b/>
        </w:rPr>
        <w:t xml:space="preserve">Esimerkki 7.363</w:t>
      </w:r>
    </w:p>
    <w:p>
      <w:r>
        <w:t xml:space="preserve">Lause1: Mim ajoi valtatietä pitkin pahassa lumimyrskyssä. Lause2: Lunta oli niin paljon, että Mim pysäytti autonsa. Lause3: Hän haki takapenkiltä hätäpeitteen ja söi välipalaa. Lause4: Lopulta lumi lakkasi satamasta.</w:t>
      </w:r>
    </w:p>
    <w:p>
      <w:r>
        <w:rPr>
          <w:b/>
        </w:rPr>
        <w:t xml:space="preserve">Tulos</w:t>
      </w:r>
    </w:p>
    <w:p>
      <w:r>
        <w:t xml:space="preserve">3, Hän huomasi, että muut ihmiset tekivät samoin.</w:t>
      </w:r>
    </w:p>
    <w:p>
      <w:r>
        <w:rPr>
          <w:b/>
        </w:rPr>
        <w:t xml:space="preserve">Esimerkki 7.364</w:t>
      </w:r>
    </w:p>
    <w:p>
      <w:r>
        <w:t xml:space="preserve">Lause1: Mim ajoi valtatietä pitkin pahassa lumimyrskyssä. Lause2: Lunta oli niin paljon, että Mim pysäytti autonsa. Lause3: Hän huomasi, että muut ihmiset tekivät samoin. Lause4: Lopulta lumi lakkasi satamasta.</w:t>
      </w:r>
    </w:p>
    <w:p>
      <w:r>
        <w:rPr>
          <w:b/>
        </w:rPr>
        <w:t xml:space="preserve">Tulos</w:t>
      </w:r>
    </w:p>
    <w:p>
      <w:r>
        <w:t xml:space="preserve">4, Hän haki takapenkiltä hätäpeiton ja söi välipalaa.</w:t>
      </w:r>
    </w:p>
    <w:p>
      <w:r>
        <w:rPr>
          <w:b/>
        </w:rPr>
        <w:t xml:space="preserve">Esimerkki 7.365</w:t>
      </w:r>
    </w:p>
    <w:p>
      <w:r>
        <w:t xml:space="preserve">Lause1: Mim pysäytti autonsa. Lause2: Hän huomasi, että muut ihmiset tekivät samoin. Lause3: Hän haki takapenkiltä hätäpeitteen ja söi välipalaa. Lause4: Lopulta lumi lakkasi satamasta.</w:t>
      </w:r>
    </w:p>
    <w:p>
      <w:r>
        <w:rPr>
          <w:b/>
        </w:rPr>
        <w:t xml:space="preserve">Tulos</w:t>
      </w:r>
    </w:p>
    <w:p>
      <w:r>
        <w:t xml:space="preserve">1, Mim ajoi moottoritiellä pahassa lumimyrskyssä.</w:t>
      </w:r>
    </w:p>
    <w:p>
      <w:r>
        <w:rPr>
          <w:b/>
        </w:rPr>
        <w:t xml:space="preserve">Esimerkki 7.366</w:t>
      </w:r>
    </w:p>
    <w:p>
      <w:r>
        <w:t xml:space="preserve">Lause1: Eilen anoppi soitti ja halusi lähteä johonkin kauppaan. Lause2: Kävimme kaupassa toisensa jälkeen etsimässä hyviä tarjouksia. Lause3: Missään kaupassa ei ollut mitään hyvää ostettavaa. Lause4: Lähdimme kotiin ostamatta mitään.</w:t>
      </w:r>
    </w:p>
    <w:p>
      <w:r>
        <w:rPr>
          <w:b/>
        </w:rPr>
        <w:t xml:space="preserve">Tulos</w:t>
      </w:r>
    </w:p>
    <w:p>
      <w:r>
        <w:t xml:space="preserve">2, Hän haki minut kello 16:30, ja me lähdimme ulos.</w:t>
      </w:r>
    </w:p>
    <w:p>
      <w:r>
        <w:rPr>
          <w:b/>
        </w:rPr>
        <w:t xml:space="preserve">Esimerkki 7.367</w:t>
      </w:r>
    </w:p>
    <w:p>
      <w:r>
        <w:t xml:space="preserve">Lause1: Hän haki minut puoli viideltä, ja lähdimme ulos. Lause2: Kävimme kaupassa toisensa jälkeen etsimässä hyviä tarjouksia. Lause3: Missään kaupassa ei ollut mitään hyvää ostettavaa. Lause4: Lähdimme kotiin ostamatta mitään.</w:t>
      </w:r>
    </w:p>
    <w:p>
      <w:r>
        <w:rPr>
          <w:b/>
        </w:rPr>
        <w:t xml:space="preserve">Tulos</w:t>
      </w:r>
    </w:p>
    <w:p>
      <w:r>
        <w:t xml:space="preserve">1, Eilen anoppi soitti ja halusi mennä johonkin kauppaan.</w:t>
      </w:r>
    </w:p>
    <w:p>
      <w:r>
        <w:rPr>
          <w:b/>
        </w:rPr>
        <w:t xml:space="preserve">Esimerkki 7.368</w:t>
      </w:r>
    </w:p>
    <w:p>
      <w:r>
        <w:t xml:space="preserve">Lause1: Sarah kammoksui keinuja, kun hän kasvoi. Lause2: Viime viikolla hän vihdoin yritti keinua ensimmäistä kertaa vuosiin. Lause3: Hän piti siitä niin paljon, että kiikkui tunnin ajan. Lause4: Hänen pelkonsa suli pois, kun hän keinui.</w:t>
      </w:r>
    </w:p>
    <w:p>
      <w:r>
        <w:rPr>
          <w:b/>
        </w:rPr>
        <w:t xml:space="preserve">Tulos</w:t>
      </w:r>
    </w:p>
    <w:p>
      <w:r>
        <w:t xml:space="preserve">2, Hän itki joka kerta, kun hän meni leikkipuistoon.</w:t>
      </w:r>
    </w:p>
    <w:p>
      <w:r>
        <w:rPr>
          <w:b/>
        </w:rPr>
        <w:t xml:space="preserve">Esimerkki 7.369</w:t>
      </w:r>
    </w:p>
    <w:p>
      <w:r>
        <w:t xml:space="preserve">Lause1: Sarah kammoksui keinuja, kun hän kasvoi. Lause2: Hän itki joka kerta, kun hän meni leikkipuistoon. Lause3: Hän rakasti sitä niin paljon, että hän keinui tunnin ajan. Lause4: Hänen pelkonsa suli pois, kun hän keinui.</w:t>
      </w:r>
    </w:p>
    <w:p>
      <w:r>
        <w:rPr>
          <w:b/>
        </w:rPr>
        <w:t xml:space="preserve">Tulos</w:t>
      </w:r>
    </w:p>
    <w:p>
      <w:r>
        <w:t xml:space="preserve">3, Viime viikolla hän vihdoin yritti heilua ensimmäistä kertaa vuosiin.</w:t>
      </w:r>
    </w:p>
    <w:p>
      <w:r>
        <w:rPr>
          <w:b/>
        </w:rPr>
        <w:t xml:space="preserve">Esimerkki 7.370</w:t>
      </w:r>
    </w:p>
    <w:p>
      <w:r>
        <w:t xml:space="preserve">Lause1: Sarah kammoksui keinuja, kun hän kasvoi. Lause2: Hän itki joka kerta, kun hän meni leikkipuistoon. Lause3: Viime viikolla hän vihdoin yritti keinua ensimmäistä kertaa vuosiin. Lause4: Hän piti siitä niin paljon, että hän keinui tunnin ajan.</w:t>
      </w:r>
    </w:p>
    <w:p>
      <w:r>
        <w:rPr>
          <w:b/>
        </w:rPr>
        <w:t xml:space="preserve">Tulos</w:t>
      </w:r>
    </w:p>
    <w:p>
      <w:r>
        <w:t xml:space="preserve">5, Hänen pelkonsa suli pois, kun hän heilahti.</w:t>
      </w:r>
    </w:p>
    <w:p>
      <w:r>
        <w:rPr>
          <w:b/>
        </w:rPr>
        <w:t xml:space="preserve">Esimerkki 7.371</w:t>
      </w:r>
    </w:p>
    <w:p>
      <w:r>
        <w:t xml:space="preserve">Lause1: Malamuutti haisteli aina liukumäkeä kävellessään. Lause2: Omistaja ulkoilutti sen eräänä päivänä laiturille. Lause3: Se pelkäsi liukua alas. Lause4: Malamuutti yritti lopulta liukua liukumäkeä alas.</w:t>
      </w:r>
    </w:p>
    <w:p>
      <w:r>
        <w:rPr>
          <w:b/>
        </w:rPr>
        <w:t xml:space="preserve">Tulos</w:t>
      </w:r>
    </w:p>
    <w:p>
      <w:r>
        <w:t xml:space="preserve">4, He jatkoivat tätä joka päivä vaelluksellaan.</w:t>
      </w:r>
    </w:p>
    <w:p>
      <w:r>
        <w:rPr>
          <w:b/>
        </w:rPr>
        <w:t xml:space="preserve">Esimerkki 7.372</w:t>
      </w:r>
    </w:p>
    <w:p>
      <w:r>
        <w:t xml:space="preserve">Lause1: Omistaja saattoi sen eräänä päivänä laiturille. Lause2: Se pelkäsi liukua alas. Lause3: Ne jatkoivat tätä joka päivä kävelyllä. Lause4: Malamuutti yritti lopulta liukua liukumäkeä alas.</w:t>
      </w:r>
    </w:p>
    <w:p>
      <w:r>
        <w:rPr>
          <w:b/>
        </w:rPr>
        <w:t xml:space="preserve">Tulos</w:t>
      </w:r>
    </w:p>
    <w:p>
      <w:r>
        <w:t xml:space="preserve">1, Malamuutti haisteli aina liukumäkeä kävelyn aikana.</w:t>
      </w:r>
    </w:p>
    <w:p>
      <w:r>
        <w:rPr>
          <w:b/>
        </w:rPr>
        <w:t xml:space="preserve">Esimerkki 7.373</w:t>
      </w:r>
    </w:p>
    <w:p>
      <w:r>
        <w:t xml:space="preserve">Lause1: Tänään oli Timin syntymäpäiväjuhlat. Lause2: Perhe päätti kuitenkin tulla hänen ulos. Lause3: Toimme hänelle kakun ja take-out-ruokaa. Lause4: Tim oli hyvin iloinen siitä, että häntä muistettiin.</w:t>
      </w:r>
    </w:p>
    <w:p>
      <w:r>
        <w:rPr>
          <w:b/>
        </w:rPr>
        <w:t xml:space="preserve">Tulos</w:t>
      </w:r>
    </w:p>
    <w:p>
      <w:r>
        <w:t xml:space="preserve">2, Koska hän oli sairas, hän ei voinut mennä ulos.</w:t>
      </w:r>
    </w:p>
    <w:p>
      <w:r>
        <w:rPr>
          <w:b/>
        </w:rPr>
        <w:t xml:space="preserve">Esimerkki 7.374</w:t>
      </w:r>
    </w:p>
    <w:p>
      <w:r>
        <w:t xml:space="preserve">Lause1: Tänään oli Timin syntymäpäiväjuhlat. Lause2: Hän ei voinut mennä ulos, koska oli sairas. Lause3: Perhe päätti kuitenkin tulla hänen ulos. Lause4: Tim oli hyvin iloinen siitä, että häntä muistettiin.</w:t>
      </w:r>
    </w:p>
    <w:p>
      <w:r>
        <w:rPr>
          <w:b/>
        </w:rPr>
        <w:t xml:space="preserve">Tulos</w:t>
      </w:r>
    </w:p>
    <w:p>
      <w:r>
        <w:t xml:space="preserve">4, Toimme hänelle kakkua ja ruokaa.</w:t>
      </w:r>
    </w:p>
    <w:p>
      <w:r>
        <w:rPr>
          <w:b/>
        </w:rPr>
        <w:t xml:space="preserve">Esimerkki 7.375</w:t>
      </w:r>
    </w:p>
    <w:p>
      <w:r>
        <w:t xml:space="preserve">Lause1: Frankie oli rakastunut etäiseen, etäiseen mieheen. Lause2: Mies, jota Frankie rakasti, ei ollut kovin mukava hänelle. Lause3: Frankie jätti miehen. Lause4: Frankie löysi toisen miehen.</w:t>
      </w:r>
    </w:p>
    <w:p>
      <w:r>
        <w:rPr>
          <w:b/>
        </w:rPr>
        <w:t xml:space="preserve">Tulos</w:t>
      </w:r>
    </w:p>
    <w:p>
      <w:r>
        <w:t xml:space="preserve">3, Mies petti naista muiden kaupunkilaisten kanssa.</w:t>
      </w:r>
    </w:p>
    <w:p>
      <w:r>
        <w:rPr>
          <w:b/>
        </w:rPr>
        <w:t xml:space="preserve">Esimerkki 7.376</w:t>
      </w:r>
    </w:p>
    <w:p>
      <w:r>
        <w:t xml:space="preserve">Lause1: Frankie oli rakastunut etäiseen, etäiseen mieheen. Lause2: Mies petti häntä muiden kaupunkilaisten kanssa. Lause3: Frankie jätti miehen. Lause4: Frankie löysi toisen miehen.</w:t>
      </w:r>
    </w:p>
    <w:p>
      <w:r>
        <w:rPr>
          <w:b/>
        </w:rPr>
        <w:t xml:space="preserve">Tulos</w:t>
      </w:r>
    </w:p>
    <w:p>
      <w:r>
        <w:t xml:space="preserve">2, Mies, jota hän rakasti, ei ollut kovin mukava hänelle.</w:t>
      </w:r>
    </w:p>
    <w:p>
      <w:r>
        <w:rPr>
          <w:b/>
        </w:rPr>
        <w:t xml:space="preserve">Esimerkki 7.377</w:t>
      </w:r>
    </w:p>
    <w:p>
      <w:r>
        <w:t xml:space="preserve">Lause1: Frankie oli rakastunut etäiseen, etäiseen mieheen. Lause2: Mies, jota Frankie rakasti, ei ollut kovin mukava hänelle. Lause3: Mies petti häntä muiden kaupunkilaisten kanssa. Lause4: Frankie löysi toisen miehen.</w:t>
      </w:r>
    </w:p>
    <w:p>
      <w:r>
        <w:rPr>
          <w:b/>
        </w:rPr>
        <w:t xml:space="preserve">Tulos</w:t>
      </w:r>
    </w:p>
    <w:p>
      <w:r>
        <w:t xml:space="preserve">4, Frankie jätti hänet.</w:t>
      </w:r>
    </w:p>
    <w:p>
      <w:r>
        <w:rPr>
          <w:b/>
        </w:rPr>
        <w:t xml:space="preserve">Esimerkki 7.378</w:t>
      </w:r>
    </w:p>
    <w:p>
      <w:r>
        <w:t xml:space="preserve">Lause1: Ian yritti hiipiä lähelle häntä. Lause2: Hän ei huomannut sitä ennen kuin katsoi ympärilleen. Lause3: Ian heitti piirakan suoraan hänen kasvoihinsa. Lause4: Nancy alkoi itkeä ja tunsi itsensä nöyryytetyksi.</w:t>
      </w:r>
    </w:p>
    <w:p>
      <w:r>
        <w:rPr>
          <w:b/>
        </w:rPr>
        <w:t xml:space="preserve">Tulos</w:t>
      </w:r>
    </w:p>
    <w:p>
      <w:r>
        <w:t xml:space="preserve">1, Nancy istui lähellä tiederakennusta.</w:t>
      </w:r>
    </w:p>
    <w:p>
      <w:r>
        <w:rPr>
          <w:b/>
        </w:rPr>
        <w:t xml:space="preserve">Esimerkki 7.379</w:t>
      </w:r>
    </w:p>
    <w:p>
      <w:r>
        <w:t xml:space="preserve">Lause1: Nancy istui lähellä tiederakennusta. Lause2: Hän ei huomannut sitä ennen kuin katsoi ympärilleen. Lause3: Ian heitti piirakan suoraan hänen kasvoihinsa. Lause4: Nancy alkoi itkeä ja tunsi itsensä nöyryytetyksi.</w:t>
      </w:r>
    </w:p>
    <w:p>
      <w:r>
        <w:rPr>
          <w:b/>
        </w:rPr>
        <w:t xml:space="preserve">Tulos</w:t>
      </w:r>
    </w:p>
    <w:p>
      <w:r>
        <w:t xml:space="preserve">2, Ian yritti hiipiä hänen lähelleen.</w:t>
      </w:r>
    </w:p>
    <w:p>
      <w:r>
        <w:rPr>
          <w:b/>
        </w:rPr>
        <w:t xml:space="preserve">Esimerkki 7.380</w:t>
      </w:r>
    </w:p>
    <w:p>
      <w:r>
        <w:t xml:space="preserve">Lause1: George oli työharjoittelussa. Lause2: Hän halusi todella saada kokopäivätyön yrityksestä. Lause3: George teki kovasti töitä ja osoittautui fiksuksi. Lause4: George halusi työpaikan.</w:t>
      </w:r>
    </w:p>
    <w:p>
      <w:r>
        <w:rPr>
          <w:b/>
        </w:rPr>
        <w:t xml:space="preserve">Tulos</w:t>
      </w:r>
    </w:p>
    <w:p>
      <w:r>
        <w:t xml:space="preserve">5, Hän haki sitä innokkaasti, ja lopulta hänet palkattiin.</w:t>
      </w:r>
    </w:p>
    <w:p>
      <w:r>
        <w:rPr>
          <w:b/>
        </w:rPr>
        <w:t xml:space="preserve">Esimerkki 7.381</w:t>
      </w:r>
    </w:p>
    <w:p>
      <w:r>
        <w:t xml:space="preserve">Lause1: George oli työharjoittelussa. Lause2: Hän halusi todella saada kokopäivätyön yrityksestä. Lause3: George teki kovasti töitä ja osoittautui fiksuksi. Lause4: Hän haki innokkaasti ja sai lopulta työpaikan.</w:t>
      </w:r>
    </w:p>
    <w:p>
      <w:r>
        <w:rPr>
          <w:b/>
        </w:rPr>
        <w:t xml:space="preserve">Tulos</w:t>
      </w:r>
    </w:p>
    <w:p>
      <w:r>
        <w:t xml:space="preserve">4, George halusi avoinna olevan työpaikan.</w:t>
      </w:r>
    </w:p>
    <w:p>
      <w:r>
        <w:rPr>
          <w:b/>
        </w:rPr>
        <w:t xml:space="preserve">Esimerkki 7.382</w:t>
      </w:r>
    </w:p>
    <w:p>
      <w:r>
        <w:t xml:space="preserve">Lause1: Kevin halusi elämässään vain ostaa morsiamelleen talon. Lause2: Hänestä tuli lähes pakkomielle, ja hän säästi joka pennin. Lause3: Hän teki useita töitä ja eli kuin kurja. Lause4: Vuoden kuluttua Kevinillä oli tarpeeksi rahaa käsirahaan.</w:t>
      </w:r>
    </w:p>
    <w:p>
      <w:r>
        <w:rPr>
          <w:b/>
        </w:rPr>
        <w:t xml:space="preserve">Tulos</w:t>
      </w:r>
    </w:p>
    <w:p>
      <w:r>
        <w:t xml:space="preserve">5, Kevin osti talon.</w:t>
      </w:r>
    </w:p>
    <w:p>
      <w:r>
        <w:rPr>
          <w:b/>
        </w:rPr>
        <w:t xml:space="preserve">Esimerkki 7.383</w:t>
      </w:r>
    </w:p>
    <w:p>
      <w:r>
        <w:t xml:space="preserve">Lause1: Kevin halusi elämässään vain ostaa morsiamelleen talon. Lause2: Hänestä tuli lähes pakkomielle, ja hän säästi joka pennin. Lause3: Hän teki useita töitä ja eli kuin kurja. Lause4: Kevin osti talon.</w:t>
      </w:r>
    </w:p>
    <w:p>
      <w:r>
        <w:rPr>
          <w:b/>
        </w:rPr>
        <w:t xml:space="preserve">Tulos</w:t>
      </w:r>
    </w:p>
    <w:p>
      <w:r>
        <w:t xml:space="preserve">4, Vuoden kuluttua Kevinillä oli tarpeeksi rahaa käsirahaa varten.</w:t>
      </w:r>
    </w:p>
    <w:p>
      <w:r>
        <w:rPr>
          <w:b/>
        </w:rPr>
        <w:t xml:space="preserve">Esimerkki 7.384</w:t>
      </w:r>
    </w:p>
    <w:p>
      <w:r>
        <w:t xml:space="preserve">Lause1: Joella oli kirjanpitäjä. Lause2: Hän ei koskaan kiinnittänyt huomiota kirjanpitäjäänsä. Lause3: Joe ryntäsi raivoissaan kirjanpitäjän toimistoon. Lause4: Joe kysyi kirjanpitäjältä, mitä oli tapahtunut.</w:t>
      </w:r>
    </w:p>
    <w:p>
      <w:r>
        <w:rPr>
          <w:b/>
        </w:rPr>
        <w:t xml:space="preserve">Tulos</w:t>
      </w:r>
    </w:p>
    <w:p>
      <w:r>
        <w:t xml:space="preserve">3, Kunnes eräänä päivänä hän tajusi, ettei hänellä ollut rahaa.</w:t>
      </w:r>
    </w:p>
    <w:p>
      <w:r>
        <w:rPr>
          <w:b/>
        </w:rPr>
        <w:t xml:space="preserve">Esimerkki 7.385</w:t>
      </w:r>
    </w:p>
    <w:p>
      <w:r>
        <w:t xml:space="preserve">Lause1: Joella oli kirjanpitäjä. Lause2: Hän ei koskaan kiinnittänyt huomiota kirjanpitäjäänsä. Lause3: Kunnes eräänä päivänä hän tajusi, ettei hänellä ollut rahaa. Lause4: Joe kysyi kirjanpitäjältä, mitä tapahtui.</w:t>
      </w:r>
    </w:p>
    <w:p>
      <w:r>
        <w:rPr>
          <w:b/>
        </w:rPr>
        <w:t xml:space="preserve">Tulos</w:t>
      </w:r>
    </w:p>
    <w:p>
      <w:r>
        <w:t xml:space="preserve">4, Joe ryntäsi raivoissaan kirjanpitäjän toimistoon.</w:t>
      </w:r>
    </w:p>
    <w:p>
      <w:r>
        <w:rPr>
          <w:b/>
        </w:rPr>
        <w:t xml:space="preserve">Esimerkki 7.386</w:t>
      </w:r>
    </w:p>
    <w:p>
      <w:r>
        <w:t xml:space="preserve">Lause1: Hän ei koskaan kiinnittänyt huomiota kirjanpitäjäänsä. Lause2: Kunnes eräänä päivänä hän tajusi, ettei hänellä ollut rahaa. Lause3: Joe ryntäsi raivoissaan kirjanpitäjän toimistoon. Lause4: Joe kysyi kirjanpitäjältä, mitä oli tapahtunut.</w:t>
      </w:r>
    </w:p>
    <w:p>
      <w:r>
        <w:rPr>
          <w:b/>
        </w:rPr>
        <w:t xml:space="preserve">Tulos</w:t>
      </w:r>
    </w:p>
    <w:p>
      <w:r>
        <w:t xml:space="preserve">1, Joella oli kirjanpitäjä.</w:t>
      </w:r>
    </w:p>
    <w:p>
      <w:r>
        <w:rPr>
          <w:b/>
        </w:rPr>
        <w:t xml:space="preserve">Esimerkki 7.387</w:t>
      </w:r>
    </w:p>
    <w:p>
      <w:r>
        <w:t xml:space="preserve">Lause1: Sven oli hyvin huono. Lause2: Svenin veli kertoi hänelle, että junassa oli paljon rahaa. Lause3: He ryöstivät junan! Lause4: Sven jäi kiinni ja joutui pian sen jälkeen vankilaan.</w:t>
      </w:r>
    </w:p>
    <w:p>
      <w:r>
        <w:rPr>
          <w:b/>
        </w:rPr>
        <w:t xml:space="preserve">Tulos</w:t>
      </w:r>
    </w:p>
    <w:p>
      <w:r>
        <w:t xml:space="preserve">3, Sven ja hänen veljensä perustivat jengin.</w:t>
      </w:r>
    </w:p>
    <w:p>
      <w:r>
        <w:rPr>
          <w:b/>
        </w:rPr>
        <w:t xml:space="preserve">Esimerkki 7.388</w:t>
      </w:r>
    </w:p>
    <w:p>
      <w:r>
        <w:t xml:space="preserve">Lause1: Svenin veli kertoi hänelle, että junassa oli paljon rahaa. Lause2: Niinpä Sven ja hänen veljensä perustivat jengin. Lause3: He ryöstivät junan! Lause4: Sven jäi kiinni ja joutui pian sen jälkeen vankilaan.</w:t>
      </w:r>
    </w:p>
    <w:p>
      <w:r>
        <w:rPr>
          <w:b/>
        </w:rPr>
        <w:t xml:space="preserve">Tulos</w:t>
      </w:r>
    </w:p>
    <w:p>
      <w:r>
        <w:t xml:space="preserve">1, Sven oli erittäin huono.</w:t>
      </w:r>
    </w:p>
    <w:p>
      <w:r>
        <w:rPr>
          <w:b/>
        </w:rPr>
        <w:t xml:space="preserve">Esimerkki 7.389</w:t>
      </w:r>
    </w:p>
    <w:p>
      <w:r>
        <w:t xml:space="preserve">Lause1: Hän oli surullinen ja tunsi itsensä lyötyksi. Lause2: Hän päätti kuitenkin ilmoittautua kemoterapiaan ja taistella tautia vastaan. Lause3: Hän taisteli kaksi vuotta voittaakseen syövän. Lause4: John voitti lopulta syövän.</w:t>
      </w:r>
    </w:p>
    <w:p>
      <w:r>
        <w:rPr>
          <w:b/>
        </w:rPr>
        <w:t xml:space="preserve">Tulos</w:t>
      </w:r>
    </w:p>
    <w:p>
      <w:r>
        <w:t xml:space="preserve">1, Johnilla todettiin luusyöpä.</w:t>
      </w:r>
    </w:p>
    <w:p>
      <w:r>
        <w:rPr>
          <w:b/>
        </w:rPr>
        <w:t xml:space="preserve">Esimerkki 7.390</w:t>
      </w:r>
    </w:p>
    <w:p>
      <w:r>
        <w:t xml:space="preserve">Lause1: Johnilla todettiin luusyöpä. Lause2: Hän oli surullinen ja tunsi itsensä lyödyksi. Lause3: Mutta hän päätti ilmoittautua kemoterapiaan ja taistella tautia vastaan. Lause4: John voitti lopulta syövän.</w:t>
      </w:r>
    </w:p>
    <w:p>
      <w:r>
        <w:rPr>
          <w:b/>
        </w:rPr>
        <w:t xml:space="preserve">Tulos</w:t>
      </w:r>
    </w:p>
    <w:p>
      <w:r>
        <w:t xml:space="preserve">4, Hän kamppaili kaksi vuotta voittaakseen syövän.</w:t>
      </w:r>
    </w:p>
    <w:p>
      <w:r>
        <w:rPr>
          <w:b/>
        </w:rPr>
        <w:t xml:space="preserve">Esimerkki 7.391</w:t>
      </w:r>
    </w:p>
    <w:p>
      <w:r>
        <w:t xml:space="preserve">Lause1: Kaikki sanoivat Mattille, että hän söi liikaa punaista lihaa. Lause2: Matt sai sydänkohtauksen eräänä päivänä mehukkaan hampurilaisen jälkeen. Lause3: Mattista tuli kasvissyöjä sairaalasta päästyään. Lause4: Hän pysyi sydänkohtauksesta vapaana koko loppuelämänsä ajan.</w:t>
      </w:r>
    </w:p>
    <w:p>
      <w:r>
        <w:rPr>
          <w:b/>
        </w:rPr>
        <w:t xml:space="preserve">Tulos</w:t>
      </w:r>
    </w:p>
    <w:p>
      <w:r>
        <w:t xml:space="preserve">2, Hän jätti huomiotta kaikki heidän varoituksensa punaisesta lihasta ja terveysongelmista.</w:t>
      </w:r>
    </w:p>
    <w:p>
      <w:r>
        <w:rPr>
          <w:b/>
        </w:rPr>
        <w:t xml:space="preserve">Esimerkki 7.392</w:t>
      </w:r>
    </w:p>
    <w:p>
      <w:r>
        <w:t xml:space="preserve">Lause1: Hän jätti huomiotta kaikki varoitukset punaisesta lihasta ja terveysongelmista. Lause2: Matt sai sydänkohtauksen eräänä päivänä mehukkaan hampurilaisen jälkeen. Lause3: Mattista tuli kasvissyöjä sairaalasta päästyään. Lause4: Hän pysyi sydänkohtauksesta vapaana koko loppuelämänsä ajan.</w:t>
      </w:r>
    </w:p>
    <w:p>
      <w:r>
        <w:rPr>
          <w:b/>
        </w:rPr>
        <w:t xml:space="preserve">Tulos</w:t>
      </w:r>
    </w:p>
    <w:p>
      <w:r>
        <w:t xml:space="preserve">1, Kaikki sanoivat Mattille, että hän söi liikaa punaista lihaa.</w:t>
      </w:r>
    </w:p>
    <w:p>
      <w:r>
        <w:rPr>
          <w:b/>
        </w:rPr>
        <w:t xml:space="preserve">Esimerkki 7.393</w:t>
      </w:r>
    </w:p>
    <w:p>
      <w:r>
        <w:t xml:space="preserve">Lause1: Tyttäreni toi koiransa leikkimään koirani kanssa. Lause2: Koira on pieni, hiljainen ja vanhempi. Lause3: Ne ovat täysin vastakkaisia. Lause4: Molemmat koirat nauttivat kuitenkin leikkimisestä yhdessä.</w:t>
      </w:r>
    </w:p>
    <w:p>
      <w:r>
        <w:rPr>
          <w:b/>
        </w:rPr>
        <w:t xml:space="preserve">Tulos</w:t>
      </w:r>
    </w:p>
    <w:p>
      <w:r>
        <w:t xml:space="preserve">2, Hänen koiransa on iso ja täynnä energiaa.</w:t>
      </w:r>
    </w:p>
    <w:p>
      <w:r>
        <w:rPr>
          <w:b/>
        </w:rPr>
        <w:t xml:space="preserve">Esimerkki 7.394</w:t>
      </w:r>
    </w:p>
    <w:p>
      <w:r>
        <w:t xml:space="preserve">Lause1: Tyttäreni toi koiransa leikkimään koirani kanssa. Lause2: Hänen koiransa on iso ja täynnä energiaa. Lause3: Minun koirani on pieni, hiljainen ja vanhempi. Lause4: Ne ovat täysin vastakkaisia.</w:t>
      </w:r>
    </w:p>
    <w:p>
      <w:r>
        <w:rPr>
          <w:b/>
        </w:rPr>
        <w:t xml:space="preserve">Tulos</w:t>
      </w:r>
    </w:p>
    <w:p>
      <w:r>
        <w:t xml:space="preserve">5, Molemmat koirat nauttivat joka tapauksessa leikkimisestä yhdessä.</w:t>
      </w:r>
    </w:p>
    <w:p>
      <w:r>
        <w:rPr>
          <w:b/>
        </w:rPr>
        <w:t xml:space="preserve">Esimerkki 7.395</w:t>
      </w:r>
    </w:p>
    <w:p>
      <w:r>
        <w:t xml:space="preserve">Lause1: Tyttäreni toi koiransa leikkimään koirani kanssa. Lause2: Hänen koiransa on iso ja täynnä energiaa. Lause3: Minun koirani on pieni, hiljainen ja vanhempi. Lause4: Molemmat koirat nauttivat kuitenkin leikkimisestä yhdessä.</w:t>
      </w:r>
    </w:p>
    <w:p>
      <w:r>
        <w:rPr>
          <w:b/>
        </w:rPr>
        <w:t xml:space="preserve">Tulos</w:t>
      </w:r>
    </w:p>
    <w:p>
      <w:r>
        <w:t xml:space="preserve">4, Ne ovat täysin vastakkaisia.</w:t>
      </w:r>
    </w:p>
    <w:p>
      <w:r>
        <w:rPr>
          <w:b/>
        </w:rPr>
        <w:t xml:space="preserve">Esimerkki 7.396</w:t>
      </w:r>
    </w:p>
    <w:p>
      <w:r>
        <w:t xml:space="preserve">Lause1: Päädyimme kauhuun. Lause2: Valitsimme hyvän elokuvan ja istuimme alas popcornin kanssa. Lause3: Se oli todella pelottava! Lause4: Minun oli vaikea nukahtaa sinä iltana.</w:t>
      </w:r>
    </w:p>
    <w:p>
      <w:r>
        <w:rPr>
          <w:b/>
        </w:rPr>
        <w:t xml:space="preserve">Tulos</w:t>
      </w:r>
    </w:p>
    <w:p>
      <w:r>
        <w:t xml:space="preserve">1, päätin vuokrata elokuvan, kun ystävät tulivat eilen illalla kylään.</w:t>
      </w:r>
    </w:p>
    <w:p>
      <w:r>
        <w:rPr>
          <w:b/>
        </w:rPr>
        <w:t xml:space="preserve">Esimerkki 7.397</w:t>
      </w:r>
    </w:p>
    <w:p>
      <w:r>
        <w:t xml:space="preserve">Lause1: Päätin vuokrata elokuvan, kun ystävät tulivat eilen illalla kylään. Lause2: Päädyimme kauhuelokuviin. Lause3: Valitsimme hyvän elokuvan ja istuimme alas popcornin kanssa. Lause4: Se oli todella pelottava!</w:t>
      </w:r>
    </w:p>
    <w:p>
      <w:r>
        <w:rPr>
          <w:b/>
        </w:rPr>
        <w:t xml:space="preserve">Tulos</w:t>
      </w:r>
    </w:p>
    <w:p>
      <w:r>
        <w:t xml:space="preserve">5, minun oli vaikea nukahtaa sinä yönä.</w:t>
      </w:r>
    </w:p>
    <w:p>
      <w:r>
        <w:rPr>
          <w:b/>
        </w:rPr>
        <w:t xml:space="preserve">Esimerkki 7.398</w:t>
      </w:r>
    </w:p>
    <w:p>
      <w:r>
        <w:t xml:space="preserve">Lause1: Sandy on Louien äiti. Lause2: Louie on koiranpentu. Lause3: Mukava perhe adoptoi Sandyn. Lause4: He päättivät adoptoida myös Louien.</w:t>
      </w:r>
    </w:p>
    <w:p>
      <w:r>
        <w:rPr>
          <w:b/>
        </w:rPr>
        <w:t xml:space="preserve">Tulos</w:t>
      </w:r>
    </w:p>
    <w:p>
      <w:r>
        <w:t xml:space="preserve">5, Koirat näyttivät pysyvän mielellään yhdessä.</w:t>
      </w:r>
    </w:p>
    <w:p>
      <w:r>
        <w:rPr>
          <w:b/>
        </w:rPr>
        <w:t xml:space="preserve">Esimerkki 7.399</w:t>
      </w:r>
    </w:p>
    <w:p>
      <w:r>
        <w:t xml:space="preserve">Lause1: Louie on koiranpentu. Lause2: Mukava perhe adoptoi Sandyn. Lause3: He päättivät adoptoida myös Louien. Lause4: Koirat näyttivät olevan tyytyväisiä jäädessään yhteen.</w:t>
      </w:r>
    </w:p>
    <w:p>
      <w:r>
        <w:rPr>
          <w:b/>
        </w:rPr>
        <w:t xml:space="preserve">Tulos</w:t>
      </w:r>
    </w:p>
    <w:p>
      <w:r>
        <w:t xml:space="preserve">1, Sandy on Louien äiti.</w:t>
      </w:r>
    </w:p>
    <w:p>
      <w:r>
        <w:rPr>
          <w:b/>
        </w:rPr>
        <w:t xml:space="preserve">Esimerkki 7.400</w:t>
      </w:r>
    </w:p>
    <w:p>
      <w:r>
        <w:t xml:space="preserve">Lause1: Sandy on Louien äiti. Lause2: Louie on koiranpentu. Lause3: He päättivät adoptoida myös Louien. Lause4: Koirat näyttivät olevan tyytyväisiä pysyessään yhdessä.</w:t>
      </w:r>
    </w:p>
    <w:p>
      <w:r>
        <w:rPr>
          <w:b/>
        </w:rPr>
        <w:t xml:space="preserve">Tulos</w:t>
      </w:r>
    </w:p>
    <w:p>
      <w:r>
        <w:t xml:space="preserve">3, Mukava perhe adoptoi Sandyn.</w:t>
      </w:r>
    </w:p>
    <w:p>
      <w:r>
        <w:rPr>
          <w:b/>
        </w:rPr>
        <w:t xml:space="preserve">Esimerkki 7.401</w:t>
      </w:r>
    </w:p>
    <w:p>
      <w:r>
        <w:t xml:space="preserve">Lause1: Lia yritti laihduttaa. Lause2: Hän jätti roskaruoan ja rasvaisen ruoan pois. Lause3: Mutta hän kamppaili silti laihduttaakseen. Lause4: Hän alkoi laihtua.</w:t>
      </w:r>
    </w:p>
    <w:p>
      <w:r>
        <w:rPr>
          <w:b/>
        </w:rPr>
        <w:t xml:space="preserve">Tulos</w:t>
      </w:r>
    </w:p>
    <w:p>
      <w:r>
        <w:t xml:space="preserve">4, Sitten hän alkoi juosta joka päivä juoksumatollaan.</w:t>
      </w:r>
    </w:p>
    <w:p>
      <w:r>
        <w:rPr>
          <w:b/>
        </w:rPr>
        <w:t xml:space="preserve">Esimerkki 7.402</w:t>
      </w:r>
    </w:p>
    <w:p>
      <w:r>
        <w:t xml:space="preserve">Lause1: Lia yritti laihduttaa. Lause2: Hän jätti roskaruoan ja rasvaisen ruoan pois. Lause3: Sitten hän alkoi juosta joka päivä juoksumatolla. Lause4: Hän alkoi laihtua.</w:t>
      </w:r>
    </w:p>
    <w:p>
      <w:r>
        <w:rPr>
          <w:b/>
        </w:rPr>
        <w:t xml:space="preserve">Tulos</w:t>
      </w:r>
    </w:p>
    <w:p>
      <w:r>
        <w:t xml:space="preserve">3, Mutta hän kamppaili silti laihduttaakseen.</w:t>
      </w:r>
    </w:p>
    <w:p>
      <w:r>
        <w:rPr>
          <w:b/>
        </w:rPr>
        <w:t xml:space="preserve">Esimerkki 7.403</w:t>
      </w:r>
    </w:p>
    <w:p>
      <w:r>
        <w:t xml:space="preserve">Lause1: Lia yritti laihduttaa. Lause2: Mutta hän kamppaili silti laihduttaakseen. Lause3: Sitten hän alkoi juosta joka päivä juoksumatolla. Lause4: Hän alkoi laihtua.</w:t>
      </w:r>
    </w:p>
    <w:p>
      <w:r>
        <w:rPr>
          <w:b/>
        </w:rPr>
        <w:t xml:space="preserve">Tulos</w:t>
      </w:r>
    </w:p>
    <w:p>
      <w:r>
        <w:t xml:space="preserve">2, Hän jätti roskaruoan ja rasvaiset elintarvikkeet pois.</w:t>
      </w:r>
    </w:p>
    <w:p>
      <w:r>
        <w:rPr>
          <w:b/>
        </w:rPr>
        <w:t xml:space="preserve">Esimerkki 7.404</w:t>
      </w:r>
    </w:p>
    <w:p>
      <w:r>
        <w:t xml:space="preserve">Lause1: Puhdistin vihkisormukseni. Lause2: Laitoin sen ensin puhdistusaineeseen likoamaan. Lause3: Sitten pyyhin sen harjalla varmistaakseni, että sain kaiken pois. Lause4: Sitten laitoin sen takaisin puhdistusaineeseen hetkeksi.</w:t>
      </w:r>
    </w:p>
    <w:p>
      <w:r>
        <w:rPr>
          <w:b/>
        </w:rPr>
        <w:t xml:space="preserve">Tulos</w:t>
      </w:r>
    </w:p>
    <w:p>
      <w:r>
        <w:t xml:space="preserve">5, Se tuli ulos kuohuviini.</w:t>
      </w:r>
    </w:p>
    <w:p>
      <w:r>
        <w:rPr>
          <w:b/>
        </w:rPr>
        <w:t xml:space="preserve">Esimerkki 7.405</w:t>
      </w:r>
    </w:p>
    <w:p>
      <w:r>
        <w:t xml:space="preserve">Lause1: Laitoin sen ensin puhdistusaineeseen likoamaan. Lause2: Sitten pyyhin sen harjalla varmistaakseni, että sain kaiken pois. Lause3: Sitten laitoin sen takaisin puhdistusaineeseen hetkeksi. Lause4: Se tuli ulos kiiltävänä.</w:t>
      </w:r>
    </w:p>
    <w:p>
      <w:r>
        <w:rPr>
          <w:b/>
        </w:rPr>
        <w:t xml:space="preserve">Tulos</w:t>
      </w:r>
    </w:p>
    <w:p>
      <w:r>
        <w:t xml:space="preserve">1, puhdistin vihkisormukseni.</w:t>
      </w:r>
    </w:p>
    <w:p>
      <w:r>
        <w:rPr>
          <w:b/>
        </w:rPr>
        <w:t xml:space="preserve">Esimerkki 7.406</w:t>
      </w:r>
    </w:p>
    <w:p>
      <w:r>
        <w:t xml:space="preserve">Lause1: Puhdistin vihkisormukseni. Lause2: Laitoin sen ensin puhdistusaineeseen likoamaan. Lause3: Sitten laitoin sen takaisin puhdistusaineeseen hetkeksi. Lause4: Se tuli ulos kiiltävänä.</w:t>
      </w:r>
    </w:p>
    <w:p>
      <w:r>
        <w:rPr>
          <w:b/>
        </w:rPr>
        <w:t xml:space="preserve">Tulos</w:t>
      </w:r>
    </w:p>
    <w:p>
      <w:r>
        <w:t xml:space="preserve">3, pyyhin sen sitten harjalla varmistaakseni, että sain kaiken pois.</w:t>
      </w:r>
    </w:p>
    <w:p>
      <w:r>
        <w:rPr>
          <w:b/>
        </w:rPr>
        <w:t xml:space="preserve">Esimerkki 7.407</w:t>
      </w:r>
    </w:p>
    <w:p>
      <w:r>
        <w:t xml:space="preserve">Lause1: Gina tykkäsi tehdä vapaaehtoistyötä kodittomien turvakodissa. Lause2: Hän oli viettänyt vuosia käymällä siellä monta tuntia viikossa. Lause3: Henkilökunta päätti tehdä jotain osoittaakseen arvostustaan. Lause4: Gina oli niin liikuttunut, että hän itki, kun se annettiin hänelle.</w:t>
      </w:r>
    </w:p>
    <w:p>
      <w:r>
        <w:rPr>
          <w:b/>
        </w:rPr>
        <w:t xml:space="preserve">Tulos</w:t>
      </w:r>
    </w:p>
    <w:p>
      <w:r>
        <w:t xml:space="preserve">4, He panostivat ja hankkivat Ginalle lahjan.</w:t>
      </w:r>
    </w:p>
    <w:p>
      <w:r>
        <w:rPr>
          <w:b/>
        </w:rPr>
        <w:t xml:space="preserve">Esimerkki 7.408</w:t>
      </w:r>
    </w:p>
    <w:p>
      <w:r>
        <w:t xml:space="preserve">Lause1: Gina oli keskellä takapenkkiä sisarusten ympäröimänä. Lause2: Gina katsoi ulos ikkunasta. Lause3: Viereisessä autossa lapsi näytti suustaan pureskeltua ruokaa. Lause4: Gina oli ällöttynyt.</w:t>
      </w:r>
    </w:p>
    <w:p>
      <w:r>
        <w:rPr>
          <w:b/>
        </w:rPr>
        <w:t xml:space="preserve">Tulos</w:t>
      </w:r>
    </w:p>
    <w:p>
      <w:r>
        <w:t xml:space="preserve">2, He ajoivat kaupungista ulos raskaassa liikenteessä.</w:t>
      </w:r>
    </w:p>
    <w:p>
      <w:r>
        <w:rPr>
          <w:b/>
        </w:rPr>
        <w:t xml:space="preserve">Esimerkki 7.409</w:t>
      </w:r>
    </w:p>
    <w:p>
      <w:r>
        <w:t xml:space="preserve">Lause1: Gina oli keskellä takapenkkiä sisarusten ympäröimänä. Lause2: He ajoivat ulos kaupungista raskaassa liikenteessä. Lause3: Viereisessä autossa lapsi näytti suustaan pureskeltua ruokaa. Lause4: Gina oli ällöttynyt.</w:t>
      </w:r>
    </w:p>
    <w:p>
      <w:r>
        <w:rPr>
          <w:b/>
        </w:rPr>
        <w:t xml:space="preserve">Tulos</w:t>
      </w:r>
    </w:p>
    <w:p>
      <w:r>
        <w:t xml:space="preserve">3, Gina katsoi ulos ikkunasta.</w:t>
      </w:r>
    </w:p>
    <w:p>
      <w:r>
        <w:rPr>
          <w:b/>
        </w:rPr>
        <w:t xml:space="preserve">Esimerkki 7.410</w:t>
      </w:r>
    </w:p>
    <w:p>
      <w:r>
        <w:t xml:space="preserve">Lause1: He ajoivat ulos kaupungista raskaassa liikenteessä. Lause2: Gina katsoi ulos ikkunasta. Lause3: Viereisessä autossa lapsi näytti suustaan pureskeltua ruokaa. Lause4: Gina oli ällöttynyt.</w:t>
      </w:r>
    </w:p>
    <w:p>
      <w:r>
        <w:rPr>
          <w:b/>
        </w:rPr>
        <w:t xml:space="preserve">Tulos</w:t>
      </w:r>
    </w:p>
    <w:p>
      <w:r>
        <w:t xml:space="preserve">1, Gina oli keskellä takapenkkiä sisarusten ympäröimänä.</w:t>
      </w:r>
    </w:p>
    <w:p>
      <w:r>
        <w:rPr>
          <w:b/>
        </w:rPr>
        <w:t xml:space="preserve">Esimerkki 7.411</w:t>
      </w:r>
    </w:p>
    <w:p>
      <w:r>
        <w:t xml:space="preserve">Lause1: Pamela osti antiikkisen uurnan kirpputorilta. Lause2: Hänen mielestään se sopisi hyvin hänen kotinsa sisustukseen. Lause3: Kun hän tuli kotiin, hän huomasi, että siinä oli jonkun tuhkat. Lause4: Pamela palautti uurnan.</w:t>
      </w:r>
    </w:p>
    <w:p>
      <w:r>
        <w:rPr>
          <w:b/>
        </w:rPr>
        <w:t xml:space="preserve">Tulos</w:t>
      </w:r>
    </w:p>
    <w:p>
      <w:r>
        <w:t xml:space="preserve">5, Pamela sai täyden rahanpalautuksen ja ilmaisen uurnan vaivoistaan.</w:t>
      </w:r>
    </w:p>
    <w:p>
      <w:r>
        <w:rPr>
          <w:b/>
        </w:rPr>
        <w:t xml:space="preserve">Esimerkki 7.412</w:t>
      </w:r>
    </w:p>
    <w:p>
      <w:r>
        <w:t xml:space="preserve">Lause1: Pamela osti antiikkisen uurnan kirpputorilta. Lause2: Hänen mielestään se sopisi hyvin hänen kotinsa sisustukseen. Lause3: Kun hän tuli kotiin, hän huomasi, että siinä oli jonkun tuhkat. Lause4: Pamela sai täyden hyvityksen ja ilmaisen uurnan vaivanpalkaksi.</w:t>
      </w:r>
    </w:p>
    <w:p>
      <w:r>
        <w:rPr>
          <w:b/>
        </w:rPr>
        <w:t xml:space="preserve">Tulos</w:t>
      </w:r>
    </w:p>
    <w:p>
      <w:r>
        <w:t xml:space="preserve">4, Pamela palautti uurnan.</w:t>
      </w:r>
    </w:p>
    <w:p>
      <w:r>
        <w:rPr>
          <w:b/>
        </w:rPr>
        <w:t xml:space="preserve">Esimerkki 7.413</w:t>
      </w:r>
    </w:p>
    <w:p>
      <w:r>
        <w:t xml:space="preserve">Lause1: Pamela osti antiikkisen uurnan kirpputorilta. Lause2: Kun hän tuli kotiin, hän huomasi, että siinä oli jonkun tuhkat. Lause3: Pamela palautti uurnan. Lause4: Pamela sai täyden hyvityksen ja ilmaisen uurnan vaivanpalkaksi.</w:t>
      </w:r>
    </w:p>
    <w:p>
      <w:r>
        <w:rPr>
          <w:b/>
        </w:rPr>
        <w:t xml:space="preserve">Tulos</w:t>
      </w:r>
    </w:p>
    <w:p>
      <w:r>
        <w:t xml:space="preserve">2, Hänen mielestään se näyttäisi mukavalta hänen kotinsa sisustuksen kanssa.</w:t>
      </w:r>
    </w:p>
    <w:p>
      <w:r>
        <w:rPr>
          <w:b/>
        </w:rPr>
        <w:t xml:space="preserve">Esimerkki 7.414</w:t>
      </w:r>
    </w:p>
    <w:p>
      <w:r>
        <w:t xml:space="preserve">Lause1: Jane oli innoissaan päästessään kerrankin aikaisin kotiin. Lause2: Hän työskenteli iltaisin toimistojen siivoajana. Lause3: Hän oli etuajassa normaalista aikataulustaan. Lause4: Kun hän pääsi viimeiseen toimistoon, hän huomasi valtavan sotkun.</w:t>
      </w:r>
    </w:p>
    <w:p>
      <w:r>
        <w:rPr>
          <w:b/>
        </w:rPr>
        <w:t xml:space="preserve">Tulos</w:t>
      </w:r>
    </w:p>
    <w:p>
      <w:r>
        <w:t xml:space="preserve">5, Jane oli pettynyt siihen, että hänen piti jäädä siivoamaan toimistoa.</w:t>
      </w:r>
    </w:p>
    <w:p>
      <w:r>
        <w:rPr>
          <w:b/>
        </w:rPr>
        <w:t xml:space="preserve">Esimerkki 7.415</w:t>
      </w:r>
    </w:p>
    <w:p>
      <w:r>
        <w:t xml:space="preserve">Lause1: Jane oli innoissaan päästessään kerrankin aikaisin kotiin. Lause2: Hän työskenteli iltaisin toimistojen siivoajana. Lause3: Kun hän pääsi viimeiseen toimistoon, hän huomasi valtavan sotkun. Lause4: Jane oli pettynyt siihen, että hänen piti jäädä siivoamaan toimistoa.</w:t>
      </w:r>
    </w:p>
    <w:p>
      <w:r>
        <w:rPr>
          <w:b/>
        </w:rPr>
        <w:t xml:space="preserve">Tulos</w:t>
      </w:r>
    </w:p>
    <w:p>
      <w:r>
        <w:t xml:space="preserve">3, Hän oli normaalia aikatauluaan edellä.</w:t>
      </w:r>
    </w:p>
    <w:p>
      <w:r>
        <w:rPr>
          <w:b/>
        </w:rPr>
        <w:t xml:space="preserve">Esimerkki 7.416</w:t>
      </w:r>
    </w:p>
    <w:p>
      <w:r>
        <w:t xml:space="preserve">Lause1: Mieheni ja minä vuokrasimme auton lomamatkalle. Lause2: Pyyhkijät eivät toimineet, ja yksi ajovaloista oli rikki. Lause3: Auto haisi kamalalle ja oli hyvin likainen. Lause4: Emme enää koskaan vuokraa kyseiseltä autofirmalta.</w:t>
      </w:r>
    </w:p>
    <w:p>
      <w:r>
        <w:rPr>
          <w:b/>
        </w:rPr>
        <w:t xml:space="preserve">Tulos</w:t>
      </w:r>
    </w:p>
    <w:p>
      <w:r>
        <w:t xml:space="preserve">2, Saamamme auto oli kamala.</w:t>
      </w:r>
    </w:p>
    <w:p>
      <w:r>
        <w:rPr>
          <w:b/>
        </w:rPr>
        <w:t xml:space="preserve">Esimerkki 7.417</w:t>
      </w:r>
    </w:p>
    <w:p>
      <w:r>
        <w:t xml:space="preserve">Lause1: Mieheni ja minä vuokrasimme auton lomamatkalle. Lause2: Auto, jonka saimme, oli kamala. Lause3: Pyyhkijät eivät toimineet, ja yksi ajovaloista oli rikki. Lause4: Se haisi kamalalle ja oli hyvin likainen.</w:t>
      </w:r>
    </w:p>
    <w:p>
      <w:r>
        <w:rPr>
          <w:b/>
        </w:rPr>
        <w:t xml:space="preserve">Tulos</w:t>
      </w:r>
    </w:p>
    <w:p>
      <w:r>
        <w:t xml:space="preserve">5, Emme enää koskaan vuokraa kyseiseltä autoliikkeeltä.</w:t>
      </w:r>
    </w:p>
    <w:p>
      <w:r>
        <w:rPr>
          <w:b/>
        </w:rPr>
        <w:t xml:space="preserve">Esimerkki 7.418</w:t>
      </w:r>
    </w:p>
    <w:p>
      <w:r>
        <w:t xml:space="preserve">Lause1: Fred saa joululahjaksi erikoiskahvinkeittimen. Lause2: Fred päättää tehdä itselleen cappuccinon. Lause3: Hänen yllätyksekseen se maistuu yhtä hyvältä kuin ulkona ostetut. Lause4: Frank säästää noin 25 dollaria viikossa valmistamalla kahvia itse.</w:t>
      </w:r>
    </w:p>
    <w:p>
      <w:r>
        <w:rPr>
          <w:b/>
        </w:rPr>
        <w:t xml:space="preserve">Tulos</w:t>
      </w:r>
    </w:p>
    <w:p>
      <w:r>
        <w:t xml:space="preserve">2, Hän avaa sen vihdoin jätettyään sen laatikkoonsa muutamaksi viikoksi.</w:t>
      </w:r>
    </w:p>
    <w:p>
      <w:r>
        <w:rPr>
          <w:b/>
        </w:rPr>
        <w:t xml:space="preserve">Esimerkki 7.419</w:t>
      </w:r>
    </w:p>
    <w:p>
      <w:r>
        <w:t xml:space="preserve">Lause1: Fred saa joululahjaksi erikoiskahvinkeittimen. Lause2: Hän avaa sen vihdoin jätettyään sen laatikkoonsa muutamaksi viikoksi. Lause3: Fred päättää tehdä itselleen cappuccinon. Lause4: Hänen yllätyksekseen se maistuu aivan yhtä hyvältä kuin ne, joita hän ostaa ulkoa.</w:t>
      </w:r>
    </w:p>
    <w:p>
      <w:r>
        <w:rPr>
          <w:b/>
        </w:rPr>
        <w:t xml:space="preserve">Tulos</w:t>
      </w:r>
    </w:p>
    <w:p>
      <w:r>
        <w:t xml:space="preserve">5, Frank säästää noin 25 dollaria viikossa valmistamalla kahvia itse.</w:t>
      </w:r>
    </w:p>
    <w:p>
      <w:r>
        <w:rPr>
          <w:b/>
        </w:rPr>
        <w:t xml:space="preserve">Esimerkki 7.420</w:t>
      </w:r>
    </w:p>
    <w:p>
      <w:r>
        <w:t xml:space="preserve">Lause1: Fred saa joululahjaksi erikoiskahvinkeittimen. Lause2: Hän avaa sen vihdoin jätettyään sen laatikkoonsa muutamaksi viikoksi. Lause3: Hänen yllätyksekseen se maistuu aivan yhtä hyvältä kuin ne, joita hän ostaa ulkoa. Lause4: Frank säästää noin 25 dollaria viikossa valmistamalla kahvia itse.</w:t>
      </w:r>
    </w:p>
    <w:p>
      <w:r>
        <w:rPr>
          <w:b/>
        </w:rPr>
        <w:t xml:space="preserve">Tulos</w:t>
      </w:r>
    </w:p>
    <w:p>
      <w:r>
        <w:t xml:space="preserve">3, Fred päättää tehdä itselleen cappuccinon.</w:t>
      </w:r>
    </w:p>
    <w:p>
      <w:r>
        <w:rPr>
          <w:b/>
        </w:rPr>
        <w:t xml:space="preserve">Esimerkki 7.421</w:t>
      </w:r>
    </w:p>
    <w:p>
      <w:r>
        <w:t xml:space="preserve">Lause1: Lähetti ojensi minulle paketin. Lause2: Avasin laatikon. Lause3: Hän ei kuullut minua ja ajoi pois. Lause4: Minun oli soitettava saadakseni selville, mitä oli tekeillä.</w:t>
      </w:r>
    </w:p>
    <w:p>
      <w:r>
        <w:rPr>
          <w:b/>
        </w:rPr>
        <w:t xml:space="preserve">Tulos</w:t>
      </w:r>
    </w:p>
    <w:p>
      <w:r>
        <w:t xml:space="preserve">3, Koska sisällä ei ollut mitään, yritin huutaa lähettäjälle.</w:t>
      </w:r>
    </w:p>
    <w:p>
      <w:r>
        <w:rPr>
          <w:b/>
        </w:rPr>
        <w:t xml:space="preserve">Esimerkki 7.422</w:t>
      </w:r>
    </w:p>
    <w:p>
      <w:r>
        <w:t xml:space="preserve">Lause1: Lähetti ojensi minulle paketin. Lause2: Yritin huutaa jakelijalle, koska sisällä ei ollut mitään. Lause3: Hän ei kuullut minua ja ajoi pois. Lause4: Minun oli soitettava saadakseni selville, mistä oli kyse.</w:t>
      </w:r>
    </w:p>
    <w:p>
      <w:r>
        <w:rPr>
          <w:b/>
        </w:rPr>
        <w:t xml:space="preserve">Tulos</w:t>
      </w:r>
    </w:p>
    <w:p>
      <w:r>
        <w:t xml:space="preserve">2, avasin laatikon.</w:t>
      </w:r>
    </w:p>
    <w:p>
      <w:r>
        <w:rPr>
          <w:b/>
        </w:rPr>
        <w:t xml:space="preserve">Esimerkki 7.423</w:t>
      </w:r>
    </w:p>
    <w:p>
      <w:r>
        <w:t xml:space="preserve">Lause1: Lähetti ojensi minulle paketin. Lause2: Avasin laatikon. Lause3: Koska sisällä ei ollut mitään, yritin huutaa lähettäjälle. Lause4: Minun oli soitettava saadakseni selville, mistä oli kyse.</w:t>
      </w:r>
    </w:p>
    <w:p>
      <w:r>
        <w:rPr>
          <w:b/>
        </w:rPr>
        <w:t xml:space="preserve">Tulos</w:t>
      </w:r>
    </w:p>
    <w:p>
      <w:r>
        <w:t xml:space="preserve">4, Hän ei kuullut minua ja ajoi pois.</w:t>
      </w:r>
    </w:p>
    <w:p>
      <w:r>
        <w:rPr>
          <w:b/>
        </w:rPr>
        <w:t xml:space="preserve">Esimerkki 7.424</w:t>
      </w:r>
    </w:p>
    <w:p>
      <w:r>
        <w:t xml:space="preserve">Lause1: Perheeni jakaa kulhollisen popcornia. Lause2: Isä ja minä pelaamme iPad-pelejä ja syömme kourallisen kerrallaan. Lause3: Olemme pelanneet tätä peliä ennenkin! Lause4: Isä ja minä rakastamme popcornia.</w:t>
      </w:r>
    </w:p>
    <w:p>
      <w:r>
        <w:rPr>
          <w:b/>
        </w:rPr>
        <w:t xml:space="preserve">Tulos</w:t>
      </w:r>
    </w:p>
    <w:p>
      <w:r>
        <w:t xml:space="preserve">2, Äiti lukee kirjaa ja syö palan kerrallaan.</w:t>
      </w:r>
    </w:p>
    <w:p>
      <w:r>
        <w:rPr>
          <w:b/>
        </w:rPr>
        <w:t xml:space="preserve">Esimerkki 7.425</w:t>
      </w:r>
    </w:p>
    <w:p>
      <w:r>
        <w:t xml:space="preserve">Lause1: Perheeni jakaa kulhollisen popcornia. Lause2: Äiti lukee kirjaa ja syö palan kerrallaan. Lause3: Isä ja minä pelaamme iPad-pelejä ja syömme kourallisen kerrallaan. Lause4: Olemme pelanneet tätä peliä ennenkin!</w:t>
      </w:r>
    </w:p>
    <w:p>
      <w:r>
        <w:rPr>
          <w:b/>
        </w:rPr>
        <w:t xml:space="preserve">Tulos</w:t>
      </w:r>
    </w:p>
    <w:p>
      <w:r>
        <w:t xml:space="preserve">5, Isä ja minä rakastamme popcornia.</w:t>
      </w:r>
    </w:p>
    <w:p>
      <w:r>
        <w:rPr>
          <w:b/>
        </w:rPr>
        <w:t xml:space="preserve">Esimerkki 7.426</w:t>
      </w:r>
    </w:p>
    <w:p>
      <w:r>
        <w:t xml:space="preserve">Lause1: Lou oli dieetillä. Lause2: Lou söi hyvin vähän. Lause3: Mutta hän kamppaili silti laihduttaakseen! Lause4: Sitten hän lisäsi liikuntakuurin.</w:t>
      </w:r>
    </w:p>
    <w:p>
      <w:r>
        <w:rPr>
          <w:b/>
        </w:rPr>
        <w:t xml:space="preserve">Tulos</w:t>
      </w:r>
    </w:p>
    <w:p>
      <w:r>
        <w:t xml:space="preserve">5, Lou onnistui vihdoin laihtumaan.</w:t>
      </w:r>
    </w:p>
    <w:p>
      <w:r>
        <w:rPr>
          <w:b/>
        </w:rPr>
        <w:t xml:space="preserve">Esimerkki 7.427</w:t>
      </w:r>
    </w:p>
    <w:p>
      <w:r>
        <w:t xml:space="preserve">Lause1: Hän söi hyvin vähän. Lause2: Mutta hän taisteli silti laihduttaakseen! Lause3: Sitten hän lisäsi liikuntaohjelman. Lause4: Lou onnistui vihdoin laihtumaan.</w:t>
      </w:r>
    </w:p>
    <w:p>
      <w:r>
        <w:rPr>
          <w:b/>
        </w:rPr>
        <w:t xml:space="preserve">Tulos</w:t>
      </w:r>
    </w:p>
    <w:p>
      <w:r>
        <w:t xml:space="preserve">1, Lou oli dieetillä.</w:t>
      </w:r>
    </w:p>
    <w:p>
      <w:r>
        <w:rPr>
          <w:b/>
        </w:rPr>
        <w:t xml:space="preserve">Esimerkki 7.428</w:t>
      </w:r>
    </w:p>
    <w:p>
      <w:r>
        <w:t xml:space="preserve">Lause1: Lou oli dieetillä. Lause2: Lou söi hyvin vähän. Lause3: Mutta hän kamppaili silti laihduttaakseen! Lause4: Lou onnistui vihdoin laihtumaan.</w:t>
      </w:r>
    </w:p>
    <w:p>
      <w:r>
        <w:rPr>
          <w:b/>
        </w:rPr>
        <w:t xml:space="preserve">Tulos</w:t>
      </w:r>
    </w:p>
    <w:p>
      <w:r>
        <w:t xml:space="preserve">4, Sitten hän lisäsi harjoitusohjelman.</w:t>
      </w:r>
    </w:p>
    <w:p>
      <w:r>
        <w:rPr>
          <w:b/>
        </w:rPr>
        <w:t xml:space="preserve">Esimerkki 7.429</w:t>
      </w:r>
    </w:p>
    <w:p>
      <w:r>
        <w:t xml:space="preserve">Lause1: Betsy oli juhlimassa kuudettatoista syntymäpäiväänsä. Lause2: Onneksi hänen vanhempansa antoivat hänelle monogrammikaulakorun. Lause3: Kotimatkalla Betsy hukkasi kaulakorun autoon. Lause4: Betsy tunsi olonsa todella huonoksi koko loppuillan.</w:t>
      </w:r>
    </w:p>
    <w:p>
      <w:r>
        <w:rPr>
          <w:b/>
        </w:rPr>
        <w:t xml:space="preserve">Tulos</w:t>
      </w:r>
    </w:p>
    <w:p>
      <w:r>
        <w:t xml:space="preserve">2, Hänen vanhempansa yllättivät hänet mukavalla illallisella ulkona ja pienellä lahjalla.</w:t>
      </w:r>
    </w:p>
    <w:p>
      <w:r>
        <w:rPr>
          <w:b/>
        </w:rPr>
        <w:t xml:space="preserve">Esimerkki 7.430</w:t>
      </w:r>
    </w:p>
    <w:p>
      <w:r>
        <w:t xml:space="preserve">Lause1: Hänen vanhempansa yllättivät hänet mukavalla illallisella ja pienellä lahjalla. Lause2: Onneksi hänen vanhempansa antoivat hänelle monogrammikaulakorun. Lause3: Kotimatkalla Betsy hukkasi kaulakorun autoon. Lause4: Betsy tunsi olonsa todella huonoksi koko loppuillan.</w:t>
      </w:r>
    </w:p>
    <w:p>
      <w:r>
        <w:rPr>
          <w:b/>
        </w:rPr>
        <w:t xml:space="preserve">Tulos</w:t>
      </w:r>
    </w:p>
    <w:p>
      <w:r>
        <w:t xml:space="preserve">1, Betsy oli juhlimassa kuudettatoista syntymäpäiväänsä.</w:t>
      </w:r>
    </w:p>
    <w:p>
      <w:r>
        <w:rPr>
          <w:b/>
        </w:rPr>
        <w:t xml:space="preserve">Esimerkki 7.431</w:t>
      </w:r>
    </w:p>
    <w:p>
      <w:r>
        <w:t xml:space="preserve">Lause1: Betsy oli juhlimassa kuudettatoista syntymäpäiväänsä. Lause2: Hänen vanhempansa yllättivät hänet illallisella ja pienellä lahjalla. Lause3: Onneksi hänen vanhempansa antoivat hänelle monogrammikaulakorun. Lause4: Betsy tunsi itsensä todella huonoksi loppuillan ajan.</w:t>
      </w:r>
    </w:p>
    <w:p>
      <w:r>
        <w:rPr>
          <w:b/>
        </w:rPr>
        <w:t xml:space="preserve">Tulos</w:t>
      </w:r>
    </w:p>
    <w:p>
      <w:r>
        <w:t xml:space="preserve">4, Kotimatkalla Betsy hukkasi kaulakorun autoon.</w:t>
      </w:r>
    </w:p>
    <w:p>
      <w:r>
        <w:rPr>
          <w:b/>
        </w:rPr>
        <w:t xml:space="preserve">Esimerkki 7.432</w:t>
      </w:r>
    </w:p>
    <w:p>
      <w:r>
        <w:t xml:space="preserve">Lause1: Laulaja: Joyn pastori pyytää häntä laulamaan kirkossa. Lause2: Joy on hyvin hermostunut laulamisesta. Lause3: Tänä iltana on suuri ilta. Lause4: Kun hänen on aika laulaa, Joy pyörtyy.</w:t>
      </w:r>
    </w:p>
    <w:p>
      <w:r>
        <w:rPr>
          <w:b/>
        </w:rPr>
        <w:t xml:space="preserve">Tulos</w:t>
      </w:r>
    </w:p>
    <w:p>
      <w:r>
        <w:t xml:space="preserve">2, Joy harjoitteli viikkoja.</w:t>
      </w:r>
    </w:p>
    <w:p>
      <w:r>
        <w:rPr>
          <w:b/>
        </w:rPr>
        <w:t xml:space="preserve">Esimerkki 7.433</w:t>
      </w:r>
    </w:p>
    <w:p>
      <w:r>
        <w:t xml:space="preserve">Lause1: Laulaja: Joyn pastori pyytää häntä laulamaan kirkossa. Lause2: Joy harjoitteli viikkoja. Lause3: Tänään on suuri ilta. Lause4: Kun hänen on aika laulaa, Joy pyörtyy.</w:t>
      </w:r>
    </w:p>
    <w:p>
      <w:r>
        <w:rPr>
          <w:b/>
        </w:rPr>
        <w:t xml:space="preserve">Tulos</w:t>
      </w:r>
    </w:p>
    <w:p>
      <w:r>
        <w:t xml:space="preserve">3, Joy on hyvin hermostunut laulamisesta.</w:t>
      </w:r>
    </w:p>
    <w:p>
      <w:r>
        <w:rPr>
          <w:b/>
        </w:rPr>
        <w:t xml:space="preserve">Esimerkki 7.434</w:t>
      </w:r>
    </w:p>
    <w:p>
      <w:r>
        <w:t xml:space="preserve">Lause1: Laulaja: Joyn pastori pyytää häntä laulamaan kirkossa. Lause2: Joy harjoitteli viikkoja. Lause3: Joy on hyvin hermostunut laulamisesta. Lause4: Kun hänen on aika laulaa, Joy pyörtyy.</w:t>
      </w:r>
    </w:p>
    <w:p>
      <w:r>
        <w:rPr>
          <w:b/>
        </w:rPr>
        <w:t xml:space="preserve">Tulos</w:t>
      </w:r>
    </w:p>
    <w:p>
      <w:r>
        <w:t xml:space="preserve">4, Tänään on suuri ilta.</w:t>
      </w:r>
    </w:p>
    <w:p>
      <w:r>
        <w:rPr>
          <w:b/>
        </w:rPr>
        <w:t xml:space="preserve">Esimerkki 7.435</w:t>
      </w:r>
    </w:p>
    <w:p>
      <w:r>
        <w:t xml:space="preserve">Lause1: Sytostaattihoito aiheutti sen, että hänen siskonsa menetti kaikki hiuksensa. Lause2: Sara meni kampaamoon ja leikkasi pitkät hiuksensa lyhyiksi. Lause3: Sitten hän teetti hiuksista peruukin. Lause4: Hän antoi peruukin siskolleen.</w:t>
      </w:r>
    </w:p>
    <w:p>
      <w:r>
        <w:rPr>
          <w:b/>
        </w:rPr>
        <w:t xml:space="preserve">Tulos</w:t>
      </w:r>
    </w:p>
    <w:p>
      <w:r>
        <w:t xml:space="preserve">1, Sara halusi tehdä jotain syöpää sairastavan siskonsa hyväksi.</w:t>
      </w:r>
    </w:p>
    <w:p>
      <w:r>
        <w:rPr>
          <w:b/>
        </w:rPr>
        <w:t xml:space="preserve">Esimerkki 7.436</w:t>
      </w:r>
    </w:p>
    <w:p>
      <w:r>
        <w:t xml:space="preserve">Lause1: Sara halusi tehdä jotain syöpää sairastavan siskonsa hyväksi. Lause2: Sytostaattihoito aiheutti sen, että hänen siskonsa menetti kaikki hiuksensa. Lause3: Sara meni kampaamoon ja leikkasi pitkät hiuksensa lyhyiksi. Lause4: Sitten hän teetti hiuksista peruukin.</w:t>
      </w:r>
    </w:p>
    <w:p>
      <w:r>
        <w:rPr>
          <w:b/>
        </w:rPr>
        <w:t xml:space="preserve">Tulos</w:t>
      </w:r>
    </w:p>
    <w:p>
      <w:r>
        <w:t xml:space="preserve">5, Hän antoi peruukin siskolleen.</w:t>
      </w:r>
    </w:p>
    <w:p>
      <w:r>
        <w:rPr>
          <w:b/>
        </w:rPr>
        <w:t xml:space="preserve">Esimerkki 7.437</w:t>
      </w:r>
    </w:p>
    <w:p>
      <w:r>
        <w:t xml:space="preserve">Lause1: Sara halusi tehdä jotain syöpää sairastavan siskonsa hyväksi. Lause2: Sara meni kampaamoon ja leikkasi pitkät hiuksensa lyhyiksi. Lause3: Sitten hän teetti hiuksista peruukin. Lause4: Hän antoi peruukin siskolleen.</w:t>
      </w:r>
    </w:p>
    <w:p>
      <w:r>
        <w:rPr>
          <w:b/>
        </w:rPr>
        <w:t xml:space="preserve">Tulos</w:t>
      </w:r>
    </w:p>
    <w:p>
      <w:r>
        <w:t xml:space="preserve">2, Sytostaattihoito aiheutti sen, että hänen siskonsa menetti kaikki hiuksensa.</w:t>
      </w:r>
    </w:p>
    <w:p>
      <w:r>
        <w:rPr>
          <w:b/>
        </w:rPr>
        <w:t xml:space="preserve">Esimerkki 7.438</w:t>
      </w:r>
    </w:p>
    <w:p>
      <w:r>
        <w:t xml:space="preserve">Lause1: Löysin käärmeen kellarin ikkunakaivosta. Lause2: Se kaivautui sinne, minne en nähnyt. Lause3: Luulin, että se oli mennyt julkisivun alle lähelle perustusta. Lause4: Menin kellariin ja löysin sen seinän takaa.</w:t>
      </w:r>
    </w:p>
    <w:p>
      <w:r>
        <w:rPr>
          <w:b/>
        </w:rPr>
        <w:t xml:space="preserve">Tulos</w:t>
      </w:r>
    </w:p>
    <w:p>
      <w:r>
        <w:t xml:space="preserve">5, sain käärmeen kiinni ja vietyä sen pois talostani.</w:t>
      </w:r>
    </w:p>
    <w:p>
      <w:r>
        <w:rPr>
          <w:b/>
        </w:rPr>
        <w:t xml:space="preserve">Esimerkki 7.439</w:t>
      </w:r>
    </w:p>
    <w:p>
      <w:r>
        <w:t xml:space="preserve">Lause1: Löysin käärmeen kellarin ikkunakaivosta. Lause2: Käärme oli mennyt sivulaudoituksen alle lähelle perustusta, ja luulin, että se oli mennyt sen alle. Lause3: Menin kellariin ja löysin sen seinän takaa. Lause4: Sain käärmeen kiinni ja vietyä sen pois talostani.</w:t>
      </w:r>
    </w:p>
    <w:p>
      <w:r>
        <w:rPr>
          <w:b/>
        </w:rPr>
        <w:t xml:space="preserve">Tulos</w:t>
      </w:r>
    </w:p>
    <w:p>
      <w:r>
        <w:t xml:space="preserve">2, Yritin lyödä sitä lapiolla, mutta se kaivautui sinne, minne en nähnyt.</w:t>
      </w:r>
    </w:p>
    <w:p>
      <w:r>
        <w:rPr>
          <w:b/>
        </w:rPr>
        <w:t xml:space="preserve">Esimerkki 7.440</w:t>
      </w:r>
    </w:p>
    <w:p>
      <w:r>
        <w:t xml:space="preserve">Lause1: Yritin lyödä sitä lapiolla, mutta se kaivautui sinne, minne en nähnyt. Lause2: Luulin, että se oli mennyt julkisivun alle lähelle perustusta. Lause3: Menin kellariin ja löysin sen seinän takaa. Lause4: Sain käärmeen kiinni ja vietyä sen pois talostani.</w:t>
      </w:r>
    </w:p>
    <w:p>
      <w:r>
        <w:rPr>
          <w:b/>
        </w:rPr>
        <w:t xml:space="preserve">Tulos</w:t>
      </w:r>
    </w:p>
    <w:p>
      <w:r>
        <w:t xml:space="preserve">1, löysin käärmeen kellarin ikkunakaivosta.</w:t>
      </w:r>
    </w:p>
    <w:p>
      <w:r>
        <w:rPr>
          <w:b/>
        </w:rPr>
        <w:t xml:space="preserve">Esimerkki 7.441</w:t>
      </w:r>
    </w:p>
    <w:p>
      <w:r>
        <w:t xml:space="preserve">Lause1: Juanita oli katsonut pelottavan elokuvan. Lause2: Juanita oli nyt vaikeuksissa nukahtaa. Lause3: Huone ei tuntunut enää niin pelottavalta. Lause4: Hän nukahti syvään.</w:t>
      </w:r>
    </w:p>
    <w:p>
      <w:r>
        <w:rPr>
          <w:b/>
        </w:rPr>
        <w:t xml:space="preserve">Tulos</w:t>
      </w:r>
    </w:p>
    <w:p>
      <w:r>
        <w:t xml:space="preserve">3, Juanita yritti laittaa yövalon ja musiikin päälle.</w:t>
      </w:r>
    </w:p>
    <w:p>
      <w:r>
        <w:rPr>
          <w:b/>
        </w:rPr>
        <w:t xml:space="preserve">Esimerkki 7.442</w:t>
      </w:r>
    </w:p>
    <w:p>
      <w:r>
        <w:t xml:space="preserve">Lause1: Juanita oli katsonut pelottavan elokuvan. Lause2: Juanita oli nyt vaikeuksissa nukahtaa. Lause3: Juanita yritti laittaa päälle yövalon ja musiikkia. Lause4: Huone ei tuntunut enää niin pelottavalta.</w:t>
      </w:r>
    </w:p>
    <w:p>
      <w:r>
        <w:rPr>
          <w:b/>
        </w:rPr>
        <w:t xml:space="preserve">Tulos</w:t>
      </w:r>
    </w:p>
    <w:p>
      <w:r>
        <w:t xml:space="preserve">5, Hän nukahti syvään.</w:t>
      </w:r>
    </w:p>
    <w:p>
      <w:r>
        <w:rPr>
          <w:b/>
        </w:rPr>
        <w:t xml:space="preserve">Esimerkki 7.443</w:t>
      </w:r>
    </w:p>
    <w:p>
      <w:r>
        <w:t xml:space="preserve">Lause1: Jane tarvitsi lisärahaa. Lause2: Hän muisti maksulliset psykologian kokeet yliopistossa. Lause3: Jane etsi maksullisia kokeita ja löysi Mechanical Turkin. Lause4: Hän pystyi nyt osallistumaan psykologian kokeisiin kotona.</w:t>
      </w:r>
    </w:p>
    <w:p>
      <w:r>
        <w:rPr>
          <w:b/>
        </w:rPr>
        <w:t xml:space="preserve">Tulos</w:t>
      </w:r>
    </w:p>
    <w:p>
      <w:r>
        <w:t xml:space="preserve">5, Jane pystyi vihdoin ansaitsemaan ylimääräistä rahaa.</w:t>
      </w:r>
    </w:p>
    <w:p>
      <w:r>
        <w:rPr>
          <w:b/>
        </w:rPr>
        <w:t xml:space="preserve">Esimerkki 7.444</w:t>
      </w:r>
    </w:p>
    <w:p>
      <w:r>
        <w:t xml:space="preserve">Lause1: Jane tarvitsi lisärahaa. Lause2: Hän muisti maksulliset psykologian kokeet yliopistossa. Lause3: Jane etsi maksullisia kokeita ja löysi Mechanical Turkin. Lause4: Jane pystyi vihdoin ansaitsemaan lisärahaa.</w:t>
      </w:r>
    </w:p>
    <w:p>
      <w:r>
        <w:rPr>
          <w:b/>
        </w:rPr>
        <w:t xml:space="preserve">Tulos</w:t>
      </w:r>
    </w:p>
    <w:p>
      <w:r>
        <w:t xml:space="preserve">4, Hän pystyi nyt osallistumaan psykologisiin kokeisiin kotona.</w:t>
      </w:r>
    </w:p>
    <w:p>
      <w:r>
        <w:rPr>
          <w:b/>
        </w:rPr>
        <w:t xml:space="preserve">Esimerkki 7.445</w:t>
      </w:r>
    </w:p>
    <w:p>
      <w:r>
        <w:t xml:space="preserve">Lause1: Se oli Jaylle kuin mikä tahansa perjantai. Lause2: Hän oli juuri lopettanut työnsä ja ostanut viikoittaisen lottokupongin. Lause3: Hän odotti illallisen jälkeen kärsivällisesti lottotuloksia. Lause4: Hän ei voinut uskoa sitä, kun yli puolet hänen numeroistaan oli annettu.</w:t>
      </w:r>
    </w:p>
    <w:p>
      <w:r>
        <w:rPr>
          <w:b/>
        </w:rPr>
        <w:t xml:space="preserve">Tulos</w:t>
      </w:r>
    </w:p>
    <w:p>
      <w:r>
        <w:t xml:space="preserve">5, Lopulta kaikki hänen numeronsa luettiin ja Jay oli voittanut.</w:t>
      </w:r>
    </w:p>
    <w:p>
      <w:r>
        <w:rPr>
          <w:b/>
        </w:rPr>
        <w:t xml:space="preserve">Esimerkki 7.446</w:t>
      </w:r>
    </w:p>
    <w:p>
      <w:r>
        <w:t xml:space="preserve">Lause1: Se oli Jaylle kuin mikä tahansa perjantai. Lause2: Hän oli juuri lopettanut työnsä ja osti viikoittaisen lottokupongin. Lause3: Hän ei voinut uskoa sitä, kun yli puolet hänen numeroistaan oli valittu. Lause4: Lopulta kaikki hänen numeronsa luettiin ja Jay oli voittanut.</w:t>
      </w:r>
    </w:p>
    <w:p>
      <w:r>
        <w:rPr>
          <w:b/>
        </w:rPr>
        <w:t xml:space="preserve">Tulos</w:t>
      </w:r>
    </w:p>
    <w:p>
      <w:r>
        <w:t xml:space="preserve">3, Illallisen jälkeen hän odotti kärsivällisesti lottotuloksia.</w:t>
      </w:r>
    </w:p>
    <w:p>
      <w:r>
        <w:rPr>
          <w:b/>
        </w:rPr>
        <w:t xml:space="preserve">Esimerkki 7.447</w:t>
      </w:r>
    </w:p>
    <w:p>
      <w:r>
        <w:t xml:space="preserve">Lause1: Se oli Jaylle kuin mikä tahansa perjantai. Lause2: Hän odotti illallisen jälkeen kärsivällisesti lottotuloksia. Lause3: Hän ei voinut uskoa sitä, kun yli puolet hänen numeroistaan oli annettu. Lause4: Lopulta kaikki hänen numeronsa luettiin ja Jay oli voittanut.</w:t>
      </w:r>
    </w:p>
    <w:p>
      <w:r>
        <w:rPr>
          <w:b/>
        </w:rPr>
        <w:t xml:space="preserve">Tulos</w:t>
      </w:r>
    </w:p>
    <w:p>
      <w:r>
        <w:t xml:space="preserve">2, Hän oli juuri lopettanut työnsä ja osti viikoittaisen lottokupongin.</w:t>
      </w:r>
    </w:p>
    <w:p>
      <w:r>
        <w:rPr>
          <w:b/>
        </w:rPr>
        <w:t xml:space="preserve">Esimerkki 7.448</w:t>
      </w:r>
    </w:p>
    <w:p>
      <w:r>
        <w:t xml:space="preserve">Lause1: James on juuri aloittanut työt yrityksessä, jossa on pingispöytä. Lause2: Hän on aina halunnut pelata pingistä työkaverinsa kanssa. Lause3: Eräänä päivänä töiden jälkeen hänen ystävänsä haastaa hänet peliin. Lause4: Niinpä James osti pingispöydän harjoitellakseen kotona.</w:t>
      </w:r>
    </w:p>
    <w:p>
      <w:r>
        <w:rPr>
          <w:b/>
        </w:rPr>
        <w:t xml:space="preserve">Tulos</w:t>
      </w:r>
    </w:p>
    <w:p>
      <w:r>
        <w:t xml:space="preserve">4, James pelaa hyvin, mutta häviää lopulta pelin.</w:t>
      </w:r>
    </w:p>
    <w:p>
      <w:r>
        <w:rPr>
          <w:b/>
        </w:rPr>
        <w:t xml:space="preserve">Esimerkki 7.449</w:t>
      </w:r>
    </w:p>
    <w:p>
      <w:r>
        <w:t xml:space="preserve">Lause1: James on juuri aloittanut työt yrityksessä, jossa on pingispöytä. Lause2: Hän on aina halunnut pelata pingistä työkaverinsa kanssa. Lause3: Eräänä päivänä töiden jälkeen hänen ystävänsä haastaa hänet peliin. Lause4: James pelaa hyvin, mutta häviää lopulta pelin.</w:t>
      </w:r>
    </w:p>
    <w:p>
      <w:r>
        <w:rPr>
          <w:b/>
        </w:rPr>
        <w:t xml:space="preserve">Tulos</w:t>
      </w:r>
    </w:p>
    <w:p>
      <w:r>
        <w:t xml:space="preserve">5, James osti pingispöydän harjoitellakseen kotona.</w:t>
      </w:r>
    </w:p>
    <w:p>
      <w:r>
        <w:rPr>
          <w:b/>
        </w:rPr>
        <w:t xml:space="preserve">Esimerkki 7.450</w:t>
      </w:r>
    </w:p>
    <w:p>
      <w:r>
        <w:t xml:space="preserve">Lause1: Hän on aina halunnut pelata pingistä työkaverinsa kanssa. Lause2: Eräänä päivänä töiden jälkeen hänen ystävänsä haastaa hänet peliin. Lause3: James pelaa hyvin, mutta häviää lopulta pelin. Lause4: Niinpä James osti pingispöydän harjoitellakseen kotona.</w:t>
      </w:r>
    </w:p>
    <w:p>
      <w:r>
        <w:rPr>
          <w:b/>
        </w:rPr>
        <w:t xml:space="preserve">Tulos</w:t>
      </w:r>
    </w:p>
    <w:p>
      <w:r>
        <w:t xml:space="preserve">1, James on juuri aloittanut työt yrityksessä, jossa on pingispöytä.</w:t>
      </w:r>
    </w:p>
    <w:p>
      <w:r>
        <w:rPr>
          <w:b/>
        </w:rPr>
        <w:t xml:space="preserve">Esimerkki 7.451</w:t>
      </w:r>
    </w:p>
    <w:p>
      <w:r>
        <w:t xml:space="preserve">Lause1: Joyce halusi vuokrata elokuvan. Lause2: Joyce ei tiennyt, että Netflix tarjoaa suoratoistoa verkossa. Lause3: Joku siellä kertoi hänelle Netflix Instant Streamingista. Lause4: Hän päätti sen sijaan katsoa elokuvan Netflixistä.</w:t>
      </w:r>
    </w:p>
    <w:p>
      <w:r>
        <w:rPr>
          <w:b/>
        </w:rPr>
        <w:t xml:space="preserve">Tulos</w:t>
      </w:r>
    </w:p>
    <w:p>
      <w:r>
        <w:t xml:space="preserve">3, Hän meni videovuokraamoon etsimään jotain katsottavaa.</w:t>
      </w:r>
    </w:p>
    <w:p>
      <w:r>
        <w:rPr>
          <w:b/>
        </w:rPr>
        <w:t xml:space="preserve">Esimerkki 7.452</w:t>
      </w:r>
    </w:p>
    <w:p>
      <w:r>
        <w:t xml:space="preserve">Lause1: Joyce halusi vuokrata elokuvan. Lause2: Hän meni videovuokraamoon etsimään katsottavaa. Lause3: Joku siellä kertoi hänelle Netflix Instant Streamingista. Lause4: Hän päätti katsoa elokuvan sen sijaan Netflixistä.</w:t>
      </w:r>
    </w:p>
    <w:p>
      <w:r>
        <w:rPr>
          <w:b/>
        </w:rPr>
        <w:t xml:space="preserve">Tulos</w:t>
      </w:r>
    </w:p>
    <w:p>
      <w:r>
        <w:t xml:space="preserve">2, Hän ei tiennyt, että Netflix tarjosi suoratoistoa verkossa.</w:t>
      </w:r>
    </w:p>
    <w:p>
      <w:r>
        <w:rPr>
          <w:b/>
        </w:rPr>
        <w:t xml:space="preserve">Esimerkki 7.453</w:t>
      </w:r>
    </w:p>
    <w:p>
      <w:r>
        <w:t xml:space="preserve">Lause1: Hän ei tiennyt, että Netflix tarjoaa suoratoistoa verkossa. Lause2: Hän meni videovuokraamoon etsimään jotain katsottavaa. Lause3: Joku siellä kertoi hänelle Netflix Instant Streamingista. Lause4: Hän päätti sen sijaan katsoa elokuvan Netflixistä.</w:t>
      </w:r>
    </w:p>
    <w:p>
      <w:r>
        <w:rPr>
          <w:b/>
        </w:rPr>
        <w:t xml:space="preserve">Tulos</w:t>
      </w:r>
    </w:p>
    <w:p>
      <w:r>
        <w:t xml:space="preserve">1, Joyce halusi vuokrata elokuvan.</w:t>
      </w:r>
    </w:p>
    <w:p>
      <w:r>
        <w:rPr>
          <w:b/>
        </w:rPr>
        <w:t xml:space="preserve">Esimerkki 7.454</w:t>
      </w:r>
    </w:p>
    <w:p>
      <w:r>
        <w:t xml:space="preserve">Lause1: Lester on aina rakastanut akateemista keskustelua. Lause2: Hän päättää perustaa väittelyjoukkueen korkeakouluunsa. Lause3: Pian joukkue on tarpeeksi suuri väittelemään toisessa koulussa. Lause4: Toinen koulu voittaa Lesterin joukkueen ylivoimaisesti.</w:t>
      </w:r>
    </w:p>
    <w:p>
      <w:r>
        <w:rPr>
          <w:b/>
        </w:rPr>
        <w:t xml:space="preserve">Tulos</w:t>
      </w:r>
    </w:p>
    <w:p>
      <w:r>
        <w:t xml:space="preserve">3, Hän löytää professorin neuvomaan ryhmää ja rekrytoi hitaasti opiskelijoita.</w:t>
      </w:r>
    </w:p>
    <w:p>
      <w:r>
        <w:rPr>
          <w:b/>
        </w:rPr>
        <w:t xml:space="preserve">Esimerkki 7.455</w:t>
      </w:r>
    </w:p>
    <w:p>
      <w:r>
        <w:t xml:space="preserve">Lause1: Lester on aina rakastanut akateemista keskustelua. Lause2: Hän päättää perustaa väittelyjoukkueen korkeakouluunsa. Lause3: Hän löytää professorin, joka neuvoo joukkuetta, ja rekrytoi hiljalleen opiskelijoita. Lause4: Pian joukkue on tarpeeksi suuri väittelemään toisessa koulussa.</w:t>
      </w:r>
    </w:p>
    <w:p>
      <w:r>
        <w:rPr>
          <w:b/>
        </w:rPr>
        <w:t xml:space="preserve">Tulos</w:t>
      </w:r>
    </w:p>
    <w:p>
      <w:r>
        <w:t xml:space="preserve">5, Toinen koulu voittaa Lesterin joukkueen ylivoimaisesti.</w:t>
      </w:r>
    </w:p>
    <w:p>
      <w:r>
        <w:rPr>
          <w:b/>
        </w:rPr>
        <w:t xml:space="preserve">Esimerkki 7.456</w:t>
      </w:r>
    </w:p>
    <w:p>
      <w:r>
        <w:t xml:space="preserve">Lause1: Sitä edeltävinä päivinä hän pyysi isältään ponia. Lause2: Mies sanoi harkitsevansa asiaa. Lause3: Hän antoi Jessicalle ponin muotoisen laatikon hänen merkkipäivänään. Lause4: Jessica oli pettynyt, koska hän halusi oikean ponin.</w:t>
      </w:r>
    </w:p>
    <w:p>
      <w:r>
        <w:rPr>
          <w:b/>
        </w:rPr>
        <w:t xml:space="preserve">Tulos</w:t>
      </w:r>
    </w:p>
    <w:p>
      <w:r>
        <w:t xml:space="preserve">1, Jessica halusi syntymäpäivälahjaksi ponin enemmän kuin mitään muuta.</w:t>
      </w:r>
    </w:p>
    <w:p>
      <w:r>
        <w:rPr>
          <w:b/>
        </w:rPr>
        <w:t xml:space="preserve">Esimerkki 7.457</w:t>
      </w:r>
    </w:p>
    <w:p>
      <w:r>
        <w:t xml:space="preserve">Lause1: Jessica halusi syntymäpäivälahjaksi ponin enemmän kuin mitään muuta. Lause2: Hän pyysi isältään ponia juhlapäivää edeltävinä päivinä. Lause3: Isä antoi Jessicalle ponin muotoisen laatikon hänen merkkipäivänään. Lause4: Jessica oli pettynyt, koska hän halusi oikean ponin.</w:t>
      </w:r>
    </w:p>
    <w:p>
      <w:r>
        <w:rPr>
          <w:b/>
        </w:rPr>
        <w:t xml:space="preserve">Tulos</w:t>
      </w:r>
    </w:p>
    <w:p>
      <w:r>
        <w:t xml:space="preserve">3, Hän sanoi harkitsevansa asiaa.</w:t>
      </w:r>
    </w:p>
    <w:p>
      <w:r>
        <w:rPr>
          <w:b/>
        </w:rPr>
        <w:t xml:space="preserve">Esimerkki 7.458</w:t>
      </w:r>
    </w:p>
    <w:p>
      <w:r>
        <w:t xml:space="preserve">Lause1: Sal hyppäsi köyttä. Lause2: Hän nyrjäytti nilkkansa pudotessaan alas. Lause3: Hän joutui käyttämään tukisidettä kolme viikkoa. Lause4: Sal inhosi tukisidettä.</w:t>
      </w:r>
    </w:p>
    <w:p>
      <w:r>
        <w:rPr>
          <w:b/>
        </w:rPr>
        <w:t xml:space="preserve">Tulos</w:t>
      </w:r>
    </w:p>
    <w:p>
      <w:r>
        <w:t xml:space="preserve">2, Sitten hän kompastui ja kaatui.</w:t>
      </w:r>
    </w:p>
    <w:p>
      <w:r>
        <w:rPr>
          <w:b/>
        </w:rPr>
        <w:t xml:space="preserve">Esimerkki 7.459</w:t>
      </w:r>
    </w:p>
    <w:p>
      <w:r>
        <w:t xml:space="preserve">Lause1: Hän kompastui ja kaatui. Lause2: Hän nyrjäytti nilkkansa kaatuessaan. Lause3: Hän joutui käyttämään tukisidettä kolme viikkoa. Lause4: Sal inhosi tukisidettä.</w:t>
      </w:r>
    </w:p>
    <w:p>
      <w:r>
        <w:rPr>
          <w:b/>
        </w:rPr>
        <w:t xml:space="preserve">Tulos</w:t>
      </w:r>
    </w:p>
    <w:p>
      <w:r>
        <w:t xml:space="preserve">1, Sal hyppäsi köyttä.</w:t>
      </w:r>
    </w:p>
    <w:p>
      <w:r>
        <w:rPr>
          <w:b/>
        </w:rPr>
        <w:t xml:space="preserve">Esimerkki 7.460</w:t>
      </w:r>
    </w:p>
    <w:p>
      <w:r>
        <w:t xml:space="preserve">Lause1: Julie haluaa valmistaa lounasruokaa tulevalle viikolle. Lause2: Julie päättää keittää tusinan munia. Lause3: Lopulta hänen kananmunansa keittyvät täydellisesti. Lause4: Julie ryhtyy tekemään lounasta keitetyistä munista.</w:t>
      </w:r>
    </w:p>
    <w:p>
      <w:r>
        <w:rPr>
          <w:b/>
        </w:rPr>
        <w:t xml:space="preserve">Tulos</w:t>
      </w:r>
    </w:p>
    <w:p>
      <w:r>
        <w:t xml:space="preserve">3, Julie kiehauttaa vettä ja heittää munat siihen 8 minuutiksi kukin.</w:t>
      </w:r>
    </w:p>
    <w:p>
      <w:r>
        <w:rPr>
          <w:b/>
        </w:rPr>
        <w:t xml:space="preserve">Esimerkki 7.461</w:t>
      </w:r>
    </w:p>
    <w:p>
      <w:r>
        <w:t xml:space="preserve">Lause1: Julie haluaa valmistaa lounasruokaa tulevalle viikolle. Lause2: Julie päättää keittää tusinan munia. Lause3: Julie keittää vettä ja heittää munat siihen 8 minuutiksi kukin. Lause4: Lopulta hänen kananmunansa keittyvät täydellisesti.</w:t>
      </w:r>
    </w:p>
    <w:p>
      <w:r>
        <w:rPr>
          <w:b/>
        </w:rPr>
        <w:t xml:space="preserve">Tulos</w:t>
      </w:r>
    </w:p>
    <w:p>
      <w:r>
        <w:t xml:space="preserve">5, Julie ryhtyy valmistamaan lounasta keitetyistä munista.</w:t>
      </w:r>
    </w:p>
    <w:p>
      <w:r>
        <w:rPr>
          <w:b/>
        </w:rPr>
        <w:t xml:space="preserve">Esimerkki 7.462</w:t>
      </w:r>
    </w:p>
    <w:p>
      <w:r>
        <w:t xml:space="preserve">Lause1: Hän päättää keittää tusinan munia. Lause2: Julie keittää vettä ja heittää munat sinne 8 minuutiksi kukin. Lause3: Lopulta hänen kananmunansa keittyvät täydellisesti. Lause4: Julie ryhtyy tekemään lounasta keitetyistä munista.</w:t>
      </w:r>
    </w:p>
    <w:p>
      <w:r>
        <w:rPr>
          <w:b/>
        </w:rPr>
        <w:t xml:space="preserve">Tulos</w:t>
      </w:r>
    </w:p>
    <w:p>
      <w:r>
        <w:t xml:space="preserve">1, Julie haluaa tehdä ruokaa lounaaksi tulevalle viikolle.</w:t>
      </w:r>
    </w:p>
    <w:p>
      <w:r>
        <w:rPr>
          <w:b/>
        </w:rPr>
        <w:t xml:space="preserve">Esimerkki 7.463</w:t>
      </w:r>
    </w:p>
    <w:p>
      <w:r>
        <w:t xml:space="preserve">Lause1: Menimme autoon lähteäksemme eläintarhaan. Lause2: En malttanut odottaa, että saisin nähdä seepran. Lause3: Kävelimme ympäriinsä ja näimme niin paljon eläimiä. Lause4: Nautin eläintarhassa käymisestä.</w:t>
      </w:r>
    </w:p>
    <w:p>
      <w:r>
        <w:rPr>
          <w:b/>
        </w:rPr>
        <w:t xml:space="preserve">Tulos</w:t>
      </w:r>
    </w:p>
    <w:p>
      <w:r>
        <w:t xml:space="preserve">4, sain nähdä seepran leikkivän.</w:t>
      </w:r>
    </w:p>
    <w:p>
      <w:r>
        <w:rPr>
          <w:b/>
        </w:rPr>
        <w:t xml:space="preserve">Esimerkki 7.464</w:t>
      </w:r>
    </w:p>
    <w:p>
      <w:r>
        <w:t xml:space="preserve">Lause1: Menimme autoon lähteäksemme eläintarhaan. Lause2: En malttanut odottaa, että saisin nähdä seepran. Lause3: Sain nähdä seepran leikkivän. Lause4: Nautin eläintarhassa käymisestä.</w:t>
      </w:r>
    </w:p>
    <w:p>
      <w:r>
        <w:rPr>
          <w:b/>
        </w:rPr>
        <w:t xml:space="preserve">Tulos</w:t>
      </w:r>
    </w:p>
    <w:p>
      <w:r>
        <w:t xml:space="preserve">3, Kävelimme ympäriinsä ja näimme niin paljon eläimiä.</w:t>
      </w:r>
    </w:p>
    <w:p>
      <w:r>
        <w:rPr>
          <w:b/>
        </w:rPr>
        <w:t xml:space="preserve">Esimerkki 7.465</w:t>
      </w:r>
    </w:p>
    <w:p>
      <w:r>
        <w:t xml:space="preserve">Lause1: Menimme autoon lähteäksemme eläintarhaan. Lause2: Kävelimme ympäriinsä ja näimme niin paljon eläimiä. Lause3: Sain nähdä seepran leikkivän. Lause4: Nautin eläintarhassa käymisestä.</w:t>
      </w:r>
    </w:p>
    <w:p>
      <w:r>
        <w:rPr>
          <w:b/>
        </w:rPr>
        <w:t xml:space="preserve">Tulos</w:t>
      </w:r>
    </w:p>
    <w:p>
      <w:r>
        <w:t xml:space="preserve">2, en malttanut odottaa seepran näkemistä.</w:t>
      </w:r>
    </w:p>
    <w:p>
      <w:r>
        <w:rPr>
          <w:b/>
        </w:rPr>
        <w:t xml:space="preserve">Esimerkki 7.466</w:t>
      </w:r>
    </w:p>
    <w:p>
      <w:r>
        <w:t xml:space="preserve">Lause1: Bobilla oli nuori koiranpentu. Lause2: Bobin kanssa. Lause3: Pennusta kasvoi tietysti koira. Lause4: Koira vanheni eikä enää pystynyt leikkimään heittopeliä.</w:t>
      </w:r>
    </w:p>
    <w:p>
      <w:r>
        <w:rPr>
          <w:b/>
        </w:rPr>
        <w:t xml:space="preserve">Tulos</w:t>
      </w:r>
    </w:p>
    <w:p>
      <w:r>
        <w:t xml:space="preserve">5, Tämä sai Bobin surulliseksi.</w:t>
      </w:r>
    </w:p>
    <w:p>
      <w:r>
        <w:rPr>
          <w:b/>
        </w:rPr>
        <w:t xml:space="preserve">Esimerkki 7.467</w:t>
      </w:r>
    </w:p>
    <w:p>
      <w:r>
        <w:t xml:space="preserve">Lause1: Bobilla oli nuori koiranpentu. Lause2: Bobin pentu kasvoi tietenkin koiraksi. Lause3: Koira vanheni eikä enää pystynyt leikkimään kiinniottoa. Lause4: Tämä sai Bobin surulliseksi.</w:t>
      </w:r>
    </w:p>
    <w:p>
      <w:r>
        <w:rPr>
          <w:b/>
        </w:rPr>
        <w:t xml:space="preserve">Tulos</w:t>
      </w:r>
    </w:p>
    <w:p>
      <w:r>
        <w:t xml:space="preserve">2, Pentu rakasti leikkiä kopittelua Bobin kanssa.</w:t>
      </w:r>
    </w:p>
    <w:p>
      <w:r>
        <w:rPr>
          <w:b/>
        </w:rPr>
        <w:t xml:space="preserve">Esimerkki 7.468</w:t>
      </w:r>
    </w:p>
    <w:p>
      <w:r>
        <w:t xml:space="preserve">Lause1: Jennifer unohti sulkea ulko-oven tullessaan kotiin. Lause2: Kun hän huomasi, että hänen lemmikkikissansa oli kadonnut. Lause3: Hän käveli ympäri naapurustoa huutaen kissaa. Lause4: Hän teki lehtisiä, joissa oli hänen yhteystietonsa.</w:t>
      </w:r>
    </w:p>
    <w:p>
      <w:r>
        <w:rPr>
          <w:b/>
        </w:rPr>
        <w:t xml:space="preserve">Tulos</w:t>
      </w:r>
    </w:p>
    <w:p>
      <w:r>
        <w:t xml:space="preserve">5, Jenniferin kissa tuli kotiin seuraavana päivänä ja käyttäytyi hyvin nälkäisesti.</w:t>
      </w:r>
    </w:p>
    <w:p>
      <w:r>
        <w:rPr>
          <w:b/>
        </w:rPr>
        <w:t xml:space="preserve">Esimerkki 7.469</w:t>
      </w:r>
    </w:p>
    <w:p>
      <w:r>
        <w:t xml:space="preserve">Lause1: Jennifer unohti sulkea ulko-oven tullessaan kotiin. Lause2: Kun hän huomasi, että hänen lemmikkikissansa oli kadonnut. Lause3: Hän teki lehtisiä, joissa oli hänen yhteystietonsa. Lause4: Jenniferin kissa tuli kotiin seuraavana päivänä ja käyttäytyi hyvin nälkäisesti.</w:t>
      </w:r>
    </w:p>
    <w:p>
      <w:r>
        <w:rPr>
          <w:b/>
        </w:rPr>
        <w:t xml:space="preserve">Tulos</w:t>
      </w:r>
    </w:p>
    <w:p>
      <w:r>
        <w:t xml:space="preserve">3, Hän käveli ympäri naapurustoa kutsuen kissaa.</w:t>
      </w:r>
    </w:p>
    <w:p>
      <w:r>
        <w:rPr>
          <w:b/>
        </w:rPr>
        <w:t xml:space="preserve">Esimerkki 7.470</w:t>
      </w:r>
    </w:p>
    <w:p>
      <w:r>
        <w:t xml:space="preserve">Lause1: Peterin ystävät kutsuvat hänet pieniin Halloween-juhliin. Lause2: Hän saapuu myöhässä eikä ole ehtinyt syödä päivällistä. Lause3: Ystävä tarjoaa hänelle juhlissa palan kurpitsapiirakkaa. Lause4: Piirakka on herkullista, ja sen kyljessä on kermavaahtoa.</w:t>
      </w:r>
    </w:p>
    <w:p>
      <w:r>
        <w:rPr>
          <w:b/>
        </w:rPr>
        <w:t xml:space="preserve">Tulos</w:t>
      </w:r>
    </w:p>
    <w:p>
      <w:r>
        <w:t xml:space="preserve">5, Pietari oli iloinen, että hänen ystävänsä antoi hänelle ruokaa.</w:t>
      </w:r>
    </w:p>
    <w:p>
      <w:r>
        <w:rPr>
          <w:b/>
        </w:rPr>
        <w:t xml:space="preserve">Esimerkki 7.471</w:t>
      </w:r>
    </w:p>
    <w:p>
      <w:r>
        <w:t xml:space="preserve">Lause1: Peterin ystävät kutsuvat hänet pieniin Halloween-juhliin. Lause2: Hän saapuu myöhässä eikä ole ehtinyt syödä päivällistä. Lause3: Ystävä tarjoaa hänelle juhlissa palan kurpitsapiirakkaa. Lause4: Peter oli iloinen, että ystävä antoi hänelle ruokaa.</w:t>
      </w:r>
    </w:p>
    <w:p>
      <w:r>
        <w:rPr>
          <w:b/>
        </w:rPr>
        <w:t xml:space="preserve">Tulos</w:t>
      </w:r>
    </w:p>
    <w:p>
      <w:r>
        <w:t xml:space="preserve">4, Piirakka on herkullinen ja sen kyljessä on kermavaahtoa.</w:t>
      </w:r>
    </w:p>
    <w:p>
      <w:r>
        <w:rPr>
          <w:b/>
        </w:rPr>
        <w:t xml:space="preserve">Esimerkki 7.472</w:t>
      </w:r>
    </w:p>
    <w:p>
      <w:r>
        <w:t xml:space="preserve">Lause1: Hänen isänsä opetti hänet soittamaan, kun hän oli pieni. Lause2: Heillä on tapana kilpailla turnauksissa yhdessä. Lause3: Hänen isänsä on sittemmin kuollut. Lause4: Dan keilaa nyt usein muistellakseen isäänsä.</w:t>
      </w:r>
    </w:p>
    <w:p>
      <w:r>
        <w:rPr>
          <w:b/>
        </w:rPr>
        <w:t xml:space="preserve">Tulos</w:t>
      </w:r>
    </w:p>
    <w:p>
      <w:r>
        <w:t xml:space="preserve">1, Dan rakastaa keilailua.</w:t>
      </w:r>
    </w:p>
    <w:p>
      <w:r>
        <w:rPr>
          <w:b/>
        </w:rPr>
        <w:t xml:space="preserve">Esimerkki 7.473</w:t>
      </w:r>
    </w:p>
    <w:p>
      <w:r>
        <w:t xml:space="preserve">Lause1: Dan rakastaa keilailua. Lause2: Hänen isänsä opetti hänet pelaamaan, kun hän oli pieni. Lause3: Heillä on tapana kilpailla turnauksissa yhdessä. Lause4: Hänen isänsä on sittemmin kuollut.</w:t>
      </w:r>
    </w:p>
    <w:p>
      <w:r>
        <w:rPr>
          <w:b/>
        </w:rPr>
        <w:t xml:space="preserve">Tulos</w:t>
      </w:r>
    </w:p>
    <w:p>
      <w:r>
        <w:t xml:space="preserve">5, Dan keilaa nyt usein muistellakseen isäänsä.</w:t>
      </w:r>
    </w:p>
    <w:p>
      <w:r>
        <w:rPr>
          <w:b/>
        </w:rPr>
        <w:t xml:space="preserve">Esimerkki 7.474</w:t>
      </w:r>
    </w:p>
    <w:p>
      <w:r>
        <w:t xml:space="preserve">Lause1: Billy heräsi joka aamu ja valmistautui kouluun. Lause2: Hän kävi ensin suihkussa valmistautuakseen. Lause3: Seuraavaksi Billyn piti pukeutua. Lause4: Hän söisi aamiaista, kun hän oli pukeutunut.</w:t>
      </w:r>
    </w:p>
    <w:p>
      <w:r>
        <w:rPr>
          <w:b/>
        </w:rPr>
        <w:t xml:space="preserve">Tulos</w:t>
      </w:r>
    </w:p>
    <w:p>
      <w:r>
        <w:t xml:space="preserve">5, Billy oli hyvin järjestelmällinen.</w:t>
      </w:r>
    </w:p>
    <w:p>
      <w:r>
        <w:rPr>
          <w:b/>
        </w:rPr>
        <w:t xml:space="preserve">Esimerkki 7.475</w:t>
      </w:r>
    </w:p>
    <w:p>
      <w:r>
        <w:t xml:space="preserve">Lause1: Billy heräsi joka aamu ja valmistautui kouluun. Lause2: Hän kävi ensin suihkussa valmistautuakseen. Lause3: Seuraavaksi Billyn piti pukeutua. Lause4: Billy oli hyvin järjestelmällinen.</w:t>
      </w:r>
    </w:p>
    <w:p>
      <w:r>
        <w:rPr>
          <w:b/>
        </w:rPr>
        <w:t xml:space="preserve">Tulos</w:t>
      </w:r>
    </w:p>
    <w:p>
      <w:r>
        <w:t xml:space="preserve">4, Kun hän oli pukeutunut täysin, hän söi aamiaista.</w:t>
      </w:r>
    </w:p>
    <w:p>
      <w:r>
        <w:rPr>
          <w:b/>
        </w:rPr>
        <w:t xml:space="preserve">Esimerkki 7.476</w:t>
      </w:r>
    </w:p>
    <w:p>
      <w:r>
        <w:t xml:space="preserve">Lause1: Billy heräsi joka aamu ja valmistautui kouluun. Lause2: Hän kävi ensin suihkussa valmistautuakseen. Lause3: Hän söi aamiaista sen jälkeen, kun hän oli pukeutunut täysin. Lause4: Billy oli hyvin järjestelmällinen.</w:t>
      </w:r>
    </w:p>
    <w:p>
      <w:r>
        <w:rPr>
          <w:b/>
        </w:rPr>
        <w:t xml:space="preserve">Tulos</w:t>
      </w:r>
    </w:p>
    <w:p>
      <w:r>
        <w:t xml:space="preserve">3, Seuraavaksi Billyn olisi pukeuduttava.</w:t>
      </w:r>
    </w:p>
    <w:p>
      <w:r>
        <w:rPr>
          <w:b/>
        </w:rPr>
        <w:t xml:space="preserve">Esimerkki 7.477</w:t>
      </w:r>
    </w:p>
    <w:p>
      <w:r>
        <w:t xml:space="preserve">Lause1: Bob katsoi mielellään elokuvia. Lause2: Hän odotti innolla tulevaa kolmen päivän viikonloppua. Lause3: Hän vietti viikonlopun ystäviensä kanssa katsellen kaikkia lempielokuviaan Lause4: Bobilla oli hauskaa.</w:t>
      </w:r>
    </w:p>
    <w:p>
      <w:r>
        <w:rPr>
          <w:b/>
        </w:rPr>
        <w:t xml:space="preserve">Tulos</w:t>
      </w:r>
    </w:p>
    <w:p>
      <w:r>
        <w:t xml:space="preserve">3, Hän laati listan lempielokuvistaan ja kutsui ystäviä kylään.</w:t>
      </w:r>
    </w:p>
    <w:p>
      <w:r>
        <w:rPr>
          <w:b/>
        </w:rPr>
        <w:t xml:space="preserve">Esimerkki 7.478</w:t>
      </w:r>
    </w:p>
    <w:p>
      <w:r>
        <w:t xml:space="preserve">Lause1: Hän odotti innolla tulevaa kolmen päivän viikonloppua. Lause2: Hän teki listan lempielokuvistaan ja kutsui ystäviä kylään. Lause3: Hän vietti viikonlopun ystäviensä kanssa katsellen kaikkia lempielokuviaan Lause4: Bobilla oli hauskaa.</w:t>
      </w:r>
    </w:p>
    <w:p>
      <w:r>
        <w:rPr>
          <w:b/>
        </w:rPr>
        <w:t xml:space="preserve">Tulos</w:t>
      </w:r>
    </w:p>
    <w:p>
      <w:r>
        <w:t xml:space="preserve">1, Bob rakasti katsella elokuvia.</w:t>
      </w:r>
    </w:p>
    <w:p>
      <w:r>
        <w:rPr>
          <w:b/>
        </w:rPr>
        <w:t xml:space="preserve">Esimerkki 7.479</w:t>
      </w:r>
    </w:p>
    <w:p>
      <w:r>
        <w:t xml:space="preserve">Lause1: Miken lauantai oli vapaa. Lause2: Hän ajoi useille autokauppiaille. Lause3: Hän oli kiinnostunut näkemään mahdollisia tulevia autoja itselleen. Lause4: Mike löysi Jeepin, johon hän rakastui.</w:t>
      </w:r>
    </w:p>
    <w:p>
      <w:r>
        <w:rPr>
          <w:b/>
        </w:rPr>
        <w:t xml:space="preserve">Tulos</w:t>
      </w:r>
    </w:p>
    <w:p>
      <w:r>
        <w:t xml:space="preserve">5, Mike osti Jeepin.</w:t>
      </w:r>
    </w:p>
    <w:p>
      <w:r>
        <w:rPr>
          <w:b/>
        </w:rPr>
        <w:t xml:space="preserve">Esimerkki 7.480</w:t>
      </w:r>
    </w:p>
    <w:p>
      <w:r>
        <w:t xml:space="preserve">Lause1: Hän ajoi useiden autokauppiaiden luo. Lause2: Hän oli kiinnostunut näkemään mahdolliset tulevat autot itse. Lause3: Mike löysi Jeepin, johon hän rakastui. Lause4: Mike osti Jeepin.</w:t>
      </w:r>
    </w:p>
    <w:p>
      <w:r>
        <w:rPr>
          <w:b/>
        </w:rPr>
        <w:t xml:space="preserve">Tulos</w:t>
      </w:r>
    </w:p>
    <w:p>
      <w:r>
        <w:t xml:space="preserve">1, Miken lauantai oli vapaa.</w:t>
      </w:r>
    </w:p>
    <w:p>
      <w:r>
        <w:rPr>
          <w:b/>
        </w:rPr>
        <w:t xml:space="preserve">Esimerkki 7.481</w:t>
      </w:r>
    </w:p>
    <w:p>
      <w:r>
        <w:t xml:space="preserve">Lause1: Fredillä oli eilen ensimmäinen karateturnaus. Lause2: Hän oli hyvin hermostunut. Lause3: Hän tärisi, kun se saapui paikalle. Lause4: Hän tuli toiseksi.</w:t>
      </w:r>
    </w:p>
    <w:p>
      <w:r>
        <w:rPr>
          <w:b/>
        </w:rPr>
        <w:t xml:space="preserve">Tulos</w:t>
      </w:r>
    </w:p>
    <w:p>
      <w:r>
        <w:t xml:space="preserve">4, Onneksi hän pärjäsi lopulta hyvin.</w:t>
      </w:r>
    </w:p>
    <w:p>
      <w:r>
        <w:rPr>
          <w:b/>
        </w:rPr>
        <w:t xml:space="preserve">Esimerkki 7.482</w:t>
      </w:r>
    </w:p>
    <w:p>
      <w:r>
        <w:t xml:space="preserve">Lause1: Fredillä oli eilen ensimmäinen karateturnaus. Lause2: Hän oli hyvin hermostunut. Lause3: Onneksi hän pärjäsi lopulta hyvin. Lause4: Hän tuli toiseksi.</w:t>
      </w:r>
    </w:p>
    <w:p>
      <w:r>
        <w:rPr>
          <w:b/>
        </w:rPr>
        <w:t xml:space="preserve">Tulos</w:t>
      </w:r>
    </w:p>
    <w:p>
      <w:r>
        <w:t xml:space="preserve">3, Kun se saapui sinne, hän tärisi.</w:t>
      </w:r>
    </w:p>
    <w:p>
      <w:r>
        <w:rPr>
          <w:b/>
        </w:rPr>
        <w:t xml:space="preserve">Esimerkki 7.483</w:t>
      </w:r>
    </w:p>
    <w:p>
      <w:r>
        <w:t xml:space="preserve">Lause1: Fredillä oli eilen ensimmäinen karateturnaus. Lause2: Kun se saapui sinne, hän tärisi. Lause3: Onneksi hän pärjäsi lopulta hyvin. Lause4: Hän tuli toiseksi.</w:t>
      </w:r>
    </w:p>
    <w:p>
      <w:r>
        <w:rPr>
          <w:b/>
        </w:rPr>
        <w:t xml:space="preserve">Tulos</w:t>
      </w:r>
    </w:p>
    <w:p>
      <w:r>
        <w:t xml:space="preserve">2, Hän oli hyvin hermostunut.</w:t>
      </w:r>
    </w:p>
    <w:p>
      <w:r>
        <w:rPr>
          <w:b/>
        </w:rPr>
        <w:t xml:space="preserve">Esimerkki 7.484</w:t>
      </w:r>
    </w:p>
    <w:p>
      <w:r>
        <w:t xml:space="preserve">Lause1: Hän oli surkea kuvanveistossa. Lause2: Hän alkoi pitää kovasti ruukkujen heittämisestä keramiikkapyörillä. Lause3: Lopulta hän teki ruukkuja, jotka olivat puoliksi yhtä pitkiä kuin hän itse. Lause4: Hän oli hyvin ylpeä ruukuistaan.</w:t>
      </w:r>
    </w:p>
    <w:p>
      <w:r>
        <w:rPr>
          <w:b/>
        </w:rPr>
        <w:t xml:space="preserve">Tulos</w:t>
      </w:r>
    </w:p>
    <w:p>
      <w:r>
        <w:t xml:space="preserve">1, Gregory osallistui keramiikkakurssille läheisessä iltakoulussa.</w:t>
      </w:r>
    </w:p>
    <w:p>
      <w:r>
        <w:rPr>
          <w:b/>
        </w:rPr>
        <w:t xml:space="preserve">Esimerkki 7.485</w:t>
      </w:r>
    </w:p>
    <w:p>
      <w:r>
        <w:t xml:space="preserve">Lause1: Gregory osallistui keramiikkakurssille läheisessä iltakoulussa. Lause2: Hän oli surkea kuvanveistossa. Lause3: Hän oppi pitämään kovasti ruukkujen heittämisestä keramiikkapyörillä. Lause4: Lopulta hän teki ruukkuja, jotka olivat puoliksi yhtä pitkiä kuin hän itse.</w:t>
      </w:r>
    </w:p>
    <w:p>
      <w:r>
        <w:rPr>
          <w:b/>
        </w:rPr>
        <w:t xml:space="preserve">Tulos</w:t>
      </w:r>
    </w:p>
    <w:p>
      <w:r>
        <w:t xml:space="preserve">5, Hän oli hyvin ylpeä ruukuistaan.</w:t>
      </w:r>
    </w:p>
    <w:p>
      <w:r>
        <w:rPr>
          <w:b/>
        </w:rPr>
        <w:t xml:space="preserve">Esimerkki 7.486</w:t>
      </w:r>
    </w:p>
    <w:p>
      <w:r>
        <w:t xml:space="preserve">Lause1: Gregory osallistui keramiikkakurssille läheisessä iltakoulussa. Lause2: Hän oli surkea kuvanveistossa. Lause3: Lopulta hän teki ruukkuja, jotka olivat puoliksi yhtä pitkiä kuin hän itse. Lause4: Hän oli hyvin ylpeä ruukuistaan.</w:t>
      </w:r>
    </w:p>
    <w:p>
      <w:r>
        <w:rPr>
          <w:b/>
        </w:rPr>
        <w:t xml:space="preserve">Tulos</w:t>
      </w:r>
    </w:p>
    <w:p>
      <w:r>
        <w:t xml:space="preserve">3, Hän alkoi pitää kovasti ruukkujen heittämisestä keramiikkapyörillä.</w:t>
      </w:r>
    </w:p>
    <w:p>
      <w:r>
        <w:rPr>
          <w:b/>
        </w:rPr>
        <w:t xml:space="preserve">Esimerkki 7.487</w:t>
      </w:r>
    </w:p>
    <w:p>
      <w:r>
        <w:t xml:space="preserve">Lause1: Joen perhe muutti toiseen taloon. Lause2: Joku korttelin päässä asuva lapsi rikkoi ikkunat ja meni sisään. Lause3: Gina ja hänen siskonsa päättivät olla menemättä ja menivät kotiin. Lause4: Ginan sisko joutui sairaalaan tikkeihin.</w:t>
      </w:r>
    </w:p>
    <w:p>
      <w:r>
        <w:rPr>
          <w:b/>
        </w:rPr>
        <w:t xml:space="preserve">Tulos</w:t>
      </w:r>
    </w:p>
    <w:p>
      <w:r>
        <w:t xml:space="preserve">4, Ginan sisko käveli pihan läpi ja astui lasin päälle.</w:t>
      </w:r>
    </w:p>
    <w:p>
      <w:r>
        <w:rPr>
          <w:b/>
        </w:rPr>
        <w:t xml:space="preserve">Esimerkki 7.488</w:t>
      </w:r>
    </w:p>
    <w:p>
      <w:r>
        <w:t xml:space="preserve">Lause1: Joen perhe muutti toiseen taloon. Lause2: Jotkut lapset korttelin päässä rikkoivat ikkunat ja menivät sisään. Lause3: Gina ja hänen siskonsa päättivät olla menemättä ja menivät kotiin. Lause4: Ginan sisko käveli pihan läpi ja astui lasin päälle.</w:t>
      </w:r>
    </w:p>
    <w:p>
      <w:r>
        <w:rPr>
          <w:b/>
        </w:rPr>
        <w:t xml:space="preserve">Tulos</w:t>
      </w:r>
    </w:p>
    <w:p>
      <w:r>
        <w:t xml:space="preserve">5, Ginan sisko joutui sairaalaan tikkejä varten.</w:t>
      </w:r>
    </w:p>
    <w:p>
      <w:r>
        <w:rPr>
          <w:b/>
        </w:rPr>
        <w:t xml:space="preserve">Esimerkki 7.489</w:t>
      </w:r>
    </w:p>
    <w:p>
      <w:r>
        <w:t xml:space="preserve">Lause1: Joen perhe muutti toiseen taloon. Lause2: Gina ja hänen siskonsa päättivät olla muuttamatta ja lähtivät kotiin. Lause3: Ginan sisko käveli pihan läpi ja astui lasin päälle. Lause4: Ginan sisko joutui sairaalaan tikkeihin.</w:t>
      </w:r>
    </w:p>
    <w:p>
      <w:r>
        <w:rPr>
          <w:b/>
        </w:rPr>
        <w:t xml:space="preserve">Tulos</w:t>
      </w:r>
    </w:p>
    <w:p>
      <w:r>
        <w:t xml:space="preserve">2, Jotkut nuoret korttelin päässä rikkoivat ikkunat ja menivät sisään.</w:t>
      </w:r>
    </w:p>
    <w:p>
      <w:r>
        <w:rPr>
          <w:b/>
        </w:rPr>
        <w:t xml:space="preserve">Esimerkki 7.490</w:t>
      </w:r>
    </w:p>
    <w:p>
      <w:r>
        <w:t xml:space="preserve">Lause1: Pelaan paljon lotossa ja häviän aina. Lause2: Laskin, kuinka paljon rahaa minulla olisi, jos en koskaan pelaisi. Lause3: Kävi ilmi, että minulla olisi tuhansia enemmän taskussa. Lause4: En enää pelaa lottoa.</w:t>
      </w:r>
    </w:p>
    <w:p>
      <w:r>
        <w:rPr>
          <w:b/>
        </w:rPr>
        <w:t xml:space="preserve">Tulos</w:t>
      </w:r>
    </w:p>
    <w:p>
      <w:r>
        <w:t xml:space="preserve">2, Pelkästään tänä vuonna olen pelannut yli sata kertaa.</w:t>
      </w:r>
    </w:p>
    <w:p>
      <w:r>
        <w:rPr>
          <w:b/>
        </w:rPr>
        <w:t xml:space="preserve">Esimerkki 7.491</w:t>
      </w:r>
    </w:p>
    <w:p>
      <w:r>
        <w:t xml:space="preserve">Lause1: Pelaan paljon lotossa ja häviän aina. Lause2: Pelkästään tänä vuonna olen pelannut yli sata kertaa. Lause3: Laskin, kuinka paljon rahaa minulla olisi, jos en koskaan pelaisi. Lause4: En enää pelaa lottoa.</w:t>
      </w:r>
    </w:p>
    <w:p>
      <w:r>
        <w:rPr>
          <w:b/>
        </w:rPr>
        <w:t xml:space="preserve">Tulos</w:t>
      </w:r>
    </w:p>
    <w:p>
      <w:r>
        <w:t xml:space="preserve">4, Kävi ilmi, että minulla olisi tuhansia enemmän taskussa.</w:t>
      </w:r>
    </w:p>
    <w:p>
      <w:r>
        <w:rPr>
          <w:b/>
        </w:rPr>
        <w:t xml:space="preserve">Esimerkki 7.492</w:t>
      </w:r>
    </w:p>
    <w:p>
      <w:r>
        <w:t xml:space="preserve">Lause1: Mies meni kirjastoon ja nappasi joitakin satunnaisia kirjoja. Lause2: Hän piilotti ne kirjaston muihin osiin. Lause3: Kirjastonhoitaja pysäytti hänet ja kysyi, mitä hän teki. Lause4: Mies sanoi yrittävänsä estää ihmisiä lukemasta.</w:t>
      </w:r>
    </w:p>
    <w:p>
      <w:r>
        <w:rPr>
          <w:b/>
        </w:rPr>
        <w:t xml:space="preserve">Tulos</w:t>
      </w:r>
    </w:p>
    <w:p>
      <w:r>
        <w:t xml:space="preserve">5, Kirjastonhoitaja potkaisi miehen ulos.</w:t>
      </w:r>
    </w:p>
    <w:p>
      <w:r>
        <w:rPr>
          <w:b/>
        </w:rPr>
        <w:t xml:space="preserve">Esimerkki 7.493</w:t>
      </w:r>
    </w:p>
    <w:p>
      <w:r>
        <w:t xml:space="preserve">Lause1: Mies meni kirjastoon ja nappasi joitakin satunnaisia kirjoja. Lause2: Hän piilotti ne kirjaston muihin osiin. Lause3: Kirjastonhoitaja pysäytti hänet ja kysyi, mitä hän teki. Lause4: Kirjastonhoitaja potkaisi miehen ulos.</w:t>
      </w:r>
    </w:p>
    <w:p>
      <w:r>
        <w:rPr>
          <w:b/>
        </w:rPr>
        <w:t xml:space="preserve">Tulos</w:t>
      </w:r>
    </w:p>
    <w:p>
      <w:r>
        <w:t xml:space="preserve">4, Mies sanoi yrittävänsä estää ihmisiä lukemasta.</w:t>
      </w:r>
    </w:p>
    <w:p>
      <w:r>
        <w:rPr>
          <w:b/>
        </w:rPr>
        <w:t xml:space="preserve">Esimerkki 7.494</w:t>
      </w:r>
    </w:p>
    <w:p>
      <w:r>
        <w:t xml:space="preserve">Lause1: Quinn käytti paljon aikaa nurmikon hoitoon. Lause2: Hänen mielestään hyvin hoidettu nurmikko vaikutti hyvin taloon. Lause3: Quinn ajatteli, että se oli ainoa ensivaikutelma, jolla oli merkitystä. Lause4: Hän tutki nurmikonhoitomenetelmiä, jotka vaativat vähemmän vettä.</w:t>
      </w:r>
    </w:p>
    <w:p>
      <w:r>
        <w:rPr>
          <w:b/>
        </w:rPr>
        <w:t xml:space="preserve">Tulos</w:t>
      </w:r>
    </w:p>
    <w:p>
      <w:r>
        <w:t xml:space="preserve">4, Hänen alueensa koki kuivuuden ja kastelurajoituksia tapahtui.</w:t>
      </w:r>
    </w:p>
    <w:p>
      <w:r>
        <w:rPr>
          <w:b/>
        </w:rPr>
        <w:t xml:space="preserve">Esimerkki 7.495</w:t>
      </w:r>
    </w:p>
    <w:p>
      <w:r>
        <w:t xml:space="preserve">Lause1: Hän oli sitä mieltä, että hyvin hoidettu nurmikko heijastui hyvin taloon. Lause2: Quinn ajatteli, että se teki ainoan ensivaikutelman, jolla oli merkitystä. Lause3: Hänen alueellaan vallitsi kuivuus, ja kastelua rajoitettiin. Lause4: Hän tutki nurmikonhoitomenetelmiä, jotka vaativat vähemmän vettä.</w:t>
      </w:r>
    </w:p>
    <w:p>
      <w:r>
        <w:rPr>
          <w:b/>
        </w:rPr>
        <w:t xml:space="preserve">Tulos</w:t>
      </w:r>
    </w:p>
    <w:p>
      <w:r>
        <w:t xml:space="preserve">1, Quinn käytti paljon aikaa nurmikon hoitoon.</w:t>
      </w:r>
    </w:p>
    <w:p>
      <w:r>
        <w:rPr>
          <w:b/>
        </w:rPr>
        <w:t xml:space="preserve">Esimerkki 7.496</w:t>
      </w:r>
    </w:p>
    <w:p>
      <w:r>
        <w:t xml:space="preserve">Lause1: Quinn käytti paljon aikaa nurmikon hoitoon. Lause2: Hänen mielestään hyvin hoidettu nurmikko vaikutti hyvin taloon. Lause3: Hänen alueellaan vallitsi kuivuus, ja kastelua rajoitettiin. Lause4: Hän tutki nurmikonhoitomenetelmiä, jotka vaativat vähemmän vettä.</w:t>
      </w:r>
    </w:p>
    <w:p>
      <w:r>
        <w:rPr>
          <w:b/>
        </w:rPr>
        <w:t xml:space="preserve">Tulos</w:t>
      </w:r>
    </w:p>
    <w:p>
      <w:r>
        <w:t xml:space="preserve">3, Quinn ajatteli, että se oli ainoa ensivaikutelma, jolla oli merkitystä.</w:t>
      </w:r>
    </w:p>
    <w:p>
      <w:r>
        <w:rPr>
          <w:b/>
        </w:rPr>
        <w:t xml:space="preserve">Esimerkki 7.497</w:t>
      </w:r>
    </w:p>
    <w:p>
      <w:r>
        <w:t xml:space="preserve">Lause1: Perheeni kävi torstaina ulkona syömässä. Lause2: Valitsimme paikallisen pizzerian. Lause3: Henkilökunta oli ystävällistä ja nopeaa. Lause4: Me tulemme käymään siellä usein.</w:t>
      </w:r>
    </w:p>
    <w:p>
      <w:r>
        <w:rPr>
          <w:b/>
        </w:rPr>
        <w:t xml:space="preserve">Tulos</w:t>
      </w:r>
    </w:p>
    <w:p>
      <w:r>
        <w:t xml:space="preserve">3, Ruoka oli herkullista.</w:t>
      </w:r>
    </w:p>
    <w:p>
      <w:r>
        <w:rPr>
          <w:b/>
        </w:rPr>
        <w:t xml:space="preserve">Esimerkki 7.498</w:t>
      </w:r>
    </w:p>
    <w:p>
      <w:r>
        <w:t xml:space="preserve">Lause1: Perheeni kävi torstaina ulkona syömässä. Lause2: Valitsimme paikallisen pizzerian. Lause3: Ruoka oli herkullista. Lause4: Henkilökunta oli ystävällistä ja nopeaa.</w:t>
      </w:r>
    </w:p>
    <w:p>
      <w:r>
        <w:rPr>
          <w:b/>
        </w:rPr>
        <w:t xml:space="preserve">Tulos</w:t>
      </w:r>
    </w:p>
    <w:p>
      <w:r>
        <w:t xml:space="preserve">5, Tulemme palaamaan sinne usein.</w:t>
      </w:r>
    </w:p>
    <w:p>
      <w:r>
        <w:rPr>
          <w:b/>
        </w:rPr>
        <w:t xml:space="preserve">Esimerkki 7.499</w:t>
      </w:r>
    </w:p>
    <w:p>
      <w:r>
        <w:t xml:space="preserve">Lause1: Vanha koira voi tavallista huonommin. Lause2: Se lakkasi syömästä ja itki liikkuessaan. Lause3: Hän sanoi miehelleen, että hän varaisi tapaamisen huomenna. Lause4: Cheryl rakasti koiraa ja rukoili, että se paranisi.</w:t>
      </w:r>
    </w:p>
    <w:p>
      <w:r>
        <w:rPr>
          <w:b/>
        </w:rPr>
        <w:t xml:space="preserve">Tulos</w:t>
      </w:r>
    </w:p>
    <w:p>
      <w:r>
        <w:t xml:space="preserve">3, Cheryl vältti tapaamisen eläinlääkärin kanssa.</w:t>
      </w:r>
    </w:p>
    <w:p>
      <w:r>
        <w:rPr>
          <w:b/>
        </w:rPr>
        <w:t xml:space="preserve">Esimerkki 7.500</w:t>
      </w:r>
    </w:p>
    <w:p>
      <w:r>
        <w:t xml:space="preserve">Lause1: Vanha koira voi tavallista huonommin. Lause2: Cheryl vältteli eläinlääkärin tapaamista. Lause3: Cheryl sanoi miehelleen, että hän varaisi ajan huomenna. Lause4: Cheryl rakasti koiraa ja rukoili, että se paranisi.</w:t>
      </w:r>
    </w:p>
    <w:p>
      <w:r>
        <w:rPr>
          <w:b/>
        </w:rPr>
        <w:t xml:space="preserve">Tulos</w:t>
      </w:r>
    </w:p>
    <w:p>
      <w:r>
        <w:t xml:space="preserve">2, Hän lakkasi syömästä ja itki, kun hän liikkui.</w:t>
      </w:r>
    </w:p>
    <w:p>
      <w:r>
        <w:rPr>
          <w:b/>
        </w:rPr>
        <w:t xml:space="preserve">Esimerkki 7.501</w:t>
      </w:r>
    </w:p>
    <w:p>
      <w:r>
        <w:t xml:space="preserve">Lause1: Hän lakkasi syömästä ja itki, kun hän liikkui. Lause2: Cheryl vältteli eläinlääkärin tapaamista. Lause3: Hän sanoi miehelleen, että hän varaisi ajan huomenna. Lause4: Cheryl rakasti koiraa ja rukoili, että se paranisi.</w:t>
      </w:r>
    </w:p>
    <w:p>
      <w:r>
        <w:rPr>
          <w:b/>
        </w:rPr>
        <w:t xml:space="preserve">Tulos</w:t>
      </w:r>
    </w:p>
    <w:p>
      <w:r>
        <w:t xml:space="preserve">1, Vanhalla koiralla meni tavallista huonommin.</w:t>
      </w:r>
    </w:p>
    <w:p>
      <w:r>
        <w:rPr>
          <w:b/>
        </w:rPr>
        <w:t xml:space="preserve">Esimerkki 7.502</w:t>
      </w:r>
    </w:p>
    <w:p>
      <w:r>
        <w:t xml:space="preserve">Lause1: Hän halusi saada yhden suden. Lause2: Hänen tyttöystävänsä piirsi siistin mallin. Lause3: Bob teetti tatuoinnin seuraavana päivänä. Lause4: Bobin tyttöystävä piti kovasti Bobin uudesta tatuoinnista.</w:t>
      </w:r>
    </w:p>
    <w:p>
      <w:r>
        <w:rPr>
          <w:b/>
        </w:rPr>
        <w:t xml:space="preserve">Tulos</w:t>
      </w:r>
    </w:p>
    <w:p>
      <w:r>
        <w:t xml:space="preserve">1, Bob halusi ottaa tatuoinnin.</w:t>
      </w:r>
    </w:p>
    <w:p>
      <w:r>
        <w:rPr>
          <w:b/>
        </w:rPr>
        <w:t xml:space="preserve">Esimerkki 7.503</w:t>
      </w:r>
    </w:p>
    <w:p>
      <w:r>
        <w:t xml:space="preserve">Lause1: Bob halusi ottaa tatuoinnin. Lause2: Hänen tyttöystävänsä piirsi siistin mallin. Lause3: Bob teetti tatuoinnin seuraavana päivänä. Lause4: Bobin tyttöystävä piti Bobin uudesta tatuoinnista.</w:t>
      </w:r>
    </w:p>
    <w:p>
      <w:r>
        <w:rPr>
          <w:b/>
        </w:rPr>
        <w:t xml:space="preserve">Tulos</w:t>
      </w:r>
    </w:p>
    <w:p>
      <w:r>
        <w:t xml:space="preserve">2, Hän halusi saada yhden suden.</w:t>
      </w:r>
    </w:p>
    <w:p>
      <w:r>
        <w:rPr>
          <w:b/>
        </w:rPr>
        <w:t xml:space="preserve">Esimerkki 7.504</w:t>
      </w:r>
    </w:p>
    <w:p>
      <w:r>
        <w:t xml:space="preserve">Lause1: Kunnes eräs yhteinen ystävä julkaisi kuvan hänestä ravintolassa. Lause2: Kuva toi Danin takaisin hyviin aikoihin. Lause3: Hän tunsi katumusta. Lause4: Dan päätti soittaa vanhalle tyttöystävälleen.</w:t>
      </w:r>
    </w:p>
    <w:p>
      <w:r>
        <w:rPr>
          <w:b/>
        </w:rPr>
        <w:t xml:space="preserve">Tulos</w:t>
      </w:r>
    </w:p>
    <w:p>
      <w:r>
        <w:t xml:space="preserve">1, Dan oli varma, että hän oli päässyt yli entisestä tyttöystävästään.</w:t>
      </w:r>
    </w:p>
    <w:p>
      <w:r>
        <w:rPr>
          <w:b/>
        </w:rPr>
        <w:t xml:space="preserve">Esimerkki 7.505</w:t>
      </w:r>
    </w:p>
    <w:p>
      <w:r>
        <w:t xml:space="preserve">Lause1: Dan oli varma, että hän oli päässyt yli entisestä tyttöystävästään. Lause2: Kunnes eräs yhteinen ystävä julkaisi kuvan Danista ravintolassa. Lause3: Hän tunsi katumusta. Lause4: Dan päätti soittaa entiselle tyttöystävälleen.</w:t>
      </w:r>
    </w:p>
    <w:p>
      <w:r>
        <w:rPr>
          <w:b/>
        </w:rPr>
        <w:t xml:space="preserve">Tulos</w:t>
      </w:r>
    </w:p>
    <w:p>
      <w:r>
        <w:t xml:space="preserve">3, Kuva toi Danin takaisin hyviin aikoihin.</w:t>
      </w:r>
    </w:p>
    <w:p>
      <w:r>
        <w:rPr>
          <w:b/>
        </w:rPr>
        <w:t xml:space="preserve">Esimerkki 7.506</w:t>
      </w:r>
    </w:p>
    <w:p>
      <w:r>
        <w:t xml:space="preserve">Lause1: Jane ja Shawn olivat läheisiä ystäviä. Lause2: He tekivät kaiken yhdessä. Lause3: Jane kuoli syöpään. Lause4: Shawn kaipasi Janea joka päivä.</w:t>
      </w:r>
    </w:p>
    <w:p>
      <w:r>
        <w:rPr>
          <w:b/>
        </w:rPr>
        <w:t xml:space="preserve">Tulos</w:t>
      </w:r>
    </w:p>
    <w:p>
      <w:r>
        <w:t xml:space="preserve">3, He menivät naimisiin, kun he olivat vanhempia.</w:t>
      </w:r>
    </w:p>
    <w:p>
      <w:r>
        <w:rPr>
          <w:b/>
        </w:rPr>
        <w:t xml:space="preserve">Esimerkki 7.507</w:t>
      </w:r>
    </w:p>
    <w:p>
      <w:r>
        <w:t xml:space="preserve">Lause1: Jane ja Shawn olivat läheisiä ystäviä. Lause2: He menivät naimisiin, kun he olivat vanhempia. Lause3: Jane kuoli syöpään. Lause4: Shawn kaipasi Janea joka päivä.</w:t>
      </w:r>
    </w:p>
    <w:p>
      <w:r>
        <w:rPr>
          <w:b/>
        </w:rPr>
        <w:t xml:space="preserve">Tulos</w:t>
      </w:r>
    </w:p>
    <w:p>
      <w:r>
        <w:t xml:space="preserve">2, He tekivät kaiken yhdessä.</w:t>
      </w:r>
    </w:p>
    <w:p>
      <w:r>
        <w:rPr>
          <w:b/>
        </w:rPr>
        <w:t xml:space="preserve">Esimerkki 7.508</w:t>
      </w:r>
    </w:p>
    <w:p>
      <w:r>
        <w:t xml:space="preserve">Lause1: Jane ja Shawn olivat läheisiä ystäviä. Lause2: He tekivät kaiken yhdessä. Lause3: He menivät naimisiin, kun he olivat vanhempia. Lause4: Jane kuoli syöpään.</w:t>
      </w:r>
    </w:p>
    <w:p>
      <w:r>
        <w:rPr>
          <w:b/>
        </w:rPr>
        <w:t xml:space="preserve">Tulos</w:t>
      </w:r>
    </w:p>
    <w:p>
      <w:r>
        <w:t xml:space="preserve">5, Shawn kaipasi Janea joka päivä.</w:t>
      </w:r>
    </w:p>
    <w:p>
      <w:r>
        <w:rPr>
          <w:b/>
        </w:rPr>
        <w:t xml:space="preserve">Esimerkki 7.509</w:t>
      </w:r>
    </w:p>
    <w:p>
      <w:r>
        <w:t xml:space="preserve">Lause1: Ginan ystävä Mary ei suostunut jakamaan. Lause2: Mutta Mary oli voittanut Ginan ja ottanut ne kaikki. Lause3: Ja nyt hän kieltäytyi jakamasta kirjoja. Lause4: Ginan äidin piti soittaa Maryn äidille valittaakseen.</w:t>
      </w:r>
    </w:p>
    <w:p>
      <w:r>
        <w:rPr>
          <w:b/>
        </w:rPr>
        <w:t xml:space="preserve">Tulos</w:t>
      </w:r>
    </w:p>
    <w:p>
      <w:r>
        <w:t xml:space="preserve">2, Molemmat tarvitsivat koulukirjaston kirjoja delfiineistä.</w:t>
      </w:r>
    </w:p>
    <w:p>
      <w:r>
        <w:rPr>
          <w:b/>
        </w:rPr>
        <w:t xml:space="preserve">Esimerkki 7.510</w:t>
      </w:r>
    </w:p>
    <w:p>
      <w:r>
        <w:t xml:space="preserve">Lause1: Ginan ystävä Mary ei suostunut jakamaan. Lause2: He molemmat tarvitsivat koulukirjaston kirjoja delfiineistä. Lause3: Mutta Mary oli voittanut Ginan ja ottanut ne kaikki. Lause4: Ja nyt hän kieltäytyi jakamasta kirjoja.</w:t>
      </w:r>
    </w:p>
    <w:p>
      <w:r>
        <w:rPr>
          <w:b/>
        </w:rPr>
        <w:t xml:space="preserve">Tulos</w:t>
      </w:r>
    </w:p>
    <w:p>
      <w:r>
        <w:t xml:space="preserve">5, Ginan äidin oli soitettava Maryn äidille valittaakseen.</w:t>
      </w:r>
    </w:p>
    <w:p>
      <w:r>
        <w:rPr>
          <w:b/>
        </w:rPr>
        <w:t xml:space="preserve">Esimerkki 7.511</w:t>
      </w:r>
    </w:p>
    <w:p>
      <w:r>
        <w:t xml:space="preserve">Lause1: Bobin vatsa oli todella kipeä ison aterian jälkeen. Lause2: Bobin ystävä, jonka kanssa hän oli illastanut, soitti ja kertoi, että hänelläkin oli huono olo. Lause3: Vähän myöhemmin Bob lopulta oksensi vatsansa sisällön. Lause4: Bob varoo, ettei hän enää koskaan syö kyseisessä ravintolassa.</w:t>
      </w:r>
    </w:p>
    <w:p>
      <w:r>
        <w:rPr>
          <w:b/>
        </w:rPr>
        <w:t xml:space="preserve">Tulos</w:t>
      </w:r>
    </w:p>
    <w:p>
      <w:r>
        <w:t xml:space="preserve">3, He päättivät, että heidän syömänsä merenelävät olivat olleet huonoja.</w:t>
      </w:r>
    </w:p>
    <w:p>
      <w:r>
        <w:rPr>
          <w:b/>
        </w:rPr>
        <w:t xml:space="preserve">Esimerkki 7.512</w:t>
      </w:r>
    </w:p>
    <w:p>
      <w:r>
        <w:t xml:space="preserve">Lause1: Bobin vatsa oli todella kipeä ison aterian jälkeen. Lause2: Bobin ystävä, jonka kanssa hän oli illastanut, soitti ja kertoi, että hänelläkin oli huono olo. Lause3: He päättivät, että heidän syömänsä merenelävät olivat olleet huonoja. Lause4: Bob varoo, ettei hän enää koskaan syö siinä ravintolassa.</w:t>
      </w:r>
    </w:p>
    <w:p>
      <w:r>
        <w:rPr>
          <w:b/>
        </w:rPr>
        <w:t xml:space="preserve">Tulos</w:t>
      </w:r>
    </w:p>
    <w:p>
      <w:r>
        <w:t xml:space="preserve">4, Vähän myöhemmin Bob lopulta oksensi vatsansa sisällön.</w:t>
      </w:r>
    </w:p>
    <w:p>
      <w:r>
        <w:rPr>
          <w:b/>
        </w:rPr>
        <w:t xml:space="preserve">Esimerkki 7.513</w:t>
      </w:r>
    </w:p>
    <w:p>
      <w:r>
        <w:t xml:space="preserve">Lause1: Bobin vatsa oli todella kipeä ison aterian jälkeen. Lause2: Bobin ystävä, jonka kanssa hän oli illastanut, soitti ja kertoi, että hänelläkin oli huono olo. Lause3: He päättivät, että heidän syömänsä merenelävät olivat olleet huonoja. Lause4: Vähän myöhemmin Bob lopulta oksensi vatsansa sisällön.</w:t>
      </w:r>
    </w:p>
    <w:p>
      <w:r>
        <w:rPr>
          <w:b/>
        </w:rPr>
        <w:t xml:space="preserve">Tulos</w:t>
      </w:r>
    </w:p>
    <w:p>
      <w:r>
        <w:t xml:space="preserve">5, Bob varoo, ettei hän enää koskaan syö kyseisessä ravintolassa.</w:t>
      </w:r>
    </w:p>
    <w:p>
      <w:r>
        <w:rPr>
          <w:b/>
        </w:rPr>
        <w:t xml:space="preserve">Esimerkki 7.514</w:t>
      </w:r>
    </w:p>
    <w:p>
      <w:r>
        <w:t xml:space="preserve">Lause1: Ostin turnaussarjan ja kellon. Lause2: Tim sairastui. Lause3: Menin ja voitin viisi peliä. Lause4: Tim oli iloinen puolestani.</w:t>
      </w:r>
    </w:p>
    <w:p>
      <w:r>
        <w:rPr>
          <w:b/>
        </w:rPr>
        <w:t xml:space="preserve">Tulos</w:t>
      </w:r>
    </w:p>
    <w:p>
      <w:r>
        <w:t xml:space="preserve">1, aloin pelata shakkia ystäväni Timin kanssa vuonna 2000.</w:t>
      </w:r>
    </w:p>
    <w:p>
      <w:r>
        <w:rPr>
          <w:b/>
        </w:rPr>
        <w:t xml:space="preserve">Esimerkki 7.515</w:t>
      </w:r>
    </w:p>
    <w:p>
      <w:r>
        <w:t xml:space="preserve">Lause1: Aloitin shakin pelaamisen ystäväni Timin kanssa vuonna 2000. Lause2: Ostin turnaussarjan ja kellon. Lause3: Suunnittelimme menevämme turnaukseen, mutta Tim sairastui. Lause4: Menin sinne ja voitin viisi peliä.</w:t>
      </w:r>
    </w:p>
    <w:p>
      <w:r>
        <w:rPr>
          <w:b/>
        </w:rPr>
        <w:t xml:space="preserve">Tulos</w:t>
      </w:r>
    </w:p>
    <w:p>
      <w:r>
        <w:t xml:space="preserve">5, Tim oli iloinen puolestani.</w:t>
      </w:r>
    </w:p>
    <w:p>
      <w:r>
        <w:rPr>
          <w:b/>
        </w:rPr>
        <w:t xml:space="preserve">Esimerkki 7.516</w:t>
      </w:r>
    </w:p>
    <w:p>
      <w:r>
        <w:t xml:space="preserve">Lause1: Aloitin shakin pelaamisen ystäväni Timin kanssa vuonna 2000. Lause2: Ostin turnaussarjan ja kellon. Lause3: Suunnittelimme menevämme turnaukseen, mutta Tim sairastui. Lause4: Tim oli iloinen puolestani.</w:t>
      </w:r>
    </w:p>
    <w:p>
      <w:r>
        <w:rPr>
          <w:b/>
        </w:rPr>
        <w:t xml:space="preserve">Tulos</w:t>
      </w:r>
    </w:p>
    <w:p>
      <w:r>
        <w:t xml:space="preserve">4, menin ja voitin viisi peliä.</w:t>
      </w:r>
    </w:p>
    <w:p>
      <w:r>
        <w:rPr>
          <w:b/>
        </w:rPr>
        <w:t xml:space="preserve">Esimerkki 7.517</w:t>
      </w:r>
    </w:p>
    <w:p>
      <w:r>
        <w:t xml:space="preserve">Lause1: Häntä ilahdutti, että kun hän pääsi kouluun, kaikki kehuivat häntä siitä. Lause2: Kim huomasi seuraavien viikkojen aikana, että kaikki pitivät takkia yllään. Lause3: Hän oli iloinen voidessaan aloittaa uuden trendin. Lause4: Kim oli iloinen, että ihmiset innostuivat matkimaan häntä.</w:t>
      </w:r>
    </w:p>
    <w:p>
      <w:r>
        <w:rPr>
          <w:b/>
        </w:rPr>
        <w:t xml:space="preserve">Tulos</w:t>
      </w:r>
    </w:p>
    <w:p>
      <w:r>
        <w:t xml:space="preserve">1, Eilen Kim sai upouuden bleiserin.</w:t>
      </w:r>
    </w:p>
    <w:p>
      <w:r>
        <w:rPr>
          <w:b/>
        </w:rPr>
        <w:t xml:space="preserve">Esimerkki 7.518</w:t>
      </w:r>
    </w:p>
    <w:p>
      <w:r>
        <w:t xml:space="preserve">Lause1: Kim sai eilen upouuden bleiserin. Lause2: Hänen ilokseen kaikki kehuivat sitä, kun hän tuli kouluun. Lause3: Seuraavien viikkojen aikana Kim huomasi, että kaikki pitivät takkia. Lause4: Hän oli iloinen aloittaessaan uuden trendin.</w:t>
      </w:r>
    </w:p>
    <w:p>
      <w:r>
        <w:rPr>
          <w:b/>
        </w:rPr>
        <w:t xml:space="preserve">Tulos</w:t>
      </w:r>
    </w:p>
    <w:p>
      <w:r>
        <w:t xml:space="preserve">5, Kim oli iloinen siitä, että ihmiset innostuivat matkimaan häntä.</w:t>
      </w:r>
    </w:p>
    <w:p>
      <w:r>
        <w:rPr>
          <w:b/>
        </w:rPr>
        <w:t xml:space="preserve">Esimerkki 7.519</w:t>
      </w:r>
    </w:p>
    <w:p>
      <w:r>
        <w:t xml:space="preserve">Lause1: Ben menetti työnsä. Lause2: Ben ei löytänyt alansa töitä. Lause3: Niinpä hän alkoi pelätä, ettei hän löytäisi koskaan työtä. Lause4: Mutta sitten hän löysi työpaikan.</w:t>
      </w:r>
    </w:p>
    <w:p>
      <w:r>
        <w:rPr>
          <w:b/>
        </w:rPr>
        <w:t xml:space="preserve">Tulos</w:t>
      </w:r>
    </w:p>
    <w:p>
      <w:r>
        <w:t xml:space="preserve">2, Hän oli murtunut, koska hän rakasti työtään.</w:t>
      </w:r>
    </w:p>
    <w:p>
      <w:r>
        <w:rPr>
          <w:b/>
        </w:rPr>
        <w:t xml:space="preserve">Esimerkki 7.520</w:t>
      </w:r>
    </w:p>
    <w:p>
      <w:r>
        <w:t xml:space="preserve">Lause1: Ben menetti työnsä. Lause2: Hän oli murtunut, koska hän rakasti työtään. Lause3: Kuukausia kului, eikä hän löytänyt työtä alaltaan. Lause4: Mutta sitten hän löysi työpaikan.</w:t>
      </w:r>
    </w:p>
    <w:p>
      <w:r>
        <w:rPr>
          <w:b/>
        </w:rPr>
        <w:t xml:space="preserve">Tulos</w:t>
      </w:r>
    </w:p>
    <w:p>
      <w:r>
        <w:t xml:space="preserve">4, Niinpä hän alkoi huolestua siitä, ettei koskaan löytäisi työtä.</w:t>
      </w:r>
    </w:p>
    <w:p>
      <w:r>
        <w:rPr>
          <w:b/>
        </w:rPr>
        <w:t xml:space="preserve">Esimerkki 7.521</w:t>
      </w:r>
    </w:p>
    <w:p>
      <w:r>
        <w:t xml:space="preserve">Lause1: Ben menetti työnsä. Lause2: Hän oli murtunut, koska hän rakasti työtään. Lause3: Kuukausia kului, eikä hän löytänyt työtä alaltaan. Lause4: Niinpä hän alkoi pelätä, ettei hän löytäisi koskaan työtä.</w:t>
      </w:r>
    </w:p>
    <w:p>
      <w:r>
        <w:rPr>
          <w:b/>
        </w:rPr>
        <w:t xml:space="preserve">Tulos</w:t>
      </w:r>
    </w:p>
    <w:p>
      <w:r>
        <w:t xml:space="preserve">5, Mutta sitten hän löysi työpaikan.</w:t>
      </w:r>
    </w:p>
    <w:p>
      <w:r>
        <w:rPr>
          <w:b/>
        </w:rPr>
        <w:t xml:space="preserve">Esimerkki 7.522</w:t>
      </w:r>
    </w:p>
    <w:p>
      <w:r>
        <w:t xml:space="preserve">Lause1: Vankeus oli vihdoin ohi. Lause2: Opettaja oli takavarikoinut Ginan puhelimen. Lause3: Hän meni Ginan pulpetin luo pyytämään sitä takaisin. Lause4: Ginan isä suostui hakemaan puhelimen Ginan puolesta.</w:t>
      </w:r>
    </w:p>
    <w:p>
      <w:r>
        <w:rPr>
          <w:b/>
        </w:rPr>
        <w:t xml:space="preserve">Tulos</w:t>
      </w:r>
    </w:p>
    <w:p>
      <w:r>
        <w:t xml:space="preserve">4, Kävi ilmi, että vanhemman oli haettava puhelin.</w:t>
      </w:r>
    </w:p>
    <w:p>
      <w:r>
        <w:rPr>
          <w:b/>
        </w:rPr>
        <w:t xml:space="preserve">Esimerkki 7.523</w:t>
      </w:r>
    </w:p>
    <w:p>
      <w:r>
        <w:t xml:space="preserve">Lause1: Opettaja oli takavarikoinut Ginan puhelimen. Lause2: Gina meni Ginan pulpetin luo pyytääkseen sitä takaisin. Lause3: Kävi ilmi, että vanhemman oli haettava puhelin. Lause4: Ginan isä suostui hakemaan puhelimen Ginan puolesta.</w:t>
      </w:r>
    </w:p>
    <w:p>
      <w:r>
        <w:rPr>
          <w:b/>
        </w:rPr>
        <w:t xml:space="preserve">Tulos</w:t>
      </w:r>
    </w:p>
    <w:p>
      <w:r>
        <w:t xml:space="preserve">1, Vankeus oli vihdoin ohi.</w:t>
      </w:r>
    </w:p>
    <w:p>
      <w:r>
        <w:rPr>
          <w:b/>
        </w:rPr>
        <w:t xml:space="preserve">Esimerkki 7.524</w:t>
      </w:r>
    </w:p>
    <w:p>
      <w:r>
        <w:t xml:space="preserve">Lause1: Vankeus oli vihdoin ohi. Lause2: Opettaja oli takavarikoinut Ginan puhelimen. Lause3: Hän meni Ginan pulpetin luo pyytämään sitä takaisin. Lause4: Kävi ilmi, että vanhemman oli haettava puhelin.</w:t>
      </w:r>
    </w:p>
    <w:p>
      <w:r>
        <w:rPr>
          <w:b/>
        </w:rPr>
        <w:t xml:space="preserve">Tulos</w:t>
      </w:r>
    </w:p>
    <w:p>
      <w:r>
        <w:t xml:space="preserve">5, Ginan isä suostui vastaamaan puhelimeen Ginan puolesta.</w:t>
      </w:r>
    </w:p>
    <w:p>
      <w:r>
        <w:rPr>
          <w:b/>
        </w:rPr>
        <w:t xml:space="preserve">Esimerkki 7.525</w:t>
      </w:r>
    </w:p>
    <w:p>
      <w:r>
        <w:t xml:space="preserve">Lause1: Sain viime joulukuussa työpaikan ostoskeskuksen joulupukkina. Lause2: Työtunnit olivat pitkiä. Lause3: Palkka oli huono. Lause4: Huomasin, että joulupukin leikkiminen oli paras kakkostyö ikinä.</w:t>
      </w:r>
    </w:p>
    <w:p>
      <w:r>
        <w:rPr>
          <w:b/>
        </w:rPr>
        <w:t xml:space="preserve">Tulos</w:t>
      </w:r>
    </w:p>
    <w:p>
      <w:r>
        <w:t xml:space="preserve">4, Mutta minusta vuorovaikutus lasten kanssa oli aivan uskomatonta.</w:t>
      </w:r>
    </w:p>
    <w:p>
      <w:r>
        <w:rPr>
          <w:b/>
        </w:rPr>
        <w:t xml:space="preserve">Esimerkki 7.526</w:t>
      </w:r>
    </w:p>
    <w:p>
      <w:r>
        <w:t xml:space="preserve">Lause1: Tunnit olivat pitkiä. Lause2: Palkka oli huono. Lause3: Mutta vuorovaikutus lasten kanssa oli minusta aivan mahtavaa. Lause4: Minusta joulupukin leikkiminen oli paras kakkostyö ikinä.</w:t>
      </w:r>
    </w:p>
    <w:p>
      <w:r>
        <w:rPr>
          <w:b/>
        </w:rPr>
        <w:t xml:space="preserve">Tulos</w:t>
      </w:r>
    </w:p>
    <w:p>
      <w:r>
        <w:t xml:space="preserve">1, sain viime joulukuussa työpaikan ostoskeskuksen joulupukkina.</w:t>
      </w:r>
    </w:p>
    <w:p>
      <w:r>
        <w:rPr>
          <w:b/>
        </w:rPr>
        <w:t xml:space="preserve">Esimerkki 7.527</w:t>
      </w:r>
    </w:p>
    <w:p>
      <w:r>
        <w:t xml:space="preserve">Lause1: Kuka on paras ystäväni? Lause2: Otimme eri vuoroja ja otimme mittaa toisistamme. Lause3: Kun hänen oli tulossa suurimmaksi, pamautin sen. Lause4: Hän oli vähän vihainen, mutta minä vain nauroin.</w:t>
      </w:r>
    </w:p>
    <w:p>
      <w:r>
        <w:rPr>
          <w:b/>
        </w:rPr>
        <w:t xml:space="preserve">Tulos</w:t>
      </w:r>
    </w:p>
    <w:p>
      <w:r>
        <w:t xml:space="preserve">2, Kokeilimme, kuka puhaltaa suurimman purukumikuplan.</w:t>
      </w:r>
    </w:p>
    <w:p>
      <w:r>
        <w:rPr>
          <w:b/>
        </w:rPr>
        <w:t xml:space="preserve">Esimerkki 7.528</w:t>
      </w:r>
    </w:p>
    <w:p>
      <w:r>
        <w:t xml:space="preserve">Lause1: Candice rakasti leipomista. Lause2: Eräänä päivänä Candice huomasi äitinsä olevan surullinen. Lause3: Hän päätti järjestää leipomomyynnin. Lause4: Candice antoi rahat äidilleen.</w:t>
      </w:r>
    </w:p>
    <w:p>
      <w:r>
        <w:rPr>
          <w:b/>
        </w:rPr>
        <w:t xml:space="preserve">Tulos</w:t>
      </w:r>
    </w:p>
    <w:p>
      <w:r>
        <w:t xml:space="preserve">3, Candice sai tietää, että hänen äitinsä tarvitsi rahaa.</w:t>
      </w:r>
    </w:p>
    <w:p>
      <w:r>
        <w:rPr>
          <w:b/>
        </w:rPr>
        <w:t xml:space="preserve">Esimerkki 7.529</w:t>
      </w:r>
    </w:p>
    <w:p>
      <w:r>
        <w:t xml:space="preserve">Lause1: Candice rakasti leipomista. Lause2: Eräänä päivänä Candice huomasi äitinsä olevan surullinen. Lause3: Candice sai tietää, että hänen äitinsä tarvitsi rahaa. Lause4: Candice antoi rahat äidilleen.</w:t>
      </w:r>
    </w:p>
    <w:p>
      <w:r>
        <w:rPr>
          <w:b/>
        </w:rPr>
        <w:t xml:space="preserve">Tulos</w:t>
      </w:r>
    </w:p>
    <w:p>
      <w:r>
        <w:t xml:space="preserve">4, Hän päätti järjestää leipomomyynnin.</w:t>
      </w:r>
    </w:p>
    <w:p>
      <w:r>
        <w:rPr>
          <w:b/>
        </w:rPr>
        <w:t xml:space="preserve">Esimerkki 7.530</w:t>
      </w:r>
    </w:p>
    <w:p>
      <w:r>
        <w:t xml:space="preserve">Lause1: Candice huomasi eräänä päivänä äitinsä olevan surullinen. Lause2: Candice sai tietää, että hänen äitinsä tarvitsi rahaa. Lause3: Candice päätti järjestää leipomomyynnin. Lause4: Candice antoi rahat äidilleen.</w:t>
      </w:r>
    </w:p>
    <w:p>
      <w:r>
        <w:rPr>
          <w:b/>
        </w:rPr>
        <w:t xml:space="preserve">Tulos</w:t>
      </w:r>
    </w:p>
    <w:p>
      <w:r>
        <w:t xml:space="preserve">1, Candice rakasti leipomista.</w:t>
      </w:r>
    </w:p>
    <w:p>
      <w:r>
        <w:rPr>
          <w:b/>
        </w:rPr>
        <w:t xml:space="preserve">Esimerkki 7.531</w:t>
      </w:r>
    </w:p>
    <w:p>
      <w:r>
        <w:t xml:space="preserve">Lause1: Kävimme patikoimassa muutama viikko sitten. Lause2: Päätimme lähteä metsään, joka ei ole kovin kaukana meistä. Lause3: Näimme käärmeen, kun olimme lähteneet polulle! Lause4: Pelästyimme!</w:t>
      </w:r>
    </w:p>
    <w:p>
      <w:r>
        <w:rPr>
          <w:b/>
        </w:rPr>
        <w:t xml:space="preserve">Tulos</w:t>
      </w:r>
    </w:p>
    <w:p>
      <w:r>
        <w:t xml:space="preserve">3, Kun pääsimme sinne, sää oli täydellinen!</w:t>
      </w:r>
    </w:p>
    <w:p>
      <w:r>
        <w:rPr>
          <w:b/>
        </w:rPr>
        <w:t xml:space="preserve">Esimerkki 7.532</w:t>
      </w:r>
    </w:p>
    <w:p>
      <w:r>
        <w:t xml:space="preserve">Lause1: Retkeilimme muutama viikko sitten. Lause2: Kun pääsimme perille, sää oli täydellinen! Lause3: Näimme käärmeen, kun olimme lähteneet polulle! Lause4: Pelästyimme!</w:t>
      </w:r>
    </w:p>
    <w:p>
      <w:r>
        <w:rPr>
          <w:b/>
        </w:rPr>
        <w:t xml:space="preserve">Tulos</w:t>
      </w:r>
    </w:p>
    <w:p>
      <w:r>
        <w:t xml:space="preserve">2, Päätettyämme lähteä, päätimme metsä ei liian kaukana meistä.</w:t>
      </w:r>
    </w:p>
    <w:p>
      <w:r>
        <w:rPr>
          <w:b/>
        </w:rPr>
        <w:t xml:space="preserve">Esimerkki 7.533</w:t>
      </w:r>
    </w:p>
    <w:p>
      <w:r>
        <w:t xml:space="preserve">Lause1: Kävimme patikoimassa muutama viikko sitten. Lause2: Päätimme lähteä metsään, joka ei ole kovin kaukana meistä. Lause3: Kun pääsimme sinne, sää oli täydellinen! Lause4: Meitä pelotti!</w:t>
      </w:r>
    </w:p>
    <w:p>
      <w:r>
        <w:rPr>
          <w:b/>
        </w:rPr>
        <w:t xml:space="preserve">Tulos</w:t>
      </w:r>
    </w:p>
    <w:p>
      <w:r>
        <w:t xml:space="preserve">4, Lähdettyämme polkua pitkin, näimme käärmeen!</w:t>
      </w:r>
    </w:p>
    <w:p>
      <w:r>
        <w:rPr>
          <w:b/>
        </w:rPr>
        <w:t xml:space="preserve">Esimerkki 7.534</w:t>
      </w:r>
    </w:p>
    <w:p>
      <w:r>
        <w:t xml:space="preserve">Lause1: Luokan presidentinvaalien äänet oli saatu. Lause2: Kun voittaja arvottiin, Cara hävisi. Lause3: Hän hävisi vastustajalleen. Lause4: Cara istui yksin ja itki.</w:t>
      </w:r>
    </w:p>
    <w:p>
      <w:r>
        <w:rPr>
          <w:b/>
        </w:rPr>
        <w:t xml:space="preserve">Tulos</w:t>
      </w:r>
    </w:p>
    <w:p>
      <w:r>
        <w:t xml:space="preserve">2, Cara oli hermostunut, koska hän halusi voittaa.</w:t>
      </w:r>
    </w:p>
    <w:p>
      <w:r>
        <w:rPr>
          <w:b/>
        </w:rPr>
        <w:t xml:space="preserve">Esimerkki 7.535</w:t>
      </w:r>
    </w:p>
    <w:p>
      <w:r>
        <w:t xml:space="preserve">Lause1: Cara oli hermostunut, koska hän halusi voittaa. Lause2: Kun voittaja arvottiin, Cara hävisi. Lause3: Hän hävisi vastustajalleen. Lause4: Cara istui yksin ja itki.</w:t>
      </w:r>
    </w:p>
    <w:p>
      <w:r>
        <w:rPr>
          <w:b/>
        </w:rPr>
        <w:t xml:space="preserve">Tulos</w:t>
      </w:r>
    </w:p>
    <w:p>
      <w:r>
        <w:t xml:space="preserve">1, Luokan presidentinvaalien äänet oli annettu.</w:t>
      </w:r>
    </w:p>
    <w:p>
      <w:r>
        <w:rPr>
          <w:b/>
        </w:rPr>
        <w:t xml:space="preserve">Esimerkki 7.536</w:t>
      </w:r>
    </w:p>
    <w:p>
      <w:r>
        <w:t xml:space="preserve">Lause1: Ellie halusi akvaarion. Lause2: Hän meni ja osti ison akvaarion. Lause3: Lopuksi hän lisäsi kalansa. Lause4: Ellien mielestä se näytti hienolta.</w:t>
      </w:r>
    </w:p>
    <w:p>
      <w:r>
        <w:rPr>
          <w:b/>
        </w:rPr>
        <w:t xml:space="preserve">Tulos</w:t>
      </w:r>
    </w:p>
    <w:p>
      <w:r>
        <w:t xml:space="preserve">3, Sitten hän täytti sen raikkaalla puhtaalla vedellä ja soralla.</w:t>
      </w:r>
    </w:p>
    <w:p>
      <w:r>
        <w:rPr>
          <w:b/>
        </w:rPr>
        <w:t xml:space="preserve">Esimerkki 7.537</w:t>
      </w:r>
    </w:p>
    <w:p>
      <w:r>
        <w:t xml:space="preserve">Lause1: Ellie halusi akvaarion. Lause2: Hän meni ja osti ison akvaarion. Lause3: Sitten hän täytti sen raikkaalla puhtaalla vedellä ja soralla. Lause4: Lopuksi hän lisäsi kalansa.</w:t>
      </w:r>
    </w:p>
    <w:p>
      <w:r>
        <w:rPr>
          <w:b/>
        </w:rPr>
        <w:t xml:space="preserve">Tulos</w:t>
      </w:r>
    </w:p>
    <w:p>
      <w:r>
        <w:t xml:space="preserve">5, Ellien mielestä se näytti hienolta.</w:t>
      </w:r>
    </w:p>
    <w:p>
      <w:r>
        <w:rPr>
          <w:b/>
        </w:rPr>
        <w:t xml:space="preserve">Esimerkki 7.538</w:t>
      </w:r>
    </w:p>
    <w:p>
      <w:r>
        <w:t xml:space="preserve">Lause1: Juan halusi uutta kitaraa enemmän kuin mitään muuta. Lause2: Hän päätti säästää rahaa ostaakseen sellaisen. Lause3: Koko kesän hän teki töitä ja säästi joka pennin. Lause4: Juan oli ahkera ja kärsivällinen.</w:t>
      </w:r>
    </w:p>
    <w:p>
      <w:r>
        <w:rPr>
          <w:b/>
        </w:rPr>
        <w:t xml:space="preserve">Tulos</w:t>
      </w:r>
    </w:p>
    <w:p>
      <w:r>
        <w:t xml:space="preserve">4, Lopulta hän pystyi ostamaan kitaran.</w:t>
      </w:r>
    </w:p>
    <w:p>
      <w:r>
        <w:rPr>
          <w:b/>
        </w:rPr>
        <w:t xml:space="preserve">Esimerkki 7.539</w:t>
      </w:r>
    </w:p>
    <w:p>
      <w:r>
        <w:t xml:space="preserve">Lause1: Hän päätti säästää rahaa ostaakseen sellaisen. Lause2: Hän teki koko kesän töitä ja säästi joka pennin. Lause3: Lopulta hän pystyi ostamaan kitaran. Lause4: Juan oli ahkera ja kärsivällinen.</w:t>
      </w:r>
    </w:p>
    <w:p>
      <w:r>
        <w:rPr>
          <w:b/>
        </w:rPr>
        <w:t xml:space="preserve">Tulos</w:t>
      </w:r>
    </w:p>
    <w:p>
      <w:r>
        <w:t xml:space="preserve">1, Juan halusi uuden kitaran enemmän kuin mitään muuta.</w:t>
      </w:r>
    </w:p>
    <w:p>
      <w:r>
        <w:rPr>
          <w:b/>
        </w:rPr>
        <w:t xml:space="preserve">Esimerkki 7.540</w:t>
      </w:r>
    </w:p>
    <w:p>
      <w:r>
        <w:t xml:space="preserve">Lause1: Juan halusi uutta kitaraa enemmän kuin mitään muuta. Lause2: Hän päätti säästää rahaa ostaakseen sellaisen. Lause3: Koko kesän hän teki töitä ja säästi joka pennin. Lause4: Lopulta hän pystyi ostamaan kitaran.</w:t>
      </w:r>
    </w:p>
    <w:p>
      <w:r>
        <w:rPr>
          <w:b/>
        </w:rPr>
        <w:t xml:space="preserve">Tulos</w:t>
      </w:r>
    </w:p>
    <w:p>
      <w:r>
        <w:t xml:space="preserve">5, Juan oli ahkera ja kärsivällinen.</w:t>
      </w:r>
    </w:p>
    <w:p>
      <w:r>
        <w:rPr>
          <w:b/>
        </w:rPr>
        <w:t xml:space="preserve">Esimerkki 7.541</w:t>
      </w:r>
    </w:p>
    <w:p>
      <w:r>
        <w:t xml:space="preserve">Lause1: Tänään on Jimin ensimmäinen päivä poliisina. Lause2: He pysäyttivät poliisin, koska hän oli jättänyt väistämisvelvollisuuden laiminlyönnin vuoksi. Lause3: Molemmat miehet opastivat kuljettajaa oikeaan liikenneturvallisuuteen. Lause4: Jimistä ja Timistä tuli hyviä ystäviä.</w:t>
      </w:r>
    </w:p>
    <w:p>
      <w:r>
        <w:rPr>
          <w:b/>
        </w:rPr>
        <w:t xml:space="preserve">Tulos</w:t>
      </w:r>
    </w:p>
    <w:p>
      <w:r>
        <w:t xml:space="preserve">2, Hän oli innoissaan tavatessaan kumppaninsa Timin.</w:t>
      </w:r>
    </w:p>
    <w:p>
      <w:r>
        <w:rPr>
          <w:b/>
        </w:rPr>
        <w:t xml:space="preserve">Esimerkki 7.542</w:t>
      </w:r>
    </w:p>
    <w:p>
      <w:r>
        <w:t xml:space="preserve">Lause1: Hän oli innoissaan tavatessaan kumppaninsa Timin. Lause2: He pysäyttivät poliisit, koska he olivat jättäneet väistämisvelvollisuuden laiminlyönnin vuoksi. Lause3: Molemmat miehet opastivat kuljettajaa oikeaan liikenneturvallisuuteen. Lause4: Jimistä ja Timistä tuli hyviä ystäviä.</w:t>
      </w:r>
    </w:p>
    <w:p>
      <w:r>
        <w:rPr>
          <w:b/>
        </w:rPr>
        <w:t xml:space="preserve">Tulos</w:t>
      </w:r>
    </w:p>
    <w:p>
      <w:r>
        <w:t xml:space="preserve">1, Tänään on Jimin ensimmäinen päivä poliisina.</w:t>
      </w:r>
    </w:p>
    <w:p>
      <w:r>
        <w:rPr>
          <w:b/>
        </w:rPr>
        <w:t xml:space="preserve">Esimerkki 7.543</w:t>
      </w:r>
    </w:p>
    <w:p>
      <w:r>
        <w:t xml:space="preserve">Lause1: Tänään on Jimin ensimmäinen päivä poliisina. Lause2: Hän oli innoissaan tavatessaan työparinsa Timin. Lause3: He pysäyttivät poliisin, joka oli jättänyt väistämisvelvollisuuden laiminlyönnin vuoksi. Lause4: Molemmat miehet opastivat kuljettajaa oikeaan liikenneturvallisuuteen.</w:t>
      </w:r>
    </w:p>
    <w:p>
      <w:r>
        <w:rPr>
          <w:b/>
        </w:rPr>
        <w:t xml:space="preserve">Tulos</w:t>
      </w:r>
    </w:p>
    <w:p>
      <w:r>
        <w:t xml:space="preserve">5, Jimistä ja Timistä tulee hyviä ystäviä.</w:t>
      </w:r>
    </w:p>
    <w:p>
      <w:r>
        <w:rPr>
          <w:b/>
        </w:rPr>
        <w:t xml:space="preserve">Esimerkki 7.544</w:t>
      </w:r>
    </w:p>
    <w:p>
      <w:r>
        <w:t xml:space="preserve">Lause1: Halusin oppia, miten suklaalastuja valmistetaan. Lause2: Menin internetiin ja tein aiheesta hakuja. Lause3: Selasin kaikki tulokset läpi ja löysin lopulta haluamani. Lause4: Luin koko artikkelin.</w:t>
      </w:r>
    </w:p>
    <w:p>
      <w:r>
        <w:rPr>
          <w:b/>
        </w:rPr>
        <w:t xml:space="preserve">Tulos</w:t>
      </w:r>
    </w:p>
    <w:p>
      <w:r>
        <w:t xml:space="preserve">5, tein keksejä.</w:t>
      </w:r>
    </w:p>
    <w:p>
      <w:r>
        <w:rPr>
          <w:b/>
        </w:rPr>
        <w:t xml:space="preserve">Esimerkki 7.545</w:t>
      </w:r>
    </w:p>
    <w:p>
      <w:r>
        <w:t xml:space="preserve">Lause1: Halusin oppia, miten suklaalastuja valmistetaan. Lause2: Menin internetiin ja tein aiheesta hakuja. Lause3: Luin koko artikkelin. Lause4: Tein keksejä.</w:t>
      </w:r>
    </w:p>
    <w:p>
      <w:r>
        <w:rPr>
          <w:b/>
        </w:rPr>
        <w:t xml:space="preserve">Tulos</w:t>
      </w:r>
    </w:p>
    <w:p>
      <w:r>
        <w:t xml:space="preserve">3, selasin kaikki tulokset läpi ja löysin lopulta haluamani.</w:t>
      </w:r>
    </w:p>
    <w:p>
      <w:r>
        <w:rPr>
          <w:b/>
        </w:rPr>
        <w:t xml:space="preserve">Esimerkki 7.546</w:t>
      </w:r>
    </w:p>
    <w:p>
      <w:r>
        <w:t xml:space="preserve">Lause1: Menin internetiin ja tein aiheesta hakuja. Lause2: Kävin läpi kaikki tulokset ja löysin lopulta sen, mitä halusin. Lause3: Luin koko artikkelin. Lause4: Tein keksejä.</w:t>
      </w:r>
    </w:p>
    <w:p>
      <w:r>
        <w:rPr>
          <w:b/>
        </w:rPr>
        <w:t xml:space="preserve">Tulos</w:t>
      </w:r>
    </w:p>
    <w:p>
      <w:r>
        <w:t xml:space="preserve">1, halusin oppia, miten suklaalastut valmistetaan.</w:t>
      </w:r>
    </w:p>
    <w:p>
      <w:r>
        <w:rPr>
          <w:b/>
        </w:rPr>
        <w:t xml:space="preserve">Esimerkki 7.547</w:t>
      </w:r>
    </w:p>
    <w:p>
      <w:r>
        <w:t xml:space="preserve">Lause1: Sal osti lottokupongin. Lause2: Lottovoitto oli jopa miljoona dollaria. Lause3: Sal voitti 5 tuhatta dollaria. Lause4: Sal päätti jatkaa lottokuponkien ostamista joka viikko.</w:t>
      </w:r>
    </w:p>
    <w:p>
      <w:r>
        <w:rPr>
          <w:b/>
        </w:rPr>
        <w:t xml:space="preserve">Tulos</w:t>
      </w:r>
    </w:p>
    <w:p>
      <w:r>
        <w:t xml:space="preserve">3, Hänellä oli kaikki numerot paitsi 1.</w:t>
      </w:r>
    </w:p>
    <w:p>
      <w:r>
        <w:rPr>
          <w:b/>
        </w:rPr>
        <w:t xml:space="preserve">Esimerkki 7.548</w:t>
      </w:r>
    </w:p>
    <w:p>
      <w:r>
        <w:t xml:space="preserve">Lause1: Sal osti lottokupongin. Lause2: Hänellä oli kaikki numerot paitsi 1. Lause3: Sal voitti 5 000 dollaria. Lause4: Sal päätti ostaa lottokuponkeja joka viikko.</w:t>
      </w:r>
    </w:p>
    <w:p>
      <w:r>
        <w:rPr>
          <w:b/>
        </w:rPr>
        <w:t xml:space="preserve">Tulos</w:t>
      </w:r>
    </w:p>
    <w:p>
      <w:r>
        <w:t xml:space="preserve">2, Jättipotti oli jopa 1 miljoona dollaria.</w:t>
      </w:r>
    </w:p>
    <w:p>
      <w:r>
        <w:rPr>
          <w:b/>
        </w:rPr>
        <w:t xml:space="preserve">Esimerkki 7.549</w:t>
      </w:r>
    </w:p>
    <w:p>
      <w:r>
        <w:t xml:space="preserve">Lause1: Harry teki läksyjään, mutta hänellä oli vaikeuksia matematiikan kanssa. Lause2: Hän päätti etsiä apua Youtubesta. Lause3: Hän näki muutaman oppitunnin jälkeen mielenkiintoisen videon. Lause4: Video oli jännittävä, joten hän päätti katsoa toisenkin.</w:t>
      </w:r>
    </w:p>
    <w:p>
      <w:r>
        <w:rPr>
          <w:b/>
        </w:rPr>
        <w:t xml:space="preserve">Tulos</w:t>
      </w:r>
    </w:p>
    <w:p>
      <w:r>
        <w:t xml:space="preserve">5, Harry pääsi vihdoin eroon häiriötekijöistä ja palasi matematiikan pariin.</w:t>
      </w:r>
    </w:p>
    <w:p>
      <w:r>
        <w:rPr>
          <w:b/>
        </w:rPr>
        <w:t xml:space="preserve">Esimerkki 7.550</w:t>
      </w:r>
    </w:p>
    <w:p>
      <w:r>
        <w:t xml:space="preserve">Lause1: Harry teki läksyjään, mutta hänellä oli vaikeuksia matematiikan kanssa. Lause2: Hän päätti etsiä apua Youtubesta. Lause3: Video oli jännittävä, joten hän päätti katsoa toisenkin. Lause4: Harry voitti lopulta häiriötekijän ja palasi matematiikan pariin.</w:t>
      </w:r>
    </w:p>
    <w:p>
      <w:r>
        <w:rPr>
          <w:b/>
        </w:rPr>
        <w:t xml:space="preserve">Tulos</w:t>
      </w:r>
    </w:p>
    <w:p>
      <w:r>
        <w:t xml:space="preserve">3, Muutaman oppitunnin jälkeen hän näki mielenkiintoisen videon.</w:t>
      </w:r>
    </w:p>
    <w:p>
      <w:r>
        <w:rPr>
          <w:b/>
        </w:rPr>
        <w:t xml:space="preserve">Esimerkki 7.551</w:t>
      </w:r>
    </w:p>
    <w:p>
      <w:r>
        <w:t xml:space="preserve">Lause1: Hän päätti etsiä apua Youtubesta. Lause2: Hän näki mielenkiintoisen videon tehtyään muutaman oppitunnin. Lause3: Video oli jännittävä, joten hän päätti katsoa toisenkin. Lause4: Harry voitti lopulta häiriötekijän ja palasi matematiikan pariin.</w:t>
      </w:r>
    </w:p>
    <w:p>
      <w:r>
        <w:rPr>
          <w:b/>
        </w:rPr>
        <w:t xml:space="preserve">Tulos</w:t>
      </w:r>
    </w:p>
    <w:p>
      <w:r>
        <w:t xml:space="preserve">1, Harry teki läksyjään, mutta hänellä oli vaikeuksia matematiikan kanssa.</w:t>
      </w:r>
    </w:p>
    <w:p>
      <w:r>
        <w:rPr>
          <w:b/>
        </w:rPr>
        <w:t xml:space="preserve">Esimerkki 7.552</w:t>
      </w:r>
    </w:p>
    <w:p>
      <w:r>
        <w:t xml:space="preserve">Lause1: John otti ison ryypyn ja nielaisi jääkuution. Lause2: John panikoi, kun jääkuutio juuttui hänen kurkkuunsa. Lause3: Hän lämmitti vettä sulattaakseen jääkuution. Lause4: John oli helpottunut.</w:t>
      </w:r>
    </w:p>
    <w:p>
      <w:r>
        <w:rPr>
          <w:b/>
        </w:rPr>
        <w:t xml:space="preserve">Tulos</w:t>
      </w:r>
    </w:p>
    <w:p>
      <w:r>
        <w:t xml:space="preserve">4, Hän nielaisi sen nopeasti, ja jää suli.</w:t>
      </w:r>
    </w:p>
    <w:p>
      <w:r>
        <w:rPr>
          <w:b/>
        </w:rPr>
        <w:t xml:space="preserve">Esimerkki 7.553</w:t>
      </w:r>
    </w:p>
    <w:p>
      <w:r>
        <w:t xml:space="preserve">Lause1: John otti ison ryypyn ja nielaisi jääkuution. Lause2: Hän lämmitti vettä sulattaakseen jääkuution. Lause3: Hän nielaisi sen nopeasti, ja jää suli. Lause4: John oli helpottunut.</w:t>
      </w:r>
    </w:p>
    <w:p>
      <w:r>
        <w:rPr>
          <w:b/>
        </w:rPr>
        <w:t xml:space="preserve">Tulos</w:t>
      </w:r>
    </w:p>
    <w:p>
      <w:r>
        <w:t xml:space="preserve">2, Kun jääkuutio juuttui hänen kurkkuunsa, John joutui paniikkiin.</w:t>
      </w:r>
    </w:p>
    <w:p>
      <w:r>
        <w:rPr>
          <w:b/>
        </w:rPr>
        <w:t xml:space="preserve">Esimerkki 7.554</w:t>
      </w:r>
    </w:p>
    <w:p>
      <w:r>
        <w:t xml:space="preserve">Lause1: John otti ison ryypyn ja nielaisi jääkuution. Lause2: John panikoi, kun jääkuutio juuttui hänen kurkkuunsa. Lause3: Hän lämmitti vettä sulattaakseen jääkuution. Lause4: Hän nielaisi sen nopeasti, ja jää suli.</w:t>
      </w:r>
    </w:p>
    <w:p>
      <w:r>
        <w:rPr>
          <w:b/>
        </w:rPr>
        <w:t xml:space="preserve">Tulos</w:t>
      </w:r>
    </w:p>
    <w:p>
      <w:r>
        <w:t xml:space="preserve">5, Johannes oli helpottunut.</w:t>
      </w:r>
    </w:p>
    <w:p>
      <w:r>
        <w:rPr>
          <w:b/>
        </w:rPr>
        <w:t xml:space="preserve">Esimerkki 7.555</w:t>
      </w:r>
    </w:p>
    <w:p>
      <w:r>
        <w:t xml:space="preserve">Lause1: Sean ja Sara olivat matkalla konserttiin. Lause2: Heidän oli mentävä junalla Portlandiin. Lause3: He kävelivät konserttipaikalle. Lause4: Valitettavasti konsertti peruttiin sairauden vuoksi.</w:t>
      </w:r>
    </w:p>
    <w:p>
      <w:r>
        <w:rPr>
          <w:b/>
        </w:rPr>
        <w:t xml:space="preserve">Tulos</w:t>
      </w:r>
    </w:p>
    <w:p>
      <w:r>
        <w:t xml:space="preserve">3, Kun he saapuivat perille, he kirjautuivat hotelliin.</w:t>
      </w:r>
    </w:p>
    <w:p>
      <w:r>
        <w:rPr>
          <w:b/>
        </w:rPr>
        <w:t xml:space="preserve">Esimerkki 7.556</w:t>
      </w:r>
    </w:p>
    <w:p>
      <w:r>
        <w:t xml:space="preserve">Lause1: Rex kaipasi lukioaikaan voimistelua. Lause2: Nyt hän pelkäsi menettäneensä urheilevuutensa lopullisesti. Lause3: Rex teki mahtavan kärrynpyörän ensimmäisellä yrityksellään! Lause4: Hän oli helpottunut.</w:t>
      </w:r>
    </w:p>
    <w:p>
      <w:r>
        <w:rPr>
          <w:b/>
        </w:rPr>
        <w:t xml:space="preserve">Tulos</w:t>
      </w:r>
    </w:p>
    <w:p>
      <w:r>
        <w:t xml:space="preserve">3, Ystävä kuitenkin kannusti häntä kokeilemaan kärrynpyörää rannalla.</w:t>
      </w:r>
    </w:p>
    <w:p>
      <w:r>
        <w:rPr>
          <w:b/>
        </w:rPr>
        <w:t xml:space="preserve">Esimerkki 7.557</w:t>
      </w:r>
    </w:p>
    <w:p>
      <w:r>
        <w:t xml:space="preserve">Lause1: Rex kaipasi lukioaikaan voimistelua. Lause2: Nyt hän pelkäsi menettäneensä urheilevuutensa lopullisesti. Lause3: Eräs ystävä kuitenkin rohkaisi häntä kokeilemaan kärrynpyörää rannalla. Lause4: Hän oli helpottunut.</w:t>
      </w:r>
    </w:p>
    <w:p>
      <w:r>
        <w:rPr>
          <w:b/>
        </w:rPr>
        <w:t xml:space="preserve">Tulos</w:t>
      </w:r>
    </w:p>
    <w:p>
      <w:r>
        <w:t xml:space="preserve">4, Rex teki mahtavan kärrynpyörän ensimmäisellä yrityksellään!</w:t>
      </w:r>
    </w:p>
    <w:p>
      <w:r>
        <w:rPr>
          <w:b/>
        </w:rPr>
        <w:t xml:space="preserve">Esimerkki 7.558</w:t>
      </w:r>
    </w:p>
    <w:p>
      <w:r>
        <w:t xml:space="preserve">Lause1: Rex kaipasi lukioaikaan voimistelua. Lause2: Eräs ystävä rohkaisi häntä kuitenkin kokeilemaan kärrynpyörää rannalla. Lause3: Rex teki mahtavan kärrynpyörän ensimmäisellä yrityksellään! Lause4: Hän oli helpottunut.</w:t>
      </w:r>
    </w:p>
    <w:p>
      <w:r>
        <w:rPr>
          <w:b/>
        </w:rPr>
        <w:t xml:space="preserve">Tulos</w:t>
      </w:r>
    </w:p>
    <w:p>
      <w:r>
        <w:t xml:space="preserve">2, Nyt hän pelkäsi menettäneensä urheilullisen otteensa lopullisesti.</w:t>
      </w:r>
    </w:p>
    <w:p>
      <w:r>
        <w:rPr>
          <w:b/>
        </w:rPr>
        <w:t xml:space="preserve">Esimerkki 7.559</w:t>
      </w:r>
    </w:p>
    <w:p>
      <w:r>
        <w:t xml:space="preserve">Lause1: Hal ja Judy olivat muuttamassa uuteen kotiin poikansa kanssa. Lause2: He viettivät koko päivän pakkaamalla kaiken. Lause3: Hal seurasi heitä perässä muuttoauton kanssa. Lause4: Judy ja poika saapuivat paikalle hieman ennen Halia.</w:t>
      </w:r>
    </w:p>
    <w:p>
      <w:r>
        <w:rPr>
          <w:b/>
        </w:rPr>
        <w:t xml:space="preserve">Tulos</w:t>
      </w:r>
    </w:p>
    <w:p>
      <w:r>
        <w:t xml:space="preserve">3, Kun he olivat valmiita, Judy ja poika matkustivat uuteen kotiin.</w:t>
      </w:r>
    </w:p>
    <w:p>
      <w:r>
        <w:rPr>
          <w:b/>
        </w:rPr>
        <w:t xml:space="preserve">Esimerkki 7.560</w:t>
      </w:r>
    </w:p>
    <w:p>
      <w:r>
        <w:t xml:space="preserve">Lause1: Joe oli Timin kaveri. Lause2: He leikkivät aina yhdessä välitunnilla. Lause3: Eräänä päivänä Joe sanoi muuttavansa pois. Lause4: Joe ja Tim pysyivät ystävinä netissä.</w:t>
      </w:r>
    </w:p>
    <w:p>
      <w:r>
        <w:rPr>
          <w:b/>
        </w:rPr>
        <w:t xml:space="preserve">Tulos</w:t>
      </w:r>
    </w:p>
    <w:p>
      <w:r>
        <w:t xml:space="preserve">4, Tim oli surullinen.</w:t>
      </w:r>
    </w:p>
    <w:p>
      <w:r>
        <w:rPr>
          <w:b/>
        </w:rPr>
        <w:t xml:space="preserve">Esimerkki 7.561</w:t>
      </w:r>
    </w:p>
    <w:p>
      <w:r>
        <w:t xml:space="preserve">Lause1: Joe oli Timin kaveri. Lause2: He leikkivät aina yhdessä välitunnilla. Lause3: Tim oli surullinen. Lause4: Joe ja Tim pysyivät ystävinä netissä.</w:t>
      </w:r>
    </w:p>
    <w:p>
      <w:r>
        <w:rPr>
          <w:b/>
        </w:rPr>
        <w:t xml:space="preserve">Tulos</w:t>
      </w:r>
    </w:p>
    <w:p>
      <w:r>
        <w:t xml:space="preserve">3, Eräänä päivänä Joe sanoi muuttavansa pois.</w:t>
      </w:r>
    </w:p>
    <w:p>
      <w:r>
        <w:rPr>
          <w:b/>
        </w:rPr>
        <w:t xml:space="preserve">Esimerkki 7.562</w:t>
      </w:r>
    </w:p>
    <w:p>
      <w:r>
        <w:t xml:space="preserve">Lause1: He leikkivät aina yhdessä välitunnilla. Lause2: Joe sanoi eräänä päivänä muuttavansa pois. Lause3: Tim oli surullinen. Lause4: Joe ja Tim pysyivät ystävinä netissä.</w:t>
      </w:r>
    </w:p>
    <w:p>
      <w:r>
        <w:rPr>
          <w:b/>
        </w:rPr>
        <w:t xml:space="preserve">Tulos</w:t>
      </w:r>
    </w:p>
    <w:p>
      <w:r>
        <w:t xml:space="preserve">1, Joe oli Timin kaveri.</w:t>
      </w:r>
    </w:p>
    <w:p>
      <w:r>
        <w:rPr>
          <w:b/>
        </w:rPr>
        <w:t xml:space="preserve">Esimerkki 7.563</w:t>
      </w:r>
    </w:p>
    <w:p>
      <w:r>
        <w:t xml:space="preserve">Lause1: Jenny päätti, että hän tarvitsee vapaapäivän töistä. Lause2: Hän ilmoittautui sairaaksi ja lähti sen sijaan rannalle. Lause3: Hän vietti koko päivän rannalla ja paloi auringossa. Lause4: Jenny pelkäsi, että pomo antaisi hänelle potkut.</w:t>
      </w:r>
    </w:p>
    <w:p>
      <w:r>
        <w:rPr>
          <w:b/>
        </w:rPr>
        <w:t xml:space="preserve">Tulos</w:t>
      </w:r>
    </w:p>
    <w:p>
      <w:r>
        <w:t xml:space="preserve">4, Seuraavana päivänä hänen pomonsa huomasi, että hän oli palanut auringosta.</w:t>
      </w:r>
    </w:p>
    <w:p>
      <w:r>
        <w:rPr>
          <w:b/>
        </w:rPr>
        <w:t xml:space="preserve">Esimerkki 7.564</w:t>
      </w:r>
    </w:p>
    <w:p>
      <w:r>
        <w:t xml:space="preserve">Lause1: Jenny päätti, että hän tarvitsee vapaapäivän töistä. Lause2: Hän vietti koko päivän rannalla ja paloi auringossa. Lause3: Seuraavana päivänä hänen pomonsa huomasi, että hän oli palanut auringosta. Lause4: Jenny pelkäsi, että pomo antaisi hänelle potkut.</w:t>
      </w:r>
    </w:p>
    <w:p>
      <w:r>
        <w:rPr>
          <w:b/>
        </w:rPr>
        <w:t xml:space="preserve">Tulos</w:t>
      </w:r>
    </w:p>
    <w:p>
      <w:r>
        <w:t xml:space="preserve">2, Hän ilmoittautui sairaaksi ja lähti sen sijaan rannalle.</w:t>
      </w:r>
    </w:p>
    <w:p>
      <w:r>
        <w:rPr>
          <w:b/>
        </w:rPr>
        <w:t xml:space="preserve">Esimerkki 7.565</w:t>
      </w:r>
    </w:p>
    <w:p>
      <w:r>
        <w:t xml:space="preserve">Lause1: He lähtivät Johnin talosta samaan aikaan eri suuntiin. Lause2: Heillä oli kaksi tuntia aikaa kerätä niin paljon kuin mahdollista. Lause3: Kun he palasivat talolle, he punnitsivat laukkunsa. Lause4: Johnilla oli lopulta eniten.</w:t>
      </w:r>
    </w:p>
    <w:p>
      <w:r>
        <w:rPr>
          <w:b/>
        </w:rPr>
        <w:t xml:space="preserve">Tulos</w:t>
      </w:r>
    </w:p>
    <w:p>
      <w:r>
        <w:t xml:space="preserve">1, John ja Ed löivät vetoa siitä, kuka saa eniten karkkia Halloweenina.</w:t>
      </w:r>
    </w:p>
    <w:p>
      <w:r>
        <w:rPr>
          <w:b/>
        </w:rPr>
        <w:t xml:space="preserve">Esimerkki 7.566</w:t>
      </w:r>
    </w:p>
    <w:p>
      <w:r>
        <w:t xml:space="preserve">Lause1: John ja Ed löivät vetoa siitä, kumpi saa eniten karkkia Halloweenina. Lause2: He lähtivät Johnin talosta samaan aikaan eri suuntiin. Lause3: Heillä oli kaksi tuntia aikaa kerätä niin paljon kuin mahdollista. Lause4: Johnilla oli lopulta eniten.</w:t>
      </w:r>
    </w:p>
    <w:p>
      <w:r>
        <w:rPr>
          <w:b/>
        </w:rPr>
        <w:t xml:space="preserve">Tulos</w:t>
      </w:r>
    </w:p>
    <w:p>
      <w:r>
        <w:t xml:space="preserve">4, Kun he palasivat talolle, he punnitsivat laukkunsa.</w:t>
      </w:r>
    </w:p>
    <w:p>
      <w:r>
        <w:rPr>
          <w:b/>
        </w:rPr>
        <w:t xml:space="preserve">Esimerkki 7.567</w:t>
      </w:r>
    </w:p>
    <w:p>
      <w:r>
        <w:t xml:space="preserve">Lause1: John ja Ed löivät vetoa siitä, kumpi saa eniten karkkia Halloweenina. Lause2: Heillä oli kaksi tuntia aikaa kerätä niin paljon kuin mahdollista. Lause3: Kun he palasivat kotiin, he punnitsivat pussinsa. Lause4: Johnilla oli lopulta eniten.</w:t>
      </w:r>
    </w:p>
    <w:p>
      <w:r>
        <w:rPr>
          <w:b/>
        </w:rPr>
        <w:t xml:space="preserve">Tulos</w:t>
      </w:r>
    </w:p>
    <w:p>
      <w:r>
        <w:t xml:space="preserve">2, He lähtivät Johanneksen talosta samaan aikaan eri suuntiin.</w:t>
      </w:r>
    </w:p>
    <w:p>
      <w:r>
        <w:rPr>
          <w:b/>
        </w:rPr>
        <w:t xml:space="preserve">Esimerkki 7.568</w:t>
      </w:r>
    </w:p>
    <w:p>
      <w:r>
        <w:t xml:space="preserve">Lause1: Brandon heräsi tänä aamuna hampaansa puuttuessa. Lause2: Hän juoksi innoissaan vanhempiensa huoneeseen. Lause3: Hän juoksi takaisin huoneeseensa laittamaan hampaansa tyynynsä alle. Lause4: Brandon tarkisti seuraavana päivänä ja löysi 50 senttiä tyynynsä alta.</w:t>
      </w:r>
    </w:p>
    <w:p>
      <w:r>
        <w:rPr>
          <w:b/>
        </w:rPr>
        <w:t xml:space="preserve">Tulos</w:t>
      </w:r>
    </w:p>
    <w:p>
      <w:r>
        <w:t xml:space="preserve">3, Brandon hyppi ylös ja alas heidän sängyllään.</w:t>
      </w:r>
    </w:p>
    <w:p>
      <w:r>
        <w:rPr>
          <w:b/>
        </w:rPr>
        <w:t xml:space="preserve">Esimerkki 7.569</w:t>
      </w:r>
    </w:p>
    <w:p>
      <w:r>
        <w:t xml:space="preserve">Lause1: Brandon heräsi tänä aamuna hampaansa puuttuessa. Lause2: Hän juoksi innoissaan vanhempiensa huoneeseen. Lause3: Brandon hyppi ylös ja alas heidän sängyllään. Lause4: Brandon tarkisti seuraavana päivänä ja löysi tyynynsä alta 50 senttiä.</w:t>
      </w:r>
    </w:p>
    <w:p>
      <w:r>
        <w:rPr>
          <w:b/>
        </w:rPr>
        <w:t xml:space="preserve">Tulos</w:t>
      </w:r>
    </w:p>
    <w:p>
      <w:r>
        <w:t xml:space="preserve">4, Hän juoksi takaisin huoneeseensa laittamaan hampaansa tyynynsä alle.</w:t>
      </w:r>
    </w:p>
    <w:p>
      <w:r>
        <w:rPr>
          <w:b/>
        </w:rPr>
        <w:t xml:space="preserve">Esimerkki 7.570</w:t>
      </w:r>
    </w:p>
    <w:p>
      <w:r>
        <w:t xml:space="preserve">Lause1: Kelsi on aina halunnut uuden uima-altaan. Lause2: Hän kerjäsi vanhemmiltaan vuosia, jotta hän saisi sellaisen. Lause3: Lopulta he taipuivat ja antoivat hänen hankkia sellaisen. Lause4: Kelsi rakasti uutta uima-allastaan.</w:t>
      </w:r>
    </w:p>
    <w:p>
      <w:r>
        <w:rPr>
          <w:b/>
        </w:rPr>
        <w:t xml:space="preserve">Tulos</w:t>
      </w:r>
    </w:p>
    <w:p>
      <w:r>
        <w:t xml:space="preserve">4, Kelsi oli haltioissaan eikä voinut uskoa sitä.</w:t>
      </w:r>
    </w:p>
    <w:p>
      <w:r>
        <w:rPr>
          <w:b/>
        </w:rPr>
        <w:t xml:space="preserve">Esimerkki 7.571</w:t>
      </w:r>
    </w:p>
    <w:p>
      <w:r>
        <w:t xml:space="preserve">Lause1: Kelsi on aina halunnut uuden uima-altaan. Lause2: Lopulta he antoivat periksi ja antoivat hänelle luvan hankkia sellaisen. Lause3: Kelsi oli haltioissaan eikä voinut uskoa sitä. Lause4: Kelsi rakasti uutta uima-allastaan.</w:t>
      </w:r>
    </w:p>
    <w:p>
      <w:r>
        <w:rPr>
          <w:b/>
        </w:rPr>
        <w:t xml:space="preserve">Tulos</w:t>
      </w:r>
    </w:p>
    <w:p>
      <w:r>
        <w:t xml:space="preserve">2, Hän kerjäsi vanhemmiltaan vuosia, jotta hän saisi sellaisen.</w:t>
      </w:r>
    </w:p>
    <w:p>
      <w:r>
        <w:rPr>
          <w:b/>
        </w:rPr>
        <w:t xml:space="preserve">Esimerkki 7.572</w:t>
      </w:r>
    </w:p>
    <w:p>
      <w:r>
        <w:t xml:space="preserve">Lause1: Kelsi on aina halunnut uuden uima-altaan. Lause2: Hän kerjäsi vanhemmiltaan vuosia, jotta hän saisi sellaisen. Lause3: Lopulta he taipuivat ja antoivat hänen hankkia sellaisen. Lause4: Kelsi oli haltioissaan eikä voinut uskoa sitä.</w:t>
      </w:r>
    </w:p>
    <w:p>
      <w:r>
        <w:rPr>
          <w:b/>
        </w:rPr>
        <w:t xml:space="preserve">Tulos</w:t>
      </w:r>
    </w:p>
    <w:p>
      <w:r>
        <w:t xml:space="preserve">5, Kelsi rakasti uutta uima-allastaan.</w:t>
      </w:r>
    </w:p>
    <w:p>
      <w:r>
        <w:rPr>
          <w:b/>
        </w:rPr>
        <w:t xml:space="preserve">Esimerkki 7.573</w:t>
      </w:r>
    </w:p>
    <w:p>
      <w:r>
        <w:t xml:space="preserve">Lause1: Rick tykkäsi syödä suklaakaurapuuroa. Lause2: Rick oli tiukka rahan suhteen. Lause3: Mutta hän päätti ostaa kalliimpaa kaakaojauhetta vain kerran. Lause4: Maku oli hintansa arvoinen.</w:t>
      </w:r>
    </w:p>
    <w:p>
      <w:r>
        <w:rPr>
          <w:b/>
        </w:rPr>
        <w:t xml:space="preserve">Tulos</w:t>
      </w:r>
    </w:p>
    <w:p>
      <w:r>
        <w:t xml:space="preserve">2, Mutta hänen ystävänsä ehdotti, että hän käyttäisi laadukkaampaa kaakaojauhetta.</w:t>
      </w:r>
    </w:p>
    <w:p>
      <w:r>
        <w:rPr>
          <w:b/>
        </w:rPr>
        <w:t xml:space="preserve">Esimerkki 7.574</w:t>
      </w:r>
    </w:p>
    <w:p>
      <w:r>
        <w:t xml:space="preserve">Lause1: Rick tykkäsi syödä suklaakaurapuuroa. Lause2: Mutta hänen ystävänsä ehdotti, että hän käyttäisi laadukkaampaa kaakaojauhetta. Lause3: Rick oli tiukka rahan suhteen. Lause4: Maku oli hintansa arvoinen.</w:t>
      </w:r>
    </w:p>
    <w:p>
      <w:r>
        <w:rPr>
          <w:b/>
        </w:rPr>
        <w:t xml:space="preserve">Tulos</w:t>
      </w:r>
    </w:p>
    <w:p>
      <w:r>
        <w:t xml:space="preserve">4, Mutta hän päätti ostaa kalliimpaa kaakaojauhetta vain kerran.</w:t>
      </w:r>
    </w:p>
    <w:p>
      <w:r>
        <w:rPr>
          <w:b/>
        </w:rPr>
        <w:t xml:space="preserve">Esimerkki 7.575</w:t>
      </w:r>
    </w:p>
    <w:p>
      <w:r>
        <w:t xml:space="preserve">Lause1: Ann ja Tori olivat olleet ystäviä yli 20 vuotta. Lause2: Tori sai pankista puhelun, joka koski hänen pankkikorttinsa veloituksia. Lause3: Hän soitti Annille ja kertoi, että joku oli käyttänyt hänen korttiaan. Lause4: Ann ja Tori päättivät lopettaa ostokset ja selvittää asian.</w:t>
      </w:r>
    </w:p>
    <w:p>
      <w:r>
        <w:rPr>
          <w:b/>
        </w:rPr>
        <w:t xml:space="preserve">Tulos</w:t>
      </w:r>
    </w:p>
    <w:p>
      <w:r>
        <w:t xml:space="preserve">2, He shoppailivat usein yhdessä.</w:t>
      </w:r>
    </w:p>
    <w:p>
      <w:r>
        <w:rPr>
          <w:b/>
        </w:rPr>
        <w:t xml:space="preserve">Esimerkki 7.576</w:t>
      </w:r>
    </w:p>
    <w:p>
      <w:r>
        <w:t xml:space="preserve">Lause1: He shoppailivat usein yhdessä. Lause2: Tori sai pankista puhelun, joka koski hänen pankkikorttinsa veloituksia. Lause3: Hän soitti Annelle ja kertoi, että joku oli käyttänyt hänen korttiaan. Lause4: Ann ja Tori päättivät lopettaa ostokset ja selvittää asian.</w:t>
      </w:r>
    </w:p>
    <w:p>
      <w:r>
        <w:rPr>
          <w:b/>
        </w:rPr>
        <w:t xml:space="preserve">Tulos</w:t>
      </w:r>
    </w:p>
    <w:p>
      <w:r>
        <w:t xml:space="preserve">1, Ann ja Tori olivat olleet ystäviä yli 20 vuotta.</w:t>
      </w:r>
    </w:p>
    <w:p>
      <w:r>
        <w:rPr>
          <w:b/>
        </w:rPr>
        <w:t xml:space="preserve">Esimerkki 7.577</w:t>
      </w:r>
    </w:p>
    <w:p>
      <w:r>
        <w:t xml:space="preserve">Lause1: Ann ja Tori olivat olleet ystäviä yli 20 vuotta. Lause2: He shoppailivat usein yhdessä. Lause3: Tori sai pankista puhelun, joka koski hänen pankkikorttinsa veloituksia. Lause4: Ann ja Tori päättivät lopettaa ostokset ja selvittää asian.</w:t>
      </w:r>
    </w:p>
    <w:p>
      <w:r>
        <w:rPr>
          <w:b/>
        </w:rPr>
        <w:t xml:space="preserve">Tulos</w:t>
      </w:r>
    </w:p>
    <w:p>
      <w:r>
        <w:t xml:space="preserve">4, Hän soitti Annelle ja kertoi, että joku oli käyttänyt hänen korttiaan.</w:t>
      </w:r>
    </w:p>
    <w:p>
      <w:r>
        <w:rPr>
          <w:b/>
        </w:rPr>
        <w:t xml:space="preserve">Esimerkki 7.578</w:t>
      </w:r>
    </w:p>
    <w:p>
      <w:r>
        <w:t xml:space="preserve">Lause1: Amy oli hermostunut ensimmäisestä viulukonsertistaan. Lause2: Hän tiesi kappaleensa, mutta pelkäsi, että hänen mielensä menisi tyhjäksi. Lause3: Amy sulki silmänsä lavalla seisoessaan ja hengitti syvään. Lause4: Hänen jousensa tanssi jousien yli.</w:t>
      </w:r>
    </w:p>
    <w:p>
      <w:r>
        <w:rPr>
          <w:b/>
        </w:rPr>
        <w:t xml:space="preserve">Tulos</w:t>
      </w:r>
    </w:p>
    <w:p>
      <w:r>
        <w:t xml:space="preserve">5, Amy teki hienon esityksen.</w:t>
      </w:r>
    </w:p>
    <w:p>
      <w:r>
        <w:rPr>
          <w:b/>
        </w:rPr>
        <w:t xml:space="preserve">Esimerkki 7.579</w:t>
      </w:r>
    </w:p>
    <w:p>
      <w:r>
        <w:t xml:space="preserve">Lause1: Amy oli hermostunut ensimmäisestä viulukonsertistaan. Lause2: Hän tiesi kappaleensa, mutta pelkäsi, että hänen mielensä menisi tyhjäksi. Lause3: Hänen jousensa tanssi jousien yli. Lause4: Amy esitti upean esityksen.</w:t>
      </w:r>
    </w:p>
    <w:p>
      <w:r>
        <w:rPr>
          <w:b/>
        </w:rPr>
        <w:t xml:space="preserve">Tulos</w:t>
      </w:r>
    </w:p>
    <w:p>
      <w:r>
        <w:t xml:space="preserve">3, Kun hän seisoi lavalla, hän sulki silmänsä ja hengitti syvään.</w:t>
      </w:r>
    </w:p>
    <w:p>
      <w:r>
        <w:rPr>
          <w:b/>
        </w:rPr>
        <w:t xml:space="preserve">Esimerkki 7.580</w:t>
      </w:r>
    </w:p>
    <w:p>
      <w:r>
        <w:t xml:space="preserve">Lause1: Asuimme ennen jäälammen rannalla. Lause2: Se jäätyi talvella. Lause3: Joe liu'utti poikaansa jäätä pitkin kuin curling-kiveä. Lause4: Joen poika ei lakannut nauramasta tuntikausiin.</w:t>
      </w:r>
    </w:p>
    <w:p>
      <w:r>
        <w:rPr>
          <w:b/>
        </w:rPr>
        <w:t xml:space="preserve">Tulos</w:t>
      </w:r>
    </w:p>
    <w:p>
      <w:r>
        <w:t xml:space="preserve">3, Eräänä päivänä ystäväni Joe vei 3-vuotiaan lapsensa lammelle.</w:t>
      </w:r>
    </w:p>
    <w:p>
      <w:r>
        <w:rPr>
          <w:b/>
        </w:rPr>
        <w:t xml:space="preserve">Esimerkki 7.581</w:t>
      </w:r>
    </w:p>
    <w:p>
      <w:r>
        <w:t xml:space="preserve">Lause1: Se jäätyi talvella. Lause2: Eräänä päivänä ystäväni Joe vei 3-vuotiaan lapsensa lammelle. Lause3: Joe liu'utti poikaansa jäätä pitkin kuin curling-kiveä. Lause4: Joen poika ei lakannut nauramasta tuntikausiin.</w:t>
      </w:r>
    </w:p>
    <w:p>
      <w:r>
        <w:rPr>
          <w:b/>
        </w:rPr>
        <w:t xml:space="preserve">Tulos</w:t>
      </w:r>
    </w:p>
    <w:p>
      <w:r>
        <w:t xml:space="preserve">1, Asuimme ennen jäälammen rannalla.</w:t>
      </w:r>
    </w:p>
    <w:p>
      <w:r>
        <w:rPr>
          <w:b/>
        </w:rPr>
        <w:t xml:space="preserve">Esimerkki 7.582</w:t>
      </w:r>
    </w:p>
    <w:p>
      <w:r>
        <w:t xml:space="preserve">Lause1: Ginan isä tuli ylös kellarista raivoissaan. Lause2: Hän löysi huumeita Ginan teiniveljien sängystä. Lause3: Mitä jos joku pikkulapsista olisi löytänyt nämä huumeet. Lause4: Ginan isälle tämä oli viimeinen pisara.</w:t>
      </w:r>
    </w:p>
    <w:p>
      <w:r>
        <w:rPr>
          <w:b/>
        </w:rPr>
        <w:t xml:space="preserve">Tulos</w:t>
      </w:r>
    </w:p>
    <w:p>
      <w:r>
        <w:t xml:space="preserve">5, Ginan isä antoi kaikille kuukauden kotiarestia.</w:t>
      </w:r>
    </w:p>
    <w:p>
      <w:r>
        <w:rPr>
          <w:b/>
        </w:rPr>
        <w:t xml:space="preserve">Esimerkki 7.583</w:t>
      </w:r>
    </w:p>
    <w:p>
      <w:r>
        <w:t xml:space="preserve">Lause1: Ginan isä tuli ylös kellarista raivoissaan. Lause2: Mitä jos joku pikkulapsista olisi löytänyt nämä huumeet. Lause3: Ginan isälle tämä oli viimeinen pisara. Lause4: Ginan isä antoi kaikille kuukauden kotiarestia.</w:t>
      </w:r>
    </w:p>
    <w:p>
      <w:r>
        <w:rPr>
          <w:b/>
        </w:rPr>
        <w:t xml:space="preserve">Tulos</w:t>
      </w:r>
    </w:p>
    <w:p>
      <w:r>
        <w:t xml:space="preserve">2, Hän löysi huumeita teini-ikäisen veljensä sängystä.</w:t>
      </w:r>
    </w:p>
    <w:p>
      <w:r>
        <w:rPr>
          <w:b/>
        </w:rPr>
        <w:t xml:space="preserve">Esimerkki 7.584</w:t>
      </w:r>
    </w:p>
    <w:p>
      <w:r>
        <w:t xml:space="preserve">Lause1: Ginan isä tuli ylös kellarista raivoissaan. Lause2: Hän löysi huumeita Ginan teiniveljien sängystä. Lause3: Mitä jos joku pikkulapsista olisi löytänyt nämä huumeet. Lause4: Ginan isä antoi kaikille kuukauden kotiarestia.</w:t>
      </w:r>
    </w:p>
    <w:p>
      <w:r>
        <w:rPr>
          <w:b/>
        </w:rPr>
        <w:t xml:space="preserve">Tulos</w:t>
      </w:r>
    </w:p>
    <w:p>
      <w:r>
        <w:t xml:space="preserve">4, Hänen isälleen tämä oli viimeinen pisara.</w:t>
      </w:r>
    </w:p>
    <w:p>
      <w:r>
        <w:rPr>
          <w:b/>
        </w:rPr>
        <w:t xml:space="preserve">Esimerkki 7.585</w:t>
      </w:r>
    </w:p>
    <w:p>
      <w:r>
        <w:t xml:space="preserve">Lause1: Carry on ollut lyhyt koko elämänsä ajan. Lause2: Greg näki hänen ponnistelevan. Lause3: Hän meni auttamaan häntä. Lause4: He päätyivät treffeille sinä iltana.</w:t>
      </w:r>
    </w:p>
    <w:p>
      <w:r>
        <w:rPr>
          <w:b/>
        </w:rPr>
        <w:t xml:space="preserve">Tulos</w:t>
      </w:r>
    </w:p>
    <w:p>
      <w:r>
        <w:t xml:space="preserve">2, Hän ei koskaan päässyt kaupan ylimmälle hyllylle.</w:t>
      </w:r>
    </w:p>
    <w:p>
      <w:r>
        <w:rPr>
          <w:b/>
        </w:rPr>
        <w:t xml:space="preserve">Esimerkki 7.586</w:t>
      </w:r>
    </w:p>
    <w:p>
      <w:r>
        <w:t xml:space="preserve">Lause1: Carry on ollut lyhyt koko elämänsä ajan. Lause2: Hän ei koskaan yltänyt kaupan ylimmälle hyllylle. Lause3: Greg näki hänen ponnistelevan yltääkseen. Lause4: He päätyivät treffeille sinä iltana.</w:t>
      </w:r>
    </w:p>
    <w:p>
      <w:r>
        <w:rPr>
          <w:b/>
        </w:rPr>
        <w:t xml:space="preserve">Tulos</w:t>
      </w:r>
    </w:p>
    <w:p>
      <w:r>
        <w:t xml:space="preserve">4, Hän meni ja auttoi häntä.</w:t>
      </w:r>
    </w:p>
    <w:p>
      <w:r>
        <w:rPr>
          <w:b/>
        </w:rPr>
        <w:t xml:space="preserve">Esimerkki 7.587</w:t>
      </w:r>
    </w:p>
    <w:p>
      <w:r>
        <w:t xml:space="preserve">Lause1: Hän keräsi HG Wellsin ja Jules Vernen kirjoja. Lause2: Hänen suosikkinsa oli HG Wells. Lause3: Hänen isänsä antoi hänelle Tohtori Moreaun saaren. Lause4: Hän rakasti sitä!</w:t>
      </w:r>
    </w:p>
    <w:p>
      <w:r>
        <w:rPr>
          <w:b/>
        </w:rPr>
        <w:t xml:space="preserve">Tulos</w:t>
      </w:r>
    </w:p>
    <w:p>
      <w:r>
        <w:t xml:space="preserve">1, Samuel rakasti vanhojen tieteiskirjallisuustarinoiden lukemista.</w:t>
      </w:r>
    </w:p>
    <w:p>
      <w:r>
        <w:rPr>
          <w:b/>
        </w:rPr>
        <w:t xml:space="preserve">Esimerkki 7.588</w:t>
      </w:r>
    </w:p>
    <w:p>
      <w:r>
        <w:t xml:space="preserve">Lause1: Samuel rakasti lukea vanhoja tieteistarinoita. Lause2: Hän keräsi HG Wellsin ja Jules Vernen kirjoja. Lause3: Hänen suosikkinsa oli HG Wells. Lause4: Hänen isänsä antoi hänelle Tohtori Moreaun saaren.</w:t>
      </w:r>
    </w:p>
    <w:p>
      <w:r>
        <w:rPr>
          <w:b/>
        </w:rPr>
        <w:t xml:space="preserve">Tulos</w:t>
      </w:r>
    </w:p>
    <w:p>
      <w:r>
        <w:t xml:space="preserve">5, Hän rakasti sitä!</w:t>
      </w:r>
    </w:p>
    <w:p>
      <w:r>
        <w:rPr>
          <w:b/>
        </w:rPr>
        <w:t xml:space="preserve">Esimerkki 7.589</w:t>
      </w:r>
    </w:p>
    <w:p>
      <w:r>
        <w:t xml:space="preserve">Lause1: Samuel rakasti lukea vanhoja tieteistarinoita. Lause2: Hänen suosikkinsa oli HG Wells. Lause3: Hänen isänsä antoi hänelle Tohtori Moreaun saaren. Lause4: Hän rakasti sitä!</w:t>
      </w:r>
    </w:p>
    <w:p>
      <w:r>
        <w:rPr>
          <w:b/>
        </w:rPr>
        <w:t xml:space="preserve">Tulos</w:t>
      </w:r>
    </w:p>
    <w:p>
      <w:r>
        <w:t xml:space="preserve">2, Hän keräsi HG Wellsin ja Jules Vernen kirjoja.</w:t>
      </w:r>
    </w:p>
    <w:p>
      <w:r>
        <w:rPr>
          <w:b/>
        </w:rPr>
        <w:t xml:space="preserve">Esimerkki 7.590</w:t>
      </w:r>
    </w:p>
    <w:p>
      <w:r>
        <w:t xml:space="preserve">Lause1: David oli kaikin puolin loistava jalkapalloilija. Lause2: Häntä jännitti seuraava peli. Lause3: Scoutti olisi paikalla. Lause4: Tämä peli ratkaisisi hänen tulevaisuutensa.</w:t>
      </w:r>
    </w:p>
    <w:p>
      <w:r>
        <w:rPr>
          <w:b/>
        </w:rPr>
        <w:t xml:space="preserve">Tulos</w:t>
      </w:r>
    </w:p>
    <w:p>
      <w:r>
        <w:t xml:space="preserve">5, David toivoi pelaavansa todella hyvin.</w:t>
      </w:r>
    </w:p>
    <w:p>
      <w:r>
        <w:rPr>
          <w:b/>
        </w:rPr>
        <w:t xml:space="preserve">Esimerkki 7.591</w:t>
      </w:r>
    </w:p>
    <w:p>
      <w:r>
        <w:t xml:space="preserve">Lause1: David oli kaikin puolin loistava jalkapalloilija. Lause2: Scoutti olisi siellä. Lause3: Tämä peli ratkaisisi hänen tulevaisuutensa. Lause4: David toivoi pelaavansa todella hyvin.</w:t>
      </w:r>
    </w:p>
    <w:p>
      <w:r>
        <w:rPr>
          <w:b/>
        </w:rPr>
        <w:t xml:space="preserve">Tulos</w:t>
      </w:r>
    </w:p>
    <w:p>
      <w:r>
        <w:t xml:space="preserve">2, Hän oli hermostunut seuraavasta pelistään.</w:t>
      </w:r>
    </w:p>
    <w:p>
      <w:r>
        <w:rPr>
          <w:b/>
        </w:rPr>
        <w:t xml:space="preserve">Esimerkki 7.592</w:t>
      </w:r>
    </w:p>
    <w:p>
      <w:r>
        <w:t xml:space="preserve">Lause1: Tad Dunkin ajoi viime perjantaina ensimmäistä kertaa Nascarissa. Lause2: Hän oli odottanut tätä koko ikänsä. Lause3: Hän pärjäsi ensikertalaiseksi yllättävän hyvin. Lause4: Sitten hän menetti hallinnan ja törmäsi seinään.</w:t>
      </w:r>
    </w:p>
    <w:p>
      <w:r>
        <w:rPr>
          <w:b/>
        </w:rPr>
        <w:t xml:space="preserve">Tulos</w:t>
      </w:r>
    </w:p>
    <w:p>
      <w:r>
        <w:t xml:space="preserve">5, Tad loukkaantui vakavasti.</w:t>
      </w:r>
    </w:p>
    <w:p>
      <w:r>
        <w:rPr>
          <w:b/>
        </w:rPr>
        <w:t xml:space="preserve">Esimerkki 7.593</w:t>
      </w:r>
    </w:p>
    <w:p>
      <w:r>
        <w:t xml:space="preserve">Lause1: Tad Dunkin ajoi viime perjantaina ensimmäistä kertaa Nascarissa. Lause2: Hän pärjäsi ensikertalaiseksi yllättävän hyvin. Lause3: Sitten hän menetti hallinnan ja törmäsi seinään. Lause4: Tad loukkaantui vakavasti.</w:t>
      </w:r>
    </w:p>
    <w:p>
      <w:r>
        <w:rPr>
          <w:b/>
        </w:rPr>
        <w:t xml:space="preserve">Tulos</w:t>
      </w:r>
    </w:p>
    <w:p>
      <w:r>
        <w:t xml:space="preserve">2, Hän oli odottanut tätä koko elämänsä ajan.</w:t>
      </w:r>
    </w:p>
    <w:p>
      <w:r>
        <w:rPr>
          <w:b/>
        </w:rPr>
        <w:t xml:space="preserve">Esimerkki 7.594</w:t>
      </w:r>
    </w:p>
    <w:p>
      <w:r>
        <w:t xml:space="preserve">Lause1: Danny tykkää käydä piknikillä. Lause2: Paisley on Dannyn tyttöystävä. Lause3: Eräänä päivänä Danny vei Paisleyn piknikille. Lause4: Danny oli iloinen, että hän saattoi jakaa piknik-päivän Paisleen kanssa.</w:t>
      </w:r>
    </w:p>
    <w:p>
      <w:r>
        <w:rPr>
          <w:b/>
        </w:rPr>
        <w:t xml:space="preserve">Tulos</w:t>
      </w:r>
    </w:p>
    <w:p>
      <w:r>
        <w:t xml:space="preserve">4, Hän viihtyi erittäin hyvin.</w:t>
      </w:r>
    </w:p>
    <w:p>
      <w:r>
        <w:rPr>
          <w:b/>
        </w:rPr>
        <w:t xml:space="preserve">Esimerkki 7.595</w:t>
      </w:r>
    </w:p>
    <w:p>
      <w:r>
        <w:t xml:space="preserve">Lause1: Danny tykkää käydä piknikillä. Lause2: Paisley on Dannyn tyttöystävä. Lause3: Eräänä päivänä Danny vei Paisleyn piknikille. Lause4: Hän viihtyi hyvin hyvin.</w:t>
      </w:r>
    </w:p>
    <w:p>
      <w:r>
        <w:rPr>
          <w:b/>
        </w:rPr>
        <w:t xml:space="preserve">Tulos</w:t>
      </w:r>
    </w:p>
    <w:p>
      <w:r>
        <w:t xml:space="preserve">5, Danny oli iloinen voidessaan jakaa piknik-päivämäärän hänen kanssaan.</w:t>
      </w:r>
    </w:p>
    <w:p>
      <w:r>
        <w:rPr>
          <w:b/>
        </w:rPr>
        <w:t xml:space="preserve">Esimerkki 7.596</w:t>
      </w:r>
    </w:p>
    <w:p>
      <w:r>
        <w:t xml:space="preserve">Lause1: Danny tykkää käydä piknikillä. Lause2: Paisley on Dannyn tyttöystävä. Lause3: Hän viihtyi hyvin hyvin. Lause4: Danny oli iloinen, että hän sai jakaa piknik-tapahtuman hänen kanssaan.</w:t>
      </w:r>
    </w:p>
    <w:p>
      <w:r>
        <w:rPr>
          <w:b/>
        </w:rPr>
        <w:t xml:space="preserve">Tulos</w:t>
      </w:r>
    </w:p>
    <w:p>
      <w:r>
        <w:t xml:space="preserve">3, Eräänä päivänä Danny vei Paisleyn piknikille.</w:t>
      </w:r>
    </w:p>
    <w:p>
      <w:r>
        <w:rPr>
          <w:b/>
        </w:rPr>
        <w:t xml:space="preserve">Esimerkki 7.597</w:t>
      </w:r>
    </w:p>
    <w:p>
      <w:r>
        <w:t xml:space="preserve">Lause1: Rintakarvoitukseni oli riistäytymässä käsistä. Lause2: Astuin suihkuun ja aloin ajella niitä pois. Lause3: Hiukset alkoivat tukkia viemärin, koska niitä oli niin paljon. Lause4: Päätin käydä vahaamassa ne.</w:t>
      </w:r>
    </w:p>
    <w:p>
      <w:r>
        <w:rPr>
          <w:b/>
        </w:rPr>
        <w:t xml:space="preserve">Tulos</w:t>
      </w:r>
    </w:p>
    <w:p>
      <w:r>
        <w:t xml:space="preserve">2, päätin, että minun oli otettava siihen trimmerit.</w:t>
      </w:r>
    </w:p>
    <w:p>
      <w:r>
        <w:rPr>
          <w:b/>
        </w:rPr>
        <w:t xml:space="preserve">Esimerkki 7.598</w:t>
      </w:r>
    </w:p>
    <w:p>
      <w:r>
        <w:t xml:space="preserve">Lause1: Rintakarvoitukseni oli riistäytymässä käsistä. Lause2: Päätin, että minun oli otettava trimmeri käyttöön. Lause3: Astuin suihkuun ja aloin ajella niitä pois. Lause4: Hiukset alkoivat tukkia viemärin, koska niitä oli niin paljon.</w:t>
      </w:r>
    </w:p>
    <w:p>
      <w:r>
        <w:rPr>
          <w:b/>
        </w:rPr>
        <w:t xml:space="preserve">Tulos</w:t>
      </w:r>
    </w:p>
    <w:p>
      <w:r>
        <w:t xml:space="preserve">5, päätin vahata sen.</w:t>
      </w:r>
    </w:p>
    <w:p>
      <w:r>
        <w:rPr>
          <w:b/>
        </w:rPr>
        <w:t xml:space="preserve">Esimerkki 7.599</w:t>
      </w:r>
    </w:p>
    <w:p>
      <w:r>
        <w:t xml:space="preserve">Lause1: Sain aivohalvauksen vuonna 2011. Lause2: Henkilökunta syötti minulle kaurapuuroa joka aamu. Lause3: Vapautumiseni jälkeen jatkoin kaurapuurojen syömistä. Lause4: Kaurapuurosta tuli lempiruokaani.</w:t>
      </w:r>
    </w:p>
    <w:p>
      <w:r>
        <w:rPr>
          <w:b/>
        </w:rPr>
        <w:t xml:space="preserve">Tulos</w:t>
      </w:r>
    </w:p>
    <w:p>
      <w:r>
        <w:t xml:space="preserve">2, vietin 8 viikkoa sairaaloissa ja kuntoutuskeskuksissa.</w:t>
      </w:r>
    </w:p>
    <w:p>
      <w:r>
        <w:rPr>
          <w:b/>
        </w:rPr>
        <w:t xml:space="preserve">Esimerkki 7.600</w:t>
      </w:r>
    </w:p>
    <w:p>
      <w:r>
        <w:t xml:space="preserve">Lause1: Sain aivohalvauksen vuonna 2011. Lause2: Vietin 8 viikkoa sairaaloissa ja kuntoutuskeskuksissa. Lause3: Henkilökunta syötti minulle kaurapuuroa joka aamu. Lause4: Vapautumiseni jälkeen jatkoin kaurapuurojen syömistä.</w:t>
      </w:r>
    </w:p>
    <w:p>
      <w:r>
        <w:rPr>
          <w:b/>
        </w:rPr>
        <w:t xml:space="preserve">Tulos</w:t>
      </w:r>
    </w:p>
    <w:p>
      <w:r>
        <w:t xml:space="preserve">5, Kaurapuurosta tuli lempiruokaani.</w:t>
      </w:r>
    </w:p>
    <w:p>
      <w:r>
        <w:rPr>
          <w:b/>
        </w:rPr>
        <w:t xml:space="preserve">Esimerkki 7.601</w:t>
      </w:r>
    </w:p>
    <w:p>
      <w:r>
        <w:t xml:space="preserve">Lause1: Vietin 8 viikkoa sairaaloissa ja kuntoutuskeskuksissa. Lause2: Henkilökunta syötti minulle kaurapuuroa joka aamu. Lause3: Vapautumiseni jälkeen jatkoin kaurapuurojen syömistä. Lause4: Kaurapuurosta tuli lempiruokaani.</w:t>
      </w:r>
    </w:p>
    <w:p>
      <w:r>
        <w:rPr>
          <w:b/>
        </w:rPr>
        <w:t xml:space="preserve">Tulos</w:t>
      </w:r>
    </w:p>
    <w:p>
      <w:r>
        <w:t xml:space="preserve">1, sain aivohalvauksen vuonna 2011.</w:t>
      </w:r>
    </w:p>
    <w:p>
      <w:r>
        <w:rPr>
          <w:b/>
        </w:rPr>
        <w:t xml:space="preserve">Esimerkki 7.602</w:t>
      </w:r>
    </w:p>
    <w:p>
      <w:r>
        <w:t xml:space="preserve">Lause1: Charlesilla oli iso, valkoinen koira. Lause2: Hän ei pitänyt koiran ulkonäöstä. Lause3: Charles mietti, mitä hän voisi tehdä sen muuttamiseksi. Lause4: Charlesin äiti oli hyvin vihainen.</w:t>
      </w:r>
    </w:p>
    <w:p>
      <w:r>
        <w:rPr>
          <w:b/>
        </w:rPr>
        <w:t xml:space="preserve">Tulos</w:t>
      </w:r>
    </w:p>
    <w:p>
      <w:r>
        <w:t xml:space="preserve">4, Hän maalasi koiran vaaleanpunaiseksi.</w:t>
      </w:r>
    </w:p>
    <w:p>
      <w:r>
        <w:rPr>
          <w:b/>
        </w:rPr>
        <w:t xml:space="preserve">Esimerkki 7.603</w:t>
      </w:r>
    </w:p>
    <w:p>
      <w:r>
        <w:t xml:space="preserve">Lause1: Charlesilla oli iso, valkoinen koira. Lause2: Charles mietti, mitä hän voisi tehdä asian muuttamiseksi. Lause3: Hän maalasi koiran vaaleanpunaiseksi. Lause4: Charlesin äiti oli hyvin vihainen.</w:t>
      </w:r>
    </w:p>
    <w:p>
      <w:r>
        <w:rPr>
          <w:b/>
        </w:rPr>
        <w:t xml:space="preserve">Tulos</w:t>
      </w:r>
    </w:p>
    <w:p>
      <w:r>
        <w:t xml:space="preserve">2, Hän ei pitänyt koiran ulkonäöstä.</w:t>
      </w:r>
    </w:p>
    <w:p>
      <w:r>
        <w:rPr>
          <w:b/>
        </w:rPr>
        <w:t xml:space="preserve">Esimerkki 7.604</w:t>
      </w:r>
    </w:p>
    <w:p>
      <w:r>
        <w:t xml:space="preserve">Lause1: Kelly osti eräänä päivänä kirjan luettavaksi lentokoneessa. Lause2: Hänellä oli kaksi pitkää lentoa eikä mitään muuta tekemistä. Lause3: Hän uppoutui kirjaan lennon aikana. Lause4: Kelly oli onneton.</w:t>
      </w:r>
    </w:p>
    <w:p>
      <w:r>
        <w:rPr>
          <w:b/>
        </w:rPr>
        <w:t xml:space="preserve">Tulos</w:t>
      </w:r>
    </w:p>
    <w:p>
      <w:r>
        <w:t xml:space="preserve">4, Mutta kun hän vaihtoi lentokonetta, hän tajusi unohtaneensa sen!</w:t>
      </w:r>
    </w:p>
    <w:p>
      <w:r>
        <w:rPr>
          <w:b/>
        </w:rPr>
        <w:t xml:space="preserve">Esimerkki 7.605</w:t>
      </w:r>
    </w:p>
    <w:p>
      <w:r>
        <w:t xml:space="preserve">Lause1: Hänellä oli kaksi pitkää lentoa eikä mitään muuta tekemistä. Lause2: Hän uppoutui kirjaan lennon aikana. Lause3: Mutta kun hän vaihtoi konetta, hän tajusi unohtaneensa sen! Lause4: Kelly oli onneton.</w:t>
      </w:r>
    </w:p>
    <w:p>
      <w:r>
        <w:rPr>
          <w:b/>
        </w:rPr>
        <w:t xml:space="preserve">Tulos</w:t>
      </w:r>
    </w:p>
    <w:p>
      <w:r>
        <w:t xml:space="preserve">1, Kelly osti eräänä päivänä kirjan luettavaksi lentokoneessa.</w:t>
      </w:r>
    </w:p>
    <w:p>
      <w:r>
        <w:rPr>
          <w:b/>
        </w:rPr>
        <w:t xml:space="preserve">Esimerkki 7.606</w:t>
      </w:r>
    </w:p>
    <w:p>
      <w:r>
        <w:t xml:space="preserve">Lause1: Kelly osti eräänä päivänä kirjan luettavaksi lentokoneessa. Lause2: Hänellä oli kaksi pitkää lentoa eikä mitään muuta tekemistä. Lause3: Mutta kun hän vaihtoi konetta, hän tajusi unohtaneensa sen! Lause4: Kelly oli onneton.</w:t>
      </w:r>
    </w:p>
    <w:p>
      <w:r>
        <w:rPr>
          <w:b/>
        </w:rPr>
        <w:t xml:space="preserve">Tulos</w:t>
      </w:r>
    </w:p>
    <w:p>
      <w:r>
        <w:t xml:space="preserve">3, Hän uppoutui kirjaan lentäessään.</w:t>
      </w:r>
    </w:p>
    <w:p>
      <w:r>
        <w:rPr>
          <w:b/>
        </w:rPr>
        <w:t xml:space="preserve">Esimerkki 7.607</w:t>
      </w:r>
    </w:p>
    <w:p>
      <w:r>
        <w:t xml:space="preserve">Lause1: Ava oli vihainen siitä, että hänen piti käyttää altaassa liivejä. Lause2: Hän kysyi äidiltään, voisiko hän ottaa uimatunteja. Lause3: Ava kävi oppitunneilla kuuden viikon ajan ja oppi uimaan. Lause4: Hän oli iloinen siitä, ettei hänen enää tarvinnut pitää liivejä.</w:t>
      </w:r>
    </w:p>
    <w:p>
      <w:r>
        <w:rPr>
          <w:b/>
        </w:rPr>
        <w:t xml:space="preserve">Tulos</w:t>
      </w:r>
    </w:p>
    <w:p>
      <w:r>
        <w:t xml:space="preserve">2, Hän halusi uida ilman liivejä kuten veljensä.</w:t>
      </w:r>
    </w:p>
    <w:p>
      <w:r>
        <w:rPr>
          <w:b/>
        </w:rPr>
        <w:t xml:space="preserve">Esimerkki 7.608</w:t>
      </w:r>
    </w:p>
    <w:p>
      <w:r>
        <w:t xml:space="preserve">Lause1: Ava oli vihainen siitä, että hänen piti käyttää altaassa liivejä. Lause2: Hän halusi uida ilman liivejä kuten veljensä. Lause3: Ava kävi kuuden viikon ajan oppitunneilla ja oppi uimaan. Lause4: Hän oli iloinen, ettei hänen tarvinnut enää käyttää liivejä.</w:t>
      </w:r>
    </w:p>
    <w:p>
      <w:r>
        <w:rPr>
          <w:b/>
        </w:rPr>
        <w:t xml:space="preserve">Tulos</w:t>
      </w:r>
    </w:p>
    <w:p>
      <w:r>
        <w:t xml:space="preserve">3, Hän kysyi äidiltään, voisiko hän ottaa uimatunteja.</w:t>
      </w:r>
    </w:p>
    <w:p>
      <w:r>
        <w:rPr>
          <w:b/>
        </w:rPr>
        <w:t xml:space="preserve">Esimerkki 7.609</w:t>
      </w:r>
    </w:p>
    <w:p>
      <w:r>
        <w:t xml:space="preserve">Lause1: Mutta hän ei enää tiennyt, kenelle ne olivat tarkoitettu. Lause2: Niinpä hän laittoi lahjoihin väärät nimilaput. Lause3: Jouluna Tom ojensi pojalleen lahjan. Lause4: Hänen poikansa oli hämmentynyt, kun hän purki kääreestä nukkekodin.</w:t>
      </w:r>
    </w:p>
    <w:p>
      <w:r>
        <w:rPr>
          <w:b/>
        </w:rPr>
        <w:t xml:space="preserve">Tulos</w:t>
      </w:r>
    </w:p>
    <w:p>
      <w:r>
        <w:t xml:space="preserve">1, Tom oli paketoimassa joululahjoja.</w:t>
      </w:r>
    </w:p>
    <w:p>
      <w:r>
        <w:rPr>
          <w:b/>
        </w:rPr>
        <w:t xml:space="preserve">Esimerkki 7.610</w:t>
      </w:r>
    </w:p>
    <w:p>
      <w:r>
        <w:t xml:space="preserve">Lause1: Tom oli paketoimassa joululahjoja. Lause2: Mutta hän ei enää tiennyt, kenelle ne olivat. Lause3: Jouluna Tom ojensi pojalleen lahjan. Lause4: Hänen poikansa oli hämmentynyt, kun hän purki kääreestä nukkekodin.</w:t>
      </w:r>
    </w:p>
    <w:p>
      <w:r>
        <w:rPr>
          <w:b/>
        </w:rPr>
        <w:t xml:space="preserve">Tulos</w:t>
      </w:r>
    </w:p>
    <w:p>
      <w:r>
        <w:t xml:space="preserve">3, Joten hän laittoi lahjoihin väärät nimilaput.</w:t>
      </w:r>
    </w:p>
    <w:p>
      <w:r>
        <w:rPr>
          <w:b/>
        </w:rPr>
        <w:t xml:space="preserve">Esimerkki 7.611</w:t>
      </w:r>
    </w:p>
    <w:p>
      <w:r>
        <w:t xml:space="preserve">Lause1: Tom oli paketoimassa joululahjoja. Lause2: Mutta hän ei enää tiennyt, kenelle ne olivat. Lause3: Niinpä hän laittoi lahjoihin väärät nimilaput. Lause4: Jouluna Tom ojensi pojalleen lahjan.</w:t>
      </w:r>
    </w:p>
    <w:p>
      <w:r>
        <w:rPr>
          <w:b/>
        </w:rPr>
        <w:t xml:space="preserve">Tulos</w:t>
      </w:r>
    </w:p>
    <w:p>
      <w:r>
        <w:t xml:space="preserve">5, Hänen poikansa oli ymmällään, kun hän purki nukkekodin.</w:t>
      </w:r>
    </w:p>
    <w:p>
      <w:r>
        <w:rPr>
          <w:b/>
        </w:rPr>
        <w:t xml:space="preserve">Esimerkki 7.612</w:t>
      </w:r>
    </w:p>
    <w:p>
      <w:r>
        <w:t xml:space="preserve">Lause1: Connie on lääkärin mukaan ylipainoinen. Lause2: Connie liittyi eräänä päivänä kuntosalille. Lause3: Seuraavana päivänä Connie oli pettynyt, kun hän ei nähnyt muutosta. Lause4: Hän palkkasi personal trainerin auttamaan häntä saavuttamaan tavoitteensa.</w:t>
      </w:r>
    </w:p>
    <w:p>
      <w:r>
        <w:rPr>
          <w:b/>
        </w:rPr>
        <w:t xml:space="preserve">Tulos</w:t>
      </w:r>
    </w:p>
    <w:p>
      <w:r>
        <w:t xml:space="preserve">2, Hän suositteli parempaa ruokavaliota ja liikuntaa.</w:t>
      </w:r>
    </w:p>
    <w:p>
      <w:r>
        <w:rPr>
          <w:b/>
        </w:rPr>
        <w:t xml:space="preserve">Esimerkki 7.613</w:t>
      </w:r>
    </w:p>
    <w:p>
      <w:r>
        <w:t xml:space="preserve">Lause1: Connie on lääkärin mukaan ylipainoinen. Lause2: Hän suositteli parempaa ruokavaliota ja liikuntaa. Lause3: Seuraavana päivänä Connie oli pettynyt, kun hän ei nähnyt muutosta. Lause4: Hän palkkasi personal trainerin auttamaan häntä saavuttamaan tavoitteensa.</w:t>
      </w:r>
    </w:p>
    <w:p>
      <w:r>
        <w:rPr>
          <w:b/>
        </w:rPr>
        <w:t xml:space="preserve">Tulos</w:t>
      </w:r>
    </w:p>
    <w:p>
      <w:r>
        <w:t xml:space="preserve">3, Eräänä päivänä Connie liittyi kuntosalille.</w:t>
      </w:r>
    </w:p>
    <w:p>
      <w:r>
        <w:rPr>
          <w:b/>
        </w:rPr>
        <w:t xml:space="preserve">Esimerkki 7.614</w:t>
      </w:r>
    </w:p>
    <w:p>
      <w:r>
        <w:t xml:space="preserve">Lause1: Kurtis päätti lähteä telttailemaan. Lause2: Hän ajoi vuorille ja löysi telttapaikan. Lause3: Hän alkoi pystyttää telttaa. Lause4: Kurtis vapisi pelosta.</w:t>
      </w:r>
    </w:p>
    <w:p>
      <w:r>
        <w:rPr>
          <w:b/>
        </w:rPr>
        <w:t xml:space="preserve">Tulos</w:t>
      </w:r>
    </w:p>
    <w:p>
      <w:r>
        <w:t xml:space="preserve">4, Yhtäkkiä harmaakarhu tuli ja alkoi lähestyä Kurtista.</w:t>
      </w:r>
    </w:p>
    <w:p>
      <w:r>
        <w:rPr>
          <w:b/>
        </w:rPr>
        <w:t xml:space="preserve">Esimerkki 7.615</w:t>
      </w:r>
    </w:p>
    <w:p>
      <w:r>
        <w:t xml:space="preserve">Lause1: Kurtis päätti lähteä telttailemaan. Lause2: Hän ajoi vuorille ja löysi telttapaikan. Lause3: Hän alkoi pystyttää telttaa. Lause4: Yhtäkkiä tuli harmaakarhu ja alkoi lähestyä Kurtista.</w:t>
      </w:r>
    </w:p>
    <w:p>
      <w:r>
        <w:rPr>
          <w:b/>
        </w:rPr>
        <w:t xml:space="preserve">Tulos</w:t>
      </w:r>
    </w:p>
    <w:p>
      <w:r>
        <w:t xml:space="preserve">5, Kurtis vapisi pelosta.</w:t>
      </w:r>
    </w:p>
    <w:p>
      <w:r>
        <w:rPr>
          <w:b/>
        </w:rPr>
        <w:t xml:space="preserve">Esimerkki 7.616</w:t>
      </w:r>
    </w:p>
    <w:p>
      <w:r>
        <w:t xml:space="preserve">Lause1: Kurtis päätti lähteä telttailemaan. Lause2: Hän ajoi vuorille ja löysi telttapaikan. Lause3: Yhtäkkiä tuli harmaakarhu ja alkoi lähestyä Kurtista. Lause4: Kurtis vapisi pelosta.</w:t>
      </w:r>
    </w:p>
    <w:p>
      <w:r>
        <w:rPr>
          <w:b/>
        </w:rPr>
        <w:t xml:space="preserve">Tulos</w:t>
      </w:r>
    </w:p>
    <w:p>
      <w:r>
        <w:t xml:space="preserve">3, Hän alkoi pystyttää telttaansa.</w:t>
      </w:r>
    </w:p>
    <w:p>
      <w:r>
        <w:rPr>
          <w:b/>
        </w:rPr>
        <w:t xml:space="preserve">Esimerkki 7.617</w:t>
      </w:r>
    </w:p>
    <w:p>
      <w:r>
        <w:t xml:space="preserve">Lause1: Nyt hän oli työskennellyt etelään Australiaan. Lause2: Neil oli innoissaan nähdessään australialaisen kulttuurin. Lause3: Hän oli innoissaan eksoottisista eläimistä ja ihmisistä! Lause4: Hänen lempihetkensä oli, kun hän sai ruokkia koalavauvaa.</w:t>
      </w:r>
    </w:p>
    <w:p>
      <w:r>
        <w:rPr>
          <w:b/>
        </w:rPr>
        <w:t xml:space="preserve">Tulos</w:t>
      </w:r>
    </w:p>
    <w:p>
      <w:r>
        <w:t xml:space="preserve">1, Neil oli ollut matkalla Aasian halki.</w:t>
      </w:r>
    </w:p>
    <w:p>
      <w:r>
        <w:rPr>
          <w:b/>
        </w:rPr>
        <w:t xml:space="preserve">Esimerkki 7.618</w:t>
      </w:r>
    </w:p>
    <w:p>
      <w:r>
        <w:t xml:space="preserve">Lause1: Neil oli matkustanut Aasian halki. Lause2: Nyt hän oli kulkenut etelään Australiaan. Lause3: Neil oli niin innoissaan nähdessään australialaisen kulttuurin. Lause4: Hän oli innoissaan eksoottisista eläimistä ja ihmisistä!</w:t>
      </w:r>
    </w:p>
    <w:p>
      <w:r>
        <w:rPr>
          <w:b/>
        </w:rPr>
        <w:t xml:space="preserve">Tulos</w:t>
      </w:r>
    </w:p>
    <w:p>
      <w:r>
        <w:t xml:space="preserve">5, Hänen suosikkihetkensä oli, kun hän sai ruokkia koalavauvaa.</w:t>
      </w:r>
    </w:p>
    <w:p>
      <w:r>
        <w:rPr>
          <w:b/>
        </w:rPr>
        <w:t xml:space="preserve">Esimerkki 7.619</w:t>
      </w:r>
    </w:p>
    <w:p>
      <w:r>
        <w:t xml:space="preserve">Lause1: Neil oli matkustanut Aasian halki. Lause2: Neil oli innoissaan nähdessään Australian kulttuurin. Lause3: Hän oli innoissaan eksoottisista eläimistä ja ihmisistä! Lause4: Hänen lempihetkensä oli, kun hän sai ruokkia koalavauvaa.</w:t>
      </w:r>
    </w:p>
    <w:p>
      <w:r>
        <w:rPr>
          <w:b/>
        </w:rPr>
        <w:t xml:space="preserve">Tulos</w:t>
      </w:r>
    </w:p>
    <w:p>
      <w:r>
        <w:t xml:space="preserve">2, Nyt hän oli edennyt etelään Australiaan.</w:t>
      </w:r>
    </w:p>
    <w:p>
      <w:r>
        <w:rPr>
          <w:b/>
        </w:rPr>
        <w:t xml:space="preserve">Esimerkki 7.620</w:t>
      </w:r>
    </w:p>
    <w:p>
      <w:r>
        <w:t xml:space="preserve">Lause1: Joe tarvitsi rahaa. Lause2: Hän pyysi Jebiltä viisikymmentä dollaria. Lause3: Jeb kieltäytyi. Lause4: Joe sai töitä, jotta hänen ei tarvitsisi lainata rahaa.</w:t>
      </w:r>
    </w:p>
    <w:p>
      <w:r>
        <w:rPr>
          <w:b/>
        </w:rPr>
        <w:t xml:space="preserve">Tulos</w:t>
      </w:r>
    </w:p>
    <w:p>
      <w:r>
        <w:t xml:space="preserve">4, Hän kehotti Joeta hankkimaan työpaikan.</w:t>
      </w:r>
    </w:p>
    <w:p>
      <w:r>
        <w:rPr>
          <w:b/>
        </w:rPr>
        <w:t xml:space="preserve">Esimerkki 7.621</w:t>
      </w:r>
    </w:p>
    <w:p>
      <w:r>
        <w:t xml:space="preserve">Lause1: Joe tarvitsi rahaa. Lause2: Jeb kieltäytyi. Lause3: Hän käski Joeta hankkimaan töitä. Lause4: Joe hankki työpaikan, jotta hänen ei tarvitsisi lainata rahaa.</w:t>
      </w:r>
    </w:p>
    <w:p>
      <w:r>
        <w:rPr>
          <w:b/>
        </w:rPr>
        <w:t xml:space="preserve">Tulos</w:t>
      </w:r>
    </w:p>
    <w:p>
      <w:r>
        <w:t xml:space="preserve">2, Hän pyysi Jebiltä viisikymmentä dollaria.</w:t>
      </w:r>
    </w:p>
    <w:p>
      <w:r>
        <w:rPr>
          <w:b/>
        </w:rPr>
        <w:t xml:space="preserve">Esimerkki 7.622</w:t>
      </w:r>
    </w:p>
    <w:p>
      <w:r>
        <w:t xml:space="preserve">Lause1: Gina oli vaikeuksissa jostain, mitä hänen siskonsa teki. Lause2: Vanhemmat pitivät häntä vastuullisena, koska hän oli vanhempi. Lause3: Hän meni huoneeseensa ja istui yksin odottamassa anteeksipyyntöä. Lause4: Hänen siskonsa tuli ja pyysi anteeksi.</w:t>
      </w:r>
    </w:p>
    <w:p>
      <w:r>
        <w:rPr>
          <w:b/>
        </w:rPr>
        <w:t xml:space="preserve">Tulos</w:t>
      </w:r>
    </w:p>
    <w:p>
      <w:r>
        <w:t xml:space="preserve">3, Gina piti tätä hyvin epäreiluna.</w:t>
      </w:r>
    </w:p>
    <w:p>
      <w:r>
        <w:rPr>
          <w:b/>
        </w:rPr>
        <w:t xml:space="preserve">Esimerkki 7.623</w:t>
      </w:r>
    </w:p>
    <w:p>
      <w:r>
        <w:t xml:space="preserve">Lause1: Gina oli vaikeuksissa jostain, mitä hänen siskonsa teki. Lause2: Vanhemmat pitivät häntä vastuullisena, koska hän oli vanhempi. Lause3: Ginan mielestä tämä oli hyvin epäreilua. Lause4: Hänen siskonsa tuli pyytämään anteeksi.</w:t>
      </w:r>
    </w:p>
    <w:p>
      <w:r>
        <w:rPr>
          <w:b/>
        </w:rPr>
        <w:t xml:space="preserve">Tulos</w:t>
      </w:r>
    </w:p>
    <w:p>
      <w:r>
        <w:t xml:space="preserve">4, Hän meni huoneeseensa ja istui yksin odottamassa anteeksipyyntöä.</w:t>
      </w:r>
    </w:p>
    <w:p>
      <w:r>
        <w:rPr>
          <w:b/>
        </w:rPr>
        <w:t xml:space="preserve">Esimerkki 7.624</w:t>
      </w:r>
    </w:p>
    <w:p>
      <w:r>
        <w:t xml:space="preserve">Lause1: Hänen vanhempansa pitivät häntä vastuullisena siitä lähtien, kun hän oli vanhempi. Lause2: Ginan mielestä tämä oli hyvin epäreilua. Lause3: Hän meni huoneeseensa ja istui yksin odottamassa anteeksipyyntöä. Lause4: Hänen siskonsa tuli ja pyysi anteeksi.</w:t>
      </w:r>
    </w:p>
    <w:p>
      <w:r>
        <w:rPr>
          <w:b/>
        </w:rPr>
        <w:t xml:space="preserve">Tulos</w:t>
      </w:r>
    </w:p>
    <w:p>
      <w:r>
        <w:t xml:space="preserve">1, Gina oli vaikeuksissa jostain, mitä hänen siskonsa teki.</w:t>
      </w:r>
    </w:p>
    <w:p>
      <w:r>
        <w:rPr>
          <w:b/>
        </w:rPr>
        <w:t xml:space="preserve">Esimerkki 7.625</w:t>
      </w:r>
    </w:p>
    <w:p>
      <w:r>
        <w:t xml:space="preserve">Lause1: Ann rakasti kakkua. Lause2: Hän käveli joka lauantai leipomon ohi. Lause3: Ann rakasti katsella kauniita kakkuja. Lause4: Eräänä päivänä eräs nainen pyysi häntä sisälle.</w:t>
      </w:r>
    </w:p>
    <w:p>
      <w:r>
        <w:rPr>
          <w:b/>
        </w:rPr>
        <w:t xml:space="preserve">Tulos</w:t>
      </w:r>
    </w:p>
    <w:p>
      <w:r>
        <w:t xml:space="preserve">5, Ann tuli sisälle ja katseli, kun kakkuja valmistettiin.</w:t>
      </w:r>
    </w:p>
    <w:p>
      <w:r>
        <w:rPr>
          <w:b/>
        </w:rPr>
        <w:t xml:space="preserve">Esimerkki 7.626</w:t>
      </w:r>
    </w:p>
    <w:p>
      <w:r>
        <w:t xml:space="preserve">Lause1: Ann rakasti kakkua. Lause2: Hän käveli joka lauantai leipomon ohi. Lause3: Eräänä päivänä eräs nainen pyysi häntä sisälle. Lause4: Ann tuli sisälle ja katseli, kun kakkuja valmistettiin.</w:t>
      </w:r>
    </w:p>
    <w:p>
      <w:r>
        <w:rPr>
          <w:b/>
        </w:rPr>
        <w:t xml:space="preserve">Tulos</w:t>
      </w:r>
    </w:p>
    <w:p>
      <w:r>
        <w:t xml:space="preserve">3, Ann rakasti katsella kauniita kakkuja.</w:t>
      </w:r>
    </w:p>
    <w:p>
      <w:r>
        <w:rPr>
          <w:b/>
        </w:rPr>
        <w:t xml:space="preserve">Esimerkki 7.627</w:t>
      </w:r>
    </w:p>
    <w:p>
      <w:r>
        <w:t xml:space="preserve">Lause1: Hän käveli joka lauantai leipomon ohi. Lause2: Ann rakasti katsella kauniita kakkuja. Lause3: Eräänä päivänä eräs nainen pyysi häntä sisälle. Lause4: Ann tuli sisälle ja katseli, kun kakkuja valmistettiin.</w:t>
      </w:r>
    </w:p>
    <w:p>
      <w:r>
        <w:rPr>
          <w:b/>
        </w:rPr>
        <w:t xml:space="preserve">Tulos</w:t>
      </w:r>
    </w:p>
    <w:p>
      <w:r>
        <w:t xml:space="preserve">1, Ann rakasti kakkua.</w:t>
      </w:r>
    </w:p>
    <w:p>
      <w:r>
        <w:rPr>
          <w:b/>
        </w:rPr>
        <w:t xml:space="preserve">Esimerkki 7.628</w:t>
      </w:r>
    </w:p>
    <w:p>
      <w:r>
        <w:t xml:space="preserve">Lause1: Kelly ja hänen ystävänsä menivät uuteen jäätelökauppaan. Lause2: He olivat innoissaan kokeillessaan uusia makuja. Lause3: Yksi mausteista oli wasabi. Lause4: Kelly oli iloinen kokeillessaan uusia makuja.</w:t>
      </w:r>
    </w:p>
    <w:p>
      <w:r>
        <w:rPr>
          <w:b/>
        </w:rPr>
        <w:t xml:space="preserve">Tulos</w:t>
      </w:r>
    </w:p>
    <w:p>
      <w:r>
        <w:t xml:space="preserve">4, Vaikka se näytti ällöttävältä, se maistui hyvältä.</w:t>
      </w:r>
    </w:p>
    <w:p>
      <w:r>
        <w:rPr>
          <w:b/>
        </w:rPr>
        <w:t xml:space="preserve">Esimerkki 7.629</w:t>
      </w:r>
    </w:p>
    <w:p>
      <w:r>
        <w:t xml:space="preserve">Lause1: Kelly ja hänen ystävänsä menivät uuteen jäätelökauppaan. Lause2: Yksi mauista oli wasabi. Lause3: Vaikka se näytti ällöttävältä, se maistui hyvältä. Lause4: Kelly oli iloinen, että hän kokeili uusia makuja.</w:t>
      </w:r>
    </w:p>
    <w:p>
      <w:r>
        <w:rPr>
          <w:b/>
        </w:rPr>
        <w:t xml:space="preserve">Tulos</w:t>
      </w:r>
    </w:p>
    <w:p>
      <w:r>
        <w:t xml:space="preserve">2, He olivat innoissaan kokeillessaan uusia makuja.</w:t>
      </w:r>
    </w:p>
    <w:p>
      <w:r>
        <w:rPr>
          <w:b/>
        </w:rPr>
        <w:t xml:space="preserve">Esimerkki 7.630</w:t>
      </w:r>
    </w:p>
    <w:p>
      <w:r>
        <w:t xml:space="preserve">Lause1: Kelly ja hänen ystävänsä menivät uuteen jäätelökauppaan. Lause2: He olivat innoissaan kokeillessaan uusia makuja. Lause3: Yksi mauista oli wasabi. Lause4: Vaikka se näytti ällöttävältä, se maistui hyvältä.</w:t>
      </w:r>
    </w:p>
    <w:p>
      <w:r>
        <w:rPr>
          <w:b/>
        </w:rPr>
        <w:t xml:space="preserve">Tulos</w:t>
      </w:r>
    </w:p>
    <w:p>
      <w:r>
        <w:t xml:space="preserve">5, Kelly oli iloinen kokeillessaan uusia makuja.</w:t>
      </w:r>
    </w:p>
    <w:p>
      <w:r>
        <w:rPr>
          <w:b/>
        </w:rPr>
        <w:t xml:space="preserve">Esimerkki 7.631</w:t>
      </w:r>
    </w:p>
    <w:p>
      <w:r>
        <w:t xml:space="preserve">Lause1: Rory oli allerginen gluteenille ja mansikoille. Lause2: Eräänä päivänä hän istuutui syömään lounasta koulussa. Lause3: Hän avasi lounasrasiansa ja tuijotti mansikoita sisältävää voileipää. Lause4: Rory joutui sinä päivänä ostamaan koululounaan.</w:t>
      </w:r>
    </w:p>
    <w:p>
      <w:r>
        <w:rPr>
          <w:b/>
        </w:rPr>
        <w:t xml:space="preserve">Tulos</w:t>
      </w:r>
    </w:p>
    <w:p>
      <w:r>
        <w:t xml:space="preserve">4, Hänen uusi äitipuolensa oli ensimmäistä kertaa pakannut hänelle lounaan.</w:t>
      </w:r>
    </w:p>
    <w:p>
      <w:r>
        <w:rPr>
          <w:b/>
        </w:rPr>
        <w:t xml:space="preserve">Esimerkki 7.632</w:t>
      </w:r>
    </w:p>
    <w:p>
      <w:r>
        <w:t xml:space="preserve">Lause1: Rory oli allerginen gluteenille ja mansikoille. Lause2: Hän avasi lounasrasiansa ja tuijotti mansikoita sisältävää voileipää. Lause3: Hänen uusi äitipuolensa oli pakannut hänelle lounaan ensimmäistä kertaa. Lause4: Rory joutui ostamaan koululounaan sinä päivänä.</w:t>
      </w:r>
    </w:p>
    <w:p>
      <w:r>
        <w:rPr>
          <w:b/>
        </w:rPr>
        <w:t xml:space="preserve">Tulos</w:t>
      </w:r>
    </w:p>
    <w:p>
      <w:r>
        <w:t xml:space="preserve">2, Eräänä päivänä hän istui alas syömään lounasta koulussa.</w:t>
      </w:r>
    </w:p>
    <w:p>
      <w:r>
        <w:rPr>
          <w:b/>
        </w:rPr>
        <w:t xml:space="preserve">Esimerkki 7.633</w:t>
      </w:r>
    </w:p>
    <w:p>
      <w:r>
        <w:t xml:space="preserve">Lause1: Rory oli allerginen gluteenille ja mansikoille. Lause2: Eräänä päivänä hän istuutui syömään lounasta koulussa. Lause3: Hän avasi lounasrasiansa ja tuijotti mansikoita sisältävää voileipää. Lause4: Hänen uusi äitipuolensa oli ensimmäistä kertaa pakannut hänelle lounaan.</w:t>
      </w:r>
    </w:p>
    <w:p>
      <w:r>
        <w:rPr>
          <w:b/>
        </w:rPr>
        <w:t xml:space="preserve">Tulos</w:t>
      </w:r>
    </w:p>
    <w:p>
      <w:r>
        <w:t xml:space="preserve">5, Rory joutui ostamaan koululounaan sinä päivänä.</w:t>
      </w:r>
    </w:p>
    <w:p>
      <w:r>
        <w:rPr>
          <w:b/>
        </w:rPr>
        <w:t xml:space="preserve">Esimerkki 7.634</w:t>
      </w:r>
    </w:p>
    <w:p>
      <w:r>
        <w:t xml:space="preserve">Lause1: Pojan piti oppia ajamaan. Lause2: Hän kysyi isältään ja tämä suostui. Lause3: He alkoivat etsiä ensimmäistä autoa. Lause4: He ostivat auton.</w:t>
      </w:r>
    </w:p>
    <w:p>
      <w:r>
        <w:rPr>
          <w:b/>
        </w:rPr>
        <w:t xml:space="preserve">Tulos</w:t>
      </w:r>
    </w:p>
    <w:p>
      <w:r>
        <w:t xml:space="preserve">4, Sanomalehti-ilmoituksissa he löysivät mukavan näköisen auton.</w:t>
      </w:r>
    </w:p>
    <w:p>
      <w:r>
        <w:rPr>
          <w:b/>
        </w:rPr>
        <w:t xml:space="preserve">Esimerkki 7.635</w:t>
      </w:r>
    </w:p>
    <w:p>
      <w:r>
        <w:t xml:space="preserve">Lause1: Pojan piti oppia ajamaan. Lause2: He alkoivat etsiä ensimmäistä autoa. Lause3: Sanomalehti-ilmoituksista he löysivät mukavan näköisen auton. Lause4: He ostivat auton.</w:t>
      </w:r>
    </w:p>
    <w:p>
      <w:r>
        <w:rPr>
          <w:b/>
        </w:rPr>
        <w:t xml:space="preserve">Tulos</w:t>
      </w:r>
    </w:p>
    <w:p>
      <w:r>
        <w:t xml:space="preserve">2, Hän kysyi isältään, ja tämä suostui.</w:t>
      </w:r>
    </w:p>
    <w:p>
      <w:r>
        <w:rPr>
          <w:b/>
        </w:rPr>
        <w:t xml:space="preserve">Esimerkki 7.636</w:t>
      </w:r>
    </w:p>
    <w:p>
      <w:r>
        <w:t xml:space="preserve">Lause1: Mutta takaisin sisään hiipiminen oli ongelma. Lause2: Hänen isänsä oli keittiössä. Lause3: Tytöt kiipesivät kellariin avoimesta ikkunasta. Lause4: Isä sai heidät kiinni ja torui heitä hiipimisestä.</w:t>
      </w:r>
    </w:p>
    <w:p>
      <w:r>
        <w:rPr>
          <w:b/>
        </w:rPr>
        <w:t xml:space="preserve">Tulos</w:t>
      </w:r>
    </w:p>
    <w:p>
      <w:r>
        <w:t xml:space="preserve">1, Lynn kertoi ystävilleen, että he aikoivat hiipiä ulos.</w:t>
      </w:r>
    </w:p>
    <w:p>
      <w:r>
        <w:rPr>
          <w:b/>
        </w:rPr>
        <w:t xml:space="preserve">Esimerkki 7.637</w:t>
      </w:r>
    </w:p>
    <w:p>
      <w:r>
        <w:t xml:space="preserve">Lause1: Lynn kertoi ystävilleen, että he aikoivat hiipiä ulos. Lause2: Hänen isänsä oli keittiössä. Lause3: Tytöt kiipesivät kellariin avoimesta ikkunasta. Lause4: Lynnin isä sai heidät kiinni ja nuhteli heitä hiipimisestä.</w:t>
      </w:r>
    </w:p>
    <w:p>
      <w:r>
        <w:rPr>
          <w:b/>
        </w:rPr>
        <w:t xml:space="preserve">Tulos</w:t>
      </w:r>
    </w:p>
    <w:p>
      <w:r>
        <w:t xml:space="preserve">2, Mutta takaisin sisään hiipiminen oli ongelma.</w:t>
      </w:r>
    </w:p>
    <w:p>
      <w:r>
        <w:rPr>
          <w:b/>
        </w:rPr>
        <w:t xml:space="preserve">Esimerkki 7.638</w:t>
      </w:r>
    </w:p>
    <w:p>
      <w:r>
        <w:t xml:space="preserve">Lause1: Hänellä ei ollut kotona ilmastointilaitetta. Lause2: Hän keräsi rahansa ja lähti ostamaan ilmastointilaitetta. Lause3: Mutta kun hän astui ulos, hän huomasi sadepisaroita. Lause4: Tory joutui odottamaan jonkin aikaa ilmastointilaitteen ostamista, mutta nyt oli viileämpää.</w:t>
      </w:r>
    </w:p>
    <w:p>
      <w:r>
        <w:rPr>
          <w:b/>
        </w:rPr>
        <w:t xml:space="preserve">Tulos</w:t>
      </w:r>
    </w:p>
    <w:p>
      <w:r>
        <w:t xml:space="preserve">1, Tory oli väsynyt helteiseen säähän.</w:t>
      </w:r>
    </w:p>
    <w:p>
      <w:r>
        <w:rPr>
          <w:b/>
        </w:rPr>
        <w:t xml:space="preserve">Esimerkki 7.639</w:t>
      </w:r>
    </w:p>
    <w:p>
      <w:r>
        <w:t xml:space="preserve">Lause1: Tory oli väsynyt helteiseen säähän. Lause2: Hän keräsi rahansa ja lähti ostamaan sellaista. Lause3: Mutta kun hän astui ulos, hän huomasi sadepisaroita. Lause4: Tory joutui odottamaan jonkin aikaa ilmastointilaitteen ostamista, mutta nyt oli viileämpää.</w:t>
      </w:r>
    </w:p>
    <w:p>
      <w:r>
        <w:rPr>
          <w:b/>
        </w:rPr>
        <w:t xml:space="preserve">Tulos</w:t>
      </w:r>
    </w:p>
    <w:p>
      <w:r>
        <w:t xml:space="preserve">2, eikä hänellä ollut kotona ilmastointilaitetta.</w:t>
      </w:r>
    </w:p>
    <w:p>
      <w:r>
        <w:rPr>
          <w:b/>
        </w:rPr>
        <w:t xml:space="preserve">Esimerkki 7.640</w:t>
      </w:r>
    </w:p>
    <w:p>
      <w:r>
        <w:t xml:space="preserve">Lause1: Ostin tänään uuden lampun. Lause2: En ole varma, mihin sen laittaisin. Lause3: Äitini mielestä sen pitäisi mennä nurkkaan. Lause4: Laitoin sen yöpöydälle nurkkaan.</w:t>
      </w:r>
    </w:p>
    <w:p>
      <w:r>
        <w:rPr>
          <w:b/>
        </w:rPr>
        <w:t xml:space="preserve">Tulos</w:t>
      </w:r>
    </w:p>
    <w:p>
      <w:r>
        <w:t xml:space="preserve">2, minun on vielä asetettava se.</w:t>
      </w:r>
    </w:p>
    <w:p>
      <w:r>
        <w:rPr>
          <w:b/>
        </w:rPr>
        <w:t xml:space="preserve">Esimerkki 7.641</w:t>
      </w:r>
    </w:p>
    <w:p>
      <w:r>
        <w:t xml:space="preserve">Lause1: Minun on vielä järjestettävä se. Lause2: En ole varma, minne sen laittaisin. Lause3: Äitini mielestä sen pitäisi mennä nurkkaan. Lause4: Laitoin sen yöpöydälle nurkkaan.</w:t>
      </w:r>
    </w:p>
    <w:p>
      <w:r>
        <w:rPr>
          <w:b/>
        </w:rPr>
        <w:t xml:space="preserve">Tulos</w:t>
      </w:r>
    </w:p>
    <w:p>
      <w:r>
        <w:t xml:space="preserve">1, ostin tänään uuden lampun.</w:t>
      </w:r>
    </w:p>
    <w:p>
      <w:r>
        <w:rPr>
          <w:b/>
        </w:rPr>
        <w:t xml:space="preserve">Esimerkki 7.642</w:t>
      </w:r>
    </w:p>
    <w:p>
      <w:r>
        <w:t xml:space="preserve">Lause1: Sen sijaan siellä asuneet ihmiset olivat osa Englantia. Lause2: He päättivät, että he halusivat olla oma maansa. Lause3: Se oli pitkä sota, mutta lopulta he voittivat. Lause4: Sodan nimi oli Amerikan vallankumous.</w:t>
      </w:r>
    </w:p>
    <w:p>
      <w:r>
        <w:rPr>
          <w:b/>
        </w:rPr>
        <w:t xml:space="preserve">Tulos</w:t>
      </w:r>
    </w:p>
    <w:p>
      <w:r>
        <w:t xml:space="preserve">1, Monta vuotta sitten Yhdysvallat ei ollut maa.</w:t>
      </w:r>
    </w:p>
    <w:p>
      <w:r>
        <w:rPr>
          <w:b/>
        </w:rPr>
        <w:t xml:space="preserve">Esimerkki 7.643</w:t>
      </w:r>
    </w:p>
    <w:p>
      <w:r>
        <w:t xml:space="preserve">Lause1: Monta vuotta sitten Yhdysvallat ei ollut maa. Lause2: Sen sijaan siellä asuneet ihmiset olivat osa Englantia. Lause3: Se oli pitkä sota, mutta lopulta he voittivat. Lause4: Sodan nimi oli Amerikan vallankumous.</w:t>
      </w:r>
    </w:p>
    <w:p>
      <w:r>
        <w:rPr>
          <w:b/>
        </w:rPr>
        <w:t xml:space="preserve">Tulos</w:t>
      </w:r>
    </w:p>
    <w:p>
      <w:r>
        <w:t xml:space="preserve">3, He päättivät, että he halusivat olla oma maansa.</w:t>
      </w:r>
    </w:p>
    <w:p>
      <w:r>
        <w:rPr>
          <w:b/>
        </w:rPr>
        <w:t xml:space="preserve">Esimerkki 7.644</w:t>
      </w:r>
    </w:p>
    <w:p>
      <w:r>
        <w:t xml:space="preserve">Lause1: Cole omisti puutarhan, jossa oli paljon vihanneksia. Lause2: Hän alkoi viedä ylimääräisiä vihanneksia paikalliselle kirkolle. Lause3: Kirkko oli kiitollinen Colelle hänen ystävällisyydestään. Lause4: Kaikki kirkon jäsenet allekirjoittivat kiitoskortin Colelle.</w:t>
      </w:r>
    </w:p>
    <w:p>
      <w:r>
        <w:rPr>
          <w:b/>
        </w:rPr>
        <w:t xml:space="preserve">Tulos</w:t>
      </w:r>
    </w:p>
    <w:p>
      <w:r>
        <w:t xml:space="preserve">2, Hänellä oli niin monta, että hänen oli heitettävä ne pois.</w:t>
      </w:r>
    </w:p>
    <w:p>
      <w:r>
        <w:rPr>
          <w:b/>
        </w:rPr>
        <w:t xml:space="preserve">Esimerkki 7.645</w:t>
      </w:r>
    </w:p>
    <w:p>
      <w:r>
        <w:t xml:space="preserve">Lause1: Cole omisti puutarhan, jossa oli paljon vihanneksia. Lause2: Hänellä oli niin paljon, että hän joutui heittämään ne pois. Lause3: Seurakunta oli kiitollinen Colelle hänen ystävällisyydestään. Lause4: Kaikki jäsenet allekirjoittivat kiitoskortin Colelle.</w:t>
      </w:r>
    </w:p>
    <w:p>
      <w:r>
        <w:rPr>
          <w:b/>
        </w:rPr>
        <w:t xml:space="preserve">Tulos</w:t>
      </w:r>
    </w:p>
    <w:p>
      <w:r>
        <w:t xml:space="preserve">3, Hän alkoi viedä ylimääräisiä vihanneksiaan paikalliselle seurakunnalle.</w:t>
      </w:r>
    </w:p>
    <w:p>
      <w:r>
        <w:rPr>
          <w:b/>
        </w:rPr>
        <w:t xml:space="preserve">Esimerkki 7.646</w:t>
      </w:r>
    </w:p>
    <w:p>
      <w:r>
        <w:t xml:space="preserve">Lause1: Koulupäivän aikana olin täysin väsynyt. Lause2: Kun espanjanopettajani opetti aksentteja, minä nukahdin. Lause3: Lisäksi nukahdin bussimatkalla kotiin. Lause4: Minulla oli aikainen yö.</w:t>
      </w:r>
    </w:p>
    <w:p>
      <w:r>
        <w:rPr>
          <w:b/>
        </w:rPr>
        <w:t xml:space="preserve">Tulos</w:t>
      </w:r>
    </w:p>
    <w:p>
      <w:r>
        <w:t xml:space="preserve">3, Lounaan aikana päätin levätä jalkapallokentän katsomossa.</w:t>
      </w:r>
    </w:p>
    <w:p>
      <w:r>
        <w:rPr>
          <w:b/>
        </w:rPr>
        <w:t xml:space="preserve">Esimerkki 7.647</w:t>
      </w:r>
    </w:p>
    <w:p>
      <w:r>
        <w:t xml:space="preserve">Lause1: Koulupäivän aikana olin täysin väsynyt. Lause2: Kun espanjanopettajani opetti aksentteja, minä nukahdin. Lause3: Lounaan aikana päätin levätä jalkapallokentän katsomossa. Lause4: Minulla oli aikainen yö.</w:t>
      </w:r>
    </w:p>
    <w:p>
      <w:r>
        <w:rPr>
          <w:b/>
        </w:rPr>
        <w:t xml:space="preserve">Tulos</w:t>
      </w:r>
    </w:p>
    <w:p>
      <w:r>
        <w:t xml:space="preserve">4, Lisäksi nukahdin bussimatkalla kotiin.</w:t>
      </w:r>
    </w:p>
    <w:p>
      <w:r>
        <w:rPr>
          <w:b/>
        </w:rPr>
        <w:t xml:space="preserve">Esimerkki 7.648</w:t>
      </w:r>
    </w:p>
    <w:p>
      <w:r>
        <w:t xml:space="preserve">Lause1: Nukahdin, kun espanjanopettajani opetti aksentteja. Lause2: Lounaan aikana päätin levätä jalkapallokentän katsomossa. Lause3: Lisäksi nukahdin bussimatkalla kotiin. Lause4: Minulla oli aikainen yö.</w:t>
      </w:r>
    </w:p>
    <w:p>
      <w:r>
        <w:rPr>
          <w:b/>
        </w:rPr>
        <w:t xml:space="preserve">Tulos</w:t>
      </w:r>
    </w:p>
    <w:p>
      <w:r>
        <w:t xml:space="preserve">1, Olin koko koulupäivän ajan täysin väsynyt.</w:t>
      </w:r>
    </w:p>
    <w:p>
      <w:r>
        <w:rPr>
          <w:b/>
        </w:rPr>
        <w:t xml:space="preserve">Esimerkki 7.649</w:t>
      </w:r>
    </w:p>
    <w:p>
      <w:r>
        <w:t xml:space="preserve">Lause1: Bob haaveili ajaessaan autoa. Lause2: Bobin edessä hyppäsi peura tielle. Lause3: Peura ja Bobin etupuskuri murskautuivat! Lause4: Bob oli häkeltynyt ja hänen otsassaan oli haava!</w:t>
      </w:r>
    </w:p>
    <w:p>
      <w:r>
        <w:rPr>
          <w:b/>
        </w:rPr>
        <w:t xml:space="preserve">Tulos</w:t>
      </w:r>
    </w:p>
    <w:p>
      <w:r>
        <w:t xml:space="preserve">3, Bobin auto törmäsi peuraan!</w:t>
      </w:r>
    </w:p>
    <w:p>
      <w:r>
        <w:rPr>
          <w:b/>
        </w:rPr>
        <w:t xml:space="preserve">Esimerkki 7.650</w:t>
      </w:r>
    </w:p>
    <w:p>
      <w:r>
        <w:t xml:space="preserve">Lause1: Bob haaveili ajaessaan autoa. Lause2: Bobin auto törmäsi peuraan! Lause3: Peura ja Bobin etupuskuri murskautuivat! Lause4: Bob oli häkeltynyt ja hänen otsassaan oli haava!</w:t>
      </w:r>
    </w:p>
    <w:p>
      <w:r>
        <w:rPr>
          <w:b/>
        </w:rPr>
        <w:t xml:space="preserve">Tulos</w:t>
      </w:r>
    </w:p>
    <w:p>
      <w:r>
        <w:t xml:space="preserve">2, Hirvi hyppäsi suoraan hänen edessään tielle.</w:t>
      </w:r>
    </w:p>
    <w:p>
      <w:r>
        <w:rPr>
          <w:b/>
        </w:rPr>
        <w:t xml:space="preserve">Esimerkki 7.651</w:t>
      </w:r>
    </w:p>
    <w:p>
      <w:r>
        <w:t xml:space="preserve">Lause1: Bob haaveili ajaessaan autoa. Lause2: Bobin edessä hyppäsi peura tielle. Lause3: Bobin auto törmäsi peuraan! Lause4: Peura ja Bobin etupuskuri murskautuivat!</w:t>
      </w:r>
    </w:p>
    <w:p>
      <w:r>
        <w:rPr>
          <w:b/>
        </w:rPr>
        <w:t xml:space="preserve">Tulos</w:t>
      </w:r>
    </w:p>
    <w:p>
      <w:r>
        <w:t xml:space="preserve">5, Bob oli sekaisin ja hänen otsassaan oli haava!</w:t>
      </w:r>
    </w:p>
    <w:p>
      <w:r>
        <w:rPr>
          <w:b/>
        </w:rPr>
        <w:t xml:space="preserve">Esimerkki 7.652</w:t>
      </w:r>
    </w:p>
    <w:p>
      <w:r>
        <w:t xml:space="preserve">Lause1: Kävin Las Vegasissa. Lause2: Opin, että pidän todella peliautomaateista. Lause3: Vietin paljon aikaa niiden parissa. Lause4: Käytin paljon rahaa.</w:t>
      </w:r>
    </w:p>
    <w:p>
      <w:r>
        <w:rPr>
          <w:b/>
        </w:rPr>
        <w:t xml:space="preserve">Tulos</w:t>
      </w:r>
    </w:p>
    <w:p>
      <w:r>
        <w:t xml:space="preserve">5, olin järkyttynyt, kun menetin kaikki rahani.</w:t>
      </w:r>
    </w:p>
    <w:p>
      <w:r>
        <w:rPr>
          <w:b/>
        </w:rPr>
        <w:t xml:space="preserve">Esimerkki 7.653</w:t>
      </w:r>
    </w:p>
    <w:p>
      <w:r>
        <w:t xml:space="preserve">Lause1: Kävin Las Vegasissa. Lause2: Opin, että pidän todella peliautomaateista. Lause3: Vietin paljon aikaa niiden parissa. Lause4: Olin järkyttynyt, kun menetin kaikki rahani.</w:t>
      </w:r>
    </w:p>
    <w:p>
      <w:r>
        <w:rPr>
          <w:b/>
        </w:rPr>
        <w:t xml:space="preserve">Tulos</w:t>
      </w:r>
    </w:p>
    <w:p>
      <w:r>
        <w:t xml:space="preserve">4, käytin paljon rahaa.</w:t>
      </w:r>
    </w:p>
    <w:p>
      <w:r>
        <w:rPr>
          <w:b/>
        </w:rPr>
        <w:t xml:space="preserve">Esimerkki 7.654</w:t>
      </w:r>
    </w:p>
    <w:p>
      <w:r>
        <w:t xml:space="preserve">Lause1: Chelsea oli menossa naimisiin ensi viikolla. Lause2: Hänen isänsä ei tullut kysymykseen, koska hän oli väkivaltainen ääliö. Lause3: Hän ei todellakaan tiennyt, mitä tehdä. Lause4: Hän päätti kysyä asiaa veljeltään, jolle se oli kunnia-asia.</w:t>
      </w:r>
    </w:p>
    <w:p>
      <w:r>
        <w:rPr>
          <w:b/>
        </w:rPr>
        <w:t xml:space="preserve">Tulos</w:t>
      </w:r>
    </w:p>
    <w:p>
      <w:r>
        <w:t xml:space="preserve">2, Hän tarvitsi jonkun luovuttamaan hänet.</w:t>
      </w:r>
    </w:p>
    <w:p>
      <w:r>
        <w:rPr>
          <w:b/>
        </w:rPr>
        <w:t xml:space="preserve">Esimerkki 7.655</w:t>
      </w:r>
    </w:p>
    <w:p>
      <w:r>
        <w:t xml:space="preserve">Lause1: Austin tarvitsi taideteoksia asuntoonsa. Lause2: Hän kävi keskustan taidegallerioissa hakemassa inspiraatiota. Lause3: Kerran hän sai idean. Lause4: Hän meni nettiin ja osti materiaaleja.</w:t>
      </w:r>
    </w:p>
    <w:p>
      <w:r>
        <w:rPr>
          <w:b/>
        </w:rPr>
        <w:t xml:space="preserve">Tulos</w:t>
      </w:r>
    </w:p>
    <w:p>
      <w:r>
        <w:t xml:space="preserve">5, Austin maalasi useita samanlaisia kuvia kuin mitä hän oli nähnyt.</w:t>
      </w:r>
    </w:p>
    <w:p>
      <w:r>
        <w:rPr>
          <w:b/>
        </w:rPr>
        <w:t xml:space="preserve">Esimerkki 7.656</w:t>
      </w:r>
    </w:p>
    <w:p>
      <w:r>
        <w:t xml:space="preserve">Lause1: Hän kävi keskustan taidegallerioissa hakemassa inspiraatiota. Lause2: Hän sai kerran idean. Lause3: Hän meni nettiin ja osti materiaaleja. Lause4: Austin maalasi useita samanlaisia kuvia kuin mitä hän oli nähnyt.</w:t>
      </w:r>
    </w:p>
    <w:p>
      <w:r>
        <w:rPr>
          <w:b/>
        </w:rPr>
        <w:t xml:space="preserve">Tulos</w:t>
      </w:r>
    </w:p>
    <w:p>
      <w:r>
        <w:t xml:space="preserve">1, Austin tarvitsi taideteoksia asuntoonsa.</w:t>
      </w:r>
    </w:p>
    <w:p>
      <w:r>
        <w:rPr>
          <w:b/>
        </w:rPr>
        <w:t xml:space="preserve">Esimerkki 7.657</w:t>
      </w:r>
    </w:p>
    <w:p>
      <w:r>
        <w:t xml:space="preserve">Lause1: Vuonna 2005 menin St Anselm Collegeen pelaamaan shakkia. Lause2: Ystäväni oli siellä professorina. Lause3: Hänen kollegansa - myös shakinpelaaja - pelasi myös meitä vastaan. Lause4: Aion jatkaa shakin pelaamista ja toivon päteviä vastustajia.</w:t>
      </w:r>
    </w:p>
    <w:p>
      <w:r>
        <w:rPr>
          <w:b/>
        </w:rPr>
        <w:t xml:space="preserve">Tulos</w:t>
      </w:r>
    </w:p>
    <w:p>
      <w:r>
        <w:t xml:space="preserve">4, olin loistavassa peliputkessa enkä hävinnyt yhtään peliä!</w:t>
      </w:r>
    </w:p>
    <w:p>
      <w:r>
        <w:rPr>
          <w:b/>
        </w:rPr>
        <w:t xml:space="preserve">Esimerkki 7.658</w:t>
      </w:r>
    </w:p>
    <w:p>
      <w:r>
        <w:t xml:space="preserve">Lause1: Vuonna 2005 menin St Anselm Collegeen pelaamaan shakkia. Lause2: Hänen kollegansa - myös shakinpelaaja - pelasi myös meitä vastaan. Lause3: Minulla oli hyvä putki enkä hävinnyt yhtään peliä! Lause4: Aion jatkaa shakin pelaamista ja toivon päteviä vastustajia.</w:t>
      </w:r>
    </w:p>
    <w:p>
      <w:r>
        <w:rPr>
          <w:b/>
        </w:rPr>
        <w:t xml:space="preserve">Tulos</w:t>
      </w:r>
    </w:p>
    <w:p>
      <w:r>
        <w:t xml:space="preserve">2, Ystäväni oli siellä professorina.</w:t>
      </w:r>
    </w:p>
    <w:p>
      <w:r>
        <w:rPr>
          <w:b/>
        </w:rPr>
        <w:t xml:space="preserve">Esimerkki 7.659</w:t>
      </w:r>
    </w:p>
    <w:p>
      <w:r>
        <w:t xml:space="preserve">Lause1: Vuonna 2005 menin St Anselm Collegeen pelaamaan shakkia. Lause2: Ystäväni oli siellä professorina. Lause3: Minulla oli hyvä putki enkä hävinnyt yhtään peliä! Lause4: Jatkan shakin pelaamista ja toivon päteviä vastustajia.</w:t>
      </w:r>
    </w:p>
    <w:p>
      <w:r>
        <w:rPr>
          <w:b/>
        </w:rPr>
        <w:t xml:space="preserve">Tulos</w:t>
      </w:r>
    </w:p>
    <w:p>
      <w:r>
        <w:t xml:space="preserve">3, Hänen kollegansa - myös shakinpelaaja - pelasi myös meitä vastaan.</w:t>
      </w:r>
    </w:p>
    <w:p>
      <w:r>
        <w:rPr>
          <w:b/>
        </w:rPr>
        <w:t xml:space="preserve">Esimerkki 7.660</w:t>
      </w:r>
    </w:p>
    <w:p>
      <w:r>
        <w:t xml:space="preserve">Lause1: Izzy on lääkäri. Lause2: Eräänä päivänä hän rakastuu potilaaseensa Dennyyn. Lause3: Denny kuolee aneurysmaan. Lause4: Izzy on murtunut.</w:t>
      </w:r>
    </w:p>
    <w:p>
      <w:r>
        <w:rPr>
          <w:b/>
        </w:rPr>
        <w:t xml:space="preserve">Tulos</w:t>
      </w:r>
    </w:p>
    <w:p>
      <w:r>
        <w:t xml:space="preserve">2, Hän on liian läheinen potilaidensa kanssa.</w:t>
      </w:r>
    </w:p>
    <w:p>
      <w:r>
        <w:rPr>
          <w:b/>
        </w:rPr>
        <w:t xml:space="preserve">Esimerkki 7.661</w:t>
      </w:r>
    </w:p>
    <w:p>
      <w:r>
        <w:t xml:space="preserve">Lause1: Hän on liikaa tekemisissä potilaidensa kanssa. Lause2: Eräänä päivänä hän rakastuu potilaaseensa Dennyyn. Lause3: Denny kuolee aneurysmaan. Lause4: Izzy on murtunut.</w:t>
      </w:r>
    </w:p>
    <w:p>
      <w:r>
        <w:rPr>
          <w:b/>
        </w:rPr>
        <w:t xml:space="preserve">Tulos</w:t>
      </w:r>
    </w:p>
    <w:p>
      <w:r>
        <w:t xml:space="preserve">1, Izzy on lääkäri.</w:t>
      </w:r>
    </w:p>
    <w:p>
      <w:r>
        <w:rPr>
          <w:b/>
        </w:rPr>
        <w:t xml:space="preserve">Esimerkki 7.662</w:t>
      </w:r>
    </w:p>
    <w:p>
      <w:r>
        <w:t xml:space="preserve">Lause1: Izzy on lääkäri. Lause2: Izzy on liikaa tekemisissä potilaidensa kanssa. Lause3: Eräänä päivänä hän rakastuu potilaaseensa Dennyyn. Lause4: Denny kuolee aneurysmaan.</w:t>
      </w:r>
    </w:p>
    <w:p>
      <w:r>
        <w:rPr>
          <w:b/>
        </w:rPr>
        <w:t xml:space="preserve">Tulos</w:t>
      </w:r>
    </w:p>
    <w:p>
      <w:r>
        <w:t xml:space="preserve">5, Izzyn sydän on särkynyt.</w:t>
      </w:r>
    </w:p>
    <w:p>
      <w:r>
        <w:rPr>
          <w:b/>
        </w:rPr>
        <w:t xml:space="preserve">Esimerkki 7.663</w:t>
      </w:r>
    </w:p>
    <w:p>
      <w:r>
        <w:t xml:space="preserve">Lause1: Hän huomasi, että monet koulun oppilaat nostivat painoja. Lause2: Larry päätti myös nostaa painoja. Lause3: Hän aloitti kevyillä painoilla, mutta kokeili vähitellen raskaampia painoja. Lause4: Lopulta Larry vahvistui.</w:t>
      </w:r>
    </w:p>
    <w:p>
      <w:r>
        <w:rPr>
          <w:b/>
        </w:rPr>
        <w:t xml:space="preserve">Tulos</w:t>
      </w:r>
    </w:p>
    <w:p>
      <w:r>
        <w:t xml:space="preserve">1, Larry halusi aina tuntea itsensä vahvemmaksi.</w:t>
      </w:r>
    </w:p>
    <w:p>
      <w:r>
        <w:rPr>
          <w:b/>
        </w:rPr>
        <w:t xml:space="preserve">Esimerkki 7.664</w:t>
      </w:r>
    </w:p>
    <w:p>
      <w:r>
        <w:t xml:space="preserve">Lause1: Larry halusi aina tuntea itsensä vahvemmaksi. Lause2: Hän huomasi, että monet koulun oppilaat nostivat painoja. Lause3: Larry päätti myös nostaa painoja. Lause4: Hän aloitti kevyillä painoilla, mutta kokeili vähitellen raskaampia painoja.</w:t>
      </w:r>
    </w:p>
    <w:p>
      <w:r>
        <w:rPr>
          <w:b/>
        </w:rPr>
        <w:t xml:space="preserve">Tulos</w:t>
      </w:r>
    </w:p>
    <w:p>
      <w:r>
        <w:t xml:space="preserve">5, Lopulta Larry vahvistui.</w:t>
      </w:r>
    </w:p>
    <w:p>
      <w:r>
        <w:rPr>
          <w:b/>
        </w:rPr>
        <w:t xml:space="preserve">Esimerkki 7.665</w:t>
      </w:r>
    </w:p>
    <w:p>
      <w:r>
        <w:t xml:space="preserve">Lause1: Larry halusi aina tuntea itsensä vahvemmaksi. Lause2: Hän huomasi, että monet koulun oppilaat nostivat painoja. Lause3: Larry päätti myös nostaa painoja. Lause4: Lopulta Larry vahvistui.</w:t>
      </w:r>
    </w:p>
    <w:p>
      <w:r>
        <w:rPr>
          <w:b/>
        </w:rPr>
        <w:t xml:space="preserve">Tulos</w:t>
      </w:r>
    </w:p>
    <w:p>
      <w:r>
        <w:t xml:space="preserve">4, Hän aloitti kevyillä painoilla, mutta kokeili vähitellen raskaampia painoja.</w:t>
      </w:r>
    </w:p>
    <w:p>
      <w:r>
        <w:rPr>
          <w:b/>
        </w:rPr>
        <w:t xml:space="preserve">Esimerkki 7.666</w:t>
      </w:r>
    </w:p>
    <w:p>
      <w:r>
        <w:t xml:space="preserve">Lause1: Kämppikseni haastatteli uuteen työpaikkaan. Lause2: Kun päivä koitti, hän pukeutui hienoimpiin vaatteisiinsa. Lause3: Odotimme jännittyneinä, mitä tapahtuisi. Lause4: Muutaman päivän kuluttua hänelle soitettiin ja kerrottiin, että hän sai työpaikan.</w:t>
      </w:r>
    </w:p>
    <w:p>
      <w:r>
        <w:rPr>
          <w:b/>
        </w:rPr>
        <w:t xml:space="preserve">Tulos</w:t>
      </w:r>
    </w:p>
    <w:p>
      <w:r>
        <w:t xml:space="preserve">2, Hän harjoitteli joka ilta edeltävällä viikolla varmistaakseen, että hän oli valmis.</w:t>
      </w:r>
    </w:p>
    <w:p>
      <w:r>
        <w:rPr>
          <w:b/>
        </w:rPr>
        <w:t xml:space="preserve">Esimerkki 7.667</w:t>
      </w:r>
    </w:p>
    <w:p>
      <w:r>
        <w:t xml:space="preserve">Lause1: Kämppikseni haastatteli uuteen työpaikkaan. Lause2: Hän harjoitteli joka ilta edellisellä viikolla varmistaakseen, että hän oli valmis. Lause3: Kun päivä koitti, hän pukeutui hienoimpiin vaatteisiinsa. Lause4: Muutamaa päivää myöhemmin hänelle soitettiin ja kerrottiin, että hän sai työpaikan.</w:t>
      </w:r>
    </w:p>
    <w:p>
      <w:r>
        <w:rPr>
          <w:b/>
        </w:rPr>
        <w:t xml:space="preserve">Tulos</w:t>
      </w:r>
    </w:p>
    <w:p>
      <w:r>
        <w:t xml:space="preserve">4, Odotimme innolla, mitä tapahtuisi.</w:t>
      </w:r>
    </w:p>
    <w:p>
      <w:r>
        <w:rPr>
          <w:b/>
        </w:rPr>
        <w:t xml:space="preserve">Esimerkki 7.668</w:t>
      </w:r>
    </w:p>
    <w:p>
      <w:r>
        <w:t xml:space="preserve">Lause1: Kämppikseni haastatteli uuteen työpaikkaan. Lause2: Hän harjoitteli joka ilta edellisellä viikolla varmistaakseen, että hän oli valmis. Lause3: Kun päivä koitti, hän pukeutui hienoimpiin vaatteisiinsa. Lause4: Odotimme jännittyneinä, mitä tapahtuisi.</w:t>
      </w:r>
    </w:p>
    <w:p>
      <w:r>
        <w:rPr>
          <w:b/>
        </w:rPr>
        <w:t xml:space="preserve">Tulos</w:t>
      </w:r>
    </w:p>
    <w:p>
      <w:r>
        <w:t xml:space="preserve">5, Hänelle soitettiin muutamaa päivää myöhemmin ja kerrottiin, että hän sai työpaikan.</w:t>
      </w:r>
    </w:p>
    <w:p>
      <w:r>
        <w:rPr>
          <w:b/>
        </w:rPr>
        <w:t xml:space="preserve">Esimerkki 7.669</w:t>
      </w:r>
    </w:p>
    <w:p>
      <w:r>
        <w:t xml:space="preserve">Lause1: Gertrude oli tunnetusti kömpelö ja kömpelö. Lause2: Hänen ystävänsä ajattelivat, että urheilun harrastaminen voisi auttaa häntä. Lause3: Hän päätti kokeilla koulun jalkapallojoukkuetta. Lause4: Hän juoksi kentälle ja kompastui yllättäen palloon.</w:t>
      </w:r>
    </w:p>
    <w:p>
      <w:r>
        <w:rPr>
          <w:b/>
        </w:rPr>
        <w:t xml:space="preserve">Tulos</w:t>
      </w:r>
    </w:p>
    <w:p>
      <w:r>
        <w:t xml:space="preserve">5, Luonnollisesti häntä ei hyväksytty jalkapallojoukkueeseen.</w:t>
      </w:r>
    </w:p>
    <w:p>
      <w:r>
        <w:rPr>
          <w:b/>
        </w:rPr>
        <w:t xml:space="preserve">Esimerkki 7.670</w:t>
      </w:r>
    </w:p>
    <w:p>
      <w:r>
        <w:t xml:space="preserve">Lause1: Hänen ystävänsä ajattelivat, että urheilun harrastaminen voisi auttaa häntä. Lause2: Hän päätti kokeilla koulun jalkapallojoukkuetta. Lause3: Hän juoksi kentälle ja kompastui yllättäen palloon. Lause4: Häntä ei luonnollisesti hyväksytty jalkapallojoukkueeseen.</w:t>
      </w:r>
    </w:p>
    <w:p>
      <w:r>
        <w:rPr>
          <w:b/>
        </w:rPr>
        <w:t xml:space="preserve">Tulos</w:t>
      </w:r>
    </w:p>
    <w:p>
      <w:r>
        <w:t xml:space="preserve">1, Gertrude oli tunnetusti kömpelö ja kömpelö.</w:t>
      </w:r>
    </w:p>
    <w:p>
      <w:r>
        <w:rPr>
          <w:b/>
        </w:rPr>
        <w:t xml:space="preserve">Esimerkki 7.671</w:t>
      </w:r>
    </w:p>
    <w:p>
      <w:r>
        <w:t xml:space="preserve">Lause1: Gertrude oli tunnetusti kömpelö ja kömpelö. Lause2: Hän päätti kokeilla koulun jalkapallojoukkuetta. Lause3: Hän juoksi kentälle ja kompastui yllättäen palloon. Lause4: Häntä ei tietenkään hyväksytty jalkapallojoukkueeseen.</w:t>
      </w:r>
    </w:p>
    <w:p>
      <w:r>
        <w:rPr>
          <w:b/>
        </w:rPr>
        <w:t xml:space="preserve">Tulos</w:t>
      </w:r>
    </w:p>
    <w:p>
      <w:r>
        <w:t xml:space="preserve">2, Hänen ystävänsä ajattelivat, että urheiluun osallistuminen voisi auttaa häntä.</w:t>
      </w:r>
    </w:p>
    <w:p>
      <w:r>
        <w:rPr>
          <w:b/>
        </w:rPr>
        <w:t xml:space="preserve">Esimerkki 7.672</w:t>
      </w:r>
    </w:p>
    <w:p>
      <w:r>
        <w:t xml:space="preserve">Lause1: Leeza käveli yksin metsän lähellä. Lause2: Hän kaatui yhtäkkiä eikä pystynyt kävelemään. Lause3: Hän ryömi kadulle liputtaakseen jonkun paikalle. Lause4: Leeza oli tuskissaan.</w:t>
      </w:r>
    </w:p>
    <w:p>
      <w:r>
        <w:rPr>
          <w:b/>
        </w:rPr>
        <w:t xml:space="preserve">Tulos</w:t>
      </w:r>
    </w:p>
    <w:p>
      <w:r>
        <w:t xml:space="preserve">3, Hän huusi apua, mutta turhaan.</w:t>
      </w:r>
    </w:p>
    <w:p>
      <w:r>
        <w:rPr>
          <w:b/>
        </w:rPr>
        <w:t xml:space="preserve">Esimerkki 7.673</w:t>
      </w:r>
    </w:p>
    <w:p>
      <w:r>
        <w:t xml:space="preserve">Lause1: Leeza käveli yksin metsän lähellä. Lause2: Hän kaatui yhtäkkiä eikä pystynyt kävelemään. Lause3: Hän huusi apua, mutta turhaan. Lause4: Hän ryömi kadulle liputtaakseen jonkun paikalle.</w:t>
      </w:r>
    </w:p>
    <w:p>
      <w:r>
        <w:rPr>
          <w:b/>
        </w:rPr>
        <w:t xml:space="preserve">Tulos</w:t>
      </w:r>
    </w:p>
    <w:p>
      <w:r>
        <w:t xml:space="preserve">5, Leezalla oli kipuja.</w:t>
      </w:r>
    </w:p>
    <w:p>
      <w:r>
        <w:rPr>
          <w:b/>
        </w:rPr>
        <w:t xml:space="preserve">Esimerkki 7.674</w:t>
      </w:r>
    </w:p>
    <w:p>
      <w:r>
        <w:t xml:space="preserve">Lause1: Noah osti vanhan kirjan säästökaupasta. Lause2: Hän vei sen kotiin ja alkoi lukea sitä. Lause3: Kun hän luki, sivuilta putosi jotain. Lause4: Noah kumartui uteliaana ja poimi sen, silmät laajenivat.</w:t>
      </w:r>
    </w:p>
    <w:p>
      <w:r>
        <w:rPr>
          <w:b/>
        </w:rPr>
        <w:t xml:space="preserve">Tulos</w:t>
      </w:r>
    </w:p>
    <w:p>
      <w:r>
        <w:t xml:space="preserve">5, Sivujen väliin oli painettu nelilehtinen apila!</w:t>
      </w:r>
    </w:p>
    <w:p>
      <w:r>
        <w:rPr>
          <w:b/>
        </w:rPr>
        <w:t xml:space="preserve">Esimerkki 7.675</w:t>
      </w:r>
    </w:p>
    <w:p>
      <w:r>
        <w:t xml:space="preserve">Lause1: Hana oli ilman kahvaa. Lause2: Hän ei löytänyt kahvaa talosta. Lause3: Lopulta hän meni autotalliin etsimään. Lause4: Gina löysi pesukoneen kahvan.</w:t>
      </w:r>
    </w:p>
    <w:p>
      <w:r>
        <w:rPr>
          <w:b/>
        </w:rPr>
        <w:t xml:space="preserve">Tulos</w:t>
      </w:r>
    </w:p>
    <w:p>
      <w:r>
        <w:t xml:space="preserve">1, Gina ei saanut vesiletkua päälle.</w:t>
      </w:r>
    </w:p>
    <w:p>
      <w:r>
        <w:rPr>
          <w:b/>
        </w:rPr>
        <w:t xml:space="preserve">Esimerkki 7.676</w:t>
      </w:r>
    </w:p>
    <w:p>
      <w:r>
        <w:t xml:space="preserve">Lause1: Gina ei saanut vesiletkua päälle. Lause2: Hanasta puuttui kahva. Lause3: Lopulta hän meni autotalliin katsomaan. Lause4: Gina löysi pesukoneen kahvan.</w:t>
      </w:r>
    </w:p>
    <w:p>
      <w:r>
        <w:rPr>
          <w:b/>
        </w:rPr>
        <w:t xml:space="preserve">Tulos</w:t>
      </w:r>
    </w:p>
    <w:p>
      <w:r>
        <w:t xml:space="preserve">3, Hän ei löytänyt kahvaa talosta.</w:t>
      </w:r>
    </w:p>
    <w:p>
      <w:r>
        <w:rPr>
          <w:b/>
        </w:rPr>
        <w:t xml:space="preserve">Esimerkki 7.677</w:t>
      </w:r>
    </w:p>
    <w:p>
      <w:r>
        <w:t xml:space="preserve">Lause1: Gina ei saanut vesiletkua päälle. Lause2: Hän ei löytänyt kahvaa talosta. Lause3: Lopulta hän meni autotalliin etsimään. Lause4: Gina löysi pesukoneen kahvan.</w:t>
      </w:r>
    </w:p>
    <w:p>
      <w:r>
        <w:rPr>
          <w:b/>
        </w:rPr>
        <w:t xml:space="preserve">Tulos</w:t>
      </w:r>
    </w:p>
    <w:p>
      <w:r>
        <w:t xml:space="preserve">2, Hanassa ei ollut kahvaa.</w:t>
      </w:r>
    </w:p>
    <w:p>
      <w:r>
        <w:rPr>
          <w:b/>
        </w:rPr>
        <w:t xml:space="preserve">Esimerkki 7.678</w:t>
      </w:r>
    </w:p>
    <w:p>
      <w:r>
        <w:t xml:space="preserve">Lause1: Löysin tänään postista 600 dollarin kirjekuoren. Lause2: Se kuului kuitenkin naapurilleni. Lause3: He kiittivät minua epäitsekkyydestä. Lause4: Olen rehellinen.</w:t>
      </w:r>
    </w:p>
    <w:p>
      <w:r>
        <w:rPr>
          <w:b/>
        </w:rPr>
        <w:t xml:space="preserve">Tulos</w:t>
      </w:r>
    </w:p>
    <w:p>
      <w:r>
        <w:t xml:space="preserve">3, päätin antaa heille postin sen sijaan, että pitäisin sen.</w:t>
      </w:r>
    </w:p>
    <w:p>
      <w:r>
        <w:rPr>
          <w:b/>
        </w:rPr>
        <w:t xml:space="preserve">Esimerkki 7.679</w:t>
      </w:r>
    </w:p>
    <w:p>
      <w:r>
        <w:t xml:space="preserve">Lause1: Löysin tänään postista 600 dollarin kirjekuoren. Lause2: Se kuului kuitenkin naapurilleni. Lause3: Päätin antaa postin heille sen sijaan, että pitäisin sen. Lause4: Olen rehellinen.</w:t>
      </w:r>
    </w:p>
    <w:p>
      <w:r>
        <w:rPr>
          <w:b/>
        </w:rPr>
        <w:t xml:space="preserve">Tulos</w:t>
      </w:r>
    </w:p>
    <w:p>
      <w:r>
        <w:t xml:space="preserve">4, He kiittivät minua epäitsekkyydestä.</w:t>
      </w:r>
    </w:p>
    <w:p>
      <w:r>
        <w:rPr>
          <w:b/>
        </w:rPr>
        <w:t xml:space="preserve">Esimerkki 7.680</w:t>
      </w:r>
    </w:p>
    <w:p>
      <w:r>
        <w:t xml:space="preserve">Lause1: Se kuului kuitenkin naapurilleni. Lause2: Päätin antaa postin heille sen sijaan, että pitäisin sen itselläni. Lause3: He kiittivät minua epäitsekkyydestä. Lause4: Olen rehellinen.</w:t>
      </w:r>
    </w:p>
    <w:p>
      <w:r>
        <w:rPr>
          <w:b/>
        </w:rPr>
        <w:t xml:space="preserve">Tulos</w:t>
      </w:r>
    </w:p>
    <w:p>
      <w:r>
        <w:t xml:space="preserve">1, löysin tänään postista 600 dollarin kirjekuoren.</w:t>
      </w:r>
    </w:p>
    <w:p>
      <w:r>
        <w:rPr>
          <w:b/>
        </w:rPr>
        <w:t xml:space="preserve">Esimerkki 7.681</w:t>
      </w:r>
    </w:p>
    <w:p>
      <w:r>
        <w:t xml:space="preserve">Lause1: Ennen kuin hän lähti, hän lupasi miehelle, että jonain päivänä hän palaisi. Lause2: Hänellä oli tärkeitä asioita hoidettavana kaukana. Lause3: Mies kaipasi häntä ja nainen todella kaipasi häntä. Lause4: Vuotta myöhemmin hän palasi.</w:t>
      </w:r>
    </w:p>
    <w:p>
      <w:r>
        <w:rPr>
          <w:b/>
        </w:rPr>
        <w:t xml:space="preserve">Tulos</w:t>
      </w:r>
    </w:p>
    <w:p>
      <w:r>
        <w:t xml:space="preserve">4, Jonain päivänä hän palaisi, hän sanoi itselleen.</w:t>
      </w:r>
    </w:p>
    <w:p>
      <w:r>
        <w:rPr>
          <w:b/>
        </w:rPr>
        <w:t xml:space="preserve">Esimerkki 7.682</w:t>
      </w:r>
    </w:p>
    <w:p>
      <w:r>
        <w:t xml:space="preserve">Lause1: Ennen kuin hän lähti, hän lupasi miehelle, että jonain päivänä hän palaisi. Lause2: Hänellä oli tärkeitä asioita hoidettavana kaukana. Lause3: Mies kaipasi häntä ja nainen todella kaipasi häntä. Lause4: Jonain päivänä hän palaisi, hän sanoi itselleen.</w:t>
      </w:r>
    </w:p>
    <w:p>
      <w:r>
        <w:rPr>
          <w:b/>
        </w:rPr>
        <w:t xml:space="preserve">Tulos</w:t>
      </w:r>
    </w:p>
    <w:p>
      <w:r>
        <w:t xml:space="preserve">5, Vuotta myöhemmin hän palasi.</w:t>
      </w:r>
    </w:p>
    <w:p>
      <w:r>
        <w:rPr>
          <w:b/>
        </w:rPr>
        <w:t xml:space="preserve">Esimerkki 7.683</w:t>
      </w:r>
    </w:p>
    <w:p>
      <w:r>
        <w:t xml:space="preserve">Lause1: Ennen kuin hän lähti, hän lupasi miehelle, että jonain päivänä hän palaisi. Lause2: Hänellä oli tärkeitä asioita hoidettavana kaukana. Lause3: Jonain päivänä hän palaisi, hän sanoi itselleen. Lause4: Vuotta myöhemmin hän palasi.</w:t>
      </w:r>
    </w:p>
    <w:p>
      <w:r>
        <w:rPr>
          <w:b/>
        </w:rPr>
        <w:t xml:space="preserve">Tulos</w:t>
      </w:r>
    </w:p>
    <w:p>
      <w:r>
        <w:t xml:space="preserve">3, Mies kaipasi naista ja nainen todella kaipasi häntä.</w:t>
      </w:r>
    </w:p>
    <w:p>
      <w:r>
        <w:rPr>
          <w:b/>
        </w:rPr>
        <w:t xml:space="preserve">Esimerkki 7.684</w:t>
      </w:r>
    </w:p>
    <w:p>
      <w:r>
        <w:t xml:space="preserve">Lause1: Oliver tarvitsi uuden radion. Lause2: Hän pyysi ystäväänsä auttamaan häntä valitsemaan sellaisen. Lause3: Ystävä oli ammattilainen ja löysi hänelle hyvän tarjouksen. Lause4: Oliver oli kiitollinen ystävälleen.</w:t>
      </w:r>
    </w:p>
    <w:p>
      <w:r>
        <w:rPr>
          <w:b/>
        </w:rPr>
        <w:t xml:space="preserve">Tulos</w:t>
      </w:r>
    </w:p>
    <w:p>
      <w:r>
        <w:t xml:space="preserve">2, Hän ei kuitenkaan tiennyt niistä mitään.</w:t>
      </w:r>
    </w:p>
    <w:p>
      <w:r>
        <w:rPr>
          <w:b/>
        </w:rPr>
        <w:t xml:space="preserve">Esimerkki 7.685</w:t>
      </w:r>
    </w:p>
    <w:p>
      <w:r>
        <w:t xml:space="preserve">Lause1: Oliver tarvitsi uuden radion. Lause2: Hän ei kuitenkaan tiennyt niistä mitään. Lause3: Ystävä oli ammattilainen ja löysi hänelle hyvän tarjouksen. Lause4: Oliver oli kiitollinen ystävälleen.</w:t>
      </w:r>
    </w:p>
    <w:p>
      <w:r>
        <w:rPr>
          <w:b/>
        </w:rPr>
        <w:t xml:space="preserve">Tulos</w:t>
      </w:r>
    </w:p>
    <w:p>
      <w:r>
        <w:t xml:space="preserve">3, Hänellä oli ystävä, joka auttoi häntä valitsemaan sen.</w:t>
      </w:r>
    </w:p>
    <w:p>
      <w:r>
        <w:rPr>
          <w:b/>
        </w:rPr>
        <w:t xml:space="preserve">Esimerkki 7.686</w:t>
      </w:r>
    </w:p>
    <w:p>
      <w:r>
        <w:t xml:space="preserve">Lause1: Hän ei kuitenkaan tiennyt niistä mitään. Lause2: Hän pyysi ystäväänsä auttamaan häntä valitsemaan sellaisen. Lause3: Ystävä oli ammattilainen ja löysi hänelle hyvän tarjouksen. Lause4: Oliver oli kiitollinen ystävälleen.</w:t>
      </w:r>
    </w:p>
    <w:p>
      <w:r>
        <w:rPr>
          <w:b/>
        </w:rPr>
        <w:t xml:space="preserve">Tulos</w:t>
      </w:r>
    </w:p>
    <w:p>
      <w:r>
        <w:t xml:space="preserve">1, Oliver tarvitsi uuden radion.</w:t>
      </w:r>
    </w:p>
    <w:p>
      <w:r>
        <w:rPr>
          <w:b/>
        </w:rPr>
        <w:t xml:space="preserve">Esimerkki 7.687</w:t>
      </w:r>
    </w:p>
    <w:p>
      <w:r>
        <w:t xml:space="preserve">Lause1: Tommy kutsui luokassa vieressä istuvaa tyttöä. Lause2: Tommy kysyi, oliko tyttö sitä mieltä, että tunti oli hyvä. Lause3: Tyttö nyrpisti silmiään ja surkutteli, että hän on parisuhteessa. Lause4: Tommy oli todella hämillään.</w:t>
      </w:r>
    </w:p>
    <w:p>
      <w:r>
        <w:rPr>
          <w:b/>
        </w:rPr>
        <w:t xml:space="preserve">Tulos</w:t>
      </w:r>
    </w:p>
    <w:p>
      <w:r>
        <w:t xml:space="preserve">4, Tommy kääntyi välittömästi ympäri.</w:t>
      </w:r>
    </w:p>
    <w:p>
      <w:r>
        <w:rPr>
          <w:b/>
        </w:rPr>
        <w:t xml:space="preserve">Esimerkki 7.688</w:t>
      </w:r>
    </w:p>
    <w:p>
      <w:r>
        <w:t xml:space="preserve">Lause1: Tommy kutsui luokassa vieressä istuvaa tyttöä. Lause2: Tommy kysyi, oliko tyttö sitä mieltä, että tunti oli hyvä. Lause3: Tommy kääntyi heti ympäri. Lause4: Tommy oli todella hämillään.</w:t>
      </w:r>
    </w:p>
    <w:p>
      <w:r>
        <w:rPr>
          <w:b/>
        </w:rPr>
        <w:t xml:space="preserve">Tulos</w:t>
      </w:r>
    </w:p>
    <w:p>
      <w:r>
        <w:t xml:space="preserve">3, Hän antoi hänelle otsa kurtussa ja surullinen, että hän on suhteessa.</w:t>
      </w:r>
    </w:p>
    <w:p>
      <w:r>
        <w:rPr>
          <w:b/>
        </w:rPr>
        <w:t xml:space="preserve">Esimerkki 7.689</w:t>
      </w:r>
    </w:p>
    <w:p>
      <w:r>
        <w:t xml:space="preserve">Lause1: Kaupunki järjesti koirien sukelluskilpailun. Lause2: He perustivat suuren ulkoaltaan, jossa oli portaat. Lause3: Monet ihmiset tulivat katsomaan ja ottamaan kuvia. Lause4: Kaikilla oli hauskaa, jopa koirilla.</w:t>
      </w:r>
    </w:p>
    <w:p>
      <w:r>
        <w:rPr>
          <w:b/>
        </w:rPr>
        <w:t xml:space="preserve">Tulos</w:t>
      </w:r>
    </w:p>
    <w:p>
      <w:r>
        <w:t xml:space="preserve">4, Jokainen koira juoksi vuorollaan ja hyppäsi veteen.</w:t>
      </w:r>
    </w:p>
    <w:p>
      <w:r>
        <w:rPr>
          <w:b/>
        </w:rPr>
        <w:t xml:space="preserve">Esimerkki 7.690</w:t>
      </w:r>
    </w:p>
    <w:p>
      <w:r>
        <w:t xml:space="preserve">Lause1: Kaupunki järjesti koirien sukelluskilpailun. Lause2: He perustivat suuren ulkoaltaan, jossa oli portaat. Lause3: Monet ihmiset tulivat katsomaan ja ottamaan kuvia. Lause4: Jokainen koira juoksi ja hyppäsi vuorollaan veteen.</w:t>
      </w:r>
    </w:p>
    <w:p>
      <w:r>
        <w:rPr>
          <w:b/>
        </w:rPr>
        <w:t xml:space="preserve">Tulos</w:t>
      </w:r>
    </w:p>
    <w:p>
      <w:r>
        <w:t xml:space="preserve">5, Kaikilla oli hauskaa, jopa koirilla.</w:t>
      </w:r>
    </w:p>
    <w:p>
      <w:r>
        <w:rPr>
          <w:b/>
        </w:rPr>
        <w:t xml:space="preserve">Esimerkki 7.691</w:t>
      </w:r>
    </w:p>
    <w:p>
      <w:r>
        <w:t xml:space="preserve">Lause1: Kymmenen päivän jälkeen olimme nähneet kaikki muut paitsi yhden leopardin. Lause2: Kuulimme jonkun sanovan nähneensä leopardinpoikasia tämän päivän ajomatkalla. Lause3: Olimme niin pettyneitä ja kysyimme asiasta myöhemmin. Lause4: Halusimme nähdä leopardin.</w:t>
      </w:r>
    </w:p>
    <w:p>
      <w:r>
        <w:rPr>
          <w:b/>
        </w:rPr>
        <w:t xml:space="preserve">Tulos</w:t>
      </w:r>
    </w:p>
    <w:p>
      <w:r>
        <w:t xml:space="preserve">1, Menimme safarille ja toivoimme näkevämme Big 5:n, joka on kaikkien tavoite.</w:t>
      </w:r>
    </w:p>
    <w:p>
      <w:r>
        <w:rPr>
          <w:b/>
        </w:rPr>
        <w:t xml:space="preserve">Esimerkki 7.692</w:t>
      </w:r>
    </w:p>
    <w:p>
      <w:r>
        <w:t xml:space="preserve">Lause1: Se on kaikkien tavoite. Lause2: Kymmenen päivän jälkeen olimme nähneet kaikki muut paitsi yhden leopardin. Lause3: Olimme niin pettyneitä ja kysyimme heiltä asiasta myöhemmin. Lause4: Halusimme nähdä leopardin.</w:t>
      </w:r>
    </w:p>
    <w:p>
      <w:r>
        <w:rPr>
          <w:b/>
        </w:rPr>
        <w:t xml:space="preserve">Tulos</w:t>
      </w:r>
    </w:p>
    <w:p>
      <w:r>
        <w:t xml:space="preserve">3, Kuulimme jonkun sanovan nähneensä leopardinpoikasia tämän päivän ajomatkalla.</w:t>
      </w:r>
    </w:p>
    <w:p>
      <w:r>
        <w:rPr>
          <w:b/>
        </w:rPr>
        <w:t xml:space="preserve">Esimerkki 7.693</w:t>
      </w:r>
    </w:p>
    <w:p>
      <w:r>
        <w:t xml:space="preserve">Lause1: Se on kaikkien tavoite. Lause2: Kymmenen päivän jälkeen olimme nähneet kaikki muut paitsi yhden leopardin. Lause3: Kuulimme jonkun sanovan nähneensä leopardin poikasia tämän päivän ajomatkalla. Lause4: Olimme niin pettyneitä ja kysyimme asiasta myöhemmin.</w:t>
      </w:r>
    </w:p>
    <w:p>
      <w:r>
        <w:rPr>
          <w:b/>
        </w:rPr>
        <w:t xml:space="preserve">Tulos</w:t>
      </w:r>
    </w:p>
    <w:p>
      <w:r>
        <w:t xml:space="preserve">5, Halusimme nähdä leopardin.</w:t>
      </w:r>
    </w:p>
    <w:p>
      <w:r>
        <w:rPr>
          <w:b/>
        </w:rPr>
        <w:t xml:space="preserve">Esimerkki 7.694</w:t>
      </w:r>
    </w:p>
    <w:p>
      <w:r>
        <w:t xml:space="preserve">Lause1: Hän päätti juhlistaa tätä menemällä ulos syömään. Lause2: Ravintolassa toinen asiakas alkoi tukehtua ruokaansa. Lause3: Albert riensi hänen luokseen ja teki nopeasti Heimlichin manööverin. Lause4: Albert pelasti tilanteen.</w:t>
      </w:r>
    </w:p>
    <w:p>
      <w:r>
        <w:rPr>
          <w:b/>
        </w:rPr>
        <w:t xml:space="preserve">Tulos</w:t>
      </w:r>
    </w:p>
    <w:p>
      <w:r>
        <w:t xml:space="preserve">1, Albert oli nuori mies, joka oli juuri saanut elvytystodistuksen.</w:t>
      </w:r>
    </w:p>
    <w:p>
      <w:r>
        <w:rPr>
          <w:b/>
        </w:rPr>
        <w:t xml:space="preserve">Esimerkki 7.695</w:t>
      </w:r>
    </w:p>
    <w:p>
      <w:r>
        <w:t xml:space="preserve">Lause1: Albert oli nuori mies, joka oli juuri hankkinut elvytystodistuksen. Lause2: Hän päätti juhlistaa tätä menemällä ulos syömään. Lause3: Ravintolassa ollessaan toinen asiakas alkoi tukehtua ruokaansa. Lause4: Albert riensi hänen luokseen ja teki nopeasti Heimlichin manööverin.</w:t>
      </w:r>
    </w:p>
    <w:p>
      <w:r>
        <w:rPr>
          <w:b/>
        </w:rPr>
        <w:t xml:space="preserve">Tulos</w:t>
      </w:r>
    </w:p>
    <w:p>
      <w:r>
        <w:t xml:space="preserve">5, Albert pelasti päivän.</w:t>
      </w:r>
    </w:p>
    <w:p>
      <w:r>
        <w:rPr>
          <w:b/>
        </w:rPr>
        <w:t xml:space="preserve">Esimerkki 7.696</w:t>
      </w:r>
    </w:p>
    <w:p>
      <w:r>
        <w:t xml:space="preserve">Lause1: Sam ja John menivät eräänä päivänä pelaamaan ultimate frisbeetä. Lause2: Kun he saapuivat kentälle, siellä oli käynnissä jalkapallopeli. Lause3: Sam lähestyi heitä ja pyysi heitä antamaan hänen ja Johnin pelata myös. Lause4: Muutaman minuutin keskustelun jälkeen he suostuivat, ja kaikki pelasivat vähän aikaa.</w:t>
      </w:r>
    </w:p>
    <w:p>
      <w:r>
        <w:rPr>
          <w:b/>
        </w:rPr>
        <w:t xml:space="preserve">Tulos</w:t>
      </w:r>
    </w:p>
    <w:p>
      <w:r>
        <w:t xml:space="preserve">5, Sitten he kaikki menivät kotiin.</w:t>
      </w:r>
    </w:p>
    <w:p>
      <w:r>
        <w:rPr>
          <w:b/>
        </w:rPr>
        <w:t xml:space="preserve">Esimerkki 7.697</w:t>
      </w:r>
    </w:p>
    <w:p>
      <w:r>
        <w:t xml:space="preserve">Lause1: Sam ja John menivät eräänä päivänä pelaamaan ultimate frisbeetä. Lause2: Kun he saapuivat kentälle, siellä oli käynnissä jalkapallopeli. Lause3: Sam lähestyi heitä ja pyysi heitä antamaan hänen ja Johnin pelata myös. Lause4: Sitten he kaikki menivät kotiin.</w:t>
      </w:r>
    </w:p>
    <w:p>
      <w:r>
        <w:rPr>
          <w:b/>
        </w:rPr>
        <w:t xml:space="preserve">Tulos</w:t>
      </w:r>
    </w:p>
    <w:p>
      <w:r>
        <w:t xml:space="preserve">4, Muutaman minuutin keskustelun jälkeen he suostuivat ja kaikki pelasivat vähän aikaa.</w:t>
      </w:r>
    </w:p>
    <w:p>
      <w:r>
        <w:rPr>
          <w:b/>
        </w:rPr>
        <w:t xml:space="preserve">Esimerkki 7.698</w:t>
      </w:r>
    </w:p>
    <w:p>
      <w:r>
        <w:t xml:space="preserve">Lause1: Tina on hyvin väsynyt joka aamu. Lause2: Tina päättää irtisanoutua yhdestä työpaikasta. Lause3: Hän saa nyt nukkua riittävästi toimiakseen joka päivä. Lause4: Tina on hyvin levännyt.</w:t>
      </w:r>
    </w:p>
    <w:p>
      <w:r>
        <w:rPr>
          <w:b/>
        </w:rPr>
        <w:t xml:space="preserve">Tulos</w:t>
      </w:r>
    </w:p>
    <w:p>
      <w:r>
        <w:t xml:space="preserve">2, Hän ei saa tarpeeksi unta kahden työnsä vuoksi.</w:t>
      </w:r>
    </w:p>
    <w:p>
      <w:r>
        <w:rPr>
          <w:b/>
        </w:rPr>
        <w:t xml:space="preserve">Esimerkki 7.699</w:t>
      </w:r>
    </w:p>
    <w:p>
      <w:r>
        <w:t xml:space="preserve">Lause1: Hän ei saa tarpeeksi unta kahden työnsä takia. Lause2: Tina päättää irtisanoutua toisesta työstä. Lause3: Nyt hän nukkuu tarpeeksi, jotta hän voi toimia joka päivä. Lause4: Tina on hyvin levännyt.</w:t>
      </w:r>
    </w:p>
    <w:p>
      <w:r>
        <w:rPr>
          <w:b/>
        </w:rPr>
        <w:t xml:space="preserve">Tulos</w:t>
      </w:r>
    </w:p>
    <w:p>
      <w:r>
        <w:t xml:space="preserve">1, Tina on hyvin väsynyt joka aamu.</w:t>
      </w:r>
    </w:p>
    <w:p>
      <w:r>
        <w:rPr>
          <w:b/>
        </w:rPr>
        <w:t xml:space="preserve">Esimerkki 7.700</w:t>
      </w:r>
    </w:p>
    <w:p>
      <w:r>
        <w:t xml:space="preserve">Lause1: Hän meni valtion puistoon. Lause2: Hän poimi monenlaisia kukkia. Lause3: Jaris tuskin tajusi, että kyseessä oli kansallispuisto. Lause4: Jaris joutui vaikeuksiin ja pyysi ankarasti anteeksi.</w:t>
      </w:r>
    </w:p>
    <w:p>
      <w:r>
        <w:rPr>
          <w:b/>
        </w:rPr>
        <w:t xml:space="preserve">Tulos</w:t>
      </w:r>
    </w:p>
    <w:p>
      <w:r>
        <w:t xml:space="preserve">1, Jaris halusi valita maljakkoonsa luonnonkukkia.</w:t>
      </w:r>
    </w:p>
    <w:p>
      <w:r>
        <w:rPr>
          <w:b/>
        </w:rPr>
        <w:t xml:space="preserve">Esimerkki 7.701</w:t>
      </w:r>
    </w:p>
    <w:p>
      <w:r>
        <w:t xml:space="preserve">Lause1: Jaris halusi poimia maljakkoonsa luonnonkukkia. Lause2: Hän meni osavaltion puistoon. Lause3: Hän poimi monenlaisia kukkia. Lause4: Jaris ei tiennyt, että kyseessä oli kansallispuisto.</w:t>
      </w:r>
    </w:p>
    <w:p>
      <w:r>
        <w:rPr>
          <w:b/>
        </w:rPr>
        <w:t xml:space="preserve">Tulos</w:t>
      </w:r>
    </w:p>
    <w:p>
      <w:r>
        <w:t xml:space="preserve">5, Jaris joutui vaikeuksiin ja pyysi syvästi anteeksi.</w:t>
      </w:r>
    </w:p>
    <w:p>
      <w:r>
        <w:rPr>
          <w:b/>
        </w:rPr>
        <w:t xml:space="preserve">Esimerkki 7.702</w:t>
      </w:r>
    </w:p>
    <w:p>
      <w:r>
        <w:t xml:space="preserve">Lause1: Jaris halusi poimia maljakkoonsa luonnonkukkia. Lause2: Hän meni osavaltion puistoon. Lause3: Hän poimi monenlaisia kukkia. Lause4: Jaris joutui vaikeuksiin ja pyysi ankarasti anteeksi.</w:t>
      </w:r>
    </w:p>
    <w:p>
      <w:r>
        <w:rPr>
          <w:b/>
        </w:rPr>
        <w:t xml:space="preserve">Tulos</w:t>
      </w:r>
    </w:p>
    <w:p>
      <w:r>
        <w:t xml:space="preserve">4, Jaris ei tiennyt, että kyseessä oli kansallispuisto.</w:t>
      </w:r>
    </w:p>
    <w:p>
      <w:r>
        <w:rPr>
          <w:b/>
        </w:rPr>
        <w:t xml:space="preserve">Esimerkki 7.703</w:t>
      </w:r>
    </w:p>
    <w:p>
      <w:r>
        <w:t xml:space="preserve">Lause1: Tyttärelläni on lista asioista, jotka hänen on tehtävä ennen kuin hän täyttää 40 vuotta. Lause2: Hän on vasta 30-vuotias. Lause3: Yksi asia oli lukea Raamattu kannesta kanteen. Lause4: Haluan, että tyttäreni elää hengellistä elämää.</w:t>
      </w:r>
    </w:p>
    <w:p>
      <w:r>
        <w:rPr>
          <w:b/>
        </w:rPr>
        <w:t xml:space="preserve">Tulos</w:t>
      </w:r>
    </w:p>
    <w:p>
      <w:r>
        <w:t xml:space="preserve">4, päätin lukea Raamattua uudelleen tyttäreni tukemiseksi.</w:t>
      </w:r>
    </w:p>
    <w:p>
      <w:r>
        <w:rPr>
          <w:b/>
        </w:rPr>
        <w:t xml:space="preserve">Esimerkki 7.704</w:t>
      </w:r>
    </w:p>
    <w:p>
      <w:r>
        <w:t xml:space="preserve">Lause1: Tyttärelläni on lista asioista, jotka hänen on tehtävä ennen kuin hän täyttää 40 vuotta. Lause2: Hän on vasta 30-vuotias. Lause3: Yksi asia oli lukea Raamattu kannesta kanteen. Lause4: Päätin lukea Raamattua uudelleen tyttäreni tueksi.</w:t>
      </w:r>
    </w:p>
    <w:p>
      <w:r>
        <w:rPr>
          <w:b/>
        </w:rPr>
        <w:t xml:space="preserve">Tulos</w:t>
      </w:r>
    </w:p>
    <w:p>
      <w:r>
        <w:t xml:space="preserve">5, Haluan, että tyttärelläni on hengellinen elämä.</w:t>
      </w:r>
    </w:p>
    <w:p>
      <w:r>
        <w:rPr>
          <w:b/>
        </w:rPr>
        <w:t xml:space="preserve">Esimerkki 7.705</w:t>
      </w:r>
    </w:p>
    <w:p>
      <w:r>
        <w:t xml:space="preserve">Lause1: Hän kokeili turhaan laihdutusruokavalioita. Lause2: Hän alkoi vähentää kaloreita ja harrastaa enemmän liikuntaa. Lause3: Kahden kuukauden kuluttua Micky alkoi nähdä tuloksia. Lause4: Hän oli hyvin ylpeä kaikesta kovasta työstään.</w:t>
      </w:r>
    </w:p>
    <w:p>
      <w:r>
        <w:rPr>
          <w:b/>
        </w:rPr>
        <w:t xml:space="preserve">Tulos</w:t>
      </w:r>
    </w:p>
    <w:p>
      <w:r>
        <w:t xml:space="preserve">1, Micky on aina halunnut laihtua.</w:t>
      </w:r>
    </w:p>
    <w:p>
      <w:r>
        <w:rPr>
          <w:b/>
        </w:rPr>
        <w:t xml:space="preserve">Esimerkki 7.706</w:t>
      </w:r>
    </w:p>
    <w:p>
      <w:r>
        <w:t xml:space="preserve">Lause1: Micky on aina halunnut laihtua. Lause2: Hän kokeili laihdutuskuuria turhaan. Lause3: Hän alkoi vähentää kaloreita ja harrastaa enemmän liikuntaa. Lause4: Kahden kuukauden kuluttua Micky alkoi nähdä tuloksia.</w:t>
      </w:r>
    </w:p>
    <w:p>
      <w:r>
        <w:rPr>
          <w:b/>
        </w:rPr>
        <w:t xml:space="preserve">Tulos</w:t>
      </w:r>
    </w:p>
    <w:p>
      <w:r>
        <w:t xml:space="preserve">5, Hän oli hyvin ylpeä kaikesta kovasta työstään.</w:t>
      </w:r>
    </w:p>
    <w:p>
      <w:r>
        <w:rPr>
          <w:b/>
        </w:rPr>
        <w:t xml:space="preserve">Esimerkki 7.707</w:t>
      </w:r>
    </w:p>
    <w:p>
      <w:r>
        <w:t xml:space="preserve">Lause1: Micky on aina halunnut laihtua. Lause2: Hän alkoi vähentää kaloreita ja harrastaa enemmän liikuntaa. Lause3: Kahden kuukauden kuluttua Micky alkoi nähdä tuloksia. Lause4: Hän oli hyvin ylpeä kaikesta kovasta työstään.</w:t>
      </w:r>
    </w:p>
    <w:p>
      <w:r>
        <w:rPr>
          <w:b/>
        </w:rPr>
        <w:t xml:space="preserve">Tulos</w:t>
      </w:r>
    </w:p>
    <w:p>
      <w:r>
        <w:t xml:space="preserve">2, Hän kokeili turhaan hullunkurisia ruokavalioita.</w:t>
      </w:r>
    </w:p>
    <w:p>
      <w:r>
        <w:rPr>
          <w:b/>
        </w:rPr>
        <w:t xml:space="preserve">Esimerkki 7.708</w:t>
      </w:r>
    </w:p>
    <w:p>
      <w:r>
        <w:t xml:space="preserve">Lause1: Amy soitti Kimille. Lause2: Kim oli mustasukkainen Amyn poikaystävästä. Lause3: Amy hyväksyi hänen anteeksipyyntönsä. Lause4: He päättivät, etteivät koskaan anna miehen tulla väliin.</w:t>
      </w:r>
    </w:p>
    <w:p>
      <w:r>
        <w:rPr>
          <w:b/>
        </w:rPr>
        <w:t xml:space="preserve">Tulos</w:t>
      </w:r>
    </w:p>
    <w:p>
      <w:r>
        <w:t xml:space="preserve">2, Hän halusi selvittää, miksi Kim oli töykeä hänelle.</w:t>
      </w:r>
    </w:p>
    <w:p>
      <w:r>
        <w:rPr>
          <w:b/>
        </w:rPr>
        <w:t xml:space="preserve">Esimerkki 7.709</w:t>
      </w:r>
    </w:p>
    <w:p>
      <w:r>
        <w:t xml:space="preserve">Lause1: Hän halusi selvittää, miksi Kim oli hänelle töykeä. Lause2: Kim oli mustasukkainen Amyn poikaystävästä. Lause3: Amy hyväksyi hänen anteeksipyyntönsä. Lause4: He päättivät, etteivät koskaan anna miehen tulla väliin.</w:t>
      </w:r>
    </w:p>
    <w:p>
      <w:r>
        <w:rPr>
          <w:b/>
        </w:rPr>
        <w:t xml:space="preserve">Tulos</w:t>
      </w:r>
    </w:p>
    <w:p>
      <w:r>
        <w:t xml:space="preserve">1, Amy soitti Kimille.</w:t>
      </w:r>
    </w:p>
    <w:p>
      <w:r>
        <w:rPr>
          <w:b/>
        </w:rPr>
        <w:t xml:space="preserve">Esimerkki 7.710</w:t>
      </w:r>
    </w:p>
    <w:p>
      <w:r>
        <w:t xml:space="preserve">Lause1: Lauren lopetti myöhäisillan työvuoronsa baarissa väsyneenä. Lause2: Hän tykkäsi yleensä mennä bussilla töistä kotiin. Lause3: Tänään hän kuitenkin huomasi, että kuu näytti kauniilta. Lause4: Hän käveli kotiin onnellisena kirkkaan kuun alla.</w:t>
      </w:r>
    </w:p>
    <w:p>
      <w:r>
        <w:rPr>
          <w:b/>
        </w:rPr>
        <w:t xml:space="preserve">Tulos</w:t>
      </w:r>
    </w:p>
    <w:p>
      <w:r>
        <w:t xml:space="preserve">5, Laurenin aviomies oli iloinen nähdessään Laurenin virkistyneenä.</w:t>
      </w:r>
    </w:p>
    <w:p>
      <w:r>
        <w:rPr>
          <w:b/>
        </w:rPr>
        <w:t xml:space="preserve">Esimerkki 7.711</w:t>
      </w:r>
    </w:p>
    <w:p>
      <w:r>
        <w:t xml:space="preserve">Lause1: Hän tykkäsi yleensä mennä bussilla töistä kotiin. Lause2: Tänään hän kuitenkin huomasi, että kuu näytti kauniilta. Lause3: Hän käveli kotiin onnellisena kirkkaan kuun alla. Lause4: Laurenin aviomies oli iloinen nähdessään Laurenin virkistyneenä.</w:t>
      </w:r>
    </w:p>
    <w:p>
      <w:r>
        <w:rPr>
          <w:b/>
        </w:rPr>
        <w:t xml:space="preserve">Tulos</w:t>
      </w:r>
    </w:p>
    <w:p>
      <w:r>
        <w:t xml:space="preserve">1, Lauren lopetti myöhäisillan työvuoronsa baarissa väsyneenä.</w:t>
      </w:r>
    </w:p>
    <w:p>
      <w:r>
        <w:rPr>
          <w:b/>
        </w:rPr>
        <w:t xml:space="preserve">Esimerkki 7.712</w:t>
      </w:r>
    </w:p>
    <w:p>
      <w:r>
        <w:t xml:space="preserve">Lause1: Nooa leikki puumajassaan. Lause2: Hän päätti tulla alas päiväksi. Lause3: Noahilla ei ollut mitään keinoa päästä alas puumajasta! Lause4: Hän huusi isänsä perään.</w:t>
      </w:r>
    </w:p>
    <w:p>
      <w:r>
        <w:rPr>
          <w:b/>
        </w:rPr>
        <w:t xml:space="preserve">Tulos</w:t>
      </w:r>
    </w:p>
    <w:p>
      <w:r>
        <w:t xml:space="preserve">3, Mutta silloin hän näki, että hänen tikapuunsa olivat kaatuneet ja makasivat maassa.</w:t>
      </w:r>
    </w:p>
    <w:p>
      <w:r>
        <w:rPr>
          <w:b/>
        </w:rPr>
        <w:t xml:space="preserve">Esimerkki 7.713</w:t>
      </w:r>
    </w:p>
    <w:p>
      <w:r>
        <w:t xml:space="preserve">Lause1: Nooa leikki puumajassaan. Lause2: Hän päätti tulla alas päiväksi. Lause3: Mutta sitten hän huomasi, että hänen tikapuunsa oli pudonnut ja makasi maassa! Lause4: Hän huusi isänsä perään.</w:t>
      </w:r>
    </w:p>
    <w:p>
      <w:r>
        <w:rPr>
          <w:b/>
        </w:rPr>
        <w:t xml:space="preserve">Tulos</w:t>
      </w:r>
    </w:p>
    <w:p>
      <w:r>
        <w:t xml:space="preserve">4, Nooalla ei ollut mitään keinoa päästä alas puumajasta!</w:t>
      </w:r>
    </w:p>
    <w:p>
      <w:r>
        <w:rPr>
          <w:b/>
        </w:rPr>
        <w:t xml:space="preserve">Esimerkki 7.714</w:t>
      </w:r>
    </w:p>
    <w:p>
      <w:r>
        <w:t xml:space="preserve">Lause1: Nooa leikki puumajassaan. Lause2: Hän päätti tulla alas päiväksi. Lause3: Mutta sitten hän huomasi, että hänen tikapuunsa oli pudonnut ja makasi maassa! Lause4: Nooalla ei ollut mitään keinoa päästä alas puumajasta!</w:t>
      </w:r>
    </w:p>
    <w:p>
      <w:r>
        <w:rPr>
          <w:b/>
        </w:rPr>
        <w:t xml:space="preserve">Tulos</w:t>
      </w:r>
    </w:p>
    <w:p>
      <w:r>
        <w:t xml:space="preserve">5, Hän huusi isänsä perään.</w:t>
      </w:r>
    </w:p>
    <w:p>
      <w:r>
        <w:rPr>
          <w:b/>
        </w:rPr>
        <w:t xml:space="preserve">Esimerkki 7.715</w:t>
      </w:r>
    </w:p>
    <w:p>
      <w:r>
        <w:t xml:space="preserve">Lause1: Se oli poika, jolla oli paintball-ase. Lause2: Hän tuhlasi kaikki ammuksensa. Lause3: Lopulta hän juoksi kohti lippua. Lause4: Toisen joukkueen jäsenet ampuivat häntä.</w:t>
      </w:r>
    </w:p>
    <w:p>
      <w:r>
        <w:rPr>
          <w:b/>
        </w:rPr>
        <w:t xml:space="preserve">Tulos</w:t>
      </w:r>
    </w:p>
    <w:p>
      <w:r>
        <w:t xml:space="preserve">3, Hän oli juoksuhaudoissa ja yritti pysyä piilossa.</w:t>
      </w:r>
    </w:p>
    <w:p>
      <w:r>
        <w:rPr>
          <w:b/>
        </w:rPr>
        <w:t xml:space="preserve">Esimerkki 7.716</w:t>
      </w:r>
    </w:p>
    <w:p>
      <w:r>
        <w:t xml:space="preserve">Lause1: Se oli poika, jolla oli paintball-ase. Lause2: Hän tuhlasi kaikki ammuksensa. Lause3: Hän oli juoksuhaudoissa ja yritti pysyä piilossa. Lause4: Lopulta hän spurttasi kohti lippua.</w:t>
      </w:r>
    </w:p>
    <w:p>
      <w:r>
        <w:rPr>
          <w:b/>
        </w:rPr>
        <w:t xml:space="preserve">Tulos</w:t>
      </w:r>
    </w:p>
    <w:p>
      <w:r>
        <w:t xml:space="preserve">5, Toisen joukkueen jäsenet ampuivat hänet.</w:t>
      </w:r>
    </w:p>
    <w:p>
      <w:r>
        <w:rPr>
          <w:b/>
        </w:rPr>
        <w:t xml:space="preserve">Esimerkki 7.717</w:t>
      </w:r>
    </w:p>
    <w:p>
      <w:r>
        <w:t xml:space="preserve">Lause1: Celina on hyvin vanha. Lause2: Hänen lanteensa ovat aina kipeät. Lause3: Hänen on vaikea kävellä. Lause4: Se auttoi häntä paljon.</w:t>
      </w:r>
    </w:p>
    <w:p>
      <w:r>
        <w:rPr>
          <w:b/>
        </w:rPr>
        <w:t xml:space="preserve">Tulos</w:t>
      </w:r>
    </w:p>
    <w:p>
      <w:r>
        <w:t xml:space="preserve">4, Eräänä päivänä hän sai kävelytelineen.</w:t>
      </w:r>
    </w:p>
    <w:p>
      <w:r>
        <w:rPr>
          <w:b/>
        </w:rPr>
        <w:t xml:space="preserve">Esimerkki 7.718</w:t>
      </w:r>
    </w:p>
    <w:p>
      <w:r>
        <w:t xml:space="preserve">Lause1: Hänen lanteensa ovat aina kipeät. Lause2: Hänen on vaikea kävellä. Lause3: Eräänä päivänä hän sai kävelytelineen. Lause4: Se auttoi häntä paljon.</w:t>
      </w:r>
    </w:p>
    <w:p>
      <w:r>
        <w:rPr>
          <w:b/>
        </w:rPr>
        <w:t xml:space="preserve">Tulos</w:t>
      </w:r>
    </w:p>
    <w:p>
      <w:r>
        <w:t xml:space="preserve">1, Celina on hyvin vanha.</w:t>
      </w:r>
    </w:p>
    <w:p>
      <w:r>
        <w:rPr>
          <w:b/>
        </w:rPr>
        <w:t xml:space="preserve">Esimerkki 7.719</w:t>
      </w:r>
    </w:p>
    <w:p>
      <w:r>
        <w:t xml:space="preserve">Lause1: Neil vieraili Limerickissä Irlannissa. Lause2: Siellä hän näki kauniin näyn. Lause3: Muutaman minuutin kuluttua hän oli samaa mieltä paikallisten kanssa. Lause4: Shannon-joki oli kaunis.</w:t>
      </w:r>
    </w:p>
    <w:p>
      <w:r>
        <w:rPr>
          <w:b/>
        </w:rPr>
        <w:t xml:space="preserve">Tulos</w:t>
      </w:r>
    </w:p>
    <w:p>
      <w:r>
        <w:t xml:space="preserve">3, Hän näki suuren ja ihanan Shannon-joen!</w:t>
      </w:r>
    </w:p>
    <w:p>
      <w:r>
        <w:rPr>
          <w:b/>
        </w:rPr>
        <w:t xml:space="preserve">Esimerkki 7.720</w:t>
      </w:r>
    </w:p>
    <w:p>
      <w:r>
        <w:t xml:space="preserve">Lause1: Neil vieraili Limerickissä Irlannissa. Lause2: Hän näki suuren ja ihanan Shannon-joen! Lause3: Hän oli muutaman minuutin kuluttua samaa mieltä paikallisten kanssa. Lause4: Shannon-joki oli kaunis.</w:t>
      </w:r>
    </w:p>
    <w:p>
      <w:r>
        <w:rPr>
          <w:b/>
        </w:rPr>
        <w:t xml:space="preserve">Tulos</w:t>
      </w:r>
    </w:p>
    <w:p>
      <w:r>
        <w:t xml:space="preserve">2, Siellä hän näki kauniin näyn.</w:t>
      </w:r>
    </w:p>
    <w:p>
      <w:r>
        <w:rPr>
          <w:b/>
        </w:rPr>
        <w:t xml:space="preserve">Esimerkki 7.721</w:t>
      </w:r>
    </w:p>
    <w:p>
      <w:r>
        <w:t xml:space="preserve">Lause1: Jayn joukkue oli harjoitellut koko viikon suurta peliä varten. Lause2: Kukaan pelaajista ei näyttänyt tietävän, mitä oli tekemässä. Lause3: Jayn joukkue hävisi ison pelin selvästi. Lause4: Joukkue ahmi pizzan ja kiitti Jayta.</w:t>
      </w:r>
    </w:p>
    <w:p>
      <w:r>
        <w:rPr>
          <w:b/>
        </w:rPr>
        <w:t xml:space="preserve">Tulos</w:t>
      </w:r>
    </w:p>
    <w:p>
      <w:r>
        <w:t xml:space="preserve">4, Jay osti joukkueelle pizzaa, koska he yrittivät niin kovasti.</w:t>
      </w:r>
    </w:p>
    <w:p>
      <w:r>
        <w:rPr>
          <w:b/>
        </w:rPr>
        <w:t xml:space="preserve">Esimerkki 7.722</w:t>
      </w:r>
    </w:p>
    <w:p>
      <w:r>
        <w:t xml:space="preserve">Lause1: Jayn joukkue oli harjoitellut koko viikon suurta peliä varten. Lause2: Kukaan pelaajista ei näyttänyt tietävän, mitä oli tekemässä. Lause3: Jay osti joukkueelle pizzaa, koska he yrittivät niin kovasti. Lause4: Joukkue ahmi pizzan ja kiitti Jayta.</w:t>
      </w:r>
    </w:p>
    <w:p>
      <w:r>
        <w:rPr>
          <w:b/>
        </w:rPr>
        <w:t xml:space="preserve">Tulos</w:t>
      </w:r>
    </w:p>
    <w:p>
      <w:r>
        <w:t xml:space="preserve">3, Jayn joukkue hävisi ison pelin selvästi.</w:t>
      </w:r>
    </w:p>
    <w:p>
      <w:r>
        <w:rPr>
          <w:b/>
        </w:rPr>
        <w:t xml:space="preserve">Esimerkki 7.723</w:t>
      </w:r>
    </w:p>
    <w:p>
      <w:r>
        <w:t xml:space="preserve">Lause1: Jayn joukkue oli harjoitellut koko viikon suurta peliä varten. Lause2: Kukaan pelaajista ei näyttänyt tietävän, mitä oli tekemässä. Lause3: Jayn joukkue hävisi ison pelin selvästi. Lause4: Jay osti joukkueelle pizzaa, koska se yritti niin kovasti.</w:t>
      </w:r>
    </w:p>
    <w:p>
      <w:r>
        <w:rPr>
          <w:b/>
        </w:rPr>
        <w:t xml:space="preserve">Tulos</w:t>
      </w:r>
    </w:p>
    <w:p>
      <w:r>
        <w:t xml:space="preserve">5, Joukkue söi pizzan ja kiitti Jayta.</w:t>
      </w:r>
    </w:p>
    <w:p>
      <w:r>
        <w:rPr>
          <w:b/>
        </w:rPr>
        <w:t xml:space="preserve">Esimerkki 7.724</w:t>
      </w:r>
    </w:p>
    <w:p>
      <w:r>
        <w:t xml:space="preserve">Lause1: Rachel halusi todella uusia meikkejä. Lause2: Hänellä ei kuitenkaan ollut rahaa ostaa niitä. Lause3: Hän käveli ulos kaupasta kenenkään huomaamatta. Lause4: Rachel meni kotiin ja laittoi luomiväriä.</w:t>
      </w:r>
    </w:p>
    <w:p>
      <w:r>
        <w:rPr>
          <w:b/>
        </w:rPr>
        <w:t xml:space="preserve">Tulos</w:t>
      </w:r>
    </w:p>
    <w:p>
      <w:r>
        <w:t xml:space="preserve">3, Hän meni kauppaan ja sujautti silmänrajauskynän käsilaukkuunsa.</w:t>
      </w:r>
    </w:p>
    <w:p>
      <w:r>
        <w:rPr>
          <w:b/>
        </w:rPr>
        <w:t xml:space="preserve">Esimerkki 7.725</w:t>
      </w:r>
    </w:p>
    <w:p>
      <w:r>
        <w:t xml:space="preserve">Lause1: Rachel halusi todella uusia meikkejä. Lause2: Hänellä ei kuitenkaan ollut rahaa ostaa niitä. Lause3: Hän meni kauppaan ja sujautti laukkuunsa silmämeikkiä. Lause4: Hän käveli ulos kaupasta kenenkään huomaamatta.</w:t>
      </w:r>
    </w:p>
    <w:p>
      <w:r>
        <w:rPr>
          <w:b/>
        </w:rPr>
        <w:t xml:space="preserve">Tulos</w:t>
      </w:r>
    </w:p>
    <w:p>
      <w:r>
        <w:t xml:space="preserve">5, Rachel meni kotiin ja laittoi eyelinerin.</w:t>
      </w:r>
    </w:p>
    <w:p>
      <w:r>
        <w:rPr>
          <w:b/>
        </w:rPr>
        <w:t xml:space="preserve">Esimerkki 7.726</w:t>
      </w:r>
    </w:p>
    <w:p>
      <w:r>
        <w:t xml:space="preserve">Lause1: Hänellä ei kuitenkaan ollut rahaa ostaa niitä. Lause2: Hän meni kauppaan ja sujautti laukkuunsa luomivärejä. Lause3: Hän käveli ulos kaupasta kenenkään huomaamatta. Lause4: Rachel meni kotiin ja laittoi luomivärin.</w:t>
      </w:r>
    </w:p>
    <w:p>
      <w:r>
        <w:rPr>
          <w:b/>
        </w:rPr>
        <w:t xml:space="preserve">Tulos</w:t>
      </w:r>
    </w:p>
    <w:p>
      <w:r>
        <w:t xml:space="preserve">1, Rachel halusi todella uusia meikkejä.</w:t>
      </w:r>
    </w:p>
    <w:p>
      <w:r>
        <w:rPr>
          <w:b/>
        </w:rPr>
        <w:t xml:space="preserve">Esimerkki 7.727</w:t>
      </w:r>
    </w:p>
    <w:p>
      <w:r>
        <w:t xml:space="preserve">Lause1: Maxine on kyllästynyt siihen, että hän kastuu aina, kun ulkona sataa. Lause2: Maxine ostaa vihdoin uuden, upean punaisen sateenvarjon. Lause3: Hän rakastaa uutta sateenvarjoaan ja ottaa sen mukaansa kaikkialle. Lause4: Hän on nyt iloinen, kun sataa.</w:t>
      </w:r>
    </w:p>
    <w:p>
      <w:r>
        <w:rPr>
          <w:b/>
        </w:rPr>
        <w:t xml:space="preserve">Tulos</w:t>
      </w:r>
    </w:p>
    <w:p>
      <w:r>
        <w:t xml:space="preserve">2, Hän harkitsee muuttoa jonnekin, jossa ei ole sadetta, mutta päättää olla muuttamatta.</w:t>
      </w:r>
    </w:p>
    <w:p>
      <w:r>
        <w:rPr>
          <w:b/>
        </w:rPr>
        <w:t xml:space="preserve">Esimerkki 7.728</w:t>
      </w:r>
    </w:p>
    <w:p>
      <w:r>
        <w:t xml:space="preserve">Lause1: Derek on kyllästynyt asumaan kotona vanhempiensa kanssa. Lause2: Eräänä päivänä hänen ystävänsä ehdotti, että he muuttaisivat yhteen. Lause3: Hän kertoi vanhemmilleen. Lause4: Derek oli onnellinen päästessään vihdoin ulos.</w:t>
      </w:r>
    </w:p>
    <w:p>
      <w:r>
        <w:rPr>
          <w:b/>
        </w:rPr>
        <w:t xml:space="preserve">Tulos</w:t>
      </w:r>
    </w:p>
    <w:p>
      <w:r>
        <w:t xml:space="preserve">4, Sinä yönä he pakkasivat hänen tavaransa.</w:t>
      </w:r>
    </w:p>
    <w:p>
      <w:r>
        <w:rPr>
          <w:b/>
        </w:rPr>
        <w:t xml:space="preserve">Esimerkki 7.729</w:t>
      </w:r>
    </w:p>
    <w:p>
      <w:r>
        <w:t xml:space="preserve">Lause1: Eräänä päivänä hänen ystävänsä ehdotti, että he muuttaisivat yhteen. Lause2: Hän kertoi vanhemmilleen. Lause3: He pakkasivat sinä yönä hänen tavaransa. Lause4: Derek oli onnellinen päästessään vihdoin ulos.</w:t>
      </w:r>
    </w:p>
    <w:p>
      <w:r>
        <w:rPr>
          <w:b/>
        </w:rPr>
        <w:t xml:space="preserve">Tulos</w:t>
      </w:r>
    </w:p>
    <w:p>
      <w:r>
        <w:t xml:space="preserve">1, Derek on kyllästynyt asumaan kotona vanhempiensa kanssa.</w:t>
      </w:r>
    </w:p>
    <w:p>
      <w:r>
        <w:rPr>
          <w:b/>
        </w:rPr>
        <w:t xml:space="preserve">Esimerkki 7.730</w:t>
      </w:r>
    </w:p>
    <w:p>
      <w:r>
        <w:t xml:space="preserve">Lause1: Kalifornian rannikolla. Lause2: Minulla oli suunnitelmissa viettää aikaa rannalla vesivärejäni kanssa. Lause3: Kolmantena päivänä löysimme laiturin läheltä valasperheen. Lause4: Maalasin kuvan valaista.</w:t>
      </w:r>
    </w:p>
    <w:p>
      <w:r>
        <w:rPr>
          <w:b/>
        </w:rPr>
        <w:t xml:space="preserve">Tulos</w:t>
      </w:r>
    </w:p>
    <w:p>
      <w:r>
        <w:t xml:space="preserve">2, Oli koleaa, sumuista ja tihkusateista.</w:t>
      </w:r>
    </w:p>
    <w:p>
      <w:r>
        <w:rPr>
          <w:b/>
        </w:rPr>
        <w:t xml:space="preserve">Esimerkki 7.731</w:t>
      </w:r>
    </w:p>
    <w:p>
      <w:r>
        <w:t xml:space="preserve">Lause1: Kalifornian rannikolla. Lause2: Se oli koleaa ja sumuista ja tihkusateista. Lause3: Minulla oli suunnitelmissa viettää aikaa rannalla vesivärini kanssa. Lause4: Maalasin kuvan valaista.</w:t>
      </w:r>
    </w:p>
    <w:p>
      <w:r>
        <w:rPr>
          <w:b/>
        </w:rPr>
        <w:t xml:space="preserve">Tulos</w:t>
      </w:r>
    </w:p>
    <w:p>
      <w:r>
        <w:t xml:space="preserve">4, Kolmantena päivänä löysimme valasperheen laiturin läheltä.</w:t>
      </w:r>
    </w:p>
    <w:p>
      <w:r>
        <w:rPr>
          <w:b/>
        </w:rPr>
        <w:t xml:space="preserve">Esimerkki 7.732</w:t>
      </w:r>
    </w:p>
    <w:p>
      <w:r>
        <w:t xml:space="preserve">Lause1: Eräänä päivänä hän oli tilaamassa kahvia. Lause2: Kun hän meni maksamaan, hänelle sanottiin, että se oli jo maksettu. Lause3: Häntä edeltänyt henkilö oli jo maksanut. Lause4: Jenny maksoi hänen takanaan olevan henkilön tilauksen.</w:t>
      </w:r>
    </w:p>
    <w:p>
      <w:r>
        <w:rPr>
          <w:b/>
        </w:rPr>
        <w:t xml:space="preserve">Tulos</w:t>
      </w:r>
    </w:p>
    <w:p>
      <w:r>
        <w:t xml:space="preserve">1, Jenny tykkää aina käydä Starbucksissa.</w:t>
      </w:r>
    </w:p>
    <w:p>
      <w:r>
        <w:rPr>
          <w:b/>
        </w:rPr>
        <w:t xml:space="preserve">Esimerkki 7.733</w:t>
      </w:r>
    </w:p>
    <w:p>
      <w:r>
        <w:t xml:space="preserve">Lause1: Jenny tykkää aina käydä Starbucksissa. Lause2: Jenny oli eräänä päivänä tilaamassa kahvia. Lause3: Kun hän meni maksamaan, hänelle sanottiin, että se oli jo maksettu. Lause4: Häntä edeltänyt henkilö oli jo maksanut.</w:t>
      </w:r>
    </w:p>
    <w:p>
      <w:r>
        <w:rPr>
          <w:b/>
        </w:rPr>
        <w:t xml:space="preserve">Tulos</w:t>
      </w:r>
    </w:p>
    <w:p>
      <w:r>
        <w:t xml:space="preserve">5, Jenny maksoi hänen takanaan olevan henkilön tilauksen.</w:t>
      </w:r>
    </w:p>
    <w:p>
      <w:r>
        <w:rPr>
          <w:b/>
        </w:rPr>
        <w:t xml:space="preserve">Esimerkki 7.734</w:t>
      </w:r>
    </w:p>
    <w:p>
      <w:r>
        <w:t xml:space="preserve">Lause1: Bob vihasi sitä, koska hän ei ollut lainkaan tuon hahmon kaltainen. Lause2: Jim pyysi Bobia sanomaan hahmonsa iskulauseen. Lause3: Se oli Bobille liikaa, ja hän räjähti raivosta. Lause4: Bob käski miehen jättää hänet rauhaan.</w:t>
      </w:r>
    </w:p>
    <w:p>
      <w:r>
        <w:rPr>
          <w:b/>
        </w:rPr>
        <w:t xml:space="preserve">Tulos</w:t>
      </w:r>
    </w:p>
    <w:p>
      <w:r>
        <w:t xml:space="preserve">1, Kaikki rakastivat Bobia, koska hän esitti suosittua hahmoa elokuvissa.</w:t>
      </w:r>
    </w:p>
    <w:p>
      <w:r>
        <w:rPr>
          <w:b/>
        </w:rPr>
        <w:t xml:space="preserve">Esimerkki 7.735</w:t>
      </w:r>
    </w:p>
    <w:p>
      <w:r>
        <w:t xml:space="preserve">Lause1: Kaikki rakastivat Bobia, koska hän esitti suosittua elokuvahahmoa. Lause2: Bob vihasi sitä, koska hän ei ollut lainkaan samanlainen kuin tuo hahmo. Lause3: Se oli Bobille liikaa, ja hän räjähti raivosta. Lause4: Bob käski miehen jättää hänet rauhaan.</w:t>
      </w:r>
    </w:p>
    <w:p>
      <w:r>
        <w:rPr>
          <w:b/>
        </w:rPr>
        <w:t xml:space="preserve">Tulos</w:t>
      </w:r>
    </w:p>
    <w:p>
      <w:r>
        <w:t xml:space="preserve">3, Jim pyysi Bobia sanomaan hahmonsa iskulauseen.</w:t>
      </w:r>
    </w:p>
    <w:p>
      <w:r>
        <w:rPr>
          <w:b/>
        </w:rPr>
        <w:t xml:space="preserve">Esimerkki 7.736</w:t>
      </w:r>
    </w:p>
    <w:p>
      <w:r>
        <w:t xml:space="preserve">Lause1: Kaikki rakastivat Bobia, koska hän esitti suosittua elokuvahahmoa. Lause2: Jim pyysi Bobia sanomaan hahmonsa iskulauseen. Lause3: Se oli Bobille liikaa, ja hän räjähti raivosta. Lause4: Bob käski miehen jättää hänet rauhaan.</w:t>
      </w:r>
    </w:p>
    <w:p>
      <w:r>
        <w:rPr>
          <w:b/>
        </w:rPr>
        <w:t xml:space="preserve">Tulos</w:t>
      </w:r>
    </w:p>
    <w:p>
      <w:r>
        <w:t xml:space="preserve">2, Bob inhosi sitä, koska hän ei ollut lainkaan sen hahmon kaltainen.</w:t>
      </w:r>
    </w:p>
    <w:p>
      <w:r>
        <w:rPr>
          <w:b/>
        </w:rPr>
        <w:t xml:space="preserve">Esimerkki 7.737</w:t>
      </w:r>
    </w:p>
    <w:p>
      <w:r>
        <w:t xml:space="preserve">Lause1: Lita halusi katsoa suosikkiohjelmansa televisiosta. Lause2: Lita kertoi, että hänellä oli kotitöitä tehtävänä. Lause3: Hänen lapsensa raahasivat hänen pyykkikorinsa olohuoneeseen. Lause4: Lita taitteli pyykkiä samalla kun katsoi televisiota.</w:t>
      </w:r>
    </w:p>
    <w:p>
      <w:r>
        <w:rPr>
          <w:b/>
        </w:rPr>
        <w:t xml:space="preserve">Tulos</w:t>
      </w:r>
    </w:p>
    <w:p>
      <w:r>
        <w:t xml:space="preserve">2, Hänen lapsensa vaativat häntä istumaan alas katsomaan sitä heidän kanssaan.</w:t>
      </w:r>
    </w:p>
    <w:p>
      <w:r>
        <w:rPr>
          <w:b/>
        </w:rPr>
        <w:t xml:space="preserve">Esimerkki 7.738</w:t>
      </w:r>
    </w:p>
    <w:p>
      <w:r>
        <w:t xml:space="preserve">Lause1: Lita halusi katsoa suosikkiohjelmansa televisiosta. Lause2: Hänen lapsensa vaativat, että hän istuu alas katsomaan sitä heidän kanssaan. Lause3: Lita kertoi heille, että hänellä oli kotitöitä tehtävänä. Lause4: Hänen lapsensa raahasivat hänen pyykkikorinsa olohuoneeseen.</w:t>
      </w:r>
    </w:p>
    <w:p>
      <w:r>
        <w:rPr>
          <w:b/>
        </w:rPr>
        <w:t xml:space="preserve">Tulos</w:t>
      </w:r>
    </w:p>
    <w:p>
      <w:r>
        <w:t xml:space="preserve">5, Lita taitteli pyykkiä samalla kun katsoi televisiota.</w:t>
      </w:r>
    </w:p>
    <w:p>
      <w:r>
        <w:rPr>
          <w:b/>
        </w:rPr>
        <w:t xml:space="preserve">Esimerkki 7.739</w:t>
      </w:r>
    </w:p>
    <w:p>
      <w:r>
        <w:t xml:space="preserve">Lause1: Liv hyppäsi, kun hän säikähti kovaa pamahdusta. Lause2: Hän otti esiin jakkaran ja astui sen päälle. Lause3: Se heilahti hänen allaan, ja hän melkein kaatui. Lause4: Liv vaihtoi sitten hehkulampun.</w:t>
      </w:r>
    </w:p>
    <w:p>
      <w:r>
        <w:rPr>
          <w:b/>
        </w:rPr>
        <w:t xml:space="preserve">Tulos</w:t>
      </w:r>
    </w:p>
    <w:p>
      <w:r>
        <w:t xml:space="preserve">2, Hän tajusi, että keittiönsä lamppu oli palanut loppuun.</w:t>
      </w:r>
    </w:p>
    <w:p>
      <w:r>
        <w:rPr>
          <w:b/>
        </w:rPr>
        <w:t xml:space="preserve">Esimerkki 7.740</w:t>
      </w:r>
    </w:p>
    <w:p>
      <w:r>
        <w:t xml:space="preserve">Lause1: Liv hyppäsi, kun hän säikähti kovaa pamahdusta. Lause2: Hän tajusi, että se oli keittiönsä lampun palaminen. Lause3: Hän otti esiin jakkaran ja astui sen päälle. Lause4: Se heilahti hänen allaan, ja hän melkein kaatui.</w:t>
      </w:r>
    </w:p>
    <w:p>
      <w:r>
        <w:rPr>
          <w:b/>
        </w:rPr>
        <w:t xml:space="preserve">Tulos</w:t>
      </w:r>
    </w:p>
    <w:p>
      <w:r>
        <w:t xml:space="preserve">5, Liv vaihtoi sitten hehkulampun.</w:t>
      </w:r>
    </w:p>
    <w:p>
      <w:r>
        <w:rPr>
          <w:b/>
        </w:rPr>
        <w:t xml:space="preserve">Esimerkki 7.741</w:t>
      </w:r>
    </w:p>
    <w:p>
      <w:r>
        <w:t xml:space="preserve">Lause1: Hän tajusi, että hänen keittiönsä lamppu oli palanut loppuun. Lause2: Hän otti esiin jakkaran ja astui sen päälle. Lause3: Se heilahti hänen allaan, ja hän melkein kaatui. Lause4: Liv vaihtoi sitten lampun.</w:t>
      </w:r>
    </w:p>
    <w:p>
      <w:r>
        <w:rPr>
          <w:b/>
        </w:rPr>
        <w:t xml:space="preserve">Tulos</w:t>
      </w:r>
    </w:p>
    <w:p>
      <w:r>
        <w:t xml:space="preserve">1, Liv hätkähti, kun hän säikähti kovaa pamahdusta.</w:t>
      </w:r>
    </w:p>
    <w:p>
      <w:r>
        <w:rPr>
          <w:b/>
        </w:rPr>
        <w:t xml:space="preserve">Esimerkki 7.742</w:t>
      </w:r>
    </w:p>
    <w:p>
      <w:r>
        <w:t xml:space="preserve">Lause1: Äiti kertoi lapsilleen, että lounasaika on vartin kuluttua. Lause2: Mutta sitten hän sai tärkeän puhelun. Lause3: Koira raahasi mutaa ympäri keittiötä sillä välin, kun äiti puhui. Lause4: Äiti tunsi itsensä melko turhautuneeksi.</w:t>
      </w:r>
    </w:p>
    <w:p>
      <w:r>
        <w:rPr>
          <w:b/>
        </w:rPr>
        <w:t xml:space="preserve">Tulos</w:t>
      </w:r>
    </w:p>
    <w:p>
      <w:r>
        <w:t xml:space="preserve">4, Lapset alkoivat kiusata äitiään, joka oli edelleen puhelimessa.</w:t>
      </w:r>
    </w:p>
    <w:p>
      <w:r>
        <w:rPr>
          <w:b/>
        </w:rPr>
        <w:t xml:space="preserve">Esimerkki 7.743</w:t>
      </w:r>
    </w:p>
    <w:p>
      <w:r>
        <w:t xml:space="preserve">Lause1: Äiti kertoi lapsilleen, että lounasaika on vartin kuluttua. Lause2: Mutta sitten hän sai tärkeän puhelun. Lause3: Koira raahasi mutaa ympäri keittiötä sillä välin, kun äiti puhui. Lause4: Lapset alkoivat kiusata äitiään, joka oli edelleen puhelimessa.</w:t>
      </w:r>
    </w:p>
    <w:p>
      <w:r>
        <w:rPr>
          <w:b/>
        </w:rPr>
        <w:t xml:space="preserve">Tulos</w:t>
      </w:r>
    </w:p>
    <w:p>
      <w:r>
        <w:t xml:space="preserve">5, Äiti oli melko turhautunut.</w:t>
      </w:r>
    </w:p>
    <w:p>
      <w:r>
        <w:rPr>
          <w:b/>
        </w:rPr>
        <w:t xml:space="preserve">Esimerkki 7.744</w:t>
      </w:r>
    </w:p>
    <w:p>
      <w:r>
        <w:t xml:space="preserve">Lause1: Mutta sitten hän sai tärkeän puhelun. Lause2: Koira raahasi mutaa ympäri keittiötä sillä aikaa, kun hän puhui. Lause3: Lapset alkoivat kiusata äitiään, joka oli edelleen puhelimessa. Lause4: Äiti tunsi itsensä melko turhautuneeksi.</w:t>
      </w:r>
    </w:p>
    <w:p>
      <w:r>
        <w:rPr>
          <w:b/>
        </w:rPr>
        <w:t xml:space="preserve">Tulos</w:t>
      </w:r>
    </w:p>
    <w:p>
      <w:r>
        <w:t xml:space="preserve">1, Äiti kertoi lapsilleen, että lounasaika olisi vartin kuluttua.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docId:C830A9B4A40B411998688A8F6C6F3DE1</keywords>
  <dc:description>generated by python-docx</dc:description>
  <lastModifiedBy/>
  <revision>1</revision>
  <dcterms:created xsi:type="dcterms:W3CDTF">2013-12-23T23:15:00.0000000Z</dcterms:created>
  <dcterms:modified xsi:type="dcterms:W3CDTF">2013-12-23T23:15:00.0000000Z</dcterms:modified>
  <category/>
</coreProperties>
</file>